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Esimerkki 4.1970</w:t>
      </w:r>
    </w:p>
    <w:p>
      <w:r>
        <w:t xml:space="preserve">Lause 1: Dan oli koulunsa uusi poika. Lause 2: Dan oli hermostunut ensimmäisenä päivänä. Lause 3: Dan astui luokkaan, ja kaikki lapset kääntyivät katsomaan häntä. Lause 4: Välitunnilla muutama lapsi lähestyi Dania ja pyysi häntä leikkimään. Lause 5: Nyt Dan ja tuo lapsiryhmä ovat parhaita ystäviä.</w:t>
      </w:r>
    </w:p>
    <w:p>
      <w:r>
        <w:rPr>
          <w:b/>
        </w:rPr>
        <w:t xml:space="preserve">Tulos</w:t>
      </w:r>
    </w:p>
    <w:p>
      <w:r>
        <w:t xml:space="preserve">Uusi lapsi</w:t>
      </w:r>
    </w:p>
    <w:p>
      <w:r>
        <w:rPr>
          <w:b/>
        </w:rPr>
        <w:t xml:space="preserve">Esimerkki 4.1971</w:t>
      </w:r>
    </w:p>
    <w:p>
      <w:r>
        <w:t xml:space="preserve">Lause 1: Olivia huomasi pihallaan kolibrin pesän. Lause 2: Hän katseli, kuinka vanhemmat syöttivät nuoria lintuja. Lause 3: Haluten auttaa hän teki käsityönä muovimukista pienen ruokintalaitteen. Lause 4: Hän täytti sen sokerisiirapilla, ripusti sen ylös ja odotti kärsivällisesti. Lause 5: Hän oli aivan innoissaan, kun linnut söivät hänen ruokintaansa.</w:t>
      </w:r>
    </w:p>
    <w:p>
      <w:r>
        <w:rPr>
          <w:b/>
        </w:rPr>
        <w:t xml:space="preserve">Tulos</w:t>
      </w:r>
    </w:p>
    <w:p>
      <w:r>
        <w:t xml:space="preserve">Linnuille.</w:t>
      </w:r>
    </w:p>
    <w:p>
      <w:r>
        <w:rPr>
          <w:b/>
        </w:rPr>
        <w:t xml:space="preserve">Esimerkki 4.1972</w:t>
      </w:r>
    </w:p>
    <w:p>
      <w:r>
        <w:t xml:space="preserve">Lause 1: Kävin eilen kaupassa. Lause 2: Etsin suklaata. Lause 3: Onneksi löysin sitä. Lause 4: Se oli myynnissä. Lause 5: Sain sen puoleen hintaan.</w:t>
      </w:r>
    </w:p>
    <w:p>
      <w:r>
        <w:rPr>
          <w:b/>
        </w:rPr>
        <w:t xml:space="preserve">Tulos</w:t>
      </w:r>
    </w:p>
    <w:p>
      <w:r>
        <w:t xml:space="preserve">Suklaa myynnissä</w:t>
      </w:r>
    </w:p>
    <w:p>
      <w:r>
        <w:rPr>
          <w:b/>
        </w:rPr>
        <w:t xml:space="preserve">Esimerkki 4.1973</w:t>
      </w:r>
    </w:p>
    <w:p>
      <w:r>
        <w:t xml:space="preserve">Lause 1: Terry on tyttö, joka etsii ylimääräistä rahaa. Lause 2: Hän haki osa-aikatöitä. Lause 3: Kukaan ei palkannut häntä. Lause 4: Ystävä kertoi hänelle lapsenvahtityöstä. Lause 5: Hän otti työn vastaan ja ansaitsi rahaa lapsenvahtina.</w:t>
      </w:r>
    </w:p>
    <w:p>
      <w:r>
        <w:rPr>
          <w:b/>
        </w:rPr>
        <w:t xml:space="preserve">Tulos</w:t>
      </w:r>
    </w:p>
    <w:p>
      <w:r>
        <w:t xml:space="preserve">Terry on lapsenvahtina</w:t>
      </w:r>
    </w:p>
    <w:p>
      <w:r>
        <w:rPr>
          <w:b/>
        </w:rPr>
        <w:t xml:space="preserve">Esimerkki 4.1974</w:t>
      </w:r>
    </w:p>
    <w:p>
      <w:r>
        <w:t xml:space="preserve">Lause 1: Don osti kaupasta avokadon. Lause 2: Se oli melko tuore ja kova. Lause 3: Hän ajatteli odottaa, että se kypsyy. Lause 4: Päiviä myöhemmin Don halusi tehdä guacamolea. Lause 5: Avokado oli siihen täydellisen kypsä.</w:t>
      </w:r>
    </w:p>
    <w:p>
      <w:r>
        <w:rPr>
          <w:b/>
        </w:rPr>
        <w:t xml:space="preserve">Tulos</w:t>
      </w:r>
    </w:p>
    <w:p>
      <w:r>
        <w:t xml:space="preserve">Pehmeä avokado</w:t>
      </w:r>
    </w:p>
    <w:p>
      <w:r>
        <w:rPr>
          <w:b/>
        </w:rPr>
        <w:t xml:space="preserve">Esimerkki 4.1975</w:t>
      </w:r>
    </w:p>
    <w:p>
      <w:r>
        <w:t xml:space="preserve">Lause 1: Lola ei pitänyt lihasta. Lause 2: Mutta kun hänet kutsuttiin uuden poikaystävänsä luokse, hän söi sitä. Lause 3: Hän katui sitä jälkeenpäin. Lause 4: Hänen vatsansa käyttäytyi oudosti ja hän tunsi itsensä pahoinvoivaksi. Lause 5: Hän lupasi itselleen, ettei hän enää koskaan söisi lihaa, tapahtui mitä tahansa.</w:t>
      </w:r>
    </w:p>
    <w:p>
      <w:r>
        <w:rPr>
          <w:b/>
        </w:rPr>
        <w:t xml:space="preserve">Tulos</w:t>
      </w:r>
    </w:p>
    <w:p>
      <w:r>
        <w:t xml:space="preserve">Lihasta kyllästynyt</w:t>
      </w:r>
    </w:p>
    <w:p>
      <w:r>
        <w:rPr>
          <w:b/>
        </w:rPr>
        <w:t xml:space="preserve">Esimerkki 4.1976</w:t>
      </w:r>
    </w:p>
    <w:p>
      <w:r>
        <w:t xml:space="preserve">Lause 1: Jim oli poliittinen henkilö, hän oli homo ja johtotehtävissä. Lause 2: Charlesista tuntui, että Jim ahdisteli häntä myyntitoimistossaan. Lause 3: Toisena aamuna Charles ilmoittautui sairaaksi sikainfluenssan takia. Lause 4: Jim tunsi todella pahaa Charlesin puolesta, sikainfluenssa oli ikävä tauti. Lause 5: Mutta Charles valehteli ja meni pitämään hauskaa ja väistelemään Jimiä.</w:t>
      </w:r>
    </w:p>
    <w:p>
      <w:r>
        <w:rPr>
          <w:b/>
        </w:rPr>
        <w:t xml:space="preserve">Tulos</w:t>
      </w:r>
    </w:p>
    <w:p>
      <w:r>
        <w:t xml:space="preserve">Manlinger</w:t>
      </w:r>
    </w:p>
    <w:p>
      <w:r>
        <w:rPr>
          <w:b/>
        </w:rPr>
        <w:t xml:space="preserve">Esimerkki 4.1977</w:t>
      </w:r>
    </w:p>
    <w:p>
      <w:r>
        <w:t xml:space="preserve">Lause 1: Minusta tuntui, etten voinut keskittyä. Lause 2: Olin nukahtamassa rattiin. Lause 3: Laitoin radion päälle etsien jotain, joka pitäisi minut hereillä. Lause 4: Ozzy pauhasi kovaa. Lause 5: Tunsin olevani nyt täysin hereillä.</w:t>
      </w:r>
    </w:p>
    <w:p>
      <w:r>
        <w:rPr>
          <w:b/>
        </w:rPr>
        <w:t xml:space="preserve">Tulos</w:t>
      </w:r>
    </w:p>
    <w:p>
      <w:r>
        <w:t xml:space="preserve">Ozzy</w:t>
      </w:r>
    </w:p>
    <w:p>
      <w:r>
        <w:rPr>
          <w:b/>
        </w:rPr>
        <w:t xml:space="preserve">Esimerkki 4.1978</w:t>
      </w:r>
    </w:p>
    <w:p>
      <w:r>
        <w:t xml:space="preserve">Lause 1: George varasti stop-merkin tiensä päästä. Lause 2: Hän kuuli eräänä yönä kovan äänen. Lause 3: Auto oli ajanut stop-merkin ohi. Lause 4: Auto törmäsi toiseen ajoneuvoon. Lause 5: George tunsi syyllisyyttä onnettomuuden aiheuttamisesta.</w:t>
      </w:r>
    </w:p>
    <w:p>
      <w:r>
        <w:rPr>
          <w:b/>
        </w:rPr>
        <w:t xml:space="preserve">Tulos</w:t>
      </w:r>
    </w:p>
    <w:p>
      <w:r>
        <w:t xml:space="preserve">George ja merkki</w:t>
      </w:r>
    </w:p>
    <w:p>
      <w:r>
        <w:rPr>
          <w:b/>
        </w:rPr>
        <w:t xml:space="preserve">Esimerkki 4.1979</w:t>
      </w:r>
    </w:p>
    <w:p>
      <w:r>
        <w:t xml:space="preserve">Lause 1: Elena oli menossa ulos ensimmäistä kertaa sen jälkeen, kun hän oli saanut vauvan. Lause 2: Hän oli palkannut lapsenvahdin ensimmäistä kertaa ja hän oli hermostunut. Lause 3: Hän yritti pysyä rauhallisena, meni ulos ja nautti illasta. Lause 4: Kun hän tuli kotiin, vauva huusi ja räksytti. Lause 5: Elena erotti lapsenvahdin ja vannoi, ettei lähde ainakaan vuoteen.</w:t>
      </w:r>
    </w:p>
    <w:p>
      <w:r>
        <w:rPr>
          <w:b/>
        </w:rPr>
        <w:t xml:space="preserve">Tulos</w:t>
      </w:r>
    </w:p>
    <w:p>
      <w:r>
        <w:t xml:space="preserve">Huono sitteri</w:t>
      </w:r>
    </w:p>
    <w:p>
      <w:r>
        <w:rPr>
          <w:b/>
        </w:rPr>
        <w:t xml:space="preserve">Esimerkki 4.1980</w:t>
      </w:r>
    </w:p>
    <w:p>
      <w:r>
        <w:t xml:space="preserve">Lause 1: Siellä oli putt-putt-rata. Lause 2: Viimeisellä reiällä pallosi meni putkeen. Lause 3: Putki vei pallon sisälle. Lause 4: Löit pallon kukkulan huipulle. Lause 5: Jos se katosi, se oli hole in one.</w:t>
      </w:r>
    </w:p>
    <w:p>
      <w:r>
        <w:rPr>
          <w:b/>
        </w:rPr>
        <w:t xml:space="preserve">Tulos</w:t>
      </w:r>
    </w:p>
    <w:p>
      <w:r>
        <w:t xml:space="preserve">Putt Putt</w:t>
      </w:r>
    </w:p>
    <w:p>
      <w:r>
        <w:rPr>
          <w:b/>
        </w:rPr>
        <w:t xml:space="preserve">Esimerkki 4.1981</w:t>
      </w:r>
    </w:p>
    <w:p>
      <w:r>
        <w:t xml:space="preserve">Lause 1: Will päätti, että hänen oli kovennettava mieltään. Lause 2: Hän kirjoittautui kuntosalille, jossa oli vapaita painoja. Lause 3: Will alkoi tehdä penkkipunnerrusta painavalla käsipainolla. Lause 4: Tanko liukui, ja Will pudotti sen rintaansa! Lause 5: Will päätti, että hän oli ehkä tarpeeksi kova, eikä enää koskaan palannut kyseiselle salille.</w:t>
      </w:r>
    </w:p>
    <w:p>
      <w:r>
        <w:rPr>
          <w:b/>
        </w:rPr>
        <w:t xml:space="preserve">Tulos</w:t>
      </w:r>
    </w:p>
    <w:p>
      <w:r>
        <w:t xml:space="preserve">Kuntosali virhe</w:t>
      </w:r>
    </w:p>
    <w:p>
      <w:r>
        <w:rPr>
          <w:b/>
        </w:rPr>
        <w:t xml:space="preserve">Esimerkki 4.1982</w:t>
      </w:r>
    </w:p>
    <w:p>
      <w:r>
        <w:t xml:space="preserve">Lause 1: Minut herätti kissani, joka juoksi täydellä vauhdilla päälleni. Lause 2: Se oli tuonut linnun sisään ja päästänyt sen vapaaksi, jotta se voisi jahdata sitä. Lause 3: Nousin ylös ja aloin jahdata sitä sen kanssa. Lause 4: Löysin pyyhkeen ja heitin sen linnun päälle kesken lennon. Lause 5: Sitten vein sen ulos ja päästin sen vahingoittumattomana menemään.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Esimerkki 4.1983</w:t>
      </w:r>
    </w:p>
    <w:p>
      <w:r>
        <w:t xml:space="preserve">Lause 1: Carter oli saanut juhlista ilmapallon. Lause 2: Hänen veljensä vei häneltä ilmapallon. Lause 3: Carterin veli puhkaisi hänen ilmapallonsa. Lause 4: Carter juoksi ja kertoi äidilleen. Lause 5: Carterin veli sai rangaistuksen ilmapallon puhkaisemisesta.</w:t>
      </w:r>
    </w:p>
    <w:p>
      <w:r>
        <w:rPr>
          <w:b/>
        </w:rPr>
        <w:t xml:space="preserve">Tulos</w:t>
      </w:r>
    </w:p>
    <w:p>
      <w:r>
        <w:t xml:space="preserve">Puhjennut ilmapallo</w:t>
      </w:r>
    </w:p>
    <w:p>
      <w:r>
        <w:rPr>
          <w:b/>
        </w:rPr>
        <w:t xml:space="preserve">Esimerkki 4.1984</w:t>
      </w:r>
    </w:p>
    <w:p>
      <w:r>
        <w:t xml:space="preserve">Lause 1: Tom meni kasinolle ensimmäistä kertaa. Lause 2: Hän pelkäsi tuhlaavansa liikaa rahaa. Lause 3: Hän antoi itselleen tietyn budjetin. Lause 4: Kun Tomin rahat loppuivat, hän lopetti pelaamisen. Lause 5: Tom pystyi pitämään hauskaa eikä käyttänyt liikaa rahaa.</w:t>
      </w:r>
    </w:p>
    <w:p>
      <w:r>
        <w:rPr>
          <w:b/>
        </w:rPr>
        <w:t xml:space="preserve">Tulos</w:t>
      </w:r>
    </w:p>
    <w:p>
      <w:r>
        <w:t xml:space="preserve">Kasinolla</w:t>
      </w:r>
    </w:p>
    <w:p>
      <w:r>
        <w:rPr>
          <w:b/>
        </w:rPr>
        <w:t xml:space="preserve">Esimerkki 4.1985</w:t>
      </w:r>
    </w:p>
    <w:p>
      <w:r>
        <w:t xml:space="preserve">Lause 1: Kate oli tylsistynyt töissä. Lause 2: Ystävä lähetti sähköpostitse linkin artikkeliin. Lause 3: Hänen oli keskityttävä työhönsä. Lause 4: Mutta hän päätti käyttää 20 minuuttia artikkelin lukemiseen. Lause 5: Kaksi tuntia myöhemmin hän luki yhä artikkelia toisensa jälkeen.</w:t>
      </w:r>
    </w:p>
    <w:p>
      <w:r>
        <w:rPr>
          <w:b/>
        </w:rPr>
        <w:t xml:space="preserve">Tulos</w:t>
      </w:r>
    </w:p>
    <w:p>
      <w:r>
        <w:t xml:space="preserve">Artikkeli</w:t>
      </w:r>
    </w:p>
    <w:p>
      <w:r>
        <w:rPr>
          <w:b/>
        </w:rPr>
        <w:t xml:space="preserve">Esimerkki 4.1986</w:t>
      </w:r>
    </w:p>
    <w:p>
      <w:r>
        <w:t xml:space="preserve">Lause 1: Ray ja Jerry pukeutuivat innoissaan aamulla. Lause 2: He kiirehtivät syömään aamiaista ja lähtivät nopeasti. Lause 3: He olivat suunnitelleet tapaavansa ystäviä, jotka olivat paikalla heidän saapuessaan. Lause 4: Jerryn ystävä Melissa ojensi sitten kaksi sateenkaaren väristä lippua. Lause 5: Kaikki astuivat festivaalialueelle valmiina juhlimaan!</w:t>
      </w:r>
    </w:p>
    <w:p>
      <w:r>
        <w:rPr>
          <w:b/>
        </w:rPr>
        <w:t xml:space="preserve">Tulos</w:t>
      </w:r>
    </w:p>
    <w:p>
      <w:r>
        <w:t xml:space="preserve">Pride</w:t>
      </w:r>
    </w:p>
    <w:p>
      <w:r>
        <w:rPr>
          <w:b/>
        </w:rPr>
        <w:t xml:space="preserve">Esimerkki 4.1987</w:t>
      </w:r>
    </w:p>
    <w:p>
      <w:r>
        <w:t xml:space="preserve">Lause 1: Mika odotti kovasti, että pääsisi katsomaan elokuvan yhdessä. Lause 2: Mika lähti töistä aikaisin vain ostaakseen elokuvalippuja. Lause 3: Minun piti mennä töihin tavallista myöhemmin ja ilmoitin siitä Mikalle. Lause 4: Mika odotti minua teatterin ulkopuolella. Lause 5: Kun saavuin paikalle, en löytänyt Mikaa mistään.</w:t>
      </w:r>
    </w:p>
    <w:p>
      <w:r>
        <w:rPr>
          <w:b/>
        </w:rPr>
        <w:t xml:space="preserve">Tulos</w:t>
      </w:r>
    </w:p>
    <w:p>
      <w:r>
        <w:t xml:space="preserve">Elokuvan päivämäärä puuttuu.</w:t>
      </w:r>
    </w:p>
    <w:p>
      <w:r>
        <w:rPr>
          <w:b/>
        </w:rPr>
        <w:t xml:space="preserve">Esimerkki 4.1988</w:t>
      </w:r>
    </w:p>
    <w:p>
      <w:r>
        <w:t xml:space="preserve">Lause 1: Minulla oli petollinen ystävä nimeltä Alicia. Lause 2: Olimme juuri riidelleet valtavan tyttöjen riidan takia. Lause 3: Eräänä päivänä vihani kyti ja päätin toimia sen mukaan. Lause 4: Löysin hänet kampukselta ja napautin häntä olkapäälle. Lause 5: Hän kääntyi ympäri ja minä löin häntä silmään ja kävelin pois.</w:t>
      </w:r>
    </w:p>
    <w:p>
      <w:r>
        <w:rPr>
          <w:b/>
        </w:rPr>
        <w:t xml:space="preserve">Tulos</w:t>
      </w:r>
    </w:p>
    <w:p>
      <w:r>
        <w:t xml:space="preserve">Punch Eye</w:t>
      </w:r>
    </w:p>
    <w:p>
      <w:r>
        <w:rPr>
          <w:b/>
        </w:rPr>
        <w:t xml:space="preserve">Esimerkki 4.1989</w:t>
      </w:r>
    </w:p>
    <w:p>
      <w:r>
        <w:t xml:space="preserve">Lause 1: Miranda rakasti shoppailua, Lause 2: Hän päätti ostaa vaatteita. Lause 3: Hän meni pikamuotiliikkeeseen. Lause 4: Miranda osti paljon. Lause 5: Hän oli siitä iloinen.</w:t>
      </w:r>
    </w:p>
    <w:p>
      <w:r>
        <w:rPr>
          <w:b/>
        </w:rPr>
        <w:t xml:space="preserve">Tulos</w:t>
      </w:r>
    </w:p>
    <w:p>
      <w:r>
        <w:t xml:space="preserve">Nopea muoti</w:t>
      </w:r>
    </w:p>
    <w:p>
      <w:r>
        <w:rPr>
          <w:b/>
        </w:rPr>
        <w:t xml:space="preserve">Esimerkki 4.1990</w:t>
      </w:r>
    </w:p>
    <w:p>
      <w:r>
        <w:t xml:space="preserve">Lause 1: Nigel oli matkalla tätinsä luo. Lause 2: Hän katseli lentoja, mutta ne olivat kaikki liian kalliita. Lause 3: Sitten hän huomasi, että junamatkat olivat paljon edullisempia. Lause 4: Hän osti lipun ja toivoi parasta. Lause 5: Onneksi junamatka ei ollut ollenkaan niin paha.</w:t>
      </w:r>
    </w:p>
    <w:p>
      <w:r>
        <w:rPr>
          <w:b/>
        </w:rPr>
        <w:t xml:space="preserve">Tulos</w:t>
      </w:r>
    </w:p>
    <w:p>
      <w:r>
        <w:t xml:space="preserve">Juna on halvempi</w:t>
      </w:r>
    </w:p>
    <w:p>
      <w:r>
        <w:rPr>
          <w:b/>
        </w:rPr>
        <w:t xml:space="preserve">Esimerkki 4.1991</w:t>
      </w:r>
    </w:p>
    <w:p>
      <w:r>
        <w:t xml:space="preserve">Lause 1: Tomilla ei ollut leivänpaahdinta. Lause 2: Hänellä oli vain leivänpaahdin. Lause 3: Hän yritti tehdä voileipää. Lause 4: Hän ei osannut ajoittaa sitä oikein. Lause 5: Tom poltti paahtoleivän.</w:t>
      </w:r>
    </w:p>
    <w:p>
      <w:r>
        <w:rPr>
          <w:b/>
        </w:rPr>
        <w:t xml:space="preserve">Tulos</w:t>
      </w:r>
    </w:p>
    <w:p>
      <w:r>
        <w:t xml:space="preserve">Palanut paahtoleipä</w:t>
      </w:r>
    </w:p>
    <w:p>
      <w:r>
        <w:rPr>
          <w:b/>
        </w:rPr>
        <w:t xml:space="preserve">Esimerkki 4.1992</w:t>
      </w:r>
    </w:p>
    <w:p>
      <w:r>
        <w:t xml:space="preserve">Lause 1: Andrea oli menossa telttailemaan. Lause 2: Hän osti kaikki s'moren valmistamiseen tarvittavat tarvikkeet. Lause 3: Kun hän saapui leirintäalueelle, hän purki kaikki tavarat. Lause 4: Vaahtokarkit olivat täysin pehmeitä. Lause 5: Andrea päätti, että murot olivat huono idea.</w:t>
      </w:r>
    </w:p>
    <w:p>
      <w:r>
        <w:rPr>
          <w:b/>
        </w:rPr>
        <w:t xml:space="preserve">Tulos</w:t>
      </w:r>
    </w:p>
    <w:p>
      <w:r>
        <w:t xml:space="preserve">Vaahtokarkit</w:t>
      </w:r>
    </w:p>
    <w:p>
      <w:r>
        <w:rPr>
          <w:b/>
        </w:rPr>
        <w:t xml:space="preserve">Esimerkki 4.1993</w:t>
      </w:r>
    </w:p>
    <w:p>
      <w:r>
        <w:t xml:space="preserve">Lause 1: Jenny ja hänen sisarensa olivat iloisia, että oli pääsiäinen. Lause 2: He olivat jo syöneet kaikki karkit. Lause 3: Koko perhe meni pihalle metsästämään pääsiäismunia. Lause 4: He viettivät suurimman osan aamusta munien etsimiseen. Lause 5: Koko perheellä oli pääsiäispäivänä hauskaa.</w:t>
      </w:r>
    </w:p>
    <w:p>
      <w:r>
        <w:rPr>
          <w:b/>
        </w:rPr>
        <w:t xml:space="preserve">Tulos</w:t>
      </w:r>
    </w:p>
    <w:p>
      <w:r>
        <w:t xml:space="preserve">Pääsiäismunajahti</w:t>
      </w:r>
    </w:p>
    <w:p>
      <w:r>
        <w:rPr>
          <w:b/>
        </w:rPr>
        <w:t xml:space="preserve">Esimerkki 4.1994</w:t>
      </w:r>
    </w:p>
    <w:p>
      <w:r>
        <w:t xml:space="preserve">Lause 1: Kun Jaakob kuuli, että hurrikaani oli tulossa, hän alkoi valmistautua. Lause 2: Ensin hän varmisti, että hänellä oli kaikki tarvitsemansa tarvikkeet. Lause 3: Hän tajusi tarvitsevansa lisää vettä, joten hän osti sitä. Lause 4: Jake laittoi kaikki tavaransa autotalliin, kuten oli suositeltu. Lause 5: Lopuksi Jake laittoi säätiedotuksen päälle ja odotti yksityiskohtia.</w:t>
      </w:r>
    </w:p>
    <w:p>
      <w:r>
        <w:rPr>
          <w:b/>
        </w:rPr>
        <w:t xml:space="preserve">Tulos</w:t>
      </w:r>
    </w:p>
    <w:p>
      <w:r>
        <w:t xml:space="preserve">Myrsky tulossa</w:t>
      </w:r>
    </w:p>
    <w:p>
      <w:r>
        <w:rPr>
          <w:b/>
        </w:rPr>
        <w:t xml:space="preserve">Esimerkki 4.1995</w:t>
      </w:r>
    </w:p>
    <w:p>
      <w:r>
        <w:t xml:space="preserve">Lause 1: Vaimoni sanoi minulle, että minun pitäisi järjestäytyä. Lause 2: Päätin ostaa seinäkalenterin. Lause 3: Saadakseni parhaan mahdollisen hinnan ostin kalenterin seuraavaksi vuodeksi. Lause 4: Sen alkamisen ja nyt alkamisen välillä oli kolme kuukautta. Lause 5: Vaimoni vaati, että tarvitsisin lyhyen aikavälin organisointistrategian.</w:t>
      </w:r>
    </w:p>
    <w:p>
      <w:r>
        <w:rPr>
          <w:b/>
        </w:rPr>
        <w:t xml:space="preserve">Tulos</w:t>
      </w:r>
    </w:p>
    <w:p>
      <w:r>
        <w:t xml:space="preserve">Ensi vuoden kalenteri</w:t>
      </w:r>
    </w:p>
    <w:p>
      <w:r>
        <w:rPr>
          <w:b/>
        </w:rPr>
        <w:t xml:space="preserve">Esimerkki 4.1996</w:t>
      </w:r>
    </w:p>
    <w:p>
      <w:r>
        <w:t xml:space="preserve">Lause 1: Samilla oli mukava hymy. Lause 2: Hän pesi hampaansa neljä kertaa päivässä. Lause 3: Hän välitti paljon suunsa terveydestä. Lause 4: Hän kävi hammaslääkärissä tarkastuksessa. Lause 5: Hammaslääkäri kertoi hänelle, että hänellä oli kaikki hyvin.</w:t>
      </w:r>
    </w:p>
    <w:p>
      <w:r>
        <w:rPr>
          <w:b/>
        </w:rPr>
        <w:t xml:space="preserve">Tulos</w:t>
      </w:r>
    </w:p>
    <w:p>
      <w:r>
        <w:t xml:space="preserve">Hampaat</w:t>
      </w:r>
    </w:p>
    <w:p>
      <w:r>
        <w:rPr>
          <w:b/>
        </w:rPr>
        <w:t xml:space="preserve">Esimerkki 4.1997</w:t>
      </w:r>
    </w:p>
    <w:p>
      <w:r>
        <w:t xml:space="preserve">Lause 1: Trisha oli paikallisen kuppilan johtaja. Lause 2: Ilta oli hiljainen. Lause 3: Kuppila ei ollut tuottanut rahaa. Lause 4: Trisha ei halunnut kuppilan menettävän enempää rahaa. Lause 5: Trisha sulki kuppilan tuntia aikaisemmin.</w:t>
      </w:r>
    </w:p>
    <w:p>
      <w:r>
        <w:rPr>
          <w:b/>
        </w:rPr>
        <w:t xml:space="preserve">Tulos</w:t>
      </w:r>
    </w:p>
    <w:p>
      <w:r>
        <w:t xml:space="preserve">Varhainen sulkeminen</w:t>
      </w:r>
    </w:p>
    <w:p>
      <w:r>
        <w:rPr>
          <w:b/>
        </w:rPr>
        <w:t xml:space="preserve">Esimerkki 4.1998</w:t>
      </w:r>
    </w:p>
    <w:p>
      <w:r>
        <w:t xml:space="preserve">Lause 1: Tänä aamuna ei ollut paljon töitä. Lause 2: Me melkein riitelimme sen takia. Lause 3: Yritin pysyä hiljaa ja olla aloittamatta ongelmaa. Lause 4: Tiesin, mitä tapahtuisi, jos tekisin niin. Lause 5: Pysyin hyvin hiljaa ja hiljaa, ja se meni ohi.</w:t>
      </w:r>
    </w:p>
    <w:p>
      <w:r>
        <w:rPr>
          <w:b/>
        </w:rPr>
        <w:t xml:space="preserve">Tulos</w:t>
      </w:r>
    </w:p>
    <w:p>
      <w:r>
        <w:t xml:space="preserve">Turhautuminen</w:t>
      </w:r>
    </w:p>
    <w:p>
      <w:r>
        <w:rPr>
          <w:b/>
        </w:rPr>
        <w:t xml:space="preserve">Esimerkki 4.1999</w:t>
      </w:r>
    </w:p>
    <w:p>
      <w:r>
        <w:t xml:space="preserve">Lause 1: Tim oli retkeilemässä. Lause 2: Hän sytytti nuotion. Lause 3: Yöllä hän juopui ja unohti sammuttaa sen. Lause 4: Timin nuotio kasvoi ja riistäytyi käsistä. Lause 5: Hän oli vastuussa pienestä metsäpalosta.</w:t>
      </w:r>
    </w:p>
    <w:p>
      <w:r>
        <w:rPr>
          <w:b/>
        </w:rPr>
        <w:t xml:space="preserve">Tulos</w:t>
      </w:r>
    </w:p>
    <w:p>
      <w:r>
        <w:t xml:space="preserve">Tulipalo hallitsemattomasti</w:t>
      </w:r>
    </w:p>
    <w:p>
      <w:r>
        <w:rPr>
          <w:b/>
        </w:rPr>
        <w:t xml:space="preserve">Esimerkki 4.2000</w:t>
      </w:r>
    </w:p>
    <w:p>
      <w:r>
        <w:t xml:space="preserve">Lause 1: Lapset pelasivat baseballia koko aamun. Lause 2: He halusivat todella lyödä kunnarin. Lause 3: Heidän ajatuksensa kunnarista oli tämän hiekkakasan yli. Lause 4: Kun Tim tuli lyömään, hän huitaisi niin kovaa kuin pystyi. Lause 5: Ja eikö olekin ihmeellistä, että lyönti meni yli hiekkakasan.</w:t>
      </w:r>
    </w:p>
    <w:p>
      <w:r>
        <w:rPr>
          <w:b/>
        </w:rPr>
        <w:t xml:space="preserve">Tulos</w:t>
      </w:r>
    </w:p>
    <w:p>
      <w:r>
        <w:t xml:space="preserve">Baseball</w:t>
      </w:r>
    </w:p>
    <w:p>
      <w:r>
        <w:rPr>
          <w:b/>
        </w:rPr>
        <w:t xml:space="preserve">Esimerkki 4.2001</w:t>
      </w:r>
    </w:p>
    <w:p>
      <w:r>
        <w:t xml:space="preserve">Lause 1: En halunnut luopua suhteesta. Lause 2: En tiennyt, mitä tehdä, kun hän oli niin vihainen. Lause 3: Hän ei enää koskaan soittanut minulle. Lause 4: Joten sanoin hänelle, että meidän pitäisi lopettaa ystävyys. Lause 5: Hän löi luurin korvaan, ei häiriintynyt.</w:t>
      </w:r>
    </w:p>
    <w:p>
      <w:r>
        <w:rPr>
          <w:b/>
        </w:rPr>
        <w:t xml:space="preserve">Tulos</w:t>
      </w:r>
    </w:p>
    <w:p>
      <w:r>
        <w:t xml:space="preserve">Luopuminen</w:t>
      </w:r>
    </w:p>
    <w:p>
      <w:r>
        <w:rPr>
          <w:b/>
        </w:rPr>
        <w:t xml:space="preserve">Esimerkki 4.2002</w:t>
      </w:r>
    </w:p>
    <w:p>
      <w:r>
        <w:t xml:space="preserve">Lause 1: Ken osti yllätyksen lapsilleen. Lause 2: Se oli ilmakiekkopöytä! Lause 3: He leikkivät sillä tuntikausia. Lause 4: Se oli hyvä tapa viettää aikaa, kun ulkona oli kylmä. Lause 5: Ken vietti paljon tunteja kellarissa leikkien lastensa kanssa.</w:t>
      </w:r>
    </w:p>
    <w:p>
      <w:r>
        <w:rPr>
          <w:b/>
        </w:rPr>
        <w:t xml:space="preserve">Tulos</w:t>
      </w:r>
    </w:p>
    <w:p>
      <w:r>
        <w:t xml:space="preserve">Ilmakiekkopöytä</w:t>
      </w:r>
    </w:p>
    <w:p>
      <w:r>
        <w:rPr>
          <w:b/>
        </w:rPr>
        <w:t xml:space="preserve">Esimerkki 4.2003</w:t>
      </w:r>
    </w:p>
    <w:p>
      <w:r>
        <w:t xml:space="preserve">Lause 1: Nolan joi aina kaksinkertaisen espresson. Lause 2: Hän istui kahvilassa ja joi ne hyvin hitaasti. Lause 3: Mutta eräänä päivänä espresso oli loppu. Lause 4: Niinpä Nolanin oli pakko kokeilla uutta kahvia. Lause 5: Hän valitsi cappuccinon, mutta ei pitänyt siitä ja lähti paikalta.</w:t>
      </w:r>
    </w:p>
    <w:p>
      <w:r>
        <w:rPr>
          <w:b/>
        </w:rPr>
        <w:t xml:space="preserve">Tulos</w:t>
      </w:r>
    </w:p>
    <w:p>
      <w:r>
        <w:t xml:space="preserve">Muuttuva rutiini</w:t>
      </w:r>
    </w:p>
    <w:p>
      <w:r>
        <w:rPr>
          <w:b/>
        </w:rPr>
        <w:t xml:space="preserve">Esimerkki 4.2004</w:t>
      </w:r>
    </w:p>
    <w:p>
      <w:r>
        <w:t xml:space="preserve">Lause 1: Howardia kiusattiin. Lause 2: Hän ei tiennyt, mitä tehdä. Lause 3: Hänen ystävänsä lopulta nousi kiusaajan vastustajaksi. Lause 4: Hänen ystävänsä hakkasi kiusaajan. Lause 5: Kiusaaja ei enää häirinnyt Howardia.</w:t>
      </w:r>
    </w:p>
    <w:p>
      <w:r>
        <w:rPr>
          <w:b/>
        </w:rPr>
        <w:t xml:space="preserve">Tulos</w:t>
      </w:r>
    </w:p>
    <w:p>
      <w:r>
        <w:t xml:space="preserve">Kiusaajat</w:t>
      </w:r>
    </w:p>
    <w:p>
      <w:r>
        <w:rPr>
          <w:b/>
        </w:rPr>
        <w:t xml:space="preserve">Esimerkki 4.2005</w:t>
      </w:r>
    </w:p>
    <w:p>
      <w:r>
        <w:t xml:space="preserve">Lause 1: Kaupungin suosikkiravintolani oli kulman KFC. Lause 2: Se lopetti toimintansa muutama vuosi sitten. Lause 3: Tilalle tuli Sonic's, jossa söin tavallaan mielelläni. Lause 4: Sekin paikka meni konkurssiin. Lause 5: Nyt vältän katsomasta käytetyn auton kauppaa, joka korvasi sen.</w:t>
      </w:r>
    </w:p>
    <w:p>
      <w:r>
        <w:rPr>
          <w:b/>
        </w:rPr>
        <w:t xml:space="preserve">Tulos</w:t>
      </w:r>
    </w:p>
    <w:p>
      <w:r>
        <w:t xml:space="preserve">Kana autoon</w:t>
      </w:r>
    </w:p>
    <w:p>
      <w:r>
        <w:rPr>
          <w:b/>
        </w:rPr>
        <w:t xml:space="preserve">Esimerkki 4.2006</w:t>
      </w:r>
    </w:p>
    <w:p>
      <w:r>
        <w:t xml:space="preserve">Lause 1: Tom halusi viedä uuden tyttöystävänsä Haleyn telttailemaan. Lause 2: Haley ei oikein ollut retkeilytyyppiä. Lause 3: Hän ei halunnut tuottaa Tomille pettymystä, joten hän lähti silti. Lause 4: Haley harjaantui pensaisiin, jotka osoittautuivat myrkkysumakaksi. Lause 5: Tomille tuli paha mieli, ja Haley päätti kertoa Tomille aina totuuden.</w:t>
      </w:r>
    </w:p>
    <w:p>
      <w:r>
        <w:rPr>
          <w:b/>
        </w:rPr>
        <w:t xml:space="preserve">Tulos</w:t>
      </w:r>
    </w:p>
    <w:p>
      <w:r>
        <w:t xml:space="preserve">Leirintämatkan katastrofi</w:t>
      </w:r>
    </w:p>
    <w:p>
      <w:r>
        <w:rPr>
          <w:b/>
        </w:rPr>
        <w:t xml:space="preserve">Esimerkki 4.2007</w:t>
      </w:r>
    </w:p>
    <w:p>
      <w:r>
        <w:t xml:space="preserve">Lause 1: Nell oli vaellusretkellä ystäviensä kanssa. Lause 2: Sitten hän jotenkin erkaantui heistä. Lause 3: Hän oli eksynyt toiselle polulle ja pelästyi! Lause 4: Hän säilytti rauhallisuutensa ja pysyi paikallaan huutaen kovaan ääneen. Lause 5: Onneksi hänen ystävänsä eivät olleet kaukana ja löysivät hänet hyvin pian.</w:t>
      </w:r>
    </w:p>
    <w:p>
      <w:r>
        <w:rPr>
          <w:b/>
        </w:rPr>
        <w:t xml:space="preserve">Tulos</w:t>
      </w:r>
    </w:p>
    <w:p>
      <w:r>
        <w:t xml:space="preserve">Kadonnut</w:t>
      </w:r>
    </w:p>
    <w:p>
      <w:r>
        <w:rPr>
          <w:b/>
        </w:rPr>
        <w:t xml:space="preserve">Esimerkki 4.2008</w:t>
      </w:r>
    </w:p>
    <w:p>
      <w:r>
        <w:t xml:space="preserve">Lause 1: Will halusi syödä illalliseksi hyvän pihvin. Lause 2: Will hyppäsi nettiin katsomaan paikallisten ravintoloiden ruokalistoja. Lause 3: Will valitsi kaksi läheistä pihvipaikkaa. Lause 4: Will valitsi The Peddler Steakhouse -ravintolan. Lause 5: Will söi sinä iltana herkullisen pihvi-illallisen The Peddlerissä.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4.2009</w:t>
      </w:r>
    </w:p>
    <w:p>
      <w:r>
        <w:t xml:space="preserve">Lause 1: Tim pyysi äitiään vuokraamaan hänelle elokuvan. Lause 2: Hän luuli olevansa tarkka siitä, mitä hän halusi. Lause 3: Valitettavasti Timin äiti sai väärän elokuvan. Lause 4: Tim oli turhautunut, mutta ei halunnut olla ilkeä. Lause 5: Hän meni takaisin, ja he antoivat hänen vaihtaa sen vuokraamossa.</w:t>
      </w:r>
    </w:p>
    <w:p>
      <w:r>
        <w:rPr>
          <w:b/>
        </w:rPr>
        <w:t xml:space="preserve">Tulos</w:t>
      </w:r>
    </w:p>
    <w:p>
      <w:r>
        <w:t xml:space="preserve">Väärä elokuva</w:t>
      </w:r>
    </w:p>
    <w:p>
      <w:r>
        <w:rPr>
          <w:b/>
        </w:rPr>
        <w:t xml:space="preserve">Esimerkki 4.2010</w:t>
      </w:r>
    </w:p>
    <w:p>
      <w:r>
        <w:t xml:space="preserve">Lause 1: Jordanin pomo pyysi häntä siivoamaan keittiön ennen kotiinlähtöä. Lause 2: Jordan tiesi, että hän olisi huomenna ensimmäisenä töissä, ja päätti odottaa. Lause 3: Seuraavana päivänä Jordan löysi keittiöstä valtavan joukon hedelmäkärpäsiä! Lause 4: Hedelmäkärpästen ja sotkun hoitaminen aiheutti sen, että hän jäi jälkeen. Lause 5: Jordan sai pomoltaan nuhteita ja vannoi, ettei tee sitä enää uudestaan.</w:t>
      </w:r>
    </w:p>
    <w:p>
      <w:r>
        <w:rPr>
          <w:b/>
        </w:rPr>
        <w:t xml:space="preserve">Tulos</w:t>
      </w:r>
    </w:p>
    <w:p>
      <w:r>
        <w:t xml:space="preserve">Prokrastinaation vaarat</w:t>
      </w:r>
    </w:p>
    <w:p>
      <w:r>
        <w:rPr>
          <w:b/>
        </w:rPr>
        <w:t xml:space="preserve">Esimerkki 4.2011</w:t>
      </w:r>
    </w:p>
    <w:p>
      <w:r>
        <w:t xml:space="preserve">Lause 1: Tim halusi ottaa taidekursseja. Lause 2: Hänen äitinsä päätti antaa Timille luvan osallistua kursseille. Lause 3: Tim pärjäsi tunneilla hyvin ja oli erittäin lahjakas. Lause 4: Tim alkoi myydä taideteoksiaan. Lause 5: Kun Tim vanheni, hän tienasi taidettaan myymällä niin paljon, että pystyi maksamaan koulunkäyntinsä.</w:t>
      </w:r>
    </w:p>
    <w:p>
      <w:r>
        <w:rPr>
          <w:b/>
        </w:rPr>
        <w:t xml:space="preserve">Tulos</w:t>
      </w:r>
    </w:p>
    <w:p>
      <w:r>
        <w:t xml:space="preserve">Taiteilija</w:t>
      </w:r>
    </w:p>
    <w:p>
      <w:r>
        <w:rPr>
          <w:b/>
        </w:rPr>
        <w:t xml:space="preserve">Esimerkki 4.2012</w:t>
      </w:r>
    </w:p>
    <w:p>
      <w:r>
        <w:t xml:space="preserve">Lause 1: James oli halunnut lemmikin jo pitkään. Lause 2: Hän katsoi netistä, mitkä lemmikit sopisivat hänelle. Lause 3: Pitkän harkinnan jälkeen hän päätti, että hän halusi parrakas lohikäärmeen. Lause 4: Hän meni paikalliseen matelijaliikkeeseen ja haki sellaisen. Lause 5: James rakasti parrakasta lohikäärmettään!</w:t>
      </w:r>
    </w:p>
    <w:p>
      <w:r>
        <w:rPr>
          <w:b/>
        </w:rPr>
        <w:t xml:space="preserve">Tulos</w:t>
      </w:r>
    </w:p>
    <w:p>
      <w:r>
        <w:t xml:space="preserve">James sai uuden lemmikin!</w:t>
      </w:r>
    </w:p>
    <w:p>
      <w:r>
        <w:rPr>
          <w:b/>
        </w:rPr>
        <w:t xml:space="preserve">Esimerkki 4.2013</w:t>
      </w:r>
    </w:p>
    <w:p>
      <w:r>
        <w:t xml:space="preserve">Lause 1: Alex löysi upean kaupan. Lause 2: Se myi vain vintage-vaatteita ja -asusteita. Lause 3: Alex rakasti katsella vanhoja esineitä. Lause 4: Hän sovitti mekkoa, joka sopi hänelle kuin hansikas. Lause 5: Hän osti sen ja käytti sitä tuona viikonloppuna.</w:t>
      </w:r>
    </w:p>
    <w:p>
      <w:r>
        <w:rPr>
          <w:b/>
        </w:rPr>
        <w:t xml:space="preserve">Tulos</w:t>
      </w:r>
    </w:p>
    <w:p>
      <w:r>
        <w:t xml:space="preserve">Vintage Store</w:t>
      </w:r>
    </w:p>
    <w:p>
      <w:r>
        <w:rPr>
          <w:b/>
        </w:rPr>
        <w:t xml:space="preserve">Esimerkki 4.2014</w:t>
      </w:r>
    </w:p>
    <w:p>
      <w:r>
        <w:t xml:space="preserve">Lause 1: Ryan yritti pelata tennistä. Lause 2: Ulkona oli liian kuuma. Lause 3: Hän väsyi. Lause 4: Kun hänen perheensä jatkoi pelaamista, hän löysi varjoisan paikan. Lause 5: Hänen perheensä löysi hänet nukkumasta varjosta.</w:t>
      </w:r>
    </w:p>
    <w:p>
      <w:r>
        <w:rPr>
          <w:b/>
        </w:rPr>
        <w:t xml:space="preserve">Tulos</w:t>
      </w:r>
    </w:p>
    <w:p>
      <w:r>
        <w:t xml:space="preserve">Tennis</w:t>
      </w:r>
    </w:p>
    <w:p>
      <w:r>
        <w:rPr>
          <w:b/>
        </w:rPr>
        <w:t xml:space="preserve">Esimerkki 4.2015</w:t>
      </w:r>
    </w:p>
    <w:p>
      <w:r>
        <w:t xml:space="preserve">Lause 1: Dan halusi uuden television. Lause 2: Hän oli käynyt ostoksilla kuukausia. Lause 3: Lopulta hän löysi haluamansa television. Lause 4: Hän meni kauppaan ostamaan sitä. Lause 5: Ne olivat kuitenkin loppuunmyytyjä.</w:t>
      </w:r>
    </w:p>
    <w:p>
      <w:r>
        <w:rPr>
          <w:b/>
        </w:rPr>
        <w:t xml:space="preserve">Tulos</w:t>
      </w:r>
    </w:p>
    <w:p>
      <w:r>
        <w:t xml:space="preserve">Televisio</w:t>
      </w:r>
    </w:p>
    <w:p>
      <w:r>
        <w:rPr>
          <w:b/>
        </w:rPr>
        <w:t xml:space="preserve">Esimerkki 4.2016</w:t>
      </w:r>
    </w:p>
    <w:p>
      <w:r>
        <w:t xml:space="preserve">Lause 1: Kennedy rakasti merieläimiä. Lause 2: Hänellä oli lapsena lemmikkikilpikonna. Lause 3: Eräänä päivänä hän päätti mennä akvaarioon. Lause 4: Hänellä oli hauskaa ja hän näki jopa hain. Lause 5: Nyt Kennedy käy akvaariossa joka päivä.</w:t>
      </w:r>
    </w:p>
    <w:p>
      <w:r>
        <w:rPr>
          <w:b/>
        </w:rPr>
        <w:t xml:space="preserve">Tulos</w:t>
      </w:r>
    </w:p>
    <w:p>
      <w:r>
        <w:t xml:space="preserve">Akvaario</w:t>
      </w:r>
    </w:p>
    <w:p>
      <w:r>
        <w:rPr>
          <w:b/>
        </w:rPr>
        <w:t xml:space="preserve">Esimerkki 4.2017</w:t>
      </w:r>
    </w:p>
    <w:p>
      <w:r>
        <w:t xml:space="preserve">Lause 1: Oscar säästi rahaa uutta autoa varten. Lause 2: Mutta hän alkoi olla kärsimätön. Lause 3: Hän päätyi ostamaan käytetyn auton, jota hän ei halunnut. Lause 4: Ja hän tunsi katumusta joka kerta, kun hän ajoi sillä. Lause 5: Oscar myi käytetyn auton ja yritti jälleen säästää rahaa.</w:t>
      </w:r>
    </w:p>
    <w:p>
      <w:r>
        <w:rPr>
          <w:b/>
        </w:rPr>
        <w:t xml:space="preserve">Tulos</w:t>
      </w:r>
    </w:p>
    <w:p>
      <w:r>
        <w:t xml:space="preserve">Käytetty auto</w:t>
      </w:r>
    </w:p>
    <w:p>
      <w:r>
        <w:rPr>
          <w:b/>
        </w:rPr>
        <w:t xml:space="preserve">Esimerkki 4.2018</w:t>
      </w:r>
    </w:p>
    <w:p>
      <w:r>
        <w:t xml:space="preserve">Lause 1: Tina osti itselleen uudet kengät. Lause 2: Hän piti siitä, miltä ne näyttivät. Lause 3: Valitettavasti ne olivat liian pienet. Lause 4: Hän yritti kuitenkin käyttää niitä. Lause 5: Hänen kipunsa vuotivat verta päivän päätteeksi.</w:t>
      </w:r>
    </w:p>
    <w:p>
      <w:r>
        <w:rPr>
          <w:b/>
        </w:rPr>
        <w:t xml:space="preserve">Tulos</w:t>
      </w:r>
    </w:p>
    <w:p>
      <w:r>
        <w:t xml:space="preserve">Uudet kengät</w:t>
      </w:r>
    </w:p>
    <w:p>
      <w:r>
        <w:rPr>
          <w:b/>
        </w:rPr>
        <w:t xml:space="preserve">Esimerkki 4.2019</w:t>
      </w:r>
    </w:p>
    <w:p>
      <w:r>
        <w:t xml:space="preserve">Lause 1: Bill oli muuttamassa uuteen osavaltioon. Lause 2: Hän soitti propaaniyhtiölle peruuttaakseen palvelun. Lause 3: Hän pyysi heitä tulemaan pumppaamaan säiliöstä sen, mitä oli jäljellä. Lause 4: He sanoivat Billille, että he eivät maksaisi samaa summaa kuin hän maksoi siitä. Lause 5: Hänellä ei ollut muuta vaihtoehtoa kuin suostua heidän hintaansa.</w:t>
      </w:r>
    </w:p>
    <w:p>
      <w:r>
        <w:rPr>
          <w:b/>
        </w:rPr>
        <w:t xml:space="preserve">Tulos</w:t>
      </w:r>
    </w:p>
    <w:p>
      <w:r>
        <w:t xml:space="preserve">Pump My Tank</w:t>
      </w:r>
    </w:p>
    <w:p>
      <w:r>
        <w:rPr>
          <w:b/>
        </w:rPr>
        <w:t xml:space="preserve">Esimerkki 4.2020</w:t>
      </w:r>
    </w:p>
    <w:p>
      <w:r>
        <w:t xml:space="preserve">Lause 1: Kelsey keitti kanaa päivälliseksi. Lause 2: Hän tarkkaili kattilaansa tarkasti, kunnes lapset alkoivat huutaa. Lause 3: Muutaman minuutin ajan hän oli poissa tolaltaan. Lause 4: Kun hän palasi takaisin, hän huomasi kattilan kiehuvan yli. Lause 5: Kanavettä oli valunut kaikkialle, mutta ruoka oli kypsää.</w:t>
      </w:r>
    </w:p>
    <w:p>
      <w:r>
        <w:rPr>
          <w:b/>
        </w:rPr>
        <w:t xml:space="preserve">Tulos</w:t>
      </w:r>
    </w:p>
    <w:p>
      <w:r>
        <w:t xml:space="preserve">Boiled Over</w:t>
      </w:r>
    </w:p>
    <w:p>
      <w:r>
        <w:rPr>
          <w:b/>
        </w:rPr>
        <w:t xml:space="preserve">Esimerkki 4.2021</w:t>
      </w:r>
    </w:p>
    <w:p>
      <w:r>
        <w:t xml:space="preserve">Lause 1: Katen äidillä oli tietokone, jossa oli viruksia. Lause 2: Kate käytti paljon ohjelmistoja niiden poistamiseksi. Lause 3: Hän näytti hänelle, miten estää viruksia tulemasta takaisin. Lause 4: Hänen äitinsä teeskenteli ymmärtävänsä ja olevansa samaa mieltä. Lause 5: Seuraavan kerran, kun Kate kävi siellä, se oli taas täynnä viruksia.</w:t>
      </w:r>
    </w:p>
    <w:p>
      <w:r>
        <w:rPr>
          <w:b/>
        </w:rPr>
        <w:t xml:space="preserve">Tulos</w:t>
      </w:r>
    </w:p>
    <w:p>
      <w:r>
        <w:t xml:space="preserve">Ei arvostusta</w:t>
      </w:r>
    </w:p>
    <w:p>
      <w:r>
        <w:rPr>
          <w:b/>
        </w:rPr>
        <w:t xml:space="preserve">Esimerkki 4.2022</w:t>
      </w:r>
    </w:p>
    <w:p>
      <w:r>
        <w:t xml:space="preserve">Lause 1: Karina rakastaa leikkiä ulkona. Lause 2: Karinalla on leikkimökki. Lause 3: Karina leikki tänään leikkimökissään. Lause 4: Karina myös väritti leikkimökkinsä sisällä. Lause 5: Karinalla oli oikein hyvä päivä.</w:t>
      </w:r>
    </w:p>
    <w:p>
      <w:r>
        <w:rPr>
          <w:b/>
        </w:rPr>
        <w:t xml:space="preserve">Tulos</w:t>
      </w:r>
    </w:p>
    <w:p>
      <w:r>
        <w:t xml:space="preserve">Karina leikkii ulkona</w:t>
      </w:r>
    </w:p>
    <w:p>
      <w:r>
        <w:rPr>
          <w:b/>
        </w:rPr>
        <w:t xml:space="preserve">Esimerkki 4.2023</w:t>
      </w:r>
    </w:p>
    <w:p>
      <w:r>
        <w:t xml:space="preserve">Lause 1: Mattin siskolla oli ystäviä kylässä. Lause 2: Ja heillä oli juhlat. Lause 3: Matt toivoi, että he olisivat hiljaa, mutta ei uskaltanut puhua. Lause 4: Lopulta hän suuttui ja huusi kaikille. Lause 5: Mutta Matt katui huutamista ja kaikkien vieraannuttamista.</w:t>
      </w:r>
    </w:p>
    <w:p>
      <w:r>
        <w:rPr>
          <w:b/>
        </w:rPr>
        <w:t xml:space="preserve">Tulos</w:t>
      </w:r>
    </w:p>
    <w:p>
      <w:r>
        <w:t xml:space="preserve">Liian kovaa</w:t>
      </w:r>
    </w:p>
    <w:p>
      <w:r>
        <w:rPr>
          <w:b/>
        </w:rPr>
        <w:t xml:space="preserve">Esimerkki 4.2024</w:t>
      </w:r>
    </w:p>
    <w:p>
      <w:r>
        <w:t xml:space="preserve">Lause 1: Susien oli käytävä vessassa. Lause 2: Mutta ketään ei näkynyt. Lause 3: Joten hänen oli mentävä pitkää tietä. Lause 4: Se kesti tunnin. Lause 5: Kun Susie palasi takaisin, hän oli uupunut.</w:t>
      </w:r>
    </w:p>
    <w:p>
      <w:r>
        <w:rPr>
          <w:b/>
        </w:rPr>
        <w:t xml:space="preserve">Tulos</w:t>
      </w:r>
    </w:p>
    <w:p>
      <w:r>
        <w:t xml:space="preserve">Pitkän tien valitseminen</w:t>
      </w:r>
    </w:p>
    <w:p>
      <w:r>
        <w:rPr>
          <w:b/>
        </w:rPr>
        <w:t xml:space="preserve">Esimerkki 4.2025</w:t>
      </w:r>
    </w:p>
    <w:p>
      <w:r>
        <w:t xml:space="preserve">Lause 1: Vaimoni kerää vanhoja nukkeja. Lause 2: Hän näki nuken myytävän eBayssä 10 dollarilla. Lause 3: Hän teki 25 dollarin tarjouksen. Lause 4: Hän sai nopeasti ylihintaa. Lause 5: Nukke myytiin 50 dollarilla.</w:t>
      </w:r>
    </w:p>
    <w:p>
      <w:r>
        <w:rPr>
          <w:b/>
        </w:rPr>
        <w:t xml:space="preserve">Tulos</w:t>
      </w:r>
    </w:p>
    <w:p>
      <w:r>
        <w:t xml:space="preserve">Köyhä säälittävä helmi</w:t>
      </w:r>
    </w:p>
    <w:p>
      <w:r>
        <w:rPr>
          <w:b/>
        </w:rPr>
        <w:t xml:space="preserve">Esimerkki 4.2026</w:t>
      </w:r>
    </w:p>
    <w:p>
      <w:r>
        <w:t xml:space="preserve">Lause 1: Ben tiesi haluavansa lähettää taidetta tulevaan taidenäyttelyyn. Lause 2: Hän oli hieman vitkastelija, joten hänen oli todella keskityttävä. Lause 3: Koko talven ja kevään ajan hän hioi työmääräänsä. Lause 4: Hän oli vähällä, mutta hänellä oli useita töitä esiteltävänä. Lause 5: Ben myi suurimman osan tuomisistaan ja rohkaistui yrittämään uudelleen.</w:t>
      </w:r>
    </w:p>
    <w:p>
      <w:r>
        <w:rPr>
          <w:b/>
        </w:rPr>
        <w:t xml:space="preserve">Tulos</w:t>
      </w:r>
    </w:p>
    <w:p>
      <w:r>
        <w:t xml:space="preserve">Taidenäyttelyyn!</w:t>
      </w:r>
    </w:p>
    <w:p>
      <w:r>
        <w:rPr>
          <w:b/>
        </w:rPr>
        <w:t xml:space="preserve">Esimerkki 4.2027</w:t>
      </w:r>
    </w:p>
    <w:p>
      <w:r>
        <w:t xml:space="preserve">Lause 1: Leo kävelee kotiin. Lause 2: Hän näkee puuhun juuttuneen koiran. Lause 3: Hän vapauttaa koiran puusta. Lause 4: Koira juoksee pois. Lause 5: Leo pelasti koiran hengen.</w:t>
      </w:r>
    </w:p>
    <w:p>
      <w:r>
        <w:rPr>
          <w:b/>
        </w:rPr>
        <w:t xml:space="preserve">Tulos</w:t>
      </w:r>
    </w:p>
    <w:p>
      <w:r>
        <w:t xml:space="preserve">Leo pelastaa koiran</w:t>
      </w:r>
    </w:p>
    <w:p>
      <w:r>
        <w:rPr>
          <w:b/>
        </w:rPr>
        <w:t xml:space="preserve">Esimerkki 4.2028</w:t>
      </w:r>
    </w:p>
    <w:p>
      <w:r>
        <w:t xml:space="preserve">Lause 1: White oli aina rakastanut kroketin pelaamista ystäviensä kanssa. Lause 2: Eräänä päivänä hänen ystävänsä sanoivat, että virkkaaminen oli tylsää. Lause 3: Hän ei kuunnellut heitä ja jatkoi pelaamista. Lause 4: Sitten hän sai monia uusia ystäviä pelaamalla. Lause 5: Hänestä tuli hyvin suosittu ja hänestä tuli hyvä virkkaamaan.</w:t>
      </w:r>
    </w:p>
    <w:p>
      <w:r>
        <w:rPr>
          <w:b/>
        </w:rPr>
        <w:t xml:space="preserve">Tulos</w:t>
      </w:r>
    </w:p>
    <w:p>
      <w:r>
        <w:t xml:space="preserve">Virkkaa</w:t>
      </w:r>
    </w:p>
    <w:p>
      <w:r>
        <w:rPr>
          <w:b/>
        </w:rPr>
        <w:t xml:space="preserve">Esimerkki 4.2029</w:t>
      </w:r>
    </w:p>
    <w:p>
      <w:r>
        <w:t xml:space="preserve">Lause 1: Joe luki kirjaa. Lause 2: Hän nukahti sohvalle kirja sylissään. Lause 3: Hän heräsi 18 tuntia myöhemmin. Lause 4: Joe myöhästyi työvuorostaan, koska nukkui liikaa. Lause 5: Hän sai potkut työpaikastaan myöhästymisen vuoksi.</w:t>
      </w:r>
    </w:p>
    <w:p>
      <w:r>
        <w:rPr>
          <w:b/>
        </w:rPr>
        <w:t xml:space="preserve">Tulos</w:t>
      </w:r>
    </w:p>
    <w:p>
      <w:r>
        <w:t xml:space="preserve">Joe nukkuu liikaa</w:t>
      </w:r>
    </w:p>
    <w:p>
      <w:r>
        <w:rPr>
          <w:b/>
        </w:rPr>
        <w:t xml:space="preserve">Esimerkki 4.2030</w:t>
      </w:r>
    </w:p>
    <w:p>
      <w:r>
        <w:t xml:space="preserve">Lause 1: Tony valmistautui treffeille. Lause 2: Hän oli pukeutumassa. Lause 3: Tony puki päälleen vaatteita, jotka eivät sopineet yhteen. Lause 4: Hän haki seuralaisensa. Lause 5: Tonyn treffikumppani nauroi hänen vaatteilleen.</w:t>
      </w:r>
    </w:p>
    <w:p>
      <w:r>
        <w:rPr>
          <w:b/>
        </w:rPr>
        <w:t xml:space="preserve">Tulos</w:t>
      </w:r>
    </w:p>
    <w:p>
      <w:r>
        <w:t xml:space="preserve">Epäsopivat vaatteet</w:t>
      </w:r>
    </w:p>
    <w:p>
      <w:r>
        <w:rPr>
          <w:b/>
        </w:rPr>
        <w:t xml:space="preserve">Esimerkki 4.2031</w:t>
      </w:r>
    </w:p>
    <w:p>
      <w:r>
        <w:t xml:space="preserve">Lause 1: Kun työvuoroa oli jäljellä kaksi tuntia, Marcus nousi ylös ja lopetti. Lause 2: Hän kertoi pomolle haluavansa parempia tehtäviä, mutta ei saanut niitä. Lause 3: Kun Marcus oli ollut kaksi viikkoa ilman töitä, hän soitti entiselle pomolleen ja pyysi häntä palaamaan. Lause 4: Hän käski kirjoittaa kirjeen, jossa hän selittää, miksi hänen pitäisi saada palata? Lause 5: Sitten hän kieltäytyi ottamasta Marcusta takaisin töihin, koska Marcus oli irtisanoutunut ilman irtisanomisaikaa.</w:t>
      </w:r>
    </w:p>
    <w:p>
      <w:r>
        <w:rPr>
          <w:b/>
        </w:rPr>
        <w:t xml:space="preserve">Tulos</w:t>
      </w:r>
    </w:p>
    <w:p>
      <w:r>
        <w:t xml:space="preserve">Uudelleen palkkaamisen tila</w:t>
      </w:r>
    </w:p>
    <w:p>
      <w:r>
        <w:rPr>
          <w:b/>
        </w:rPr>
        <w:t xml:space="preserve">Esimerkki 4.2032</w:t>
      </w:r>
    </w:p>
    <w:p>
      <w:r>
        <w:t xml:space="preserve">Lause 1: Vaimo valitsi miehelleen auton. Lause 2: Hän osti turvallisimman löytämänsä auton. Lause 3: Hänen miehensä joutui onnettomuuteen. Lause 4: Auto pelasti aviomiehen hengen. Lause 5: Pariskunnasta tuli kyseisen autoliikkeen elinikäisiä asiakkaita.</w:t>
      </w:r>
    </w:p>
    <w:p>
      <w:r>
        <w:rPr>
          <w:b/>
        </w:rPr>
        <w:t xml:space="preserve">Tulos</w:t>
      </w:r>
    </w:p>
    <w:p>
      <w:r>
        <w:t xml:space="preserve">Turvallinen auto</w:t>
      </w:r>
    </w:p>
    <w:p>
      <w:r>
        <w:rPr>
          <w:b/>
        </w:rPr>
        <w:t xml:space="preserve">Esimerkki 4.2033</w:t>
      </w:r>
    </w:p>
    <w:p>
      <w:r>
        <w:t xml:space="preserve">Lause 1: Tapasin Gretan viime vuonna talomme edessä olevalla penkillä. Lause 2: Hän oli 75-vuotias, kahdesti leskeksi jäänyt. Lause 3: Greta puhui paljon perheestään. Lause 4: Tänä vuonna Greta vain tervehti, mutta ei istunut ja puhunut. Lause 5: Hän vaikuttaa masentuneelta.</w:t>
      </w:r>
    </w:p>
    <w:p>
      <w:r>
        <w:rPr>
          <w:b/>
        </w:rPr>
        <w:t xml:space="preserve">Tulos</w:t>
      </w:r>
    </w:p>
    <w:p>
      <w:r>
        <w:t xml:space="preserve">Greta</w:t>
      </w:r>
    </w:p>
    <w:p>
      <w:r>
        <w:rPr>
          <w:b/>
        </w:rPr>
        <w:t xml:space="preserve">Esimerkki 4.2034</w:t>
      </w:r>
    </w:p>
    <w:p>
      <w:r>
        <w:t xml:space="preserve">Lause 1: Heather rakasti joogaa. Lause 2: Hän osti joogapallon harjoitellakseen sitä kotona. Lause 3: Hän joogasi joka päivä. Lause 4: Pian hänen lihaksensa olivat pitkät ja hoikat. Lause 5: Heather rakasti uutta harjoitteluaan.</w:t>
      </w:r>
    </w:p>
    <w:p>
      <w:r>
        <w:rPr>
          <w:b/>
        </w:rPr>
        <w:t xml:space="preserve">Tulos</w:t>
      </w:r>
    </w:p>
    <w:p>
      <w:r>
        <w:t xml:space="preserve">Joogapallo</w:t>
      </w:r>
    </w:p>
    <w:p>
      <w:r>
        <w:rPr>
          <w:b/>
        </w:rPr>
        <w:t xml:space="preserve">Esimerkki 4.2035</w:t>
      </w:r>
    </w:p>
    <w:p>
      <w:r>
        <w:t xml:space="preserve">Lause 1: Vaimoni ei kuuntele klassista musiikkia. Lause 2: Rakastan sitä, mutta en soita sitä hänen läsnäollessaan. Lause 3: Soitin sitä koko päivän, kun hän oli töissä. Lause 4: Nyt hän on jäänyt eläkkeelle, mutta minä soitan sitä Kindle-tietokoneellani kuulokkeilla. Lause 5: Se on mielestäni hyvä kompromissi.</w:t>
      </w:r>
    </w:p>
    <w:p>
      <w:r>
        <w:rPr>
          <w:b/>
        </w:rPr>
        <w:t xml:space="preserve">Tulos</w:t>
      </w:r>
    </w:p>
    <w:p>
      <w:r>
        <w:t xml:space="preserve">Kindle</w:t>
      </w:r>
    </w:p>
    <w:p>
      <w:r>
        <w:rPr>
          <w:b/>
        </w:rPr>
        <w:t xml:space="preserve">Esimerkki 4.2036</w:t>
      </w:r>
    </w:p>
    <w:p>
      <w:r>
        <w:t xml:space="preserve">Lause 1: Susie sai pyörän, jota hän käytti joka päivä. Lause 2: Hänen äitinsä antoi hänelle vain yhden säännön. Lause 3: Hän käski olla menemättä rikkinäiselle jalkakäytävälle. Lause 4: Susie jätti varoituksen huomiotta. Lause 5: Ja Susie kaatui ja satutti itsensä.</w:t>
      </w:r>
    </w:p>
    <w:p>
      <w:r>
        <w:rPr>
          <w:b/>
        </w:rPr>
        <w:t xml:space="preserve">Tulos</w:t>
      </w:r>
    </w:p>
    <w:p>
      <w:r>
        <w:t xml:space="preserve">Rikkinäinen jalkakäytävä</w:t>
      </w:r>
    </w:p>
    <w:p>
      <w:r>
        <w:rPr>
          <w:b/>
        </w:rPr>
        <w:t xml:space="preserve">Esimerkki 4.2037</w:t>
      </w:r>
    </w:p>
    <w:p>
      <w:r>
        <w:t xml:space="preserve">Lause 1: Samantha saapui työvuoroonsa. Lause 2: Hän tervehti esimiestään, jolla oli huono päivä. Lause 3: Esimies vastasi Samanthalle töykeästi. Lause 4: Samantha heitti työasunsa maahan. Lause 5: Hän kirjautui ulos ja lähti.</w:t>
      </w:r>
    </w:p>
    <w:p>
      <w:r>
        <w:rPr>
          <w:b/>
        </w:rPr>
        <w:t xml:space="preserve">Tulos</w:t>
      </w:r>
    </w:p>
    <w:p>
      <w:r>
        <w:t xml:space="preserve">Grumpy Manager</w:t>
      </w:r>
    </w:p>
    <w:p>
      <w:r>
        <w:rPr>
          <w:b/>
        </w:rPr>
        <w:t xml:space="preserve">Esimerkki 4.2038</w:t>
      </w:r>
    </w:p>
    <w:p>
      <w:r>
        <w:t xml:space="preserve">Lause 1: Jo oli nolostunut perheensä rikkaruohoisesta, roskaantuneesta etupihasta. Lause 2: Lapsi oli päättänyt kääriä hihansa ja tehdä jotain. Lause 3: Jo kitki rikkaruohoja, haravoi lehtiä, lakaisi pihan ja pussitti roskia. Lause 4: Naapuri oli niin vaikuttunut, että hän toi Jolle kukkasipuleita istutettavaksi. Lause 5: Jo näki ylpeydellä kovan työnsä konkreettiset tulokset.</w:t>
      </w:r>
    </w:p>
    <w:p>
      <w:r>
        <w:rPr>
          <w:b/>
        </w:rPr>
        <w:t xml:space="preserve">Tulos</w:t>
      </w:r>
    </w:p>
    <w:p>
      <w:r>
        <w:t xml:space="preserve">Pihatyöt</w:t>
      </w:r>
    </w:p>
    <w:p>
      <w:r>
        <w:rPr>
          <w:b/>
        </w:rPr>
        <w:t xml:space="preserve">Esimerkki 4.2039</w:t>
      </w:r>
    </w:p>
    <w:p>
      <w:r>
        <w:t xml:space="preserve">Lause 1: Seitsemänvuotias Carrie on aina halunnut koiranpennun. Lause 2: Hänen vanhempansa uskoivat, että hän oli liian nuori tällaiseen vastuuseen. Lause 3: He huomasivat pian, että heidän pieni tyttönsä oli kasvamassa aikuiseksi. Lause 4: He ymmärsivät myös, että Carrie oli valmis ottamaan enemmän vastuuta. Lause 5: He veivät hänet eläinkauppaan ostamaan Carrielle hänen ensimmäisen koiranpentunsa.</w:t>
      </w:r>
    </w:p>
    <w:p>
      <w:r>
        <w:rPr>
          <w:b/>
        </w:rPr>
        <w:t xml:space="preserve">Tulos</w:t>
      </w:r>
    </w:p>
    <w:p>
      <w:r>
        <w:t xml:space="preserve">Carrie saa koiranpennun</w:t>
      </w:r>
    </w:p>
    <w:p>
      <w:r>
        <w:rPr>
          <w:b/>
        </w:rPr>
        <w:t xml:space="preserve">Esimerkki 4.2040</w:t>
      </w:r>
    </w:p>
    <w:p>
      <w:r>
        <w:t xml:space="preserve">Lause 1: Josh piti ruoanlaitosta. Lause 2: Hän päätti tehdä pataa. Lause 3: Hän pilkoi vihannekset ja lihan. Lause 4: Hän sekoitti ne kattilaan ja antoi niiden kiehua. Lause 5: Pata maistui hyvältä!</w:t>
      </w:r>
    </w:p>
    <w:p>
      <w:r>
        <w:rPr>
          <w:b/>
        </w:rPr>
        <w:t xml:space="preserve">Tulos</w:t>
      </w:r>
    </w:p>
    <w:p>
      <w:r>
        <w:t xml:space="preserve">Pata</w:t>
      </w:r>
    </w:p>
    <w:p>
      <w:r>
        <w:rPr>
          <w:b/>
        </w:rPr>
        <w:t xml:space="preserve">Esimerkki 4.2041</w:t>
      </w:r>
    </w:p>
    <w:p>
      <w:r>
        <w:t xml:space="preserve">Lause 1: Seth syö lempihampurilaistaan. Lause 2: Hän nauttii siitä. Lause 3: Noin 30 minuutin kuluttua hänen vatsansa alkaa tuntua oudolta. Lause 4: Seth alkaa voida pahoin. Lause 5: Hetkeä myöhemmin Seth oksentaa ympäriinsä.</w:t>
      </w:r>
    </w:p>
    <w:p>
      <w:r>
        <w:rPr>
          <w:b/>
        </w:rPr>
        <w:t xml:space="preserve">Tulos</w:t>
      </w:r>
    </w:p>
    <w:p>
      <w:r>
        <w:t xml:space="preserve">Seth sairastuu</w:t>
      </w:r>
    </w:p>
    <w:p>
      <w:r>
        <w:rPr>
          <w:b/>
        </w:rPr>
        <w:t xml:space="preserve">Esimerkki 4.2042</w:t>
      </w:r>
    </w:p>
    <w:p>
      <w:r>
        <w:t xml:space="preserve">Lause 1: Hän oli kaksi kuukautta arestissa. Lause 2: Hän oli hyvin vihainen vanhemmilleen siitä. Lause 3: Hän juoksi huoneeseensa ja lukitsi oven. Lause 4: Hän lähetti tekstiviestin parhaalle ystävälleen purkaakseen valituksensa. Lause 5: Hän oli vielä vihaisempi, kun hänen ystävänsä ei vastannut.</w:t>
      </w:r>
    </w:p>
    <w:p>
      <w:r>
        <w:rPr>
          <w:b/>
        </w:rPr>
        <w:t xml:space="preserve">Tulos</w:t>
      </w:r>
    </w:p>
    <w:p>
      <w:r>
        <w:t xml:space="preserve">Rangaistu</w:t>
      </w:r>
    </w:p>
    <w:p>
      <w:r>
        <w:rPr>
          <w:b/>
        </w:rPr>
        <w:t xml:space="preserve">Esimerkki 4.2043</w:t>
      </w:r>
    </w:p>
    <w:p>
      <w:r>
        <w:t xml:space="preserve">Lause 1: Cathy haastoi tyttärensä juoksukilpailuun. Lause 2: Cathy oli varma, että hän voittaisi, koska hän juoksee joka päivä. Lause 3: Kun he seisoivat lähtöviivalla, Cathy toivotti tyttärelleen onnea. Lause 4: Kun kello soi, Cathyn tytär juoksi nopeasti ja voitti. Lause 5: Cathy oli hiljaa järkyttynyt siitä, että hänen tyttärensä voitti hänet juoksukilpailussa.</w:t>
      </w:r>
    </w:p>
    <w:p>
      <w:r>
        <w:rPr>
          <w:b/>
        </w:rPr>
        <w:t xml:space="preserve">Tulos</w:t>
      </w:r>
    </w:p>
    <w:p>
      <w:r>
        <w:t xml:space="preserve">Foot Race</w:t>
      </w:r>
    </w:p>
    <w:p>
      <w:r>
        <w:rPr>
          <w:b/>
        </w:rPr>
        <w:t xml:space="preserve">Esimerkki 4.2044</w:t>
      </w:r>
    </w:p>
    <w:p>
      <w:r>
        <w:t xml:space="preserve">Lause 1: Tyttäreni on niin tapaturma-altis. Lause 2: Hän kaatuu koko ajan. Lause 3: Jos hän voi törmätä johonkin, hän törmää. Lause 4: Hän putosi koulubussista yhtenä päivänä. Lause 5: Hän mursi nilkkansa.</w:t>
      </w:r>
    </w:p>
    <w:p>
      <w:r>
        <w:rPr>
          <w:b/>
        </w:rPr>
        <w:t xml:space="preserve">Tulos</w:t>
      </w:r>
    </w:p>
    <w:p>
      <w:r>
        <w:t xml:space="preserve">Onnettomuus</w:t>
      </w:r>
    </w:p>
    <w:p>
      <w:r>
        <w:rPr>
          <w:b/>
        </w:rPr>
        <w:t xml:space="preserve">Esimerkki 4.2045</w:t>
      </w:r>
    </w:p>
    <w:p>
      <w:r>
        <w:t xml:space="preserve">Lause 1: Samin tyttöystävä toivotti hänelle hyvää syntymäpäivää. Lause 2: Hän myös antoi Samin mennä minne tahansa. Lause 3: Hän otti tämän huomioon ja soitti muutamalle ystävälle. Lause 4: He menivät gableen paikalliseen kasinoon. Lause 5: Hän menetti kaikki syntymäpäivärahansa, mutta viihtyi hyvin.</w:t>
      </w:r>
    </w:p>
    <w:p>
      <w:r>
        <w:rPr>
          <w:b/>
        </w:rPr>
        <w:t xml:space="preserve">Tulos</w:t>
      </w:r>
    </w:p>
    <w:p>
      <w:r>
        <w:t xml:space="preserve">Tänään on poikkeus</w:t>
      </w:r>
    </w:p>
    <w:p>
      <w:r>
        <w:rPr>
          <w:b/>
        </w:rPr>
        <w:t xml:space="preserve">Esimerkki 4.2046</w:t>
      </w:r>
    </w:p>
    <w:p>
      <w:r>
        <w:t xml:space="preserve">Lause 1: Grace oli aina halunnut pelata shuffleboardia. Lause 2: Hän pelkäsi kuitenkin, että se olisi vaikeaa. Lause 3: Eräänä päivänä hän pelasi shuffleboardia ystäviensä kanssa. Lause 4: Hänellä oli hauskaa. Lause 5: Grace oli onnellinen, kun oli vihdoin kokeillut shuffleboardia.</w:t>
      </w:r>
    </w:p>
    <w:p>
      <w:r>
        <w:rPr>
          <w:b/>
        </w:rPr>
        <w:t xml:space="preserve">Tulos</w:t>
      </w:r>
    </w:p>
    <w:p>
      <w:r>
        <w:t xml:space="preserve">Grace pelaa shuffleboardia</w:t>
      </w:r>
    </w:p>
    <w:p>
      <w:r>
        <w:rPr>
          <w:b/>
        </w:rPr>
        <w:t xml:space="preserve">Esimerkki 4.2047</w:t>
      </w:r>
    </w:p>
    <w:p>
      <w:r>
        <w:t xml:space="preserve">Lause 1: Tim muutti uuteen taloon kämppisten kanssa. Lause 2: Huhut kertoivat, että paikassa kummitteli. Lause 3: Eräänä yönä Tim heräsi karmiviin ääniin. Lause 4: Kävi ilmi, että hänen huonekaverinsa tekivät hänelle pilaa. Lause 5: Tim säikähti, mutta oli lopulta huvittunut.</w:t>
      </w:r>
    </w:p>
    <w:p>
      <w:r>
        <w:rPr>
          <w:b/>
        </w:rPr>
        <w:t xml:space="preserve">Tulos</w:t>
      </w:r>
    </w:p>
    <w:p>
      <w:r>
        <w:t xml:space="preserve">Uusi talo</w:t>
      </w:r>
    </w:p>
    <w:p>
      <w:r>
        <w:rPr>
          <w:b/>
        </w:rPr>
        <w:t xml:space="preserve">Esimerkki 4.2048</w:t>
      </w:r>
    </w:p>
    <w:p>
      <w:r>
        <w:t xml:space="preserve">Lause 1: John halusi uuden videopelin, mutta hänellä ei ollut 20 dollaria rahaa sen ostamiseen. Lause 2: Hän teki lehtisiä, joissa hän ilmoitti leikkaavansa nurmikon 20 dollarilla kappaleelta. Lause 3: Hän laittoi ne naapureidensa postilaatikoihin. Lause 4: Tunnissa hän sai kuusi puhelua, joissa pyydettiin hänen palveluksiaan. Lause 5: Hänellä oli enemmän kuin tarpeeksi rahaa uuteen videopeliin.</w:t>
      </w:r>
    </w:p>
    <w:p>
      <w:r>
        <w:rPr>
          <w:b/>
        </w:rPr>
        <w:t xml:space="preserve">Tulos</w:t>
      </w:r>
    </w:p>
    <w:p>
      <w:r>
        <w:t xml:space="preserve">Hyvä liiketoiminta</w:t>
      </w:r>
    </w:p>
    <w:p>
      <w:r>
        <w:rPr>
          <w:b/>
        </w:rPr>
        <w:t xml:space="preserve">Esimerkki 4.2049</w:t>
      </w:r>
    </w:p>
    <w:p>
      <w:r>
        <w:t xml:space="preserve">Lause 1: Tori säästi kuukausia viikkorahojaan ostaakseen uuden puhelimen. Lause 2: Lopulta hän säästi tarpeeksi rahaa mennäkseen Apple Storeen. Lause 3: Hän meni sinne ja osti uusimman iPhonen. Lause 4: Hän pudotti puhelimen ja halkaisi sen näytön. Lause 5: Hän palautti puhelimen, koska sen omistaminen aiheutti hänelle liikaa stressiä.</w:t>
      </w:r>
    </w:p>
    <w:p>
      <w:r>
        <w:rPr>
          <w:b/>
        </w:rPr>
        <w:t xml:space="preserve">Tulos</w:t>
      </w:r>
    </w:p>
    <w:p>
      <w:r>
        <w:t xml:space="preserve">Uusi puhelin</w:t>
      </w:r>
    </w:p>
    <w:p>
      <w:r>
        <w:rPr>
          <w:b/>
        </w:rPr>
        <w:t xml:space="preserve">Esimerkki 4.2050</w:t>
      </w:r>
    </w:p>
    <w:p>
      <w:r>
        <w:t xml:space="preserve">Lause 1: Will ajoi kotiin ystävänsä kanssa. Lause 2: Oli juuri satanut. Lause 3: He molemmat näkivät kauniin kaksoissateenkaaren. Lause 4: Will pysähtyi tien sivuun. Lause 5: Hän ja hänen ystävänsä ottivat kuvia.</w:t>
      </w:r>
    </w:p>
    <w:p>
      <w:r>
        <w:rPr>
          <w:b/>
        </w:rPr>
        <w:t xml:space="preserve">Tulos</w:t>
      </w:r>
    </w:p>
    <w:p>
      <w:r>
        <w:t xml:space="preserve">Tuplasateenkaari</w:t>
      </w:r>
    </w:p>
    <w:p>
      <w:r>
        <w:rPr>
          <w:b/>
        </w:rPr>
        <w:t xml:space="preserve">Esimerkki 4.2051</w:t>
      </w:r>
    </w:p>
    <w:p>
      <w:r>
        <w:t xml:space="preserve">Lause 1: Veljentyttäreni yöpyi luonamme suurta päivää varten. Lause 2: Halusimme varmistaa, että hänellä oli hauskaa. Lause 3: Niinpä valitsimme hänelle elokuvia vuokrattavaksi. Lause 4: Ostimme myös hänen suosikkileffansa, suklaamaitoa. Lause 5: Hänellä oli niin hauskaa nauttien kaikesta.</w:t>
      </w:r>
    </w:p>
    <w:p>
      <w:r>
        <w:rPr>
          <w:b/>
        </w:rPr>
        <w:t xml:space="preserve">Tulos</w:t>
      </w:r>
    </w:p>
    <w:p>
      <w:r>
        <w:t xml:space="preserve">yökyläily</w:t>
      </w:r>
    </w:p>
    <w:p>
      <w:r>
        <w:rPr>
          <w:b/>
        </w:rPr>
        <w:t xml:space="preserve">Esimerkki 4.2052</w:t>
      </w:r>
    </w:p>
    <w:p>
      <w:r>
        <w:t xml:space="preserve">Lause 1: Kun olin 13-vuotias, poikaystäväni lempiväri oli violetti. Lause 2: Päätin, että violetti oli minunkin lempivärini, ja maalasin makuuhuoneeni. Lause 3: Jokainen seinä oli violetti, ja rakastin sitä kovasti. Lause 4: Sitten hän jätti minut, ja olin hyvin surullinen. Lause 5: Kapinoin maalaamalla huoneeni uudelleen neonvihreäksi, hyvin rumaksi väriksi.</w:t>
      </w:r>
    </w:p>
    <w:p>
      <w:r>
        <w:rPr>
          <w:b/>
        </w:rPr>
        <w:t xml:space="preserve">Tulos</w:t>
      </w:r>
    </w:p>
    <w:p>
      <w:r>
        <w:t xml:space="preserve">Violetti huone</w:t>
      </w:r>
    </w:p>
    <w:p>
      <w:r>
        <w:rPr>
          <w:b/>
        </w:rPr>
        <w:t xml:space="preserve">Esimerkki 4.2053</w:t>
      </w:r>
    </w:p>
    <w:p>
      <w:r>
        <w:t xml:space="preserve">Lause 1: Jed vietti päivän rannalla. Lause 2: Hän vuokrasi vesiskootterin päiväksi. Lause 3: Jed vietti päivän vesiskootterilla. Lause 4: Hän palautti vesiskootterin päivän päätteeksi. Lause 5: Jed lähti rannalta.</w:t>
      </w:r>
    </w:p>
    <w:p>
      <w:r>
        <w:rPr>
          <w:b/>
        </w:rPr>
        <w:t xml:space="preserve">Tulos</w:t>
      </w:r>
    </w:p>
    <w:p>
      <w:r>
        <w:t xml:space="preserve">Jedin päivä rannalla</w:t>
      </w:r>
    </w:p>
    <w:p>
      <w:r>
        <w:rPr>
          <w:b/>
        </w:rPr>
        <w:t xml:space="preserve">Esimerkki 4.2054</w:t>
      </w:r>
    </w:p>
    <w:p>
      <w:r>
        <w:t xml:space="preserve">Lause 1: Charles oli noin kaksikymmentä vuotta vanhempi kuin kentällä olevat lapset. Lause 2: Mutta hän osasi liikkua koripallolla, jota he eivät osanneet kuvitellakaan. Lause 3: Kesällä pelatun pelin aikana tilanne oli tasan. Lause 4: Charlesilla oli pallo ja hänen joukkueensa tarvitsi yhden korin voittaakseen. Lause 5: Charles teeskenteli hermostunutta ja upotti sitten hyppyheiton!</w:t>
      </w:r>
    </w:p>
    <w:p>
      <w:r>
        <w:rPr>
          <w:b/>
        </w:rPr>
        <w:t xml:space="preserve">Tulos</w:t>
      </w:r>
    </w:p>
    <w:p>
      <w:r>
        <w:t xml:space="preserve">Pelinmuuttaja</w:t>
      </w:r>
    </w:p>
    <w:p>
      <w:r>
        <w:rPr>
          <w:b/>
        </w:rPr>
        <w:t xml:space="preserve">Esimerkki 4.2055</w:t>
      </w:r>
    </w:p>
    <w:p>
      <w:r>
        <w:t xml:space="preserve">Lause 1: Tom halusi mennä baariin ystäviensä kanssa. Lause 2: He kaikki halusivat mennä eri keskustan baareihin. Lause 3: Tom pyysi heitä kaikkia tapaamaan häntä tietyssä baarissa. Lause 4: Kukaan ei tullut paikalle. Lause 5: Tom suuttui ja lähti kokonaan pois keskustasta.</w:t>
      </w:r>
    </w:p>
    <w:p>
      <w:r>
        <w:rPr>
          <w:b/>
        </w:rPr>
        <w:t xml:space="preserve">Tulos</w:t>
      </w:r>
    </w:p>
    <w:p>
      <w:r>
        <w:t xml:space="preserve">Going Downtown</w:t>
      </w:r>
    </w:p>
    <w:p>
      <w:r>
        <w:rPr>
          <w:b/>
        </w:rPr>
        <w:t xml:space="preserve">Esimerkki 4.2056</w:t>
      </w:r>
    </w:p>
    <w:p>
      <w:r>
        <w:t xml:space="preserve">Lause 1: Tammy kadotti vihkisormuksensa. Lause 2: Hän sekosi koko päivän etsiessään sitä. Lause 3: Hänen miehensä auttoi häntä etsimään. Lause 4: Lopulta he tarkistivat roskakorin. Lause 5: Se oli pudonnut sinne, kun hän tiskasi.</w:t>
      </w:r>
    </w:p>
    <w:p>
      <w:r>
        <w:rPr>
          <w:b/>
        </w:rPr>
        <w:t xml:space="preserve">Tulos</w:t>
      </w:r>
    </w:p>
    <w:p>
      <w:r>
        <w:t xml:space="preserve">Kadonnut vihkisormus</w:t>
      </w:r>
    </w:p>
    <w:p>
      <w:r>
        <w:rPr>
          <w:b/>
        </w:rPr>
        <w:t xml:space="preserve">Esimerkki 4.2057</w:t>
      </w:r>
    </w:p>
    <w:p>
      <w:r>
        <w:t xml:space="preserve">Lause 1: Greg ajoi dumppiautollaan tuulisella tiellä. Lause 2: Hän otti yhden mutkan liian lujaa. Lause 3: Kuorma-auto suistui tieltä. Lause 4: Kuorma-auto törmäsi kovaa puuhun. Lause 5: Gregiltä murtui onnettomuudessa käsi.</w:t>
      </w:r>
    </w:p>
    <w:p>
      <w:r>
        <w:rPr>
          <w:b/>
        </w:rPr>
        <w:t xml:space="preserve">Tulos</w:t>
      </w:r>
    </w:p>
    <w:p>
      <w:r>
        <w:t xml:space="preserve">Crash Truck</w:t>
      </w:r>
    </w:p>
    <w:p>
      <w:r>
        <w:rPr>
          <w:b/>
        </w:rPr>
        <w:t xml:space="preserve">Esimerkki 4.2058</w:t>
      </w:r>
    </w:p>
    <w:p>
      <w:r>
        <w:t xml:space="preserve">Lause 1: Kun olin teini-ikäinen, minulla oli kaksi kissaa, jotka vihasivat toisiaan. Lause 2: Toinen hyppäsi ikkunaa kohti hyökäten ikkunassa olevan kissan kimppuun. Lause 3: Ne repivät äitini verhot riekaleiksi, ja pelkäsin kertoa hänelle. Lause 4: Yritin löytää korvaavat verhot, jotka olivat täsmälleen samanlaiset. Lause 5: Olin järkyttynyt ja kerroin hänelle, mitä oli tapahtunut, mutta hän ei näyttänyt välittävän.</w:t>
      </w:r>
    </w:p>
    <w:p>
      <w:r>
        <w:rPr>
          <w:b/>
        </w:rPr>
        <w:t xml:space="preserve">Tulos</w:t>
      </w:r>
    </w:p>
    <w:p>
      <w:r>
        <w:t xml:space="preserve">Hän ei suuttunut</w:t>
      </w:r>
    </w:p>
    <w:p>
      <w:r>
        <w:rPr>
          <w:b/>
        </w:rPr>
        <w:t xml:space="preserve">Esimerkki 4.2059</w:t>
      </w:r>
    </w:p>
    <w:p>
      <w:r>
        <w:t xml:space="preserve">Lause 1: Rosen opiskelukaveri varasti joitakin hänen vaatteitaan. Lause 2: Kun Rose puhui hänelle, kämppis uhkaili häntä. Lause 3: Rose ei tuntenut oloaan turvalliseksi asuntolassa. Lause 4: Rose nukkui kolme yötä autossaan. Lause 5: Kun Rosen vanhemmat saivat tietää, he muuttivat Rosen pois kampukselta.</w:t>
      </w:r>
    </w:p>
    <w:p>
      <w:r>
        <w:rPr>
          <w:b/>
        </w:rPr>
        <w:t xml:space="preserve">Tulos</w:t>
      </w:r>
    </w:p>
    <w:p>
      <w:r>
        <w:t xml:space="preserve">Rosen kämppis</w:t>
      </w:r>
    </w:p>
    <w:p>
      <w:r>
        <w:rPr>
          <w:b/>
        </w:rPr>
        <w:t xml:space="preserve">Esimerkki 4.2060</w:t>
      </w:r>
    </w:p>
    <w:p>
      <w:r>
        <w:t xml:space="preserve">Lause 1: Menimme kaikki eilen messuille. Lause 2: Lapset nauttivat kovasti huvipuistosta. Lause 3: He kävivät samoilla laitteilla yhä uudelleen ja uudelleen. Lause 4: Lopulta saimme heidät menemään syömään. Lause 5: Sitten oli taas vuorossa huvipuisto.</w:t>
      </w:r>
    </w:p>
    <w:p>
      <w:r>
        <w:rPr>
          <w:b/>
        </w:rPr>
        <w:t xml:space="preserve">Tulos</w:t>
      </w:r>
    </w:p>
    <w:p>
      <w:r>
        <w:t xml:space="preserve">Valtion messut</w:t>
      </w:r>
    </w:p>
    <w:p>
      <w:r>
        <w:rPr>
          <w:b/>
        </w:rPr>
        <w:t xml:space="preserve">Esimerkki 4.2061</w:t>
      </w:r>
    </w:p>
    <w:p>
      <w:r>
        <w:t xml:space="preserve">Lause 1: Charles täyttää pian 23 vuotta. Lause 2: Hän päättää, että hän haluaisi juhlia. Lause 3: Charles kutsuu ystäviä pieniin juhliin. Lause 4: He syövät kakkua ja pelaavat lautapelejä. Lause 5: Charles on iloinen siitä, että hän juhli 23-vuotissyntymäpäiväänsä.</w:t>
      </w:r>
    </w:p>
    <w:p>
      <w:r>
        <w:rPr>
          <w:b/>
        </w:rPr>
        <w:t xml:space="preserve">Tulos</w:t>
      </w:r>
    </w:p>
    <w:p>
      <w:r>
        <w:t xml:space="preserve">Charles juhlii syntymäpäiväänsä</w:t>
      </w:r>
    </w:p>
    <w:p>
      <w:r>
        <w:rPr>
          <w:b/>
        </w:rPr>
        <w:t xml:space="preserve">Esimerkki 4.2062</w:t>
      </w:r>
    </w:p>
    <w:p>
      <w:r>
        <w:t xml:space="preserve">Lause 1: Drew kävi eräänä iltana äänekkäässä rock-konsertissa. Lause 2: Seuraavana päivänä Drew luuli sairastuvansa. Lause 3: Hänen korvissaan soi ja kädet olivat kipeät. Lause 4: Sitten hän tajusi, että se johtui kovasta musiikista ja käsien taputtamisesta. Lause 5: Drew oli iloinen, ettemme sittenkään sairastuneet.</w:t>
      </w:r>
    </w:p>
    <w:p>
      <w:r>
        <w:rPr>
          <w:b/>
        </w:rPr>
        <w:t xml:space="preserve">Tulos</w:t>
      </w:r>
    </w:p>
    <w:p>
      <w:r>
        <w:t xml:space="preserve">Konsertin sivuvaikutukset</w:t>
      </w:r>
    </w:p>
    <w:p>
      <w:r>
        <w:rPr>
          <w:b/>
        </w:rPr>
        <w:t xml:space="preserve">Esimerkki 4.2063</w:t>
      </w:r>
    </w:p>
    <w:p>
      <w:r>
        <w:t xml:space="preserve">Lause 1: Tapasin ihanan miehen internetissä. Lause 2: Hän kertoi minulle, että hän halusi käydä luonani puhuttuaan netissä 6 kuukautta. Lause 3: Hän lensi tapaamaan minua. Lause 4: Vietettyämme aikaa yhdessä rakastuimme. Lause 5: Olemme nyt parisuhteessa.</w:t>
      </w:r>
    </w:p>
    <w:p>
      <w:r>
        <w:rPr>
          <w:b/>
        </w:rPr>
        <w:t xml:space="preserve">Tulos</w:t>
      </w:r>
    </w:p>
    <w:p>
      <w:r>
        <w:t xml:space="preserve">Poikaystäväni tapaaminen</w:t>
      </w:r>
    </w:p>
    <w:p>
      <w:r>
        <w:rPr>
          <w:b/>
        </w:rPr>
        <w:t xml:space="preserve">Esimerkki 4.2064</w:t>
      </w:r>
    </w:p>
    <w:p>
      <w:r>
        <w:t xml:space="preserve">Lause 1: Linda oli hyvin ahkera nainen. Lause 2: Hänestä tuntui, ettei hän saanut oikeudenmukaista palkkaa. Lause 3: Hän ryntäsi pomonsa toimistoon. Lause 4: Hän vaati palkankorotusta, joka oli yhtä suuri kuin hänen miespuolisilla kollegoillaan. Lause 5: Linda irtisanottiin hänen käytöksensä vuoksi.</w:t>
      </w:r>
    </w:p>
    <w:p>
      <w:r>
        <w:rPr>
          <w:b/>
        </w:rPr>
        <w:t xml:space="preserve">Tulos</w:t>
      </w:r>
    </w:p>
    <w:p>
      <w:r>
        <w:t xml:space="preserve">Linda menettää työnsä</w:t>
      </w:r>
    </w:p>
    <w:p>
      <w:r>
        <w:rPr>
          <w:b/>
        </w:rPr>
        <w:t xml:space="preserve">Esimerkki 4.2065</w:t>
      </w:r>
    </w:p>
    <w:p>
      <w:r>
        <w:t xml:space="preserve">Lause 1: Rita oli vain torkahtamassa. Lause 2: Sitten puhelin soi ja herätti hänet. Lause 3: Se oli puhelinmyyjä! Lause 4: Hän huusi, etteivät soittaisi takaisin. Lause 5: Hän oli niin ärsyyntynyt!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4.2066</w:t>
      </w:r>
    </w:p>
    <w:p>
      <w:r>
        <w:t xml:space="preserve">Lause 1: Spencer näki potkupallon kulkevan hänen suuntaansa. Lause 2: Hän ei tiennyt, pitäisikö hänen potkaista sitä. Lause 3: Hän päätti potkaista sitä. Lause 4: Se osui lasta päähän. Lause 5: Spenceristä tuntui todella pahalta.</w:t>
      </w:r>
    </w:p>
    <w:p>
      <w:r>
        <w:rPr>
          <w:b/>
        </w:rPr>
        <w:t xml:space="preserve">Tulos</w:t>
      </w:r>
    </w:p>
    <w:p>
      <w:r>
        <w:t xml:space="preserve">Potkupallo</w:t>
      </w:r>
    </w:p>
    <w:p>
      <w:r>
        <w:rPr>
          <w:b/>
        </w:rPr>
        <w:t xml:space="preserve">Esimerkki 4.2067</w:t>
      </w:r>
    </w:p>
    <w:p>
      <w:r>
        <w:t xml:space="preserve">Lause 1: Televisiosignaali oli heikko. Lause 2: Perhe ei voinut katsoa ohjelmaa. Lause 3: Isä teki tilapäisen antennin. Lause 4: Se toimi riittävän hyvin. Lause 5: Perhe juhli isäänsä.</w:t>
      </w:r>
    </w:p>
    <w:p>
      <w:r>
        <w:rPr>
          <w:b/>
        </w:rPr>
        <w:t xml:space="preserve">Tulos</w:t>
      </w:r>
    </w:p>
    <w:p>
      <w:r>
        <w:t xml:space="preserve">Huono signaali</w:t>
      </w:r>
    </w:p>
    <w:p>
      <w:r>
        <w:rPr>
          <w:b/>
        </w:rPr>
        <w:t xml:space="preserve">Esimerkki 4.2068</w:t>
      </w:r>
    </w:p>
    <w:p>
      <w:r>
        <w:t xml:space="preserve">Lause 1: Taloni takana olevalla tontilla oli muutamia kuorma-autoja. Lause 2: Ne tasoittivat maata. Lause 3: He rakensivat sidettä. Lause 4: He pystyttivät muutaman talon. Lause 5: Ihmiset alkoivat muuttaa sinne.</w:t>
      </w:r>
    </w:p>
    <w:p>
      <w:r>
        <w:rPr>
          <w:b/>
        </w:rPr>
        <w:t xml:space="preserve">Tulos</w:t>
      </w:r>
    </w:p>
    <w:p>
      <w:r>
        <w:t xml:space="preserve">Uusi osa-alue</w:t>
      </w:r>
    </w:p>
    <w:p>
      <w:r>
        <w:rPr>
          <w:b/>
        </w:rPr>
        <w:t xml:space="preserve">Esimerkki 4.2069</w:t>
      </w:r>
    </w:p>
    <w:p>
      <w:r>
        <w:t xml:space="preserve">Lause 1: Olin kävelyllä vieraskielisen vaihtokaverini kanssa. Lause 2: Vaihdoimme muutaman sanan. Lause 3: Hän teki pienen kielioppivirheen puheessaan. Lause 4: Korjasin häntä kohteliaasti. Lause 5: Hän loukkaantui ja lähti kotoa.</w:t>
      </w:r>
    </w:p>
    <w:p>
      <w:r>
        <w:rPr>
          <w:b/>
        </w:rPr>
        <w:t xml:space="preserve">Tulos</w:t>
      </w:r>
    </w:p>
    <w:p>
      <w:r>
        <w:t xml:space="preserve">Kiinni jäänyt rikos</w:t>
      </w:r>
    </w:p>
    <w:p>
      <w:r>
        <w:rPr>
          <w:b/>
        </w:rPr>
        <w:t xml:space="preserve">Esimerkki 4.2070</w:t>
      </w:r>
    </w:p>
    <w:p>
      <w:r>
        <w:t xml:space="preserve">Lause 1: Ian päätti lähteä automatkalle tapaamaan tyttöystäväänsä. Lause 2: Hän ajoi tuona sateisena yönä Kaliforniasta Arizonaan asti. Lause 3: Kun hän ajoi vuorten läpi, sade alkoi tehdä tiestä liukkaan. Lause 4: Ian huusi, kun auto suistui tieltä ja törmäsi puuhun. Lause 5: Ian oli kiitollinen siitä, että oli hengissä, vaikka hänen autonsa oli vaurioitunut.</w:t>
      </w:r>
    </w:p>
    <w:p>
      <w:r>
        <w:rPr>
          <w:b/>
        </w:rPr>
        <w:t xml:space="preserve">Tulos</w:t>
      </w:r>
    </w:p>
    <w:p>
      <w:r>
        <w:t xml:space="preserve">Maastossa</w:t>
      </w:r>
    </w:p>
    <w:p>
      <w:r>
        <w:rPr>
          <w:b/>
        </w:rPr>
        <w:t xml:space="preserve">Esimerkki 4.2071</w:t>
      </w:r>
    </w:p>
    <w:p>
      <w:r>
        <w:t xml:space="preserve">Lause 1: Marlon oli ollut itsenäinen 18-vuotiaasta lähtien. Lause 2: 32-vuotiaana hän menetti kaiken, talonsa, vaimonsa ja työnsä. Lause 3: Hän oli nyt muuttamassa takaisin vanhempiensa taloon. Lause 4: Hänen oli nyt nukuttava samalla sohvalla, jolla hän katseli piirrettyjä. Lause 5: Marlon löysi uuden työpaikan ja muutti pois neljän päivän kuluessa.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4.2072</w:t>
      </w:r>
    </w:p>
    <w:p>
      <w:r>
        <w:t xml:space="preserve">Lause 1: Ennen kuin Brandy lähti töihin, hän yritti etsiä kynsiviilaa. Lause 2: Hän kysyi Henryltä, näkikö tämä sen. Lause 3: Mies kertoi heittäneensä sen pois, koska se oli melkein rikki. Lause 4: Hän tönäisi häntä turhautuneena. Lause 5: Henry oli hieman pelästynyt eikä viitsinyt taistella vastaan.</w:t>
      </w:r>
    </w:p>
    <w:p>
      <w:r>
        <w:rPr>
          <w:b/>
        </w:rPr>
        <w:t xml:space="preserve">Tulos</w:t>
      </w:r>
    </w:p>
    <w:p>
      <w:r>
        <w:t xml:space="preserve">Intensiivinen pieniin asioihin</w:t>
      </w:r>
    </w:p>
    <w:p>
      <w:r>
        <w:rPr>
          <w:b/>
        </w:rPr>
        <w:t xml:space="preserve">Esimerkki 4.2073</w:t>
      </w:r>
    </w:p>
    <w:p>
      <w:r>
        <w:t xml:space="preserve">Lause 1: Emilyllä oli vaikeuksia ensimmäisenä opiskeluvuotenaan. Lause 2: Hän kirjoitti vanhemmilleen, että haluaisi tulla kotiin. Lause 3: Hänen isänsä lensi kampukselle ja yllätti hänet. Lause 4: Emilyä nolotti, että hänen isänsä ilmestyi paikalle. Lause 5: Mutta hänen isänsä näytti Emilylle, että istu alas, ryhdy töihin ja unohda tunteet.</w:t>
      </w:r>
    </w:p>
    <w:p>
      <w:r>
        <w:rPr>
          <w:b/>
        </w:rPr>
        <w:t xml:space="preserve">Tulos</w:t>
      </w:r>
    </w:p>
    <w:p>
      <w:r>
        <w:t xml:space="preserve">Tärkein oppitunti yliopistossa</w:t>
      </w:r>
    </w:p>
    <w:p>
      <w:r>
        <w:rPr>
          <w:b/>
        </w:rPr>
        <w:t xml:space="preserve">Esimerkki 4.2074</w:t>
      </w:r>
    </w:p>
    <w:p>
      <w:r>
        <w:t xml:space="preserve">Lause 1: Ricky joi lempikupillisen mustaa kahviaan. Lause 2: Kun hän siemaili kahvia, hänen vatsaansa alkoi sattua. Lause 3: Ricky tunsi itsensä pahoinvoivaksi ja vatsan alueella tuntui terävä kipu. Lause 4: Ricky joutui pitämään päivän vapaata töistä. Lause 5: Sen jälkeen Rickyn lääkäri kehotti häntä vähentämään kofeiinin käyttöä.</w:t>
      </w:r>
    </w:p>
    <w:p>
      <w:r>
        <w:rPr>
          <w:b/>
        </w:rPr>
        <w:t xml:space="preserve">Tulos</w:t>
      </w:r>
    </w:p>
    <w:p>
      <w:r>
        <w:t xml:space="preserve">Rickyn kahvitottumukset</w:t>
      </w:r>
    </w:p>
    <w:p>
      <w:r>
        <w:rPr>
          <w:b/>
        </w:rPr>
        <w:t xml:space="preserve">Esimerkki 4.2075</w:t>
      </w:r>
    </w:p>
    <w:p>
      <w:r>
        <w:t xml:space="preserve">Lause 1: Pariskunta remontoi keittiötään. Lause 2: Vaimo halusi marmorilattiat. Lause 3: Ne asennettiin, ja hän katui sitä heti. Lause 4: Lattioita oli niin vaikea pitää puhtaana! Lause 5: Hän päätti palata puulattioihin, kun hänellä olisi siihen varaa.</w:t>
      </w:r>
    </w:p>
    <w:p>
      <w:r>
        <w:rPr>
          <w:b/>
        </w:rPr>
        <w:t xml:space="preserve">Tulos</w:t>
      </w:r>
    </w:p>
    <w:p>
      <w:r>
        <w:t xml:space="preserve">Marmorilattiat</w:t>
      </w:r>
    </w:p>
    <w:p>
      <w:r>
        <w:rPr>
          <w:b/>
        </w:rPr>
        <w:t xml:space="preserve">Esimerkki 4.2076</w:t>
      </w:r>
    </w:p>
    <w:p>
      <w:r>
        <w:t xml:space="preserve">Lause 1: Mika vihasi työtään, mutta hänellä ei ollut valinnanvaraa koulutuksensa vuoksi. Lause 2: Hänen oli mentävä joka aamu kuudelta aamulla tarjoilemaan kahvia. Lause 3: Hän oli baristana Starbucksissa ja vihasi asiakaskuntaa. Lause 4: Eräänä päivänä hänellä oli huono päivä, ja eräs kanta-asiakas huomasi sen. Lause 5: Mies nauroi, Micah oli saanut tarpeekseen, joten hän lopetti työnsä ja lähti kotiin.</w:t>
      </w:r>
    </w:p>
    <w:p>
      <w:r>
        <w:rPr>
          <w:b/>
        </w:rPr>
        <w:t xml:space="preserve">Tulos</w:t>
      </w:r>
    </w:p>
    <w:p>
      <w:r>
        <w:t xml:space="preserve">BaristA</w:t>
      </w:r>
    </w:p>
    <w:p>
      <w:r>
        <w:rPr>
          <w:b/>
        </w:rPr>
        <w:t xml:space="preserve">Esimerkki 4.2077</w:t>
      </w:r>
    </w:p>
    <w:p>
      <w:r>
        <w:t xml:space="preserve">Lause 1: Michelle oli ylittämässä katua, kun auto kaarsi oikealle. Lause 2: Se osui häntä rintaan. Lause 3: Hän kaatui jalkakäytävälle täysin pyörryksissä. Lause 4: Ja kun ensihoitajat kysyivät hänen nimeään, hän ei muistanut. Lause 5: Kesti kokonaisen kuukauden ennen kuin hän muisti mitään.</w:t>
      </w:r>
    </w:p>
    <w:p>
      <w:r>
        <w:rPr>
          <w:b/>
        </w:rPr>
        <w:t xml:space="preserve">Tulos</w:t>
      </w:r>
    </w:p>
    <w:p>
      <w:r>
        <w:t xml:space="preserve">Auto-onnettomuus</w:t>
      </w:r>
    </w:p>
    <w:p>
      <w:r>
        <w:rPr>
          <w:b/>
        </w:rPr>
        <w:t xml:space="preserve">Esimerkki 4.2078</w:t>
      </w:r>
    </w:p>
    <w:p>
      <w:r>
        <w:t xml:space="preserve">Lause 1: Todd söi mielellään nuudeleita. Lause 2: Hän päätti eräänä päivänä tehdä kulhosta nuudelit. Lause 3: Kun hän oli laittamassa ruokaa, hän sai kuitenkin puhelun. Lause 4: Kun hän tuli alakertaan, vesi oli kiehunut. Lause 5: Hänen nuudelinsa olivat pilalla.</w:t>
      </w:r>
    </w:p>
    <w:p>
      <w:r>
        <w:rPr>
          <w:b/>
        </w:rPr>
        <w:t xml:space="preserve">Tulos</w:t>
      </w:r>
    </w:p>
    <w:p>
      <w:r>
        <w:t xml:space="preserve">Nuudelit</w:t>
      </w:r>
    </w:p>
    <w:p>
      <w:r>
        <w:rPr>
          <w:b/>
        </w:rPr>
        <w:t xml:space="preserve">Esimerkki 4.2079</w:t>
      </w:r>
    </w:p>
    <w:p>
      <w:r>
        <w:t xml:space="preserve">Lause 1: Leann oli hyvä ystävä pienestä pitäen. Lause 2: Kävimme yhdessä yliopistoa ja hengailimme paljon hänen luonaan. Lause 3: Menin eräänä päivänä hänen kämppiksensä kanssa hänen luokseen, eikä hän vastannut. Lause 4: Menimme soittamaan hänen vanhemmilleen, mutta kun palasimme, hänen autonsa oli kadonnut. Lause 5: Hänen poikaystävänsä oli murhannut hänet ja paennut paikalta autollaan.</w:t>
      </w:r>
    </w:p>
    <w:p>
      <w:r>
        <w:rPr>
          <w:b/>
        </w:rPr>
        <w:t xml:space="preserve">Tulos</w:t>
      </w:r>
    </w:p>
    <w:p>
      <w:r>
        <w:t xml:space="preserve">Leann</w:t>
      </w:r>
    </w:p>
    <w:p>
      <w:r>
        <w:rPr>
          <w:b/>
        </w:rPr>
        <w:t xml:space="preserve">Esimerkki 4.2080</w:t>
      </w:r>
    </w:p>
    <w:p>
      <w:r>
        <w:t xml:space="preserve">Lause 1: Chelsealla oli pakkomielle mieheen, joka ei ollut kiinnostunut hänestä. Lause 2: Hän soitti ja lähetti miehelle sähköpostia useita kertoja päivässä, mutta mies ei vastannut. Lause 3: Hän oli uupunut ja ahdistunut, ja ystävät neuvoivat häntä jättämään miehen rauhaan. Lause 4: Tuen avulla hän alkoi laittaa energiaa rakkauteen ja itsestään huolehtimiseen. Lause 5: Lopulta hän oppi ansaitsevansa suhteita, joissa arvostetaan molempia osapuolia.</w:t>
      </w:r>
    </w:p>
    <w:p>
      <w:r>
        <w:rPr>
          <w:b/>
        </w:rPr>
        <w:t xml:space="preserve">Tulos</w:t>
      </w:r>
    </w:p>
    <w:p>
      <w:r>
        <w:t xml:space="preserve">Epäterve pakkomielle</w:t>
      </w:r>
    </w:p>
    <w:p>
      <w:r>
        <w:rPr>
          <w:b/>
        </w:rPr>
        <w:t xml:space="preserve">Esimerkki 4.2081</w:t>
      </w:r>
    </w:p>
    <w:p>
      <w:r>
        <w:t xml:space="preserve">Lause 1: Janen piti kirjoittaa essee englannin tunnille. Lause 2: Jane inhosi paperien kirjoittamista. Lause 3: Hän maksoi ystävälleen, jotta tämä kirjoittaisi esseen. Lause 4: Jane jätti kirjoittamansa paperin. Lause 5: Jane ja hänen ystävänsä saivat molemmat huomautuksen huijaamisesta.</w:t>
      </w:r>
    </w:p>
    <w:p>
      <w:r>
        <w:rPr>
          <w:b/>
        </w:rPr>
        <w:t xml:space="preserve">Tulos</w:t>
      </w:r>
    </w:p>
    <w:p>
      <w:r>
        <w:t xml:space="preserve">Huijaaminen</w:t>
      </w:r>
    </w:p>
    <w:p>
      <w:r>
        <w:rPr>
          <w:b/>
        </w:rPr>
        <w:t xml:space="preserve">Esimerkki 4.2082</w:t>
      </w:r>
    </w:p>
    <w:p>
      <w:r>
        <w:t xml:space="preserve">Lause 1: Kahdestoista luokan aikana kaikki kaverit suunnittelivat juhlia. Lause 2: Sovimme pukeutuvamme pukuihin. Lause 3: Serkkuni ja minä menimme hakemaan luokkatoveriani. Lause 4: Jäimme jumiin mutaan hiekkatiellä. Lause 5: Auton kuluttaminen heitti mutaa serkkuni puvun päälle.</w:t>
      </w:r>
    </w:p>
    <w:p>
      <w:r>
        <w:rPr>
          <w:b/>
        </w:rPr>
        <w:t xml:space="preserve">Tulos</w:t>
      </w:r>
    </w:p>
    <w:p>
      <w:r>
        <w:t xml:space="preserve">Jumissa mudassa</w:t>
      </w:r>
    </w:p>
    <w:p>
      <w:r>
        <w:rPr>
          <w:b/>
        </w:rPr>
        <w:t xml:space="preserve">Esimerkki 4.2083</w:t>
      </w:r>
    </w:p>
    <w:p>
      <w:r>
        <w:t xml:space="preserve">Lause 1: Mike vietti mielellään aikaa ulkona. Lause 2: Hän rentoutui takapihallaan, kun ankka vaappui hänen luokseen. Lause 3: Se näytti loukkaantuneelta. Lause 4: Mike soitti villieläinten pelastusryhmälle. Lause 5: He tulivat ja veivät ankan hakemaan sille apua.</w:t>
      </w:r>
    </w:p>
    <w:p>
      <w:r>
        <w:rPr>
          <w:b/>
        </w:rPr>
        <w:t xml:space="preserve">Tulos</w:t>
      </w:r>
    </w:p>
    <w:p>
      <w:r>
        <w:t xml:space="preserve">Ankka</w:t>
      </w:r>
    </w:p>
    <w:p>
      <w:r>
        <w:rPr>
          <w:b/>
        </w:rPr>
        <w:t xml:space="preserve">Esimerkki 4.2084</w:t>
      </w:r>
    </w:p>
    <w:p>
      <w:r>
        <w:t xml:space="preserve">Lause 1: Tina meni supermarkettiin vauvansa kanssa. Lause 2: Hän itki koko ajan, koska hänellä oli nälkä. Lause 3: Tina suuttui ja löi lastaan. Lause 4: Hän jatkoi itkemistä, mutta oli entistä äänekkäämpi. Lause 5: Tina ei välittänyt lainkaan ja jatkoi ruokaostosten ostamista.</w:t>
      </w:r>
    </w:p>
    <w:p>
      <w:r>
        <w:rPr>
          <w:b/>
        </w:rPr>
        <w:t xml:space="preserve">Tulos</w:t>
      </w:r>
    </w:p>
    <w:p>
      <w:r>
        <w:t xml:space="preserve">Ei myötätuntoa</w:t>
      </w:r>
    </w:p>
    <w:p>
      <w:r>
        <w:rPr>
          <w:b/>
        </w:rPr>
        <w:t xml:space="preserve">Esimerkki 4.2085</w:t>
      </w:r>
    </w:p>
    <w:p>
      <w:r>
        <w:t xml:space="preserve">Lause 1: Pisteet olivat tasan. Lause 2: Lentopallo-ottelu oli päättynyt tasan. Lause 3: Kaikki urheilijat antoivat kaikkensa. Lause 4: Amerikkalaiset piikittivät pallon ja se osui maahan. Lause 5: He olivat voittaneet!</w:t>
      </w:r>
    </w:p>
    <w:p>
      <w:r>
        <w:rPr>
          <w:b/>
        </w:rPr>
        <w:t xml:space="preserve">Tulos</w:t>
      </w:r>
    </w:p>
    <w:p>
      <w:r>
        <w:t xml:space="preserve">Lentopallopeli</w:t>
      </w:r>
    </w:p>
    <w:p>
      <w:r>
        <w:rPr>
          <w:b/>
        </w:rPr>
        <w:t xml:space="preserve">Esimerkki 4.2086</w:t>
      </w:r>
    </w:p>
    <w:p>
      <w:r>
        <w:t xml:space="preserve">Lause 1: Molly oli harjoitellut uintikilpailua varten viikkoja. Lause 2: Kun se vihdoin koitti, hän hermostui. Lause 3: Hän oksensi juuri ennen kuin oli hänen vuoronsa uida. Lause 4: Näin ei ollut koskaan aiemmin tapahtunut, joten Molly ja hänen perheensä olivat huolissaan. Lause 5: Molly ui lopulta parhaan kisansa ikinä ja teki ennätyksen.</w:t>
      </w:r>
    </w:p>
    <w:p>
      <w:r>
        <w:rPr>
          <w:b/>
        </w:rPr>
        <w:t xml:space="preserve">Tulos</w:t>
      </w:r>
    </w:p>
    <w:p>
      <w:r>
        <w:t xml:space="preserve">Hae kultaa.</w:t>
      </w:r>
    </w:p>
    <w:p>
      <w:r>
        <w:rPr>
          <w:b/>
        </w:rPr>
        <w:t xml:space="preserve">Esimerkki 4.2087</w:t>
      </w:r>
    </w:p>
    <w:p>
      <w:r>
        <w:t xml:space="preserve">Lause 1: Matt kävi Ranskassa lomalla. Lause 2: Matt kävi kierroksella ranskalaisella viinitilalla. Lause 3: Viinitilalla he pitivät viininmaistiaisia. Lause 4: Matt sairastui, koska hän maistoi liikaa viiniä. Lause 5: Matt oli tyhmä ja syytti ranskalaisia siitä, että hän sairastui.</w:t>
      </w:r>
    </w:p>
    <w:p>
      <w:r>
        <w:rPr>
          <w:b/>
        </w:rPr>
        <w:t xml:space="preserve">Tulos</w:t>
      </w:r>
    </w:p>
    <w:p>
      <w:r>
        <w:t xml:space="preserve">Viinitarha Blues</w:t>
      </w:r>
    </w:p>
    <w:p>
      <w:r>
        <w:rPr>
          <w:b/>
        </w:rPr>
        <w:t xml:space="preserve">Esimerkki 4.2088</w:t>
      </w:r>
    </w:p>
    <w:p>
      <w:r>
        <w:t xml:space="preserve">Lause 1: Tom oli hieman allapäin. Lause 2: Hän ajatteli, että kauppareissu piristäisi häntä. Lause 3: Tom hankki itselleen useita uusia tavaroita. Lause 4: Valitettavasti ne eivät tehneet häntä iloisemmaksi. Lause 5: Tom jatkoi ostoksia nähdäkseen, auttaisiko se.</w:t>
      </w:r>
    </w:p>
    <w:p>
      <w:r>
        <w:rPr>
          <w:b/>
        </w:rPr>
        <w:t xml:space="preserve">Tulos</w:t>
      </w:r>
    </w:p>
    <w:p>
      <w:r>
        <w:t xml:space="preserve">Ostosmatka</w:t>
      </w:r>
    </w:p>
    <w:p>
      <w:r>
        <w:rPr>
          <w:b/>
        </w:rPr>
        <w:t xml:space="preserve">Esimerkki 4.2089</w:t>
      </w:r>
    </w:p>
    <w:p>
      <w:r>
        <w:t xml:space="preserve">Lause 1: Shantel oli Tupperware-konsultti 20-vuotiaana. Lause 2: Hän toimi neuvonantajana 5 vuotta ja hänelle kertyi paljon tavaraa. Lause 3: Hänen keittiönsä oli niin täynnä Tupperwarea, että se hukkasi hänet. Lause 4: Hänen keittiössään ei ollut tilaa, ja hänen oli päästävä eroon joistakin tavaroista. Lause 5: Niinpä hän järjesti autotallimyyjäiset ja myi kaikki Tupperware-astiastonsa ja tienasi 500 dollaria.</w:t>
      </w:r>
    </w:p>
    <w:p>
      <w:r>
        <w:rPr>
          <w:b/>
        </w:rPr>
        <w:t xml:space="preserve">Tulos</w:t>
      </w:r>
    </w:p>
    <w:p>
      <w:r>
        <w:t xml:space="preserve">Tupperware autotalli myynti</w:t>
      </w:r>
    </w:p>
    <w:p>
      <w:r>
        <w:rPr>
          <w:b/>
        </w:rPr>
        <w:t xml:space="preserve">Esimerkki 4.2090</w:t>
      </w:r>
    </w:p>
    <w:p>
      <w:r>
        <w:t xml:space="preserve">Lause 1: Jan haki apua lehdessä. Lause 2: Hän sai kaksisataa vastausta. Lause 3: Hän palkkasi ensimmäisen vastaajan. Lause 4: Hän antoi tälle henkilölle tehtäväksi tarkistaa muut vastaukset. Lause 5: Jan erotti uuden työntekijän, kun hänen tehtävänsä oli suoritettu.</w:t>
      </w:r>
    </w:p>
    <w:p>
      <w:r>
        <w:rPr>
          <w:b/>
        </w:rPr>
        <w:t xml:space="preserve">Tulos</w:t>
      </w:r>
    </w:p>
    <w:p>
      <w:r>
        <w:t xml:space="preserve">Uusi työntekijä</w:t>
      </w:r>
    </w:p>
    <w:p>
      <w:r>
        <w:rPr>
          <w:b/>
        </w:rPr>
        <w:t xml:space="preserve">Esimerkki 4.2091</w:t>
      </w:r>
    </w:p>
    <w:p>
      <w:r>
        <w:t xml:space="preserve">Lause 1: Eräänä päivänä auto törmäsi Ericin autoon moottoritiellä. Lause 2: Eric ei loukkaantunut, mutta hänen autonsa oli täysin romuna, ja toinen kuljettaja lähti. Lause 3: Sillä aikaa kun hän säästi uutta autoa varten, hän sai ystäviltä kyydin töihin. Lause 4: Hän oli suunnitellut saavansa auton nopeasti, mutta siihen meni yli kaksi kuukautta. Lause 5: Kukaan ei ollut valittanut, mutta he olivat helpottuneita, kun hän sai uuden auton.</w:t>
      </w:r>
    </w:p>
    <w:p>
      <w:r>
        <w:rPr>
          <w:b/>
        </w:rPr>
        <w:t xml:space="preserve">Tulos</w:t>
      </w:r>
    </w:p>
    <w:p>
      <w:r>
        <w:t xml:space="preserve">Ericin ajelu</w:t>
      </w:r>
    </w:p>
    <w:p>
      <w:r>
        <w:rPr>
          <w:b/>
        </w:rPr>
        <w:t xml:space="preserve">Esimerkki 4.2092</w:t>
      </w:r>
    </w:p>
    <w:p>
      <w:r>
        <w:t xml:space="preserve">Lause 1: Minun piti hankkia uusi auto. Lause 2: Vanha autoni hajoaa jatkuvasti. Lause 3: Kävin jälleenmyyjällä katsomassa autoja. Lause 4: Valitsin muutaman, joista todella pidin. Lause 5: Aion mennä takaisin tekemään lopullisen päätöksen ensi viikolla.</w:t>
      </w:r>
    </w:p>
    <w:p>
      <w:r>
        <w:rPr>
          <w:b/>
        </w:rPr>
        <w:t xml:space="preserve">Tulos</w:t>
      </w:r>
    </w:p>
    <w:p>
      <w:r>
        <w:t xml:space="preserve">Auton ostaminen</w:t>
      </w:r>
    </w:p>
    <w:p>
      <w:r>
        <w:rPr>
          <w:b/>
        </w:rPr>
        <w:t xml:space="preserve">Esimerkki 4.2093</w:t>
      </w:r>
    </w:p>
    <w:p>
      <w:r>
        <w:t xml:space="preserve">Lause 1: Kävimme viime viikolla baseball-ottelussa. Lause 2: Olin pyörätuolissa. Lause 3: Kun kansallislaulu soitettiin, yritin nousta seisomaan. Lause 4: Järjestyksenvalvoja sanoi, että minun olisi hyvä istua. Lause 5: Kiitin häntä ja istuin.</w:t>
      </w:r>
    </w:p>
    <w:p>
      <w:r>
        <w:rPr>
          <w:b/>
        </w:rPr>
        <w:t xml:space="preserve">Tulos</w:t>
      </w:r>
    </w:p>
    <w:p>
      <w:r>
        <w:t xml:space="preserve">Kansallishymni</w:t>
      </w:r>
    </w:p>
    <w:p>
      <w:r>
        <w:rPr>
          <w:b/>
        </w:rPr>
        <w:t xml:space="preserve">Esimerkki 4.2094</w:t>
      </w:r>
    </w:p>
    <w:p>
      <w:r>
        <w:t xml:space="preserve">Lause 1: Frank oli huono tunnistamaan muotoja. Lause 2: Hän kertoi siitä ystävilleen, mutta he eivät uskoneet häntä. Lause 3: He testasivat häntä lasten lelujen avulla. Lause 4: He näyttivät hänelle neliön ja pyysivät häntä tunnistamaan sen. Lause 5: Hän ilmoitti sen itsevarmasti olevan kuusikulmio.</w:t>
      </w:r>
    </w:p>
    <w:p>
      <w:r>
        <w:rPr>
          <w:b/>
        </w:rPr>
        <w:t xml:space="preserve">Tulos</w:t>
      </w:r>
    </w:p>
    <w:p>
      <w:r>
        <w:t xml:space="preserve">Kuusikulmio</w:t>
      </w:r>
    </w:p>
    <w:p>
      <w:r>
        <w:rPr>
          <w:b/>
        </w:rPr>
        <w:t xml:space="preserve">Esimerkki 4.2095</w:t>
      </w:r>
    </w:p>
    <w:p>
      <w:r>
        <w:t xml:space="preserve">Lause 1: Ted nosti kissansa sohvalta. Lause 2: Kissa murisi, kun Ted silitteli sitä. Lause 3: Viereisessä huoneessa kuului kova ääni. Lause 4: Kissa säikähti. Lause 5: Kissa hyppäsi Tedin käsistä lattialle.</w:t>
      </w:r>
    </w:p>
    <w:p>
      <w:r>
        <w:rPr>
          <w:b/>
        </w:rPr>
        <w:t xml:space="preserve">Tulos</w:t>
      </w:r>
    </w:p>
    <w:p>
      <w:r>
        <w:t xml:space="preserve">Pelokas kissa</w:t>
      </w:r>
    </w:p>
    <w:p>
      <w:r>
        <w:rPr>
          <w:b/>
        </w:rPr>
        <w:t xml:space="preserve">Esimerkki 4.2096</w:t>
      </w:r>
    </w:p>
    <w:p>
      <w:r>
        <w:t xml:space="preserve">Lause 1: David käveli kadulla, kun hän tunsi olonsa masentuneeksi. Lause 2: Hän nousi ylös ja huomasi, että hänen polvensa vuoti verta. Lause 3: Hän löysi housuistaan nenäliinan ja laittoi sen haavaan. Lause 4: Hän hyppäsi lähimpään apteekkiin tukahduttaen kipunsa. Lause 5: Sitten hän osti peroksidia ja sidetarpeita polvensa hoitamiseksi.</w:t>
      </w:r>
    </w:p>
    <w:p>
      <w:r>
        <w:rPr>
          <w:b/>
        </w:rPr>
        <w:t xml:space="preserve">Tulos</w:t>
      </w:r>
    </w:p>
    <w:p>
      <w:r>
        <w:t xml:space="preserve">Kaatuminen</w:t>
      </w:r>
    </w:p>
    <w:p>
      <w:r>
        <w:rPr>
          <w:b/>
        </w:rPr>
        <w:t xml:space="preserve">Esimerkki 4.2097</w:t>
      </w:r>
    </w:p>
    <w:p>
      <w:r>
        <w:t xml:space="preserve">Lause 1: Tony meni naimisiin lukioaikaiseen rakkaimpaansa. Lause 2: Pariskunta osti talon ja sai pian lapsen. Lause 3: He saivat toisen lapsen ja olivat naimisissa 15 vuotta. Lause 4: Tony tajusi yhtäkkiä olevansa homo. Lause 5: Hän haki avioeroa ja jätti perheensä.</w:t>
      </w:r>
    </w:p>
    <w:p>
      <w:r>
        <w:rPr>
          <w:b/>
        </w:rPr>
        <w:t xml:space="preserve">Tulos</w:t>
      </w:r>
    </w:p>
    <w:p>
      <w:r>
        <w:t xml:space="preserve">Uusi elämä</w:t>
      </w:r>
    </w:p>
    <w:p>
      <w:r>
        <w:rPr>
          <w:b/>
        </w:rPr>
        <w:t xml:space="preserve">Esimerkki 4.2098</w:t>
      </w:r>
    </w:p>
    <w:p>
      <w:r>
        <w:t xml:space="preserve">Lause 1: Eräänä iltana Doug ajoi myöhään kotiin, ja hänen musiikkinsa soi. Lause 2: Hän tunsi itsensä hieman väsyneeksi, mutta halusi päästä nopeasti kotiin nukkumaan. Lause 3: Yhtäkkiä hänen autonsa eteen syöksyi peura. Lause 4: Hän astui jarruihin ja pysähtyi nopeasti. Lause 5: Peura tuijotti häntä, mutta sitten se lähti pois tieltä.</w:t>
      </w:r>
    </w:p>
    <w:p>
      <w:r>
        <w:rPr>
          <w:b/>
        </w:rPr>
        <w:t xml:space="preserve">Tulos</w:t>
      </w:r>
    </w:p>
    <w:p>
      <w:r>
        <w:t xml:space="preserve">Totuuden hetki</w:t>
      </w:r>
    </w:p>
    <w:p>
      <w:r>
        <w:rPr>
          <w:b/>
        </w:rPr>
        <w:t xml:space="preserve">Esimerkki 4.2099</w:t>
      </w:r>
    </w:p>
    <w:p>
      <w:r>
        <w:t xml:space="preserve">Lause 1: Jim puhui kaverille, joka oli juuri päässyt vankilasta. Lause 2: Kaveri oli äkkipikainen ja suuttui nopeasti. Lause 3: Jim jatkoi ilkeilyä. Lause 4: Kaveri hakkasi Jimiä niin paljon, että hän joutui koomaan ja kuoli. Lause 5: Kaveri joutuu takaisin vankilaan ehdonalaisensa rikkomisesta.</w:t>
      </w:r>
    </w:p>
    <w:p>
      <w:r>
        <w:rPr>
          <w:b/>
        </w:rPr>
        <w:t xml:space="preserve">Tulos</w:t>
      </w:r>
    </w:p>
    <w:p>
      <w:r>
        <w:t xml:space="preserve">Puhu puhetta</w:t>
      </w:r>
    </w:p>
    <w:p>
      <w:r>
        <w:rPr>
          <w:b/>
        </w:rPr>
        <w:t xml:space="preserve">Esimerkki 4.2100</w:t>
      </w:r>
    </w:p>
    <w:p>
      <w:r>
        <w:t xml:space="preserve">Lause 1: Suzy halusi harrastuksen. Lause 2: Niinpä hän ryhtyi neulomaan. Lause 3: Hänestä tuli siinä erittäin hyvä. Lause 4: Hänen yllätyksekseen hän onnistui hyvin. Lause 5: Hän neuloi huiveja koko perheelleen.</w:t>
      </w:r>
    </w:p>
    <w:p>
      <w:r>
        <w:rPr>
          <w:b/>
        </w:rPr>
        <w:t xml:space="preserve">Tulos</w:t>
      </w:r>
    </w:p>
    <w:p>
      <w:r>
        <w:t xml:space="preserve">Neulomisen opettelu</w:t>
      </w:r>
    </w:p>
    <w:p>
      <w:r>
        <w:rPr>
          <w:b/>
        </w:rPr>
        <w:t xml:space="preserve">Esimerkki 4.2101</w:t>
      </w:r>
    </w:p>
    <w:p>
      <w:r>
        <w:t xml:space="preserve">Lause 1: Maria on raskaana. Lause 2: Hän menee lääkäriin ultraäänitutkimukseen. Lause 3: Hänen miehensä on hänen vierellään. Lause 4: Kun he katsovat vauvaansa ensimmäistä kertaa. Lause 5: Yllätyksenä paljastuu, että vauvoja on yhden sijasta kaksi.</w:t>
      </w:r>
    </w:p>
    <w:p>
      <w:r>
        <w:rPr>
          <w:b/>
        </w:rPr>
        <w:t xml:space="preserve">Tulos</w:t>
      </w:r>
    </w:p>
    <w:p>
      <w:r>
        <w:t xml:space="preserve">Maria saa kaksoset</w:t>
      </w:r>
    </w:p>
    <w:p>
      <w:r>
        <w:rPr>
          <w:b/>
        </w:rPr>
        <w:t xml:space="preserve">Esimerkki 4.2102</w:t>
      </w:r>
    </w:p>
    <w:p>
      <w:r>
        <w:t xml:space="preserve">Lause 1: Olen pysyvä kirjeäänestäjä. Lause 2: Ennen kävin aina äänestyspaikalla. Lause 3: Kunnes eräänä vuonna töideni vuoksi myöhästyin vaalipäivänä. Lause 4: Ne olivat minulle todella tärkeät vaalit. Lause 5: Ajattelin, että näin en voi enää koskaan jättää äänestämättä.</w:t>
      </w:r>
    </w:p>
    <w:p>
      <w:r>
        <w:rPr>
          <w:b/>
        </w:rPr>
        <w:t xml:space="preserve">Tulos</w:t>
      </w:r>
    </w:p>
    <w:p>
      <w:r>
        <w:t xml:space="preserve">Äänestyslippu</w:t>
      </w:r>
    </w:p>
    <w:p>
      <w:r>
        <w:rPr>
          <w:b/>
        </w:rPr>
        <w:t xml:space="preserve">Esimerkki 4.2103</w:t>
      </w:r>
    </w:p>
    <w:p>
      <w:r>
        <w:t xml:space="preserve">Lause 1: Matt oli aina ihaillut kauko-ohjattavilla autoilla ajavia ihmisiä. Lause 2: Hän pyysi vanhempiaan auttamaan häntä auton rakentamisessa. Lause 3: Hänen isänsä vei hänet harrastekauppaan hakemaan tarvitsemansa. Lause 4: He rakensivat auton parhaan kykynsä mukaan. Lause 5: Matt ajoi autollaan kilpaa paikallisella radalla, mutta ei voittanut.</w:t>
      </w:r>
    </w:p>
    <w:p>
      <w:r>
        <w:rPr>
          <w:b/>
        </w:rPr>
        <w:t xml:space="preserve">Tulos</w:t>
      </w:r>
    </w:p>
    <w:p>
      <w:r>
        <w:t xml:space="preserve">Kauko-ohjattava auto</w:t>
      </w:r>
    </w:p>
    <w:p>
      <w:r>
        <w:rPr>
          <w:b/>
        </w:rPr>
        <w:t xml:space="preserve">Esimerkki 4.2104</w:t>
      </w:r>
    </w:p>
    <w:p>
      <w:r>
        <w:t xml:space="preserve">Lause 1: Chuck on ylikuormittunut työssään. Lause 2: Hän tekee yli viisikymmentä tuntia viikossa. Lause 3: Hän puhui pomolleen ja pyysi, että hänet siirrettäisiin osa-aikatyöhön. Lause 4: Hänen pomonsa tarjosi vastapalvelukseksi kolmekymmentäviisi tuntia viikossa. Lause 5: Chuck hyväksyi tarjouksen ja oli tyytyväinen.</w:t>
      </w:r>
    </w:p>
    <w:p>
      <w:r>
        <w:rPr>
          <w:b/>
        </w:rPr>
        <w:t xml:space="preserve">Tulos</w:t>
      </w:r>
    </w:p>
    <w:p>
      <w:r>
        <w:t xml:space="preserve">Ylityö</w:t>
      </w:r>
    </w:p>
    <w:p>
      <w:r>
        <w:rPr>
          <w:b/>
        </w:rPr>
        <w:t xml:space="preserve">Esimerkki 4.2105</w:t>
      </w:r>
    </w:p>
    <w:p>
      <w:r>
        <w:t xml:space="preserve">Lause 1: Jane sai uuden työpaikan sihteerinä. Lause 2: Hän oli innoissaan oppiessaan uutta työtä. Lause 3: Valitettavasti hän vietti suurimman osan ajastaan arkistoimalla papereita. Lause 4: Se oli tylsää ja toistuvaa. Lause 5: Jane päätti lopulta vaihtaa työpaikkaa.</w:t>
      </w:r>
    </w:p>
    <w:p>
      <w:r>
        <w:rPr>
          <w:b/>
        </w:rPr>
        <w:t xml:space="preserve">Tulos</w:t>
      </w:r>
    </w:p>
    <w:p>
      <w:r>
        <w:t xml:space="preserve">Asiakirjojen arkistointi</w:t>
      </w:r>
    </w:p>
    <w:p>
      <w:r>
        <w:rPr>
          <w:b/>
        </w:rPr>
        <w:t xml:space="preserve">Esimerkki 4.2106</w:t>
      </w:r>
    </w:p>
    <w:p>
      <w:r>
        <w:t xml:space="preserve">Lause 1: Todd oli hyvin väsynyt. Lause 2: Hän ei ollut nukkunut paljon edellisenä yönä. Lause 3: Hänellä oli työhaastattelu sinä päivänä. Lause 4: Työhaastatteluun valmistautumisen sijaan Todd nukkui. Lause 5: Todd ei saanut työpaikkaa, koska hän ei päässyt haastatteluun.</w:t>
      </w:r>
    </w:p>
    <w:p>
      <w:r>
        <w:rPr>
          <w:b/>
        </w:rPr>
        <w:t xml:space="preserve">Tulos</w:t>
      </w:r>
    </w:p>
    <w:p>
      <w:r>
        <w:t xml:space="preserve">Todd missaa haastattelunsa</w:t>
      </w:r>
    </w:p>
    <w:p>
      <w:r>
        <w:rPr>
          <w:b/>
        </w:rPr>
        <w:t xml:space="preserve">Esimerkki 4.2107</w:t>
      </w:r>
    </w:p>
    <w:p>
      <w:r>
        <w:t xml:space="preserve">Lause 1: Debralla oli hauskaa kasinolla. Lause 2: Hän pelasi kolikkopelejä. Lause 3: Tylsistyi ja jutteli ystävänsä kanssa. Lause 4: Hän veti vipua alas. Lause 5: Jackpot-voittaja! hän oli voittanut kaiken.</w:t>
      </w:r>
    </w:p>
    <w:p>
      <w:r>
        <w:rPr>
          <w:b/>
        </w:rPr>
        <w:t xml:space="preserve">Tulos</w:t>
      </w:r>
    </w:p>
    <w:p>
      <w:r>
        <w:t xml:space="preserve">Onnekas voittaja</w:t>
      </w:r>
    </w:p>
    <w:p>
      <w:r>
        <w:rPr>
          <w:b/>
        </w:rPr>
        <w:t xml:space="preserve">Esimerkki 4.2108</w:t>
      </w:r>
    </w:p>
    <w:p>
      <w:r>
        <w:t xml:space="preserve">Lause 1: Kaksivuotias tyttärentyttäremme opettelee lukemaan. Lause 2: Hän rakastaa kirjainta W. Lause 3: Hän haluaa, että päivän kirjain olisi W. Lause 4: Eräänä päivänä päivän kirjain ei ollut W. Lause 5: Hän oli hyvin järkyttynyt ja alkoi itkeä.</w:t>
      </w:r>
    </w:p>
    <w:p>
      <w:r>
        <w:rPr>
          <w:b/>
        </w:rPr>
        <w:t xml:space="preserve">Tulos</w:t>
      </w:r>
    </w:p>
    <w:p>
      <w:r>
        <w:t xml:space="preserve">Suosikkikirje</w:t>
      </w:r>
    </w:p>
    <w:p>
      <w:r>
        <w:rPr>
          <w:b/>
        </w:rPr>
        <w:t xml:space="preserve">Esimerkki 4.2109</w:t>
      </w:r>
    </w:p>
    <w:p>
      <w:r>
        <w:t xml:space="preserve">Lause 1: Evanilla oli syntymäpäivä. Lause 2: Hän haki donitseja viedäkseen ne seuraavana päivänä luokkaan. Lause 3: Hän jakoi munkit muiden oppilaiden kanssa. Lause 4: He kaikki toivottivat hänelle hyvää syntymäpäivää. Lause 5: Evan oli onnellinen siitä, että hän oli viettänyt syntymäpäivänsä ystäviensä kanssa.</w:t>
      </w:r>
    </w:p>
    <w:p>
      <w:r>
        <w:rPr>
          <w:b/>
        </w:rPr>
        <w:t xml:space="preserve">Tulos</w:t>
      </w:r>
    </w:p>
    <w:p>
      <w:r>
        <w:t xml:space="preserve">Donitsit</w:t>
      </w:r>
    </w:p>
    <w:p>
      <w:r>
        <w:rPr>
          <w:b/>
        </w:rPr>
        <w:t xml:space="preserve">Esimerkki 4.2110</w:t>
      </w:r>
    </w:p>
    <w:p>
      <w:r>
        <w:t xml:space="preserve">Lause 1: King rakasti kuunnella musiikkia. Lause 2: Hän kuunteli sitä tuntikausia joka ikinen päivä. Lause 3: Eräänä päivänä hän päätti, että hän oli kyllästynyt musiikkiinsa. Lause 4: Hän ryntäsi kauppaan ja osti uusia CD-levyjä. Lause 5: Nyt King kuuntelee uutta musiikkiaan.</w:t>
      </w:r>
    </w:p>
    <w:p>
      <w:r>
        <w:rPr>
          <w:b/>
        </w:rPr>
        <w:t xml:space="preserve">Tulos</w:t>
      </w:r>
    </w:p>
    <w:p>
      <w:r>
        <w:t xml:space="preserve">CD</w:t>
      </w:r>
    </w:p>
    <w:p>
      <w:r>
        <w:rPr>
          <w:b/>
        </w:rPr>
        <w:t xml:space="preserve">Esimerkki 4.2111</w:t>
      </w:r>
    </w:p>
    <w:p>
      <w:r>
        <w:t xml:space="preserve">Lause 1: Bob sai työpaikan unelmiensa työpaikkaan. Lause 2: Bob halusi suoriutua hyvin uudessa työpaikassaan. Lause 3: Bob tiesi, että työhön kuului paljon konekirjoittamista. Lause 4: Bob harjoitteli konekirjoitusnopeuttaan. Lause 5: Bob oppi kirjoittamaan nopeasti ja teki vaikutuksen uuteen pomoonsa.</w:t>
      </w:r>
    </w:p>
    <w:p>
      <w:r>
        <w:rPr>
          <w:b/>
        </w:rPr>
        <w:t xml:space="preserve">Tulos</w:t>
      </w:r>
    </w:p>
    <w:p>
      <w:r>
        <w:t xml:space="preserve">Kirjoittaminen</w:t>
      </w:r>
    </w:p>
    <w:p>
      <w:r>
        <w:rPr>
          <w:b/>
        </w:rPr>
        <w:t xml:space="preserve">Esimerkki 4.2112</w:t>
      </w:r>
    </w:p>
    <w:p>
      <w:r>
        <w:t xml:space="preserve">Lause 1: Timillä oli vanha pyörä. Lause 2: Hän rakasti ajaa sillä. Lause 3: Valitettavasti se oli hieman vaarallinen. Lause 4: Vanhemmat ostivat hänelle syntymäpäiväksi uuden pyörän. Lause 5: Tim oli erittäin onnellinen.</w:t>
      </w:r>
    </w:p>
    <w:p>
      <w:r>
        <w:rPr>
          <w:b/>
        </w:rPr>
        <w:t xml:space="preserve">Tulos</w:t>
      </w:r>
    </w:p>
    <w:p>
      <w:r>
        <w:t xml:space="preserve">Uusi pyörä</w:t>
      </w:r>
    </w:p>
    <w:p>
      <w:r>
        <w:rPr>
          <w:b/>
        </w:rPr>
        <w:t xml:space="preserve">Esimerkki 4.2113</w:t>
      </w:r>
    </w:p>
    <w:p>
      <w:r>
        <w:t xml:space="preserve">Lause 1: Allie oli vuoden ajan parisuhteessa. Lause 2: Hän oli rakastanut poikaystäväänsä kovasti. Lause 3: Mutta eräänä päivänä hän sai mieheltä tekstiviestin. Lause 4: Siinä luki, että mies halusi erota. Lause 5: Allie ei voinut uskoa sitä ja hän alkoi itkeä.</w:t>
      </w:r>
    </w:p>
    <w:p>
      <w:r>
        <w:rPr>
          <w:b/>
        </w:rPr>
        <w:t xml:space="preserve">Tulos</w:t>
      </w:r>
    </w:p>
    <w:p>
      <w:r>
        <w:t xml:space="preserve">Eroaminen tekstiviestillä</w:t>
      </w:r>
    </w:p>
    <w:p>
      <w:r>
        <w:rPr>
          <w:b/>
        </w:rPr>
        <w:t xml:space="preserve">Esimerkki 4.2114</w:t>
      </w:r>
    </w:p>
    <w:p>
      <w:r>
        <w:t xml:space="preserve">Lause 1: Sam käveli kotiin kuumana päivänä. Lause 2: Hän päätti pitää tauon. Lause 3: Hän lepäsi puun alla ja nukahti. Lause 4: Hän heräsi sireeneihin. Lause 5: Joku luuli, että hän oli loukkaantunut.</w:t>
      </w:r>
    </w:p>
    <w:p>
      <w:r>
        <w:rPr>
          <w:b/>
        </w:rPr>
        <w:t xml:space="preserve">Tulos</w:t>
      </w:r>
    </w:p>
    <w:p>
      <w:r>
        <w:t xml:space="preserve">Lyhyet torkut</w:t>
      </w:r>
    </w:p>
    <w:p>
      <w:r>
        <w:rPr>
          <w:b/>
        </w:rPr>
        <w:t xml:space="preserve">Esimerkki 4.2115</w:t>
      </w:r>
    </w:p>
    <w:p>
      <w:r>
        <w:t xml:space="preserve">Lause 1: Kim hengaili ystäviensä kanssa. Lause 2: Yksi hänen ystävistään ei ollut paikalla. Lause 3: Kaikki alkoivat sanoa hänestä ilkeitä asioita ja nauraa. Lause 4: Kim oli aluksi mukana, mutta tajusi sitten, että se oli väärin. Lause 5: Hän vaihtoi puheenaihetta.</w:t>
      </w:r>
    </w:p>
    <w:p>
      <w:r>
        <w:rPr>
          <w:b/>
        </w:rPr>
        <w:t xml:space="preserve">Tulos</w:t>
      </w:r>
    </w:p>
    <w:p>
      <w:r>
        <w:t xml:space="preserve">Mean loukkaukset</w:t>
      </w:r>
    </w:p>
    <w:p>
      <w:r>
        <w:rPr>
          <w:b/>
        </w:rPr>
        <w:t xml:space="preserve">Esimerkki 4.2116</w:t>
      </w:r>
    </w:p>
    <w:p>
      <w:r>
        <w:t xml:space="preserve">Lause 1: Varastin pallon vastustajaltani ja lähestyin omaa kenttäpuolta. Lause 2: Yritin juosta nopeasti pysyäkseni vastustajajoukkueen edellä. Lause 3: Kun pääsin vapaaheittoviivalle, yritin tehdä slam dunkin. Lause 4: Pääni putosi kuitenkin takalautaan. Lause 5: Kaaduin välittömästi selälleni, ja lääkintämiesten oli hoidettava minut.</w:t>
      </w:r>
    </w:p>
    <w:p>
      <w:r>
        <w:rPr>
          <w:b/>
        </w:rPr>
        <w:t xml:space="preserve">Tulos</w:t>
      </w:r>
    </w:p>
    <w:p>
      <w:r>
        <w:t xml:space="preserve">Lähellä mutta ei lähellä</w:t>
      </w:r>
    </w:p>
    <w:p>
      <w:r>
        <w:rPr>
          <w:b/>
        </w:rPr>
        <w:t xml:space="preserve">Esimerkki 4.2117</w:t>
      </w:r>
    </w:p>
    <w:p>
      <w:r>
        <w:t xml:space="preserve">Lause 1: Steve pysäköi tila-auton kukkulalle. Lause 2: Hän nousi ulos ja alkoi jutella naapurin kanssa. Lause 3: Tila-auto alkoi hitaasti vieriä mäkeä alas. Lause 4: Kun Steve huomasi sen, oli jo liian myöhäistä. Lause 5: Sen jälkeen hän ei enää koskaan unohtanut jarruja.</w:t>
      </w:r>
    </w:p>
    <w:p>
      <w:r>
        <w:rPr>
          <w:b/>
        </w:rPr>
        <w:t xml:space="preserve">Tulos</w:t>
      </w:r>
    </w:p>
    <w:p>
      <w:r>
        <w:t xml:space="preserve">Jarrut</w:t>
      </w:r>
    </w:p>
    <w:p>
      <w:r>
        <w:rPr>
          <w:b/>
        </w:rPr>
        <w:t xml:space="preserve">Esimerkki 4.2118</w:t>
      </w:r>
    </w:p>
    <w:p>
      <w:r>
        <w:t xml:space="preserve">Lause 1: Bobby halusi kokeilla yleisurheilujoukkuetta. Lause 2: Hän ei pitänyt itseään tarpeeksi hyvänä, joten hän alkoi harjoitella. Lause 3: Hän juoksi edestakaisin korttelissaan parantaakseen nopeuttaan. Lause 4: Kun hän vihdoin pääsi kokeilemaan joukkueeseen, hän pääsi siihen! Lause 5: Hän tajusi, että kova työ teki hänestä hyvän lajissa.</w:t>
      </w:r>
    </w:p>
    <w:p>
      <w:r>
        <w:rPr>
          <w:b/>
        </w:rPr>
        <w:t xml:space="preserve">Tulos</w:t>
      </w:r>
    </w:p>
    <w:p>
      <w:r>
        <w:t xml:space="preserve">Pieni juoksija.</w:t>
      </w:r>
    </w:p>
    <w:p>
      <w:r>
        <w:rPr>
          <w:b/>
        </w:rPr>
        <w:t xml:space="preserve">Esimerkki 4.2119</w:t>
      </w:r>
    </w:p>
    <w:p>
      <w:r>
        <w:t xml:space="preserve">Lause 1: Puun oksa roikkui aidan yli. Lause 2: He päättivät katkaista oksan ennen kuin se putosi aidan päälle. Lause 3: Moottorisahan käyttäminen oksaan sai puun hieman tärisemään. Lause 4: Aivan eri oksa kuin se, jonka he halusivat, putosi. Lause 5: Inhoissaan he panivat moottorisahan pois ja päättivät jatkaa myöhemmin.</w:t>
      </w:r>
    </w:p>
    <w:p>
      <w:r>
        <w:rPr>
          <w:b/>
        </w:rPr>
        <w:t xml:space="preserve">Tulos</w:t>
      </w:r>
    </w:p>
    <w:p>
      <w:r>
        <w:t xml:space="preserve">Puun oksa</w:t>
      </w:r>
    </w:p>
    <w:p>
      <w:r>
        <w:rPr>
          <w:b/>
        </w:rPr>
        <w:t xml:space="preserve">Esimerkki 4.2120</w:t>
      </w:r>
    </w:p>
    <w:p>
      <w:r>
        <w:t xml:space="preserve">Lause 1: Robertan ystävä tarvitsi hänen apuaan, kun Roberta lähti lomalle. Lause 2: Hänellä oli koira, jota piti vahtia hänen poissa ollessaan. Lause 3: Roberta meni asumaan hänen luokseen, koska hänen kämppiksensä oli allerginen. Lause 4: Joka päivä hän leikki koiran kanssa ja ulkoilutti sitä tunnin ajan. Lause 5: Kun hänen ystävänsä palasi, Roberta oli parhaita kavereita hänen koiransa kanssa.</w:t>
      </w:r>
    </w:p>
    <w:p>
      <w:r>
        <w:rPr>
          <w:b/>
        </w:rPr>
        <w:t xml:space="preserve">Tulos</w:t>
      </w:r>
    </w:p>
    <w:p>
      <w:r>
        <w:t xml:space="preserve">Ystävän koira</w:t>
      </w:r>
    </w:p>
    <w:p>
      <w:r>
        <w:rPr>
          <w:b/>
        </w:rPr>
        <w:t xml:space="preserve">Esimerkki 4.2121</w:t>
      </w:r>
    </w:p>
    <w:p>
      <w:r>
        <w:t xml:space="preserve">Lause 1: James tuntee itsensä yksinäiseksi perjantai-iltana. Lause 2: Hän päättää katsoa elokuvan ajanvietteeksi. Lause 3: James katsoo pelottavan elokuvan. Lause 4: Katsottuaan elokuvan hän tuntee itsensä hieman uneliaaksi. Lause 5: James on iloinen siitä, että hän ei enää tunne itseään yksinäiseksi.</w:t>
      </w:r>
    </w:p>
    <w:p>
      <w:r>
        <w:rPr>
          <w:b/>
        </w:rPr>
        <w:t xml:space="preserve">Tulos</w:t>
      </w:r>
    </w:p>
    <w:p>
      <w:r>
        <w:t xml:space="preserve">James katsoo elokuvaa</w:t>
      </w:r>
    </w:p>
    <w:p>
      <w:r>
        <w:rPr>
          <w:b/>
        </w:rPr>
        <w:t xml:space="preserve">Esimerkki 4.2122</w:t>
      </w:r>
    </w:p>
    <w:p>
      <w:r>
        <w:t xml:space="preserve">Lause 1: Jena oli laktoosi-intolerantti. Lause 2: Eräänä päivänä hän söi annoksen jälkiruokaa. Lause 3: Jälkiruoka sisälsi maitotuotteita. Lause 4: Jenalla alkoi olla vatsakipuja. Lause 5: Hän oli kipeä koko loppupäivän.</w:t>
      </w:r>
    </w:p>
    <w:p>
      <w:r>
        <w:rPr>
          <w:b/>
        </w:rPr>
        <w:t xml:space="preserve">Tulos</w:t>
      </w:r>
    </w:p>
    <w:p>
      <w:r>
        <w:t xml:space="preserve">Laktoosi-intoleranssi</w:t>
      </w:r>
    </w:p>
    <w:p>
      <w:r>
        <w:rPr>
          <w:b/>
        </w:rPr>
        <w:t xml:space="preserve">Esimerkki 4.2123</w:t>
      </w:r>
    </w:p>
    <w:p>
      <w:r>
        <w:t xml:space="preserve">Lause 1: Tulin töihin sen jälkeen, kun toinen työntekijä oli tehnyt töitä. Lause 2: Huomasin, että työpöytä oli erittäin likainen. Lause 3: Kun soitin hänelle, hän esitti minulle useita tekosyitä. Lause 4: Vaikka olin vihainen, siivosin sotkun. Lause 5: Myöhemmin esimieheni kertoi minulle, että hän hoitaisi ongelman.</w:t>
      </w:r>
    </w:p>
    <w:p>
      <w:r>
        <w:rPr>
          <w:b/>
        </w:rPr>
        <w:t xml:space="preserve">Tulos</w:t>
      </w:r>
    </w:p>
    <w:p>
      <w:r>
        <w:t xml:space="preserve">Dirty Desk</w:t>
      </w:r>
    </w:p>
    <w:p>
      <w:r>
        <w:rPr>
          <w:b/>
        </w:rPr>
        <w:t xml:space="preserve">Esimerkki 4.2124</w:t>
      </w:r>
    </w:p>
    <w:p>
      <w:r>
        <w:t xml:space="preserve">Lause 1: Ron päätti lähteä kalastusmatkalle kesällä. Lause 2: Hän otti mukaansa kolme kaveria. Lause 3: Kukaan heistä ei saanut kalaa kolmen tunnin kalastuksen jälkeen. Lause 4: Kun hänen ystävänsä olivat pakkaamassa tavaroitaan, Ron kalasti yhä. Lause 5: Juuri kun hänen ystävänsä lähtivät, Ron sai lopulta 20-kiloisen kampelan.</w:t>
      </w:r>
    </w:p>
    <w:p>
      <w:r>
        <w:rPr>
          <w:b/>
        </w:rPr>
        <w:t xml:space="preserve">Tulos</w:t>
      </w:r>
    </w:p>
    <w:p>
      <w:r>
        <w:t xml:space="preserve">Yksinäinen kalastaja</w:t>
      </w:r>
    </w:p>
    <w:p>
      <w:r>
        <w:rPr>
          <w:b/>
        </w:rPr>
        <w:t xml:space="preserve">Esimerkki 4.2125</w:t>
      </w:r>
    </w:p>
    <w:p>
      <w:r>
        <w:t xml:space="preserve">Lause 1: Steven käy kuntosalilla joka päivä. Lause 2: Siellä hän nostaa painoja kaksi tuntia. Lause 3: Treenattuaan hän palaa kotiin. Lause 4: Kun hän saapuu kotiin, hän syö suuren aterian. Lause 5: Syötyään ateriansa hän menee nukkumaan ja aloittaa seuraavan päivän alusta.</w:t>
      </w:r>
    </w:p>
    <w:p>
      <w:r>
        <w:rPr>
          <w:b/>
        </w:rPr>
        <w:t xml:space="preserve">Tulos</w:t>
      </w:r>
    </w:p>
    <w:p>
      <w:r>
        <w:t xml:space="preserve">Painonnostaja</w:t>
      </w:r>
    </w:p>
    <w:p>
      <w:r>
        <w:rPr>
          <w:b/>
        </w:rPr>
        <w:t xml:space="preserve">Esimerkki 4.2126</w:t>
      </w:r>
    </w:p>
    <w:p>
      <w:r>
        <w:t xml:space="preserve">Lause 1: Nuken käsi murtui sen osuessa maahan. Lause 2: En halunnut kertoa lapselle, että hänen nukkensa oli rikki. Lause 3: Hän olisi halunnut itkeä, mutta hillitsi sen kuin iso tyttö. Lause 4: Hän auttoi minua keräämään palaset. Lause 5: Haimme liimaa ja yritimme koota sen takaisin.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4.2127</w:t>
      </w:r>
    </w:p>
    <w:p>
      <w:r>
        <w:t xml:space="preserve">Lause 1: Quentin oli aina halunnut oppia soittamaan viulua. Lause 2: Ihmiset sanoivat, ettei hän koskaan oppisi. Lause 3: Eräänä päivänä Quentin päätti kuitenkin yrittää. Lause 4: Hän harjoitteli sinä päivänä kovasti. Lause 5: Quentin oli iloinen siitä, että hän oppi soittamaan viulua.</w:t>
      </w:r>
    </w:p>
    <w:p>
      <w:r>
        <w:rPr>
          <w:b/>
        </w:rPr>
        <w:t xml:space="preserve">Tulos</w:t>
      </w:r>
    </w:p>
    <w:p>
      <w:r>
        <w:t xml:space="preserve">Quentin soittaa viulua</w:t>
      </w:r>
    </w:p>
    <w:p>
      <w:r>
        <w:rPr>
          <w:b/>
        </w:rPr>
        <w:t xml:space="preserve">Esimerkki 4.2128</w:t>
      </w:r>
    </w:p>
    <w:p>
      <w:r>
        <w:t xml:space="preserve">Lause 1: Janen opettaja antoi tehtäväksi esseen. Lause 2: Hän tiesi sen olevan torstaina. Lause 3: Hänellä oli kuitenkin juhlat. Lause 4: Hän unohti kirjoittaa esseensä. Lause 5: Hän sai huonon arvosanan.</w:t>
      </w:r>
    </w:p>
    <w:p>
      <w:r>
        <w:rPr>
          <w:b/>
        </w:rPr>
        <w:t xml:space="preserve">Tulos</w:t>
      </w:r>
    </w:p>
    <w:p>
      <w:r>
        <w:t xml:space="preserve">Essee</w:t>
      </w:r>
    </w:p>
    <w:p>
      <w:r>
        <w:rPr>
          <w:b/>
        </w:rPr>
        <w:t xml:space="preserve">Esimerkki 4.2129</w:t>
      </w:r>
    </w:p>
    <w:p>
      <w:r>
        <w:t xml:space="preserve">Lause 1: Dan ja hänen kaverinsa Dave lähtivät telttailemaan vuorille. Lause 2: Yöllä Dan ja Dave heräsivät molemmat räkäiseen ääneen. Lause 3: He jäätyivät ja pysyivät liikkumatta teltassa. Lause 4: Molemmat miehet näkivät teltan ulkopuolella karhun siluetin. Lause 5: Muutaman hetken kuluttua karhu lopulta poistui leirintäalueelta.</w:t>
      </w:r>
    </w:p>
    <w:p>
      <w:r>
        <w:rPr>
          <w:b/>
        </w:rPr>
        <w:t xml:space="preserve">Tulos</w:t>
      </w:r>
    </w:p>
    <w:p>
      <w:r>
        <w:t xml:space="preserve">Karhu!</w:t>
      </w:r>
    </w:p>
    <w:p>
      <w:r>
        <w:rPr>
          <w:b/>
        </w:rPr>
        <w:t xml:space="preserve">Esimerkki 4.2130</w:t>
      </w:r>
    </w:p>
    <w:p>
      <w:r>
        <w:t xml:space="preserve">Lause 1: Pearl pelkäsi kovasti meren lähelle menemistä. Lause 2: Pearl pelkäsi merivettä niin paljon, että hän lopetti lomasuunnitelmansa. Lause 3: Hänen ystävänsä olivat kutsuneet hänet rantalomakohteeseen, mutta Pearl kieltäytyi. Lause 4: Hänen uusi lomasuunnitelmansa oli ajaa maata pitkin ja käydä kansallispuistoissa. Lause 5: Pearl vietti koko lomansa yksin nähtynä.</w:t>
      </w:r>
    </w:p>
    <w:p>
      <w:r>
        <w:rPr>
          <w:b/>
        </w:rPr>
        <w:t xml:space="preserve">Tulos</w:t>
      </w:r>
    </w:p>
    <w:p>
      <w:r>
        <w:t xml:space="preserve">Loma yhdelle</w:t>
      </w:r>
    </w:p>
    <w:p>
      <w:r>
        <w:rPr>
          <w:b/>
        </w:rPr>
        <w:t xml:space="preserve">Esimerkki 4.2131</w:t>
      </w:r>
    </w:p>
    <w:p>
      <w:r>
        <w:t xml:space="preserve">Lause 1: Harold oli tehnyt paljon töitä talossaan. Lause 2: Hänen viimeisin työnsä oli uusi matto. Lause 3: Hän asetti sen huolellisesti aluslattian päälle. Lause 4: Se näytti upealta! Lause 5: Harold ei malttanut odottaa, että sai esitellä sitä perheelleen.</w:t>
      </w:r>
    </w:p>
    <w:p>
      <w:r>
        <w:rPr>
          <w:b/>
        </w:rPr>
        <w:t xml:space="preserve">Tulos</w:t>
      </w:r>
    </w:p>
    <w:p>
      <w:r>
        <w:t xml:space="preserve">Matto</w:t>
      </w:r>
    </w:p>
    <w:p>
      <w:r>
        <w:rPr>
          <w:b/>
        </w:rPr>
        <w:t xml:space="preserve">Esimerkki 4.2132</w:t>
      </w:r>
    </w:p>
    <w:p>
      <w:r>
        <w:t xml:space="preserve">Lause 1: Jason oli musiikillisesti erittäin lahjakas henkilö. Lause 2: Hän rakasti musiikin kirjoittamista harrastuksena. Lause 3: Hän on hakenut musiikkistipendiä opiskelua varten. Lause 4: Hän sai tänään postissa kirjekuoren yliopistolta. Lause 5: Hän avasi sen ja hymyili, koska hänelle oli myönnetty stipendi!</w:t>
      </w:r>
    </w:p>
    <w:p>
      <w:r>
        <w:rPr>
          <w:b/>
        </w:rPr>
        <w:t xml:space="preserve">Tulos</w:t>
      </w:r>
    </w:p>
    <w:p>
      <w:r>
        <w:t xml:space="preserve">Musiikin apuraha</w:t>
      </w:r>
    </w:p>
    <w:p>
      <w:r>
        <w:rPr>
          <w:b/>
        </w:rPr>
        <w:t xml:space="preserve">Esimerkki 4.2133</w:t>
      </w:r>
    </w:p>
    <w:p>
      <w:r>
        <w:t xml:space="preserve">Lause 1: Jay tarvitsi uudet kengät. Lause 2: Hän löysi kaupasta täydellisen parin. Lause 3: Hän päätti ostaa ne. Lause 4: Ne olivat kuitenkin hieman kalliit. Lause 5: Hän päätti, että hänen oli kuitenkin tuhlattava ne.</w:t>
      </w:r>
    </w:p>
    <w:p>
      <w:r>
        <w:rPr>
          <w:b/>
        </w:rPr>
        <w:t xml:space="preserve">Tulos</w:t>
      </w:r>
    </w:p>
    <w:p>
      <w:r>
        <w:t xml:space="preserve">Uudet kengät</w:t>
      </w:r>
    </w:p>
    <w:p>
      <w:r>
        <w:rPr>
          <w:b/>
        </w:rPr>
        <w:t xml:space="preserve">Esimerkki 4.2134</w:t>
      </w:r>
    </w:p>
    <w:p>
      <w:r>
        <w:t xml:space="preserve">Lause 1: Kun Henry oli pikkulapsi, hänen vanhempansa kuolivat. Lause 2: Koska hän oli orpo, hänet lähetettiin asumaan sukulaisten luo. Lause 3: Sukulaiset kohtelivat häntä huonosti. Lause 4: Henry sai stipendin sisäoppilaitokseen. Lause 5: Henry oli onnellinen päästessään pois sukulaistensa hoivasta.</w:t>
      </w:r>
    </w:p>
    <w:p>
      <w:r>
        <w:rPr>
          <w:b/>
        </w:rPr>
        <w:t xml:space="preserve">Tulos</w:t>
      </w:r>
    </w:p>
    <w:p>
      <w:r>
        <w:t xml:space="preserve">Orpo</w:t>
      </w:r>
    </w:p>
    <w:p>
      <w:r>
        <w:rPr>
          <w:b/>
        </w:rPr>
        <w:t xml:space="preserve">Esimerkki 4.2135</w:t>
      </w:r>
    </w:p>
    <w:p>
      <w:r>
        <w:t xml:space="preserve">Lause 1: Blake pelasi peliä tietokoneellaan. Lause 2: Hänellä oli vaikeuksia voittaa peliä. Lause 3: Blake turhautui ja lopetti pelin. Lause 4: Hän yritti pelata uudelleen myöhemmin, kun hän oli rentoutuneempi. Lause 5: Blake voitti lopulta pelin.</w:t>
      </w:r>
    </w:p>
    <w:p>
      <w:r>
        <w:rPr>
          <w:b/>
        </w:rPr>
        <w:t xml:space="preserve">Tulos</w:t>
      </w:r>
    </w:p>
    <w:p>
      <w:r>
        <w:t xml:space="preserve">Pelin voittaminen</w:t>
      </w:r>
    </w:p>
    <w:p>
      <w:r>
        <w:rPr>
          <w:b/>
        </w:rPr>
        <w:t xml:space="preserve">Esimerkki 4.2136</w:t>
      </w:r>
    </w:p>
    <w:p>
      <w:r>
        <w:t xml:space="preserve">Lause 1: Tom kävi eräänä päivänä vanhan talonsa luona. Lause 2: Hän kasvoi siinä. Lause 3: Hän huomasi, että talossa oli purkukyltti. Lause 4: Hän oli järkyttynyt siitä, että hänen vanha talonsa aiottiin tuhota. Lause 5: Tom päätti lähteä eikä katsonut takaisin.</w:t>
      </w:r>
    </w:p>
    <w:p>
      <w:r>
        <w:rPr>
          <w:b/>
        </w:rPr>
        <w:t xml:space="preserve">Tulos</w:t>
      </w:r>
    </w:p>
    <w:p>
      <w:r>
        <w:t xml:space="preserve">Vanha talo</w:t>
      </w:r>
    </w:p>
    <w:p>
      <w:r>
        <w:rPr>
          <w:b/>
        </w:rPr>
        <w:t xml:space="preserve">Esimerkki 4.2137</w:t>
      </w:r>
    </w:p>
    <w:p>
      <w:r>
        <w:t xml:space="preserve">Lause 1: Antoinette oli ihastunut. Lause 2: Hän oli tavannut miehen tavaratalossa. Lause 3: Mies jakoi hänen rakkautensa vaatteisiin. Lause 4: Eräänä päivänä hän pyysi miestä treffeille. Lause 5: Vain saadakseen selville, että mies oli ennakoitavasti homo.</w:t>
      </w:r>
    </w:p>
    <w:p>
      <w:r>
        <w:rPr>
          <w:b/>
        </w:rPr>
        <w:t xml:space="preserve">Tulos</w:t>
      </w:r>
    </w:p>
    <w:p>
      <w:r>
        <w:t xml:space="preserve">Päivämäärä</w:t>
      </w:r>
    </w:p>
    <w:p>
      <w:r>
        <w:rPr>
          <w:b/>
        </w:rPr>
        <w:t xml:space="preserve">Esimerkki 4.2138</w:t>
      </w:r>
    </w:p>
    <w:p>
      <w:r>
        <w:t xml:space="preserve">Lause 1: Dan jätti tyttärensä huoneeseen, kun hän kävi kylpyhuoneessa. Lause 2: Dan huomasi, että tyttärensä oli hieman liian hiljaa, ja juoksi katsomaan häntä. Lause 3: Dan järkyttyi nähdessään tietokonehiirensä vesilasissa. Lause 4: Dan tiesi, että hänen hiirensä oli vahingoittunut. Lause 5: Dan ei ollut tyytyväinen siihen, että hänen pitäisi ostaa uusi hiiri.</w:t>
      </w:r>
    </w:p>
    <w:p>
      <w:r>
        <w:rPr>
          <w:b/>
        </w:rPr>
        <w:t xml:space="preserve">Tulos</w:t>
      </w:r>
    </w:p>
    <w:p>
      <w:r>
        <w:t xml:space="preserve">Hiiri vedessä</w:t>
      </w:r>
    </w:p>
    <w:p>
      <w:r>
        <w:rPr>
          <w:b/>
        </w:rPr>
        <w:t xml:space="preserve">Esimerkki 4.2139</w:t>
      </w:r>
    </w:p>
    <w:p>
      <w:r>
        <w:t xml:space="preserve">Lause 1: Ella vietti lukukauden opiskellen ulkomailla Tiibetissä. Lause 2: Kaikki siellä olivat buddhalaisia, mutta Ella oli juutalainen. Lause 3: Hän ei löytänyt yhtään synagogaa, jossa käydä. Lause 4: Lopulta hän keskusteli kahden kesken Jumalan kanssa. Lause 5: Hän päätti, että Jumala ymmärtäisi, jos hän jättäisi synagogan lukukaudeksi väliin.</w:t>
      </w:r>
    </w:p>
    <w:p>
      <w:r>
        <w:rPr>
          <w:b/>
        </w:rPr>
        <w:t xml:space="preserve">Tulos</w:t>
      </w:r>
    </w:p>
    <w:p>
      <w:r>
        <w:t xml:space="preserve">Juutalainen</w:t>
      </w:r>
    </w:p>
    <w:p>
      <w:r>
        <w:rPr>
          <w:b/>
        </w:rPr>
        <w:t xml:space="preserve">Esimerkki 4.2140</w:t>
      </w:r>
    </w:p>
    <w:p>
      <w:r>
        <w:t xml:space="preserve">Lause 1: Tim tarvitsi uudet kengät. Lause 2: Hän oli jo kuluttanut kenkänsä loppuun. Lause 3: Hänen äitinsä vei hänet ostoksille. Lause 4: Hän ei löytänyt kahdesta ensimmäisestä kaupasta mitään haluamaansa. Lause 5: Neljännen kaupan jälkeen Tim löysi vihdoin täydelliset kengät.</w:t>
      </w:r>
    </w:p>
    <w:p>
      <w:r>
        <w:rPr>
          <w:b/>
        </w:rPr>
        <w:t xml:space="preserve">Tulos</w:t>
      </w:r>
    </w:p>
    <w:p>
      <w:r>
        <w:t xml:space="preserve">Uudet kengät</w:t>
      </w:r>
    </w:p>
    <w:p>
      <w:r>
        <w:rPr>
          <w:b/>
        </w:rPr>
        <w:t xml:space="preserve">Esimerkki 4.2141</w:t>
      </w:r>
    </w:p>
    <w:p>
      <w:r>
        <w:t xml:space="preserve">Lause 1: Koputtelen mielelläni oville töiden vuoksi. Lause 2: Minun piti hankkia asianajajan lupa. Lause 3: Menin siis poliisitalolle ja maksoin kortista. Lause 4: Se on kuin ajokortti. Lause 5: Minulla on oltava se mukanani, kun koputan ovia.</w:t>
      </w:r>
    </w:p>
    <w:p>
      <w:r>
        <w:rPr>
          <w:b/>
        </w:rPr>
        <w:t xml:space="preserve">Tulos</w:t>
      </w:r>
    </w:p>
    <w:p>
      <w:r>
        <w:t xml:space="preserve">Asianajajan toimilupa</w:t>
      </w:r>
    </w:p>
    <w:p>
      <w:r>
        <w:rPr>
          <w:b/>
        </w:rPr>
        <w:t xml:space="preserve">Esimerkki 4.2142</w:t>
      </w:r>
    </w:p>
    <w:p>
      <w:r>
        <w:t xml:space="preserve">Lause 1: Tim heräsi autonsa hälytykseen. Lause 2: Joku oli varastanut sen. Lause 3: Tim teki ilmoituksen poliisille. Lause 4: Hän teki myös ilmoituksen vakuutusyhtiölleen. Lause 5: Tim ei koskaan saanut autoa takaisin.</w:t>
      </w:r>
    </w:p>
    <w:p>
      <w:r>
        <w:rPr>
          <w:b/>
        </w:rPr>
        <w:t xml:space="preserve">Tulos</w:t>
      </w:r>
    </w:p>
    <w:p>
      <w:r>
        <w:t xml:space="preserve">Varastettu auto</w:t>
      </w:r>
    </w:p>
    <w:p>
      <w:r>
        <w:rPr>
          <w:b/>
        </w:rPr>
        <w:t xml:space="preserve">Esimerkki 4.2143</w:t>
      </w:r>
    </w:p>
    <w:p>
      <w:r>
        <w:t xml:space="preserve">Lause 1: Laura ei ollut kovin hyvä lukija. Lause 2: Hän halusi pystyä lukemaan pitkän romaanin. Lause 3: Hän harjoitteli lukemista äitinsä kanssa. Lause 4: Hän oppi paljon uusia sanoja. Lause 5: Hän osaa nyt lukea kokonaisen romaanin.</w:t>
      </w:r>
    </w:p>
    <w:p>
      <w:r>
        <w:rPr>
          <w:b/>
        </w:rPr>
        <w:t xml:space="preserve">Tulos</w:t>
      </w:r>
    </w:p>
    <w:p>
      <w:r>
        <w:t xml:space="preserve">Romaanin lukija</w:t>
      </w:r>
    </w:p>
    <w:p>
      <w:r>
        <w:rPr>
          <w:b/>
        </w:rPr>
        <w:t xml:space="preserve">Esimerkki 4.2144</w:t>
      </w:r>
    </w:p>
    <w:p>
      <w:r>
        <w:t xml:space="preserve">Lause 1: Kian isä meni uudelleen naimisiin hänen äitinsä kuoleman jälkeen. Lause 2: Viisi vuotta oli kulunut, mutta Kia oli yhä hermostunut. Lause 3: Hän mietti, olisiko uusi äitipuoli kiltti hänelle. Lause 4: Kävi ilmi, ettei Kialla ollut mitään syytä huoleen. Lause 5: Hänen äitipuolensa osoittautui ihanaksi naiseksi.</w:t>
      </w:r>
    </w:p>
    <w:p>
      <w:r>
        <w:rPr>
          <w:b/>
        </w:rPr>
        <w:t xml:space="preserve">Tulos</w:t>
      </w:r>
    </w:p>
    <w:p>
      <w:r>
        <w:t xml:space="preserve">Äitipuoli</w:t>
      </w:r>
    </w:p>
    <w:p>
      <w:r>
        <w:rPr>
          <w:b/>
        </w:rPr>
        <w:t xml:space="preserve">Esimerkki 4.2145</w:t>
      </w:r>
    </w:p>
    <w:p>
      <w:r>
        <w:t xml:space="preserve">Lause 1: Sean oli erittäin kiinnostunut elokuvista. Lause 2: Hän piti erityisesti siitä, miltä laukaukset näyttivät. Lause 3: Sean aloitti elokuvataiteen kurssin valmistuttuaan koulusta. Lause 4: Hän opiskeli ahkerasti eikä häirinnyt itseään. Lause 5: Sean on nyt virallisesti elokuvaaja ja tekee työtä, jota hän rakastaa.</w:t>
      </w:r>
    </w:p>
    <w:p>
      <w:r>
        <w:rPr>
          <w:b/>
        </w:rPr>
        <w:t xml:space="preserve">Tulos</w:t>
      </w:r>
    </w:p>
    <w:p>
      <w:r>
        <w:t xml:space="preserve">Unelma</w:t>
      </w:r>
    </w:p>
    <w:p>
      <w:r>
        <w:rPr>
          <w:b/>
        </w:rPr>
        <w:t xml:space="preserve">Esimerkki 4.2146</w:t>
      </w:r>
    </w:p>
    <w:p>
      <w:r>
        <w:t xml:space="preserve">Lause 1: Emma rakastaa helmiä. Lause 2: Hänen lempikorunsa oli pitkä helmikaulakoru. Lause 3: Hän käytti niitä upean, klassisen mekon kanssa. Lause 4: Aina kun hän käytti niitä yhdessä, hän tunsi olonsa tyylikkääksi ja kauniiksi. Lause 5: Emman asusteet saivat hänet aina tuntemaan itsensä tyylikkääksi.</w:t>
      </w:r>
    </w:p>
    <w:p>
      <w:r>
        <w:rPr>
          <w:b/>
        </w:rPr>
        <w:t xml:space="preserve">Tulos</w:t>
      </w:r>
    </w:p>
    <w:p>
      <w:r>
        <w:t xml:space="preserve">Helmi kaulakoru</w:t>
      </w:r>
    </w:p>
    <w:p>
      <w:r>
        <w:rPr>
          <w:b/>
        </w:rPr>
        <w:t xml:space="preserve">Esimerkki 4.2147</w:t>
      </w:r>
    </w:p>
    <w:p>
      <w:r>
        <w:t xml:space="preserve">Lause 1: Kia ajoi eräänä iltapäivänä maaseudulla. Lause 2: Yhtäkkiä hän kuuli oudon äänen ja nousi ulos tarkastamaan asiaa. Lause 3: Hänen renkaansa oli tyhjä, eikä hänellä ollut vararengasta! Lause 4: Hänen oli ajettava kymmenen mailia huoltoasemalle. Lause 5: Siihen mennessä hänen vanteensa oli vaurioitunut, ja se oli vaihdettava.</w:t>
      </w:r>
    </w:p>
    <w:p>
      <w:r>
        <w:rPr>
          <w:b/>
        </w:rPr>
        <w:t xml:space="preserve">Tulos</w:t>
      </w:r>
    </w:p>
    <w:p>
      <w:r>
        <w:t xml:space="preserve">Taivutettu vanne</w:t>
      </w:r>
    </w:p>
    <w:p>
      <w:r>
        <w:rPr>
          <w:b/>
        </w:rPr>
        <w:t xml:space="preserve">Esimerkki 4.2148</w:t>
      </w:r>
    </w:p>
    <w:p>
      <w:r>
        <w:t xml:space="preserve">Lause 1: Katen äiti pakotti hänet pesemään pyykkiä. Lause 2: Talon vaatteiden pesemiseen meni tunteja. Lause 3: Hän kaatoi vaatekorit olohuoneen sohvalle. Lause 4: Hänen äitinsä näki kasat ja puuskahti. Lause 5: Kate joutui viettämään kaksi tuntia taittelemalla kaikki vaatteet sohvalla.</w:t>
      </w:r>
    </w:p>
    <w:p>
      <w:r>
        <w:rPr>
          <w:b/>
        </w:rPr>
        <w:t xml:space="preserve">Tulos</w:t>
      </w:r>
    </w:p>
    <w:p>
      <w:r>
        <w:t xml:space="preserve">Taita ne</w:t>
      </w:r>
    </w:p>
    <w:p>
      <w:r>
        <w:rPr>
          <w:b/>
        </w:rPr>
        <w:t xml:space="preserve">Esimerkki 4.2149</w:t>
      </w:r>
    </w:p>
    <w:p>
      <w:r>
        <w:t xml:space="preserve">Lause 1: Tom asui kukkulan huipulla. Lause 2: Eräänä päivänä oli erityisen luminen. Lause 3: Mäki oli liian liukas noustakseen ylös. Lause 4: Tomin oli pakko pysäköidä mäen juurelle. Lause 5: Hän haki autonsa seuraavana päivänä.</w:t>
      </w:r>
    </w:p>
    <w:p>
      <w:r>
        <w:rPr>
          <w:b/>
        </w:rPr>
        <w:t xml:space="preserve">Tulos</w:t>
      </w:r>
    </w:p>
    <w:p>
      <w:r>
        <w:t xml:space="preserve">Liukas tie</w:t>
      </w:r>
    </w:p>
    <w:p>
      <w:r>
        <w:rPr>
          <w:b/>
        </w:rPr>
        <w:t xml:space="preserve">Esimerkki 4.2150</w:t>
      </w:r>
    </w:p>
    <w:p>
      <w:r>
        <w:t xml:space="preserve">Lause 1: Jennifer oli messuilla. Lause 2: Hän oli ostanut söpön vaaleanpunaisen ilmapallon. Lause 3: Yhtäkkiä tuuli puhalsi sen hänen kädestään. Lause 4: Hän yritti parhaansa mukaan saada sitä kiinni. Lause 5: Mutta valitettavasti se lensi pois.</w:t>
      </w:r>
    </w:p>
    <w:p>
      <w:r>
        <w:rPr>
          <w:b/>
        </w:rPr>
        <w:t xml:space="preserve">Tulos</w:t>
      </w:r>
    </w:p>
    <w:p>
      <w:r>
        <w:t xml:space="preserve">Kadonnut ilmapallo.</w:t>
      </w:r>
    </w:p>
    <w:p>
      <w:r>
        <w:rPr>
          <w:b/>
        </w:rPr>
        <w:t xml:space="preserve">Esimerkki 4.2151</w:t>
      </w:r>
    </w:p>
    <w:p>
      <w:r>
        <w:t xml:space="preserve">Lause 1: Uusi karkkikauppa avattiin. Lause 2: Se oli Lilyn kadun varrella. Lause 3: Niinpä hän päätti kokeilla sitä. Lause 4: Kun hän astui sisään, hän sai ilmaista tavaraa. Lause 5: Lily oli todella onnellinen.</w:t>
      </w:r>
    </w:p>
    <w:p>
      <w:r>
        <w:rPr>
          <w:b/>
        </w:rPr>
        <w:t xml:space="preserve">Tulos</w:t>
      </w:r>
    </w:p>
    <w:p>
      <w:r>
        <w:t xml:space="preserve">Karkkikauppa</w:t>
      </w:r>
    </w:p>
    <w:p>
      <w:r>
        <w:rPr>
          <w:b/>
        </w:rPr>
        <w:t xml:space="preserve">Esimerkki 4.2152</w:t>
      </w:r>
    </w:p>
    <w:p>
      <w:r>
        <w:t xml:space="preserve">Lause 1: Joen takapihalla oli kulkukoiria. Lause 2: Hän huusi niitä lähtemään, mutta ne eivät lähteneet. Lause 3: Hän yritti pelotella niitä, mutta ne eivät vieläkään lähteneet. Lause 4: Hän heitti niitä kengällään. Lause 5: Yksi koira otti sen ja juoksi pois.</w:t>
      </w:r>
    </w:p>
    <w:p>
      <w:r>
        <w:rPr>
          <w:b/>
        </w:rPr>
        <w:t xml:space="preserve">Tulos</w:t>
      </w:r>
    </w:p>
    <w:p>
      <w:r>
        <w:t xml:space="preserve">Joe menettää kenkänsä</w:t>
      </w:r>
    </w:p>
    <w:p>
      <w:r>
        <w:rPr>
          <w:b/>
        </w:rPr>
        <w:t xml:space="preserve">Esimerkki 4.2153</w:t>
      </w:r>
    </w:p>
    <w:p>
      <w:r>
        <w:t xml:space="preserve">Lause 1: Lee odotti Wendyn saapumista. Lause 2: Hänen piti olla siellä puoli kahdeksalta. Lause 3: Kun Wendy ei ollut vieläkään saapunut, Lee lähetti hänelle tekstiviestin. Lause 4: Hän ei saanut vastausta. Lause 5: Myöhemmin hän sai tietää, että Lee oli joutunut auto-onnettomuuteen yrittäessään vastata.</w:t>
      </w:r>
    </w:p>
    <w:p>
      <w:r>
        <w:rPr>
          <w:b/>
        </w:rPr>
        <w:t xml:space="preserve">Tulos</w:t>
      </w:r>
    </w:p>
    <w:p>
      <w:r>
        <w:t xml:space="preserve">Myöhäinen</w:t>
      </w:r>
    </w:p>
    <w:p>
      <w:r>
        <w:rPr>
          <w:b/>
        </w:rPr>
        <w:t xml:space="preserve">Esimerkki 4.2154</w:t>
      </w:r>
    </w:p>
    <w:p>
      <w:r>
        <w:t xml:space="preserve">Lause 1: Mark oli menettänyt koiransa yli kuukausi sitten. Lause 2: Hän kaipasi koiraansa kovasti. Lause 3: Eräänä iltana nurmikkoa leikatessaan hän huomasi jotain. Lause 4: Hän näkee kadulla koiran, joka näytti hänen kadonneelta koiraltaan. Lause 5: Se osoittautui hänen kadonneeksi koirakseen, joka oli palannut kotiin.</w:t>
      </w:r>
    </w:p>
    <w:p>
      <w:r>
        <w:rPr>
          <w:b/>
        </w:rPr>
        <w:t xml:space="preserve">Tulos</w:t>
      </w:r>
    </w:p>
    <w:p>
      <w:r>
        <w:t xml:space="preserve">Markin koira palaa</w:t>
      </w:r>
    </w:p>
    <w:p>
      <w:r>
        <w:rPr>
          <w:b/>
        </w:rPr>
        <w:t xml:space="preserve">Esimerkki 4.2155</w:t>
      </w:r>
    </w:p>
    <w:p>
      <w:r>
        <w:t xml:space="preserve">Lause 1: Jefferyn pikkuveli ärsytti häntä. Lause 2: Jeffreyn veli seurasi häntä kaikkialle. Lause 3: Jos Jeffrey söisi munia aamiaiseksi, hänen pikkuveljensä kopioisi. Lause 4: Jeffrey kyllästyi pikkuveljensä matkimiseen. Lause 5: Pikkuveljeään pilastaessaan Jeffrey alkoi matkia pikkuveljeään.</w:t>
      </w:r>
    </w:p>
    <w:p>
      <w:r>
        <w:rPr>
          <w:b/>
        </w:rPr>
        <w:t xml:space="preserve">Tulos</w:t>
      </w:r>
    </w:p>
    <w:p>
      <w:r>
        <w:t xml:space="preserve">Pikkuveli</w:t>
      </w:r>
    </w:p>
    <w:p>
      <w:r>
        <w:rPr>
          <w:b/>
        </w:rPr>
        <w:t xml:space="preserve">Esimerkki 4.2156</w:t>
      </w:r>
    </w:p>
    <w:p>
      <w:r>
        <w:t xml:space="preserve">Lause 1: Dan halusi pyytää Karaa mukaansa tanssiaisiin. Lause 2: Danin ongelmana oli, että häntä ahdisti pyytää Kara mukaan. Lause 3: Niinpä Dan pyysi apua kavereiltaan. Lause 4: Dan ja viisi kaveria menivät laulamaan laulun Karan ikkunan alla. Lause 5: Kara sanoi Danille, että hän haluaisi mennä tanssiaisiin Danin kanssa!</w:t>
      </w:r>
    </w:p>
    <w:p>
      <w:r>
        <w:rPr>
          <w:b/>
        </w:rPr>
        <w:t xml:space="preserve">Tulos</w:t>
      </w:r>
    </w:p>
    <w:p>
      <w:r>
        <w:t xml:space="preserve">Tanssiaisten päivämäärä</w:t>
      </w:r>
    </w:p>
    <w:p>
      <w:r>
        <w:rPr>
          <w:b/>
        </w:rPr>
        <w:t xml:space="preserve">Esimerkki 4.2157</w:t>
      </w:r>
    </w:p>
    <w:p>
      <w:r>
        <w:t xml:space="preserve">Lause 1: Beth halusi suojella itseään. Lause 2: Hän tunsi itsensä säännöllisesti haavoittuvaksi. Lause 3: Hän ilmoittautui kamppailulajikurssille. Lause 4: Hän oppi itsepuolustusta. Lause 5: Hän tunsi itsensä paljon vähemmän haavoittuvaksi saatuaan mustan vyön.</w:t>
      </w:r>
    </w:p>
    <w:p>
      <w:r>
        <w:rPr>
          <w:b/>
        </w:rPr>
        <w:t xml:space="preserve">Tulos</w:t>
      </w:r>
    </w:p>
    <w:p>
      <w:r>
        <w:t xml:space="preserve">Itsepuolustus</w:t>
      </w:r>
    </w:p>
    <w:p>
      <w:r>
        <w:rPr>
          <w:b/>
        </w:rPr>
        <w:t xml:space="preserve">Esimerkki 4.2158</w:t>
      </w:r>
    </w:p>
    <w:p>
      <w:r>
        <w:t xml:space="preserve">Lause 1: Ronald halusi oppia surffaamaan. Lause 2: Hän maksoi surffitunneista neljäsataa dollaria. Lause 3: Ronald putosi jatkuvasti surffilaudaltaan ensimmäisten viikkojen aikana. Lause 4: Muutaman kuukauden kuluttua hän kuitenkin oppi surffaamaan. Lause 5: Nyt Ronald ratsastaa paikallisen rannan suurimmilla aalloilla.</w:t>
      </w:r>
    </w:p>
    <w:p>
      <w:r>
        <w:rPr>
          <w:b/>
        </w:rPr>
        <w:t xml:space="preserve">Tulos</w:t>
      </w:r>
    </w:p>
    <w:p>
      <w:r>
        <w:t xml:space="preserve">Surf</w:t>
      </w:r>
    </w:p>
    <w:p>
      <w:r>
        <w:rPr>
          <w:b/>
        </w:rPr>
        <w:t xml:space="preserve">Esimerkki 4.2159</w:t>
      </w:r>
    </w:p>
    <w:p>
      <w:r>
        <w:t xml:space="preserve">Lause 1: Todin huone oli todella sotkuinen. Lause 2: Niinpä hän vietti koko päivän siivotessaan sitä. Lause 3: Mutta ajan mittaan siitä tuli taas sotkuinen. Lause 4: Ja muutaman viikon kuluttua se oli yhtä sotkuinen kuin ennenkin. Lause 5: Mutta Tod päätti jättää sen sellaiseksi kuin se on.</w:t>
      </w:r>
    </w:p>
    <w:p>
      <w:r>
        <w:rPr>
          <w:b/>
        </w:rPr>
        <w:t xml:space="preserve">Tulos</w:t>
      </w:r>
    </w:p>
    <w:p>
      <w:r>
        <w:t xml:space="preserve">Sotkuinen huone</w:t>
      </w:r>
    </w:p>
    <w:p>
      <w:r>
        <w:rPr>
          <w:b/>
        </w:rPr>
        <w:t xml:space="preserve">Esimerkki 4.2160</w:t>
      </w:r>
    </w:p>
    <w:p>
      <w:r>
        <w:t xml:space="preserve">Lause 1: Luokallani oli tyttö, jota kaikki pilkkasivat. Lause 2: Hän ei koskaan vastustellut, vaan katsoi vain maahan. Lause 3: Eräänä päivänä näin hänet aidan vieressä nyyhkyttämässä hillittömästi. Lause 4: Tunsin, että jotain pahaa tapahtuisi, mutta kävelin pois. Lause 5: Seuraavana aamuna kuulin uutisista, että nuori tyttö teki itsemurhan.</w:t>
      </w:r>
    </w:p>
    <w:p>
      <w:r>
        <w:rPr>
          <w:b/>
        </w:rPr>
        <w:t xml:space="preserve">Tulos</w:t>
      </w:r>
    </w:p>
    <w:p>
      <w:r>
        <w:t xml:space="preserve">Pahoittelee</w:t>
      </w:r>
    </w:p>
    <w:p>
      <w:r>
        <w:rPr>
          <w:b/>
        </w:rPr>
        <w:t xml:space="preserve">Esimerkki 4.2161</w:t>
      </w:r>
    </w:p>
    <w:p>
      <w:r>
        <w:t xml:space="preserve">Lause 1: Tom oli vastuullinen aseenomistaja. Lause 2: Valitettavasti hänen poikansa ei ollut. Lause 3: Tomin poika keksi kassakaapin yhdistelmän. Lause 4: Hän otti aseen esiin ja leikki sillä. Lause 5: Ase laukesi vahingossa, ja häntä nuhdeltiin.</w:t>
      </w:r>
    </w:p>
    <w:p>
      <w:r>
        <w:rPr>
          <w:b/>
        </w:rPr>
        <w:t xml:space="preserve">Tulos</w:t>
      </w:r>
    </w:p>
    <w:p>
      <w:r>
        <w:t xml:space="preserve">Vahingossa tapahtuva purkautuminen</w:t>
      </w:r>
    </w:p>
    <w:p>
      <w:r>
        <w:rPr>
          <w:b/>
        </w:rPr>
        <w:t xml:space="preserve">Esimerkki 4.2162</w:t>
      </w:r>
    </w:p>
    <w:p>
      <w:r>
        <w:t xml:space="preserve">Lause 1: Pizzakaupan omistaja ystävystyi tacokaupan omistajan kanssa. Lause 2: He antoivat toisilleen mainoksia näytettäväksi toistensa kaupassa. Lause 3: Seuraavalla viikolla molemmilla oli tavallista enemmän asiakkaita. Lause 4: Pizzakaupan omistaja kysyi asiakkailta, mistä hän oli kuullut hänen kaupastaan. Lause 5: He kertoivat nähneensä mainoksen taco-kaupassa.</w:t>
      </w:r>
    </w:p>
    <w:p>
      <w:r>
        <w:rPr>
          <w:b/>
        </w:rPr>
        <w:t xml:space="preserve">Tulos</w:t>
      </w:r>
    </w:p>
    <w:p>
      <w:r>
        <w:t xml:space="preserve">Sopimus</w:t>
      </w:r>
    </w:p>
    <w:p>
      <w:r>
        <w:rPr>
          <w:b/>
        </w:rPr>
        <w:t xml:space="preserve">Esimerkki 4.2163</w:t>
      </w:r>
    </w:p>
    <w:p>
      <w:r>
        <w:t xml:space="preserve">Lause 1: Clausenin perhe halusi tehdä jotain muiden hyväksi. Lause 2: He menivät kiitospäivänä kodittomien turvakotiin auttamaan aterioiden tarjoilussa. Lause 3: He saivat tavata monia erilaisia ihmisiä. Lause 4: Turvakodissa kerrottiin, että he tarvitsivat aina vapaaehtoisia. Lause 5: Perhe päätti, että he tulisivat joka vuosi.</w:t>
      </w:r>
    </w:p>
    <w:p>
      <w:r>
        <w:rPr>
          <w:b/>
        </w:rPr>
        <w:t xml:space="preserve">Tulos</w:t>
      </w:r>
    </w:p>
    <w:p>
      <w:r>
        <w:t xml:space="preserve">Muiden palveleminen</w:t>
      </w:r>
    </w:p>
    <w:p>
      <w:r>
        <w:rPr>
          <w:b/>
        </w:rPr>
        <w:t xml:space="preserve">Esimerkki 4.2164</w:t>
      </w:r>
    </w:p>
    <w:p>
      <w:r>
        <w:t xml:space="preserve">Lause 1: Nainen oli päättämätön. Lause 2: Hän ei osannut päättää, minne mennä lomalle! Lause 3: Hän halusi mennä rannalle, jossa on mukavaa vettä. Lause 4: Hän rajasi vaihtoehdot Meksikoon ja Jamaikalle. Lause 5: Hän päätti heittää kolikkoa päättääkseen!</w:t>
      </w:r>
    </w:p>
    <w:p>
      <w:r>
        <w:rPr>
          <w:b/>
        </w:rPr>
        <w:t xml:space="preserve">Tulos</w:t>
      </w:r>
    </w:p>
    <w:p>
      <w:r>
        <w:t xml:space="preserve">Loma</w:t>
      </w:r>
    </w:p>
    <w:p>
      <w:r>
        <w:rPr>
          <w:b/>
        </w:rPr>
        <w:t xml:space="preserve">Esimerkki 4.2165</w:t>
      </w:r>
    </w:p>
    <w:p>
      <w:r>
        <w:t xml:space="preserve">Lause 1: Tina käytti lempikuulokkeitaan. Lause 2: Hän käytti niitä päivittäin. Lause 3: Sitten hän yhtäkkiä rikkoi ne. Lause 4: Hän ei edes löytänyt korvaavia. Lause 5: Tina oli aika surullinen siitä.</w:t>
      </w:r>
    </w:p>
    <w:p>
      <w:r>
        <w:rPr>
          <w:b/>
        </w:rPr>
        <w:t xml:space="preserve">Tulos</w:t>
      </w:r>
    </w:p>
    <w:p>
      <w:r>
        <w:t xml:space="preserve">Rikkinäiset kuulokkeet</w:t>
      </w:r>
    </w:p>
    <w:p>
      <w:r>
        <w:rPr>
          <w:b/>
        </w:rPr>
        <w:t xml:space="preserve">Esimerkki 4.2166</w:t>
      </w:r>
    </w:p>
    <w:p>
      <w:r>
        <w:t xml:space="preserve">Lause 1: Katen luokassa oli toukka elinympäristössä. Lause 2: Mutta talonmies oli heittänyt sen ruoan pois. Lause 3: Lapset menivät ulos ja etsivät muita ruokittavia. Lause 4: Siellä ei ollut samanlaisia lehtiä kuin heillä oli. Lause 5: Onneksi toukka söi vielä ne, jotka he löysivät.</w:t>
      </w:r>
    </w:p>
    <w:p>
      <w:r>
        <w:rPr>
          <w:b/>
        </w:rPr>
        <w:t xml:space="preserve">Tulos</w:t>
      </w:r>
    </w:p>
    <w:p>
      <w:r>
        <w:t xml:space="preserve">Kerääminen</w:t>
      </w:r>
    </w:p>
    <w:p>
      <w:r>
        <w:rPr>
          <w:b/>
        </w:rPr>
        <w:t xml:space="preserve">Esimerkki 4.2167</w:t>
      </w:r>
    </w:p>
    <w:p>
      <w:r>
        <w:t xml:space="preserve">Lause 1: Tytöllä oli hyvin pitkät hiukset. Lause 2: Hän meni ensimmäiseen hiustenleikkuuseen. Lause 3: Stylisti leikkasi pohjan. Lause 4: Hänen hiuksensa olivat paljon sileämmät ja kiiltävämmät, kun ne oli leikattu. Lause 5: Hän tunsi itsensä kuin uudeksi tytöksi!</w:t>
      </w:r>
    </w:p>
    <w:p>
      <w:r>
        <w:rPr>
          <w:b/>
        </w:rPr>
        <w:t xml:space="preserve">Tulos</w:t>
      </w:r>
    </w:p>
    <w:p>
      <w:r>
        <w:t xml:space="preserve">Hiustenleikkaus</w:t>
      </w:r>
    </w:p>
    <w:p>
      <w:r>
        <w:rPr>
          <w:b/>
        </w:rPr>
        <w:t xml:space="preserve">Esimerkki 4.2168</w:t>
      </w:r>
    </w:p>
    <w:p>
      <w:r>
        <w:t xml:space="preserve">Lause 1: Dave ajoi töihin. Lause 2: Hänen reitillään tapahtui paha onnettomuus. Lause 3: Dave jäi jumiin ruuhkaan. Lause 4: Dave tiesi olevansa myöhässä. Lause 5: Hän soitti pomolleen kertoakseen, että oli jäänyt ruuhkaan.</w:t>
      </w:r>
    </w:p>
    <w:p>
      <w:r>
        <w:rPr>
          <w:b/>
        </w:rPr>
        <w:t xml:space="preserve">Tulos</w:t>
      </w:r>
    </w:p>
    <w:p>
      <w:r>
        <w:t xml:space="preserve">Ruuhka</w:t>
      </w:r>
    </w:p>
    <w:p>
      <w:r>
        <w:rPr>
          <w:b/>
        </w:rPr>
        <w:t xml:space="preserve">Esimerkki 4.2169</w:t>
      </w:r>
    </w:p>
    <w:p>
      <w:r>
        <w:t xml:space="preserve">Lause 1: Maggie oli vanhempi nainen. Lause 2: Hän osasi yhä ajaa. Lause 3: Maggie oli niin itsevarma, että hän alkoi ajaa ylinopeutta. Lause 4: Poliisi pysäytti Maggien ylinopeudesta. Lause 5: Maggie hyväksyy sakon osoittaakseen olevansa yhä nuori ja trendikäs.</w:t>
      </w:r>
    </w:p>
    <w:p>
      <w:r>
        <w:rPr>
          <w:b/>
        </w:rPr>
        <w:t xml:space="preserve">Tulos</w:t>
      </w:r>
    </w:p>
    <w:p>
      <w:r>
        <w:t xml:space="preserve">Maggie saa lipun</w:t>
      </w:r>
    </w:p>
    <w:p>
      <w:r>
        <w:rPr>
          <w:b/>
        </w:rPr>
        <w:t xml:space="preserve">Esimerkki 4.2170</w:t>
      </w:r>
    </w:p>
    <w:p>
      <w:r>
        <w:t xml:space="preserve">Lause 1: Kia oli aina saanut 5 dollarin viikkorahan, koska hänen keskiarvonsa oli B. Lause 2: Eräänä päivänä hän istuutui vanhempiensa kanssa alas ja ehdotti sopimusta. Lause 3: Jos Kia saisi keskiarvonsa nostettua kiitettävään, voisiko hän saada 10 dollaria viikossa? Lause 4: He keskustelivat asiasta yhdessä, ja lopulta hänen vanhempansa suostuivat. Lause 5: Kia oli innoissaan siitä, että hänen ehdotuksensa oli toiminut!</w:t>
      </w:r>
    </w:p>
    <w:p>
      <w:r>
        <w:rPr>
          <w:b/>
        </w:rPr>
        <w:t xml:space="preserve">Tulos</w:t>
      </w:r>
    </w:p>
    <w:p>
      <w:r>
        <w:t xml:space="preserve">Korvaus</w:t>
      </w:r>
    </w:p>
    <w:p>
      <w:r>
        <w:rPr>
          <w:b/>
        </w:rPr>
        <w:t xml:space="preserve">Esimerkki 4.2171</w:t>
      </w:r>
    </w:p>
    <w:p>
      <w:r>
        <w:t xml:space="preserve">Lause 1: Ritalla on ystävä Donna, joka rakastaa myrskyjahteja. Lause 2: Eräänä päivänä Rita lähti mukaan, kun Donna jahtasi tornadoa. Lause 3: He pääsivät hyvin, hyvin lähelle tornadoa, ja Rita pelästyi. Lause 4: Kun he palasivat takaisin, Rita sanoi Donnalle, että hän on hullu, kun tekee niin. Lause 5: Rita vannoi, ettei enää koskaan lähde myrskyjahtiin.</w:t>
      </w:r>
    </w:p>
    <w:p>
      <w:r>
        <w:rPr>
          <w:b/>
        </w:rPr>
        <w:t xml:space="preserve">Tulos</w:t>
      </w:r>
    </w:p>
    <w:p>
      <w:r>
        <w:t xml:space="preserve">Myrskynmetsästäjät</w:t>
      </w:r>
    </w:p>
    <w:p>
      <w:r>
        <w:rPr>
          <w:b/>
        </w:rPr>
        <w:t xml:space="preserve">Esimerkki 4.2172</w:t>
      </w:r>
    </w:p>
    <w:p>
      <w:r>
        <w:t xml:space="preserve">Lause 1: Madison oli vasta 3-vuotias, mutta jo hyvin kiinnostunut muodista. Lause 2: Hän halusi eräänä päivänä pukeutua esikouluun Harley Davidson -toppiin. Lause 3: Hänen äitinsä kielsi häntä, joten hän puki sen päälle toisen paidan. Lause 4: Kun oli hakuaika, Madisonilla oli vain toppi päällä. Lause 5: Äiti yritti esittää järkyttynyttä, mutta sisältä häntä nauratti.</w:t>
      </w:r>
    </w:p>
    <w:p>
      <w:r>
        <w:rPr>
          <w:b/>
        </w:rPr>
        <w:t xml:space="preserve">Tulos</w:t>
      </w:r>
    </w:p>
    <w:p>
      <w:r>
        <w:t xml:space="preserve">Esikoulun Fashionista</w:t>
      </w:r>
    </w:p>
    <w:p>
      <w:r>
        <w:rPr>
          <w:b/>
        </w:rPr>
        <w:t xml:space="preserve">Esimerkki 4.2173</w:t>
      </w:r>
    </w:p>
    <w:p>
      <w:r>
        <w:t xml:space="preserve">Lause 1: Joel oli bestman Stevenin häissä. Lause 2: Joel oli vuosien varrella nähnyt kaikkien ystäviensä menevän naimisiin. Lause 3: Hänellä ei ollut aikomustakaan asettua aloilleen. Lause 4: Hän tapasi häissä kauniin naisen, joka ajatteli samoin. Lause 5: Joel meni naimisiin saman naisen kanssa yli vuotta myöhemmin.</w:t>
      </w:r>
    </w:p>
    <w:p>
      <w:r>
        <w:rPr>
          <w:b/>
        </w:rPr>
        <w:t xml:space="preserve">Tulos</w:t>
      </w:r>
    </w:p>
    <w:p>
      <w:r>
        <w:t xml:space="preserve">Ensisilmäyksellä</w:t>
      </w:r>
    </w:p>
    <w:p>
      <w:r>
        <w:rPr>
          <w:b/>
        </w:rPr>
        <w:t xml:space="preserve">Esimerkki 4.2174</w:t>
      </w:r>
    </w:p>
    <w:p>
      <w:r>
        <w:t xml:space="preserve">Lause 1: Fred on erittäin lahjakas taidemaalari ja maalaa jotain joka viikko. Lause 2: Hän laittaa työnsä verkkoon ihmisten ostettavaksi. Lause 3: Fred on järkyttynyt, koska taiteen ostamiselle ei juuri nyt ole kysyntää. Lause 4: Sitten Fred näki, että yksi hänen maalauksistaan myytiin tuhannella dollarilla! Lause 5: Nyt Fred on innostunut tekemään yhä enemmän taideteoksia rahaa vastaan.</w:t>
      </w:r>
    </w:p>
    <w:p>
      <w:r>
        <w:rPr>
          <w:b/>
        </w:rPr>
        <w:t xml:space="preserve">Tulos</w:t>
      </w:r>
    </w:p>
    <w:p>
      <w:r>
        <w:t xml:space="preserve">Taiteen myynti</w:t>
      </w:r>
    </w:p>
    <w:p>
      <w:r>
        <w:rPr>
          <w:b/>
        </w:rPr>
        <w:t xml:space="preserve">Esimerkki 4.2175</w:t>
      </w:r>
    </w:p>
    <w:p>
      <w:r>
        <w:t xml:space="preserve">Lause 1: Brad kiipesi puuhun. Lause 2: Hän ajatteli, että se olisi hauskaa. Lause 3: Valitettavasti hän putosi puusta. Lause 4: Bradin käsi murtui. Lause 5: Hänet piti viedä sairaalaan.</w:t>
      </w:r>
    </w:p>
    <w:p>
      <w:r>
        <w:rPr>
          <w:b/>
        </w:rPr>
        <w:t xml:space="preserve">Tulos</w:t>
      </w:r>
    </w:p>
    <w:p>
      <w:r>
        <w:t xml:space="preserve">Murtunut käsi</w:t>
      </w:r>
    </w:p>
    <w:p>
      <w:r>
        <w:rPr>
          <w:b/>
        </w:rPr>
        <w:t xml:space="preserve">Esimerkki 4.2176</w:t>
      </w:r>
    </w:p>
    <w:p>
      <w:r>
        <w:t xml:space="preserve">Lause 1: Rana laati toivomuslistan joulua varten. Lause 2: Hänen toivelistallaan oli upouusi, punainen polkupyörä. Lause 3: Rana heräsi jouluaamuna, ja kuusen alla oli punainen pyörä. Lause 4: Rana oli hyvin innoissaan. Lause 5: Rana on innokas ajamaan uudella pyörällään keväällä.</w:t>
      </w:r>
    </w:p>
    <w:p>
      <w:r>
        <w:rPr>
          <w:b/>
        </w:rPr>
        <w:t xml:space="preserve">Tulos</w:t>
      </w:r>
    </w:p>
    <w:p>
      <w:r>
        <w:t xml:space="preserve">Rana ja pyörä</w:t>
      </w:r>
    </w:p>
    <w:p>
      <w:r>
        <w:rPr>
          <w:b/>
        </w:rPr>
        <w:t xml:space="preserve">Esimerkki 4.2177</w:t>
      </w:r>
    </w:p>
    <w:p>
      <w:r>
        <w:t xml:space="preserve">Lause 1: Cindy huomasi, että puutarhan kastelukannu oli kaatunut. Lause 2: Hän käveli nostamaan sen, jotta hän voisi kastella kasvinsa. Lause 3: Kastelukannu tuntui painavalta, kun hän yritti nostaa sitä. Lause 4: Yhtäkkiä pieni kissanpentu syöksyi ulos kannusta ja yllätti hänet! Lause 5: Kissanpentu oli ryöminyt kastelukannuun ja nukahtanut.</w:t>
      </w:r>
    </w:p>
    <w:p>
      <w:r>
        <w:rPr>
          <w:b/>
        </w:rPr>
        <w:t xml:space="preserve">Tulos</w:t>
      </w:r>
    </w:p>
    <w:p>
      <w:r>
        <w:t xml:space="preserve">Yllätys kastelukannussa</w:t>
      </w:r>
    </w:p>
    <w:p>
      <w:r>
        <w:rPr>
          <w:b/>
        </w:rPr>
        <w:t xml:space="preserve">Esimerkki 4.2178</w:t>
      </w:r>
    </w:p>
    <w:p>
      <w:r>
        <w:t xml:space="preserve">Lause 1: Bobby ja Clive olivat olleet parhaita ystäviä jo vuosia. Lause 2: Tämä kaikki päättyi viime yönä. Lause 3: Bobby oli tällä kertaa suututtanut Cliven liikaa. Lause 4: Hän oli yrittänyt jututtaa Cliven uutta tyttöystävää. Lause 5: Ongelma oli se, että Clive tarttui Bobbyn tarjoukseen.</w:t>
      </w:r>
    </w:p>
    <w:p>
      <w:r>
        <w:rPr>
          <w:b/>
        </w:rPr>
        <w:t xml:space="preserve">Tulos</w:t>
      </w:r>
    </w:p>
    <w:p>
      <w:r>
        <w:t xml:space="preserve">Pelätty skenaario</w:t>
      </w:r>
    </w:p>
    <w:p>
      <w:r>
        <w:rPr>
          <w:b/>
        </w:rPr>
        <w:t xml:space="preserve">Esimerkki 4.2179</w:t>
      </w:r>
    </w:p>
    <w:p>
      <w:r>
        <w:t xml:space="preserve">Lause 1: Mies pyysi arviota. Lause 2: Hän oli tyytyväinen summaan. Lause 3: Hän sai työn tehtyä. Lause 4: Työ maksoi paljon enemmän kuin arvio. Lause 5: Mies kieltäytyi maksamasta arvion ylittävää summaa.</w:t>
      </w:r>
    </w:p>
    <w:p>
      <w:r>
        <w:rPr>
          <w:b/>
        </w:rPr>
        <w:t xml:space="preserve">Tulos</w:t>
      </w:r>
    </w:p>
    <w:p>
      <w:r>
        <w:t xml:space="preserve">Arvio</w:t>
      </w:r>
    </w:p>
    <w:p>
      <w:r>
        <w:rPr>
          <w:b/>
        </w:rPr>
        <w:t xml:space="preserve">Esimerkki 4.2180</w:t>
      </w:r>
    </w:p>
    <w:p>
      <w:r>
        <w:t xml:space="preserve">Lause 1: Mies leikki koiransa kanssa metsässä. Lause 2: Mies heitti pallon pusikkoon. Lause 3: Koira meni pusikkoon pallon perässä. Lause 4: Koira ei tullut ulos puskista. Lause 5: Mies tutki asiaa ja huomasi, että haisunäätä oli suihkuttanut koiraa.</w:t>
      </w:r>
    </w:p>
    <w:p>
      <w:r>
        <w:rPr>
          <w:b/>
        </w:rPr>
        <w:t xml:space="preserve">Tulos</w:t>
      </w:r>
    </w:p>
    <w:p>
      <w:r>
        <w:t xml:space="preserve">Noutoleikki.</w:t>
      </w:r>
    </w:p>
    <w:p>
      <w:r>
        <w:rPr>
          <w:b/>
        </w:rPr>
        <w:t xml:space="preserve">Esimerkki 4.2181</w:t>
      </w:r>
    </w:p>
    <w:p>
      <w:r>
        <w:t xml:space="preserve">Lause 1: Jonathan halusi syödä tähteitä. Lause 2: Hänellä ei ollut mitään suunnitelmia, joten hän työnsi kulhon uuniin. Lause 3: Kun ruoka oli lämmennyt, hän veti kulhon ulos. Lause 4: Se oli niin kuumaa, että hän poltti sormensa yrittäessään laskea sitä alas. Lause 5: Onneksi kattilatuki ratkaisi ongelman, joten hän pystyi syömään.</w:t>
      </w:r>
    </w:p>
    <w:p>
      <w:r>
        <w:rPr>
          <w:b/>
        </w:rPr>
        <w:t xml:space="preserve">Tulos</w:t>
      </w:r>
    </w:p>
    <w:p>
      <w:r>
        <w:t xml:space="preserve">Kuuma kulho</w:t>
      </w:r>
    </w:p>
    <w:p>
      <w:r>
        <w:rPr>
          <w:b/>
        </w:rPr>
        <w:t xml:space="preserve">Esimerkki 4.2182</w:t>
      </w:r>
    </w:p>
    <w:p>
      <w:r>
        <w:t xml:space="preserve">Lause 1: Denalla oli lehmä nimeltä Betsy. Lause 2: Betsy oli mustavalkoinen. Lause 3: Dena rakasti Betsyä. Lause 4: Betsy alkoi voida huonosti. Lause 5: Dena joutui soittamaan eläinlääkärille.</w:t>
      </w:r>
    </w:p>
    <w:p>
      <w:r>
        <w:rPr>
          <w:b/>
        </w:rPr>
        <w:t xml:space="preserve">Tulos</w:t>
      </w:r>
    </w:p>
    <w:p>
      <w:r>
        <w:t xml:space="preserve">Denan lehmä</w:t>
      </w:r>
    </w:p>
    <w:p>
      <w:r>
        <w:rPr>
          <w:b/>
        </w:rPr>
        <w:t xml:space="preserve">Esimerkki 4.2183</w:t>
      </w:r>
    </w:p>
    <w:p>
      <w:r>
        <w:t xml:space="preserve">Lause 1: Milton on 10. Lause 2: Milton katsoo isänsä juovan olutta. Lause 3: Milton haluaa kokeilla. Lause 4: Miltonin isä antaa hänelle kulauksen. Lause 5: Milton sylkäisee sen pois ja lupaa, ettei enää koskaan juo.</w:t>
      </w:r>
    </w:p>
    <w:p>
      <w:r>
        <w:rPr>
          <w:b/>
        </w:rPr>
        <w:t xml:space="preserve">Tulos</w:t>
      </w:r>
    </w:p>
    <w:p>
      <w:r>
        <w:t xml:space="preserve">Milton oppii läksynsä</w:t>
      </w:r>
    </w:p>
    <w:p>
      <w:r>
        <w:rPr>
          <w:b/>
        </w:rPr>
        <w:t xml:space="preserve">Esimerkki 4.2184</w:t>
      </w:r>
    </w:p>
    <w:p>
      <w:r>
        <w:t xml:space="preserve">Lause 1: Uuden kotini suihku piti puhdistaa usein. Lause 2: En ollut täysin varma, miten suihku puhdistetaan, joten katsoin asiaa. Lause 3: Luettuani ohjeet tajusin, että ne olivat hyvin yksinkertaiset. Lause 4: Seuraavana päivänä menin kauppaan hakemaan puhdistusainetta. Lause 5: Puhdistin suihkun niin hyvin, että se oli melkein kimalteleva!</w:t>
      </w:r>
    </w:p>
    <w:p>
      <w:r>
        <w:rPr>
          <w:b/>
        </w:rPr>
        <w:t xml:space="preserve">Tulos</w:t>
      </w:r>
    </w:p>
    <w:p>
      <w:r>
        <w:t xml:space="preserve">Suihkun puhdistus</w:t>
      </w:r>
    </w:p>
    <w:p>
      <w:r>
        <w:rPr>
          <w:b/>
        </w:rPr>
        <w:t xml:space="preserve">Esimerkki 4.2185</w:t>
      </w:r>
    </w:p>
    <w:p>
      <w:r>
        <w:t xml:space="preserve">Lause 1: Dan rakasti lukea tyttärelleen. Lause 2: Hiljattain hän osti uuden kirjan nimeltä Taikayksisarvinen. Lause 3: Dan luki kirjan tyttärelleen, ja tämä piti siitä kovasti. Lause 4: Tytär piti kirjasta niin paljon, että Dan luki kirjan vielä kaksi kertaa. Lause 5: Dan piti siitä, että hänen tyttärensä piti hänen ostamastaan kirjasta.</w:t>
      </w:r>
    </w:p>
    <w:p>
      <w:r>
        <w:rPr>
          <w:b/>
        </w:rPr>
        <w:t xml:space="preserve">Tulos</w:t>
      </w:r>
    </w:p>
    <w:p>
      <w:r>
        <w:t xml:space="preserve">Maaginen yksisarvinen</w:t>
      </w:r>
    </w:p>
    <w:p>
      <w:r>
        <w:rPr>
          <w:b/>
        </w:rPr>
        <w:t xml:space="preserve">Esimerkki 4.2186</w:t>
      </w:r>
    </w:p>
    <w:p>
      <w:r>
        <w:t xml:space="preserve">Lause 1: Amber oli erään musiikkiryhmän suuri fani. Lause 2: Hän halusi aina tavata heidät. Lause 3: Hän osti lipun yhteen yhtyeen konserttiin. Lause 4: Hän pääsi kulissien taakse tapaamaan heitä. Lause 5: Hän ei pitänyt Amberistä tavattuaan heidät.</w:t>
      </w:r>
    </w:p>
    <w:p>
      <w:r>
        <w:rPr>
          <w:b/>
        </w:rPr>
        <w:t xml:space="preserve">Tulos</w:t>
      </w:r>
    </w:p>
    <w:p>
      <w:r>
        <w:t xml:space="preserve">Musiikillinen pettymys</w:t>
      </w:r>
    </w:p>
    <w:p>
      <w:r>
        <w:rPr>
          <w:b/>
        </w:rPr>
        <w:t xml:space="preserve">Esimerkki 4.2187</w:t>
      </w:r>
    </w:p>
    <w:p>
      <w:r>
        <w:t xml:space="preserve">Lause 1: Kathryn vei kissansa eläinlääkäriin yksi kerrallaan, eri päivinä. Lause 2: Kerran hän yritti viedä kaikki kolme samana päivänä. Lause 3: Jatkuva määkiminen koko matkan ajan teki hänet hulluksi. Lause 4: Yhden kissan määkiminen jatkuu yhä automatkan aikana. Lause 5: Yhden kissan kanssa se ei ole läheskään yhtä paha kuin kolmen kanssa.</w:t>
      </w:r>
    </w:p>
    <w:p>
      <w:r>
        <w:rPr>
          <w:b/>
        </w:rPr>
        <w:t xml:space="preserve">Tulos</w:t>
      </w:r>
    </w:p>
    <w:p>
      <w:r>
        <w:t xml:space="preserve">Eläinlääkärille!</w:t>
      </w:r>
    </w:p>
    <w:p>
      <w:r>
        <w:rPr>
          <w:b/>
        </w:rPr>
        <w:t xml:space="preserve">Esimerkki 4.2188</w:t>
      </w:r>
    </w:p>
    <w:p>
      <w:r>
        <w:t xml:space="preserve">Lause 1: Mike otti ensimmäisen tatuointinsa. Lause 2: Hän ei odottanut sen kutisevan niin pahasti! Lause 3: Hän raapi sitä nukkuessaan. Lause 4: Hän kuori osan musteesta pois. Lause 5: Onneksi taiteilija korjasi sen hänelle ilmaiseksi.</w:t>
      </w:r>
    </w:p>
    <w:p>
      <w:r>
        <w:rPr>
          <w:b/>
        </w:rPr>
        <w:t xml:space="preserve">Tulos</w:t>
      </w:r>
    </w:p>
    <w:p>
      <w:r>
        <w:t xml:space="preserve">Tatuointi</w:t>
      </w:r>
    </w:p>
    <w:p>
      <w:r>
        <w:rPr>
          <w:b/>
        </w:rPr>
        <w:t xml:space="preserve">Esimerkki 4.2189</w:t>
      </w:r>
    </w:p>
    <w:p>
      <w:r>
        <w:t xml:space="preserve">Lause 1: Laiva oli lähdössä merelle. Lause 2: Se oli valtava öljytankkeri. Lause 3: Se aikoi viedä öljyä muutamalle laivalle merellä. Lause 4: Laiva tankkasi öljyä ja lähti merelle. Lause 5: Laivat odottivat sitä innokkaasti!</w:t>
      </w:r>
    </w:p>
    <w:p>
      <w:r>
        <w:rPr>
          <w:b/>
        </w:rPr>
        <w:t xml:space="preserve">Tulos</w:t>
      </w:r>
    </w:p>
    <w:p>
      <w:r>
        <w:t xml:space="preserve">Öljysäiliöalus</w:t>
      </w:r>
    </w:p>
    <w:p>
      <w:r>
        <w:rPr>
          <w:b/>
        </w:rPr>
        <w:t xml:space="preserve">Esimerkki 4.2190</w:t>
      </w:r>
    </w:p>
    <w:p>
      <w:r>
        <w:t xml:space="preserve">Lause 1: Päätin tehdä söpöjä herkkuja. Lause 2: Laitoin nallekarkkeja snickers-patukoiden sisään. Lause 3: Sitten lisäsin sivuille pieniä karkkipyöriä. Lause 4: Käytin rinkeleitä ohjauspyörinä. Lause 5: Annoin ne lapsille, ja he pitivät niistä.</w:t>
      </w:r>
    </w:p>
    <w:p>
      <w:r>
        <w:rPr>
          <w:b/>
        </w:rPr>
        <w:t xml:space="preserve">Tulos</w:t>
      </w:r>
    </w:p>
    <w:p>
      <w:r>
        <w:t xml:space="preserve">Teddy Grahams</w:t>
      </w:r>
    </w:p>
    <w:p>
      <w:r>
        <w:rPr>
          <w:b/>
        </w:rPr>
        <w:t xml:space="preserve">Esimerkki 4.2191</w:t>
      </w:r>
    </w:p>
    <w:p>
      <w:r>
        <w:t xml:space="preserve">Lause 1: Ellen oli ehdolla pormestariksi. Lause 2: Vaaleihin oli enää viikko. Lause 3: Hän pyyhkäisi vielä kerran naapuruston läpi. Lause 4: Hän koputti oville ja tapasi mahdollisia äänestäjiä. Lause 5: Hän vetäytyi kampanjatoimistoonsa tekemään lisää töitä.</w:t>
      </w:r>
    </w:p>
    <w:p>
      <w:r>
        <w:rPr>
          <w:b/>
        </w:rPr>
        <w:t xml:space="preserve">Tulos</w:t>
      </w:r>
    </w:p>
    <w:p>
      <w:r>
        <w:t xml:space="preserve">Vaalit</w:t>
      </w:r>
    </w:p>
    <w:p>
      <w:r>
        <w:rPr>
          <w:b/>
        </w:rPr>
        <w:t xml:space="preserve">Esimerkki 4.2192</w:t>
      </w:r>
    </w:p>
    <w:p>
      <w:r>
        <w:t xml:space="preserve">Lause 1: Karen oli uskomaton puhuja. Lause 2: Hän tajusi jo nuorena tyttönä pitävänsä julkisesta puhumisesta. Lause 3: Lukiossa hän pyrki oppilaskunnan puheenjohtajaksi ja voitti. Lause 4: Hän jatkoi puhumista yliopistossa. Lause 5: Lopulta hän siirtyi politiikkaan.</w:t>
      </w:r>
    </w:p>
    <w:p>
      <w:r>
        <w:rPr>
          <w:b/>
        </w:rPr>
        <w:t xml:space="preserve">Tulos</w:t>
      </w:r>
    </w:p>
    <w:p>
      <w:r>
        <w:t xml:space="preserve">Julkinen puhuminen</w:t>
      </w:r>
    </w:p>
    <w:p>
      <w:r>
        <w:rPr>
          <w:b/>
        </w:rPr>
        <w:t xml:space="preserve">Esimerkki 4.2193</w:t>
      </w:r>
    </w:p>
    <w:p>
      <w:r>
        <w:t xml:space="preserve">Lause 1: Rick oli kenkäkaupassa. Lause 2: Ja hän oli häkeltynyt kaikista vaihtoehdoista. Lause 3: Hän sovitti seitsemää eri kenkäparia. Lause 4: Mutta hän ei osannut päättää, minkä parin hän ostaisi. Lause 5: Kun Rick oli yrittänyt päättää parikymmentä minuuttia, hän ei valinnut mitään.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4.2194</w:t>
      </w:r>
    </w:p>
    <w:p>
      <w:r>
        <w:t xml:space="preserve">Lause 1: Yritin opettaa koiraani kääntymään ympäri. Lause 2: Seurasin koirankoulutuskirjan ohjeita. Lause 3: Koirani ei näyttänyt ymmärtävän, mitä halusin. Lause 4: Se alkoi haukkua turhautuneena. Lause 5: Opetin vahingossa koirani haukkumaan käskystä.</w:t>
      </w:r>
    </w:p>
    <w:p>
      <w:r>
        <w:rPr>
          <w:b/>
        </w:rPr>
        <w:t xml:space="preserve">Tulos</w:t>
      </w:r>
    </w:p>
    <w:p>
      <w:r>
        <w:t xml:space="preserve">Koiran koulutus</w:t>
      </w:r>
    </w:p>
    <w:p>
      <w:r>
        <w:rPr>
          <w:b/>
        </w:rPr>
        <w:t xml:space="preserve">Esimerkki 4.2195</w:t>
      </w:r>
    </w:p>
    <w:p>
      <w:r>
        <w:t xml:space="preserve">Lause 1: Vuonna 2006 tein aprillipilan ystävälleni. Lause 2: Hän oli joogaopettaja. Lause 3: Lähetin väärennetyn kirjeen Vedanta-seurasta, jossa häntä pyydettiin opettamaan joogaa. Lause 4: Hän innostui ja kertoi äidilleen. Lause 5: Tunnustin, että se oli vitsi, ja hän suhtautui siihen hyväntahtoisesti.</w:t>
      </w:r>
    </w:p>
    <w:p>
      <w:r>
        <w:rPr>
          <w:b/>
        </w:rPr>
        <w:t xml:space="preserve">Tulos</w:t>
      </w:r>
    </w:p>
    <w:p>
      <w:r>
        <w:t xml:space="preserve">Huhtikuun pila 2006</w:t>
      </w:r>
    </w:p>
    <w:p>
      <w:r>
        <w:rPr>
          <w:b/>
        </w:rPr>
        <w:t xml:space="preserve">Esimerkki 4.2196</w:t>
      </w:r>
    </w:p>
    <w:p>
      <w:r>
        <w:t xml:space="preserve">Lause 1: Tim kasvoi koko ikänsä saman kaveriporukan kanssa. Lause 2: Kun hän oli pieni lapsi, siellä oli ruma poikamies. Lause 3: Tim ei koskaan pitänyt hänestä paljon. Lause 4: Ajan myötä hänestä kehittyi kaunis nuori nainen. Lause 5: Tim yritti iskeä häntä, mutta hän ei ollut hänen luokassaan.</w:t>
      </w:r>
    </w:p>
    <w:p>
      <w:r>
        <w:rPr>
          <w:b/>
        </w:rPr>
        <w:t xml:space="preserve">Tulos</w:t>
      </w:r>
    </w:p>
    <w:p>
      <w:r>
        <w:t xml:space="preserve">Ruma tyttö</w:t>
      </w:r>
    </w:p>
    <w:p>
      <w:r>
        <w:rPr>
          <w:b/>
        </w:rPr>
        <w:t xml:space="preserve">Esimerkki 4.2197</w:t>
      </w:r>
    </w:p>
    <w:p>
      <w:r>
        <w:t xml:space="preserve">Lause 1: Rick istui kotona. Lause 2: Hän tunsi olonsa tylsäksi ollessaan koko päivän sisällä. Lause 3: Hän meni ulos leikkimään. Lause 4: Kun hän lähti kotoa, hän huomasi auringon laskevan. Lause 5: Hän istui alas katsomaan auringonlaskua.</w:t>
      </w:r>
    </w:p>
    <w:p>
      <w:r>
        <w:rPr>
          <w:b/>
        </w:rPr>
        <w:t xml:space="preserve">Tulos</w:t>
      </w:r>
    </w:p>
    <w:p>
      <w:r>
        <w:t xml:space="preserve">Auringonlasku</w:t>
      </w:r>
    </w:p>
    <w:p>
      <w:r>
        <w:rPr>
          <w:b/>
        </w:rPr>
        <w:t xml:space="preserve">Esimerkki 4.2198</w:t>
      </w:r>
    </w:p>
    <w:p>
      <w:r>
        <w:t xml:space="preserve">Lause 1: Rocco päätti, että hän haluaa elää terveellisemmin. Lause 2: Hänen ensimmäinen askeleensa oli lopettaa tupakointi. Lause 3: Rocco heitti savukkeet pois. Lause 4: Ensimmäinen viikko oli vaikein. Lause 5: Rocco pystyi lopettamaan tupakoinnin lopullisesti.</w:t>
      </w:r>
    </w:p>
    <w:p>
      <w:r>
        <w:rPr>
          <w:b/>
        </w:rPr>
        <w:t xml:space="preserve">Tulos</w:t>
      </w:r>
    </w:p>
    <w:p>
      <w:r>
        <w:t xml:space="preserve">Rocco lopettaa tupakoinnin</w:t>
      </w:r>
    </w:p>
    <w:p>
      <w:r>
        <w:rPr>
          <w:b/>
        </w:rPr>
        <w:t xml:space="preserve">Esimerkki 4.2199</w:t>
      </w:r>
    </w:p>
    <w:p>
      <w:r>
        <w:t xml:space="preserve">Lause 1: Bradley käveli lumen läpi ystävänsä kanssa. Lause 2: He riitelivät puoliväkisin, kun Bradley tönäisi ystäväänsä. Lause 3: Hänen ystävänsä kaatui lumeen ja vaikutti hyvin vihaiselta. Lause 4: Yhtäkkiä hän alkoi heittää lunta Bradleyn päälle. Lause 5: Syntyi täysi lumisota, ja he olivat ulkona tuntikausia.</w:t>
      </w:r>
    </w:p>
    <w:p>
      <w:r>
        <w:rPr>
          <w:b/>
        </w:rPr>
        <w:t xml:space="preserve">Tulos</w:t>
      </w:r>
    </w:p>
    <w:p>
      <w:r>
        <w:t xml:space="preserve">Lumitaistelu</w:t>
      </w:r>
    </w:p>
    <w:p>
      <w:r>
        <w:rPr>
          <w:b/>
        </w:rPr>
        <w:t xml:space="preserve">Esimerkki 4.2200</w:t>
      </w:r>
    </w:p>
    <w:p>
      <w:r>
        <w:t xml:space="preserve">Lause 1: Gregorilla on paha tapa pureskella koko purkkapaketti. Lause 2: Hän pureskelee jokaista palaa, kunnes maku katoaa. Lause 3: Sitten hän avaa toisen palan pureskellakseen. Lause 4: Hän toistaa tätä, kunnes kaikki on loppu. Lause 5: Gregory joutuu ostamaan lisää purukumia.</w:t>
      </w:r>
    </w:p>
    <w:p>
      <w:r>
        <w:rPr>
          <w:b/>
        </w:rPr>
        <w:t xml:space="preserve">Tulos</w:t>
      </w:r>
    </w:p>
    <w:p>
      <w:r>
        <w:t xml:space="preserve">Chewy</w:t>
      </w:r>
    </w:p>
    <w:p>
      <w:r>
        <w:rPr>
          <w:b/>
        </w:rPr>
        <w:t xml:space="preserve">Esimerkki 4.2201</w:t>
      </w:r>
    </w:p>
    <w:p>
      <w:r>
        <w:t xml:space="preserve">Lause 1: Lisa päätti kylvettää kissansa. Lause 2: Hän täytti kylpyammeen lämpimällä vedellä. Lause 3: Hän laittoi kissan kylpyyn. Lause 4: Kissa raapi häntä ja hyppäsi ulos kylpyammeesta. Lause 5: Lisa luopui kylpyaikeesta.</w:t>
      </w:r>
    </w:p>
    <w:p>
      <w:r>
        <w:rPr>
          <w:b/>
        </w:rPr>
        <w:t xml:space="preserve">Tulos</w:t>
      </w:r>
    </w:p>
    <w:p>
      <w:r>
        <w:t xml:space="preserve">Kissan kylpyamme</w:t>
      </w:r>
    </w:p>
    <w:p>
      <w:r>
        <w:rPr>
          <w:b/>
        </w:rPr>
        <w:t xml:space="preserve">Esimerkki 4.2202</w:t>
      </w:r>
    </w:p>
    <w:p>
      <w:r>
        <w:t xml:space="preserve">Lause 1: Ivy oli niin kyllästynyt sokkotreffeihin! Lause 2: Hänen ystävänsä tarkoittivat hyvää, mutta ne eivät koskaan toimineet. Lause 3: Hän suostui viimeiselle illalliselle kirjanpitäjä Robin kanssa. Lause 4: Hänen iloiseksi yllätyksekseen Rob oli mahtava mies - hauska, fiksu ja kiltti! Lause 5: Ivy ja Rob suostuivat mielellään toisille treffeille keskenään!</w:t>
      </w:r>
    </w:p>
    <w:p>
      <w:r>
        <w:rPr>
          <w:b/>
        </w:rPr>
        <w:t xml:space="preserve">Tulos</w:t>
      </w:r>
    </w:p>
    <w:p>
      <w:r>
        <w:t xml:space="preserve">Sokkotreffit</w:t>
      </w:r>
    </w:p>
    <w:p>
      <w:r>
        <w:rPr>
          <w:b/>
        </w:rPr>
        <w:t xml:space="preserve">Esimerkki 4.2203</w:t>
      </w:r>
    </w:p>
    <w:p>
      <w:r>
        <w:t xml:space="preserve">Lause 1: Richardin ystävät tulivat käymään. Lause 2: Hän kysyi, haluaisivatko he juotavaa. Lause 3: Hän tarttui lasiin. Lause 4: Kaatoi sekoitusta ja tequilaa. Lause 5: Hän koristi juomat limettiviipaleella.</w:t>
      </w:r>
    </w:p>
    <w:p>
      <w:r>
        <w:rPr>
          <w:b/>
        </w:rPr>
        <w:t xml:space="preserve">Tulos</w:t>
      </w:r>
    </w:p>
    <w:p>
      <w:r>
        <w:t xml:space="preserve">Isäntä</w:t>
      </w:r>
    </w:p>
    <w:p>
      <w:r>
        <w:rPr>
          <w:b/>
        </w:rPr>
        <w:t xml:space="preserve">Esimerkki 4.2204</w:t>
      </w:r>
    </w:p>
    <w:p>
      <w:r>
        <w:t xml:space="preserve">Lause 1: Fred sai upouuden auton. Lause 2: Se likaantui, kun hän otti sen maastoon. Lause 3: Niinpä hän meni autopesulaan puhdistamaan sen kunnolla. Lause 4: Sinä päivänä oli lämmintä, joten hän antoi auringon kuivata autonsa. Lause 5: Hänen autonsa näytti aivan uudelta.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4.2205</w:t>
      </w:r>
    </w:p>
    <w:p>
      <w:r>
        <w:t xml:space="preserve">Lause 1: Allie tiskasi. Lause 2: Yksi astioista hajosi tiskialtaaseen. Lause 3: Allie viilsi kätensä. Lause 4: Allien mies auttoi häntä sitomaan haavan. Lause 5: Allien mies tarjoutui auttamaan häntä tiskaamaan astiat loppuun.</w:t>
      </w:r>
    </w:p>
    <w:p>
      <w:r>
        <w:rPr>
          <w:b/>
        </w:rPr>
        <w:t xml:space="preserve">Tulos</w:t>
      </w:r>
    </w:p>
    <w:p>
      <w:r>
        <w:t xml:space="preserve">Astioiden pesu</w:t>
      </w:r>
    </w:p>
    <w:p>
      <w:r>
        <w:rPr>
          <w:b/>
        </w:rPr>
        <w:t xml:space="preserve">Esimerkki 4.2206</w:t>
      </w:r>
    </w:p>
    <w:p>
      <w:r>
        <w:t xml:space="preserve">Lause 1: Jimillä oli kylmä. Lause 2: Hän juoksi kotiinsa ja tarttui hikipaitaan. Lause 3: Paita oli hyvin lämmin ja pörröinen. Lause 4: Muutaman minuutin kuluttua hänellä oli liian kuuma. Lause 5: Jim ei vain voinut saada oloaan mukavaksi!</w:t>
      </w:r>
    </w:p>
    <w:p>
      <w:r>
        <w:rPr>
          <w:b/>
        </w:rPr>
        <w:t xml:space="preserve">Tulos</w:t>
      </w:r>
    </w:p>
    <w:p>
      <w:r>
        <w:t xml:space="preserve">Paita</w:t>
      </w:r>
    </w:p>
    <w:p>
      <w:r>
        <w:rPr>
          <w:b/>
        </w:rPr>
        <w:t xml:space="preserve">Esimerkki 4.2207</w:t>
      </w:r>
    </w:p>
    <w:p>
      <w:r>
        <w:t xml:space="preserve">Lause 1: Tänään Loganilla on lapsenvahti. Lause 2: Loganin täti tulee lapsenvahdiksi. Lause 3: He leikkivät tarroilla ja dinosauruksilla. Lause 4: He kikattavat paljon. Lause 5: Heillä on hauskaa.</w:t>
      </w:r>
    </w:p>
    <w:p>
      <w:r>
        <w:rPr>
          <w:b/>
        </w:rPr>
        <w:t xml:space="preserve">Tulos</w:t>
      </w:r>
    </w:p>
    <w:p>
      <w:r>
        <w:t xml:space="preserve">Loganin lapsenvahti</w:t>
      </w:r>
    </w:p>
    <w:p>
      <w:r>
        <w:rPr>
          <w:b/>
        </w:rPr>
        <w:t xml:space="preserve">Esimerkki 4.2208</w:t>
      </w:r>
    </w:p>
    <w:p>
      <w:r>
        <w:t xml:space="preserve">Lause 1: Alicen poika ei voinut hyvin. Lause 2: Hän oli kuitenkin mennyt kouluun. Lause 3: Liisa sai puhelun koulusta. Lause 4: Hänen pojallaan oli nyt kuumetta. Lause 5: Liisa meni hakemaan poikansa koulusta.</w:t>
      </w:r>
    </w:p>
    <w:p>
      <w:r>
        <w:rPr>
          <w:b/>
        </w:rPr>
        <w:t xml:space="preserve">Tulos</w:t>
      </w:r>
    </w:p>
    <w:p>
      <w:r>
        <w:t xml:space="preserve">Sairas koulussa</w:t>
      </w:r>
    </w:p>
    <w:p>
      <w:r>
        <w:rPr>
          <w:b/>
        </w:rPr>
        <w:t xml:space="preserve">Esimerkki 4.2209</w:t>
      </w:r>
    </w:p>
    <w:p>
      <w:r>
        <w:t xml:space="preserve">Lause 1: Kuorin perunoita keittiön lavuaarissa. Lause 2: Vesi alkoi nousta. Lause 3: Laitoin viemärin päälle. Lause 4: Mitään ei tapahtunut. Lause 5: Illallisella puolet perunoista oli kuorittu.</w:t>
      </w:r>
    </w:p>
    <w:p>
      <w:r>
        <w:rPr>
          <w:b/>
        </w:rPr>
        <w:t xml:space="preserve">Tulos</w:t>
      </w:r>
    </w:p>
    <w:p>
      <w:r>
        <w:t xml:space="preserve">Perunoiden kuoriminen</w:t>
      </w:r>
    </w:p>
    <w:p>
      <w:r>
        <w:rPr>
          <w:b/>
        </w:rPr>
        <w:t xml:space="preserve">Esimerkki 4.2210</w:t>
      </w:r>
    </w:p>
    <w:p>
      <w:r>
        <w:t xml:space="preserve">Lause 1: Mieheni heräsi keskellä yötä. Lause 2: Hän kääntyi ympäri ja ravisteli minua hereille. Lause 3: Minä voihkin ja kysyin, mitä hän halusi. Lause 4: Hän sanoi, että hän halusi minun hakevan hänelle pekoni-juustohampurilaisen lounaaksi. Lause 5: Hän sanoi, että muistuttaisin häntä tänään siitä, että hän halusi sitä.</w:t>
      </w:r>
    </w:p>
    <w:p>
      <w:r>
        <w:rPr>
          <w:b/>
        </w:rPr>
        <w:t xml:space="preserve">Tulos</w:t>
      </w:r>
    </w:p>
    <w:p>
      <w:r>
        <w:t xml:space="preserve">Pekoni Burger</w:t>
      </w:r>
    </w:p>
    <w:p>
      <w:r>
        <w:rPr>
          <w:b/>
        </w:rPr>
        <w:t xml:space="preserve">Esimerkki 4.2211</w:t>
      </w:r>
    </w:p>
    <w:p>
      <w:r>
        <w:t xml:space="preserve">Lause 1: Beth oli pieni tyttö, joka halusi rahaa ostaakseen omia lelujaan. Lause 2: Hänen vanhempansa sanoivat hänelle, että hänen pitäisi ansaita rahat. Lause 3: He käskivät häntä perustamaan limonadikojun. Lause 4: Beth perusti limonadikojun ja myi lasillisen limonadia. Lause 5: Beth oli ansainnut ensimmäiset rahansa.</w:t>
      </w:r>
    </w:p>
    <w:p>
      <w:r>
        <w:rPr>
          <w:b/>
        </w:rPr>
        <w:t xml:space="preserve">Tulos</w:t>
      </w:r>
    </w:p>
    <w:p>
      <w:r>
        <w:t xml:space="preserve">Bethin ensimmäinen raha</w:t>
      </w:r>
    </w:p>
    <w:p>
      <w:r>
        <w:rPr>
          <w:b/>
        </w:rPr>
        <w:t xml:space="preserve">Esimerkki 4.2212</w:t>
      </w:r>
    </w:p>
    <w:p>
      <w:r>
        <w:t xml:space="preserve">Lause 1: Allie ja hänen ystävänsä menivät Vegasiin. Lause 2: He halusivat tienata rahaa. Lause 3: Allie istui peliautomaatilla tunnin ajan. Lause 4: Hän tienasi lopulta sata dollaria. Lause 5: Allie oli innoissaan.</w:t>
      </w:r>
    </w:p>
    <w:p>
      <w:r>
        <w:rPr>
          <w:b/>
        </w:rPr>
        <w:t xml:space="preserve">Tulos</w:t>
      </w:r>
    </w:p>
    <w:p>
      <w:r>
        <w:t xml:space="preserve">Voittava veto</w:t>
      </w:r>
    </w:p>
    <w:p>
      <w:r>
        <w:rPr>
          <w:b/>
        </w:rPr>
        <w:t xml:space="preserve">Esimerkki 4.2213</w:t>
      </w:r>
    </w:p>
    <w:p>
      <w:r>
        <w:t xml:space="preserve">Lause 1: Tim oli matkalla töistä kotiin. Lause 2: Hän ehti vielä viimeiseen bussiin. Lause 3: Valitettavasti se oli hieman etuajassa sinä päivänä. Lause 4: Tim juoksi, mutta ei ehtinyt. Lause 5: Hän joutui lopulta kävelemään pitkän matkan kotiin.</w:t>
      </w:r>
    </w:p>
    <w:p>
      <w:r>
        <w:rPr>
          <w:b/>
        </w:rPr>
        <w:t xml:space="preserve">Tulos</w:t>
      </w:r>
    </w:p>
    <w:p>
      <w:r>
        <w:t xml:space="preserve">Viimeinen mahdollisuus</w:t>
      </w:r>
    </w:p>
    <w:p>
      <w:r>
        <w:rPr>
          <w:b/>
        </w:rPr>
        <w:t xml:space="preserve">Esimerkki 4.2214</w:t>
      </w:r>
    </w:p>
    <w:p>
      <w:r>
        <w:t xml:space="preserve">Lause 1: Asuimme omistusasunnossa vuodesta 1987 vuoteen 2013. Lause 2: Vuonna 1992 kaksi parikymppistä veljestä asui kolmannessa kerroksessa. Lause 3: He olivat ystävällisiä mutta joivat paljon. Lause 4: Eräänä yönä nuorempi veli putosi kuistilta. Lause 5: Onneksi häneltä murtui vain käsi.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4.2215</w:t>
      </w:r>
    </w:p>
    <w:p>
      <w:r>
        <w:t xml:space="preserve">Lause 1: Jenna oli hyvä numeroiden kanssa ja hoiti kaikki perheensä verot. Lause 2: Hänen isänsä halusi väärentää joitakin tietoja. Lause 3: Jenna kieltäytyi ja piti puolensa. Lause 4: Hänen isänsä vaati, ettei hän voinut maksaa enempää veroja. Lause 5: Niinpä Jenna kehotti häntä lahjoittamaan hyväntekeväisyyteen, jotta hän maksaisi vähemmän.</w:t>
      </w:r>
    </w:p>
    <w:p>
      <w:r>
        <w:rPr>
          <w:b/>
        </w:rPr>
        <w:t xml:space="preserve">Tulos</w:t>
      </w:r>
    </w:p>
    <w:p>
      <w:r>
        <w:t xml:space="preserve">Veronkierto</w:t>
      </w:r>
    </w:p>
    <w:p>
      <w:r>
        <w:rPr>
          <w:b/>
        </w:rPr>
        <w:t xml:space="preserve">Esimerkki 4.2216</w:t>
      </w:r>
    </w:p>
    <w:p>
      <w:r>
        <w:t xml:space="preserve">Lause 1: Suzie halusi säästää rahaa. Lause 2: Hän päätti valehdella tuloverotuksessaan. Lause 3: Verovirasto tarkasti hänet. Lause 4: Verovirasto sai selville, että hän valehteli. Lause 5: Nyt Susie on vankilassa.</w:t>
      </w:r>
    </w:p>
    <w:p>
      <w:r>
        <w:rPr>
          <w:b/>
        </w:rPr>
        <w:t xml:space="preserve">Tulos</w:t>
      </w:r>
    </w:p>
    <w:p>
      <w:r>
        <w:t xml:space="preserve">Veronkierto</w:t>
      </w:r>
    </w:p>
    <w:p>
      <w:r>
        <w:rPr>
          <w:b/>
        </w:rPr>
        <w:t xml:space="preserve">Esimerkki 4.2217</w:t>
      </w:r>
    </w:p>
    <w:p>
      <w:r>
        <w:t xml:space="preserve">Lause 1: Ernest pelasi videopelejä. Lause 2: Televisiosta kuului räjähdysten ja laukausten ääniä. Lause 3: Hänen äitinsä käveli huoneeseen ja huokaisi. Lause 4: Hän sammutti television Ernestin vastalauseeksi. Lause 5: Ernest oli pelannut koko aamun.</w:t>
      </w:r>
    </w:p>
    <w:p>
      <w:r>
        <w:rPr>
          <w:b/>
        </w:rPr>
        <w:t xml:space="preserve">Tulos</w:t>
      </w:r>
    </w:p>
    <w:p>
      <w:r>
        <w:t xml:space="preserve">Videopelit</w:t>
      </w:r>
    </w:p>
    <w:p>
      <w:r>
        <w:rPr>
          <w:b/>
        </w:rPr>
        <w:t xml:space="preserve">Esimerkki 4.2218</w:t>
      </w:r>
    </w:p>
    <w:p>
      <w:r>
        <w:t xml:space="preserve">Lause 1: Suella on aamulla englannin koe. Lause 2: Hän sairastui ja joutui jättämään kokeensa väliin. Lause 3: Hän oli järkyttynyt, koska hän oli opiskellut niin paljon. Lause 4: Sue sopi opettajansa kanssa ajan, jolloin hän voi korjata kokeensa. Lause 5: Kun hän vihdoin kirjoitti kokeensa, hän läpäisi sen erinomaisesti.</w:t>
      </w:r>
    </w:p>
    <w:p>
      <w:r>
        <w:rPr>
          <w:b/>
        </w:rPr>
        <w:t xml:space="preserve">Tulos</w:t>
      </w:r>
    </w:p>
    <w:p>
      <w:r>
        <w:t xml:space="preserve">Englannin testi</w:t>
      </w:r>
    </w:p>
    <w:p>
      <w:r>
        <w:rPr>
          <w:b/>
        </w:rPr>
        <w:t xml:space="preserve">Esimerkki 4.2219</w:t>
      </w:r>
    </w:p>
    <w:p>
      <w:r>
        <w:t xml:space="preserve">Lause 1: Tom ajatteli usein terveyttään. Lause 2: Tom pesi kätensä 30 kertaa päivässä. Lause 3: Tom kävi psykologin luona tämän vuoksi. Lause 4: Psykologi auttoi häntä merkittävästi. Lause 5: Tom ei enää pessyt käsiään liikaa.</w:t>
      </w:r>
    </w:p>
    <w:p>
      <w:r>
        <w:rPr>
          <w:b/>
        </w:rPr>
        <w:t xml:space="preserve">Tulos</w:t>
      </w:r>
    </w:p>
    <w:p>
      <w:r>
        <w:t xml:space="preserve">OCD</w:t>
      </w:r>
    </w:p>
    <w:p>
      <w:r>
        <w:rPr>
          <w:b/>
        </w:rPr>
        <w:t xml:space="preserve">Esimerkki 4.2220</w:t>
      </w:r>
    </w:p>
    <w:p>
      <w:r>
        <w:t xml:space="preserve">Lause 1: Christian huomasi, että hänen raportissaan oli valtava virhe. Lause 2: Hänellä oli mahdollisuus välittää se nuoremmalle neuvonantajalleen, mutta hän ei tehnyt sitä. Lause 3: Hän meni tapaamaan esimiestään ja myönsi virheen. Lause 4: Pomo oli vaikuttunut hänen rehellisyydestään. Lause 5: Potkujen sijaan hän antoi hänelle bonuksen.</w:t>
      </w:r>
    </w:p>
    <w:p>
      <w:r>
        <w:rPr>
          <w:b/>
        </w:rPr>
        <w:t xml:space="preserve">Tulos</w:t>
      </w:r>
    </w:p>
    <w:p>
      <w:r>
        <w:t xml:space="preserve">Tavoitteena totuus</w:t>
      </w:r>
    </w:p>
    <w:p>
      <w:r>
        <w:rPr>
          <w:b/>
        </w:rPr>
        <w:t xml:space="preserve">Esimerkki 4.2221</w:t>
      </w:r>
    </w:p>
    <w:p>
      <w:r>
        <w:t xml:space="preserve">Lause 1: Sam osti uuden savuhälyttimen. Lause 2: Hän meni asentamaan sen kotiinsa. Lause 3: Sam tajusi, ettei hänellä ollut paristoja. Lause 4: Sam meni takaisin kauppaan. Lause 5: Sam osti paristot savuhälyttimeen.</w:t>
      </w:r>
    </w:p>
    <w:p>
      <w:r>
        <w:rPr>
          <w:b/>
        </w:rPr>
        <w:t xml:space="preserve">Tulos</w:t>
      </w:r>
    </w:p>
    <w:p>
      <w:r>
        <w:t xml:space="preserve">Samin savuhälytin</w:t>
      </w:r>
    </w:p>
    <w:p>
      <w:r>
        <w:rPr>
          <w:b/>
        </w:rPr>
        <w:t xml:space="preserve">Esimerkki 4.2222</w:t>
      </w:r>
    </w:p>
    <w:p>
      <w:r>
        <w:t xml:space="preserve">Lause 1: Terry on hiihtoretkellä ystäviensä kanssa. Lause 2: Terry ei malta odottaa, että pääsee hiihtämään. Lause 3: Oli yö, kun he saapuivat, joten hän ei voinut vielä hiihtää. Lause 4: Hän söi kunnon ison illallisen ja lähti nukkumaan. Lause 5: Seuraavana aamuna Terry heräsi hyvin kipeänä eikä pystynyt hiihtämään.</w:t>
      </w:r>
    </w:p>
    <w:p>
      <w:r>
        <w:rPr>
          <w:b/>
        </w:rPr>
        <w:t xml:space="preserve">Tulos</w:t>
      </w:r>
    </w:p>
    <w:p>
      <w:r>
        <w:t xml:space="preserve">Terry sairastuu</w:t>
      </w:r>
    </w:p>
    <w:p>
      <w:r>
        <w:rPr>
          <w:b/>
        </w:rPr>
        <w:t xml:space="preserve">Esimerkki 4.2223</w:t>
      </w:r>
    </w:p>
    <w:p>
      <w:r>
        <w:t xml:space="preserve">Lause 1: Anna oli aloitteleva kirjailija. Lause 2: Hän kirjoitti lastenkirjan. Lause 3: Hän yritti myydä sen kustantajalle. Lause 4: Kukaan heistä ei ollut kiinnostunut. Lause 5: He sanoivat, etteivät lapset halua lukea holokaustista kertovia tarinoita.</w:t>
      </w:r>
    </w:p>
    <w:p>
      <w:r>
        <w:rPr>
          <w:b/>
        </w:rPr>
        <w:t xml:space="preserve">Tulos</w:t>
      </w:r>
    </w:p>
    <w:p>
      <w:r>
        <w:t xml:space="preserve">Lasten kirja</w:t>
      </w:r>
    </w:p>
    <w:p>
      <w:r>
        <w:rPr>
          <w:b/>
        </w:rPr>
        <w:t xml:space="preserve">Esimerkki 4.2224</w:t>
      </w:r>
    </w:p>
    <w:p>
      <w:r>
        <w:t xml:space="preserve">Lause 1: Tina halusi uuden harrastuksen. Lause 2: Niinpä hän päätti aloittaa puutarhanhoidon. Lause 3: Tina oppi istuttamaan vihanneksia. Lause 4: Kun hän oli valmis, hän teki aterian. Lause 5: Ne olivat parhaita vihanneksia, joita hän oli koskaan maistanut.</w:t>
      </w:r>
    </w:p>
    <w:p>
      <w:r>
        <w:rPr>
          <w:b/>
        </w:rPr>
        <w:t xml:space="preserve">Tulos</w:t>
      </w:r>
    </w:p>
    <w:p>
      <w:r>
        <w:t xml:space="preserve">Puutarhan opettelu</w:t>
      </w:r>
    </w:p>
    <w:p>
      <w:r>
        <w:rPr>
          <w:b/>
        </w:rPr>
        <w:t xml:space="preserve">Esimerkki 4.2225</w:t>
      </w:r>
    </w:p>
    <w:p>
      <w:r>
        <w:t xml:space="preserve">Lause 1: Jasonilla oli ollut vaikeaa. Lause 2: Hän oli kulkenut pienestä työstä toiseen. Lause 3: Hän selasi internetiä ja näki Mturk-sivuston. Lause 4: Jason oli utelias ja tutustui siihen. Lause 5: Jason vie nyt 100 dollaria kuukaudessa kotiin ansaitsemillaan tuloilla.</w:t>
      </w:r>
    </w:p>
    <w:p>
      <w:r>
        <w:rPr>
          <w:b/>
        </w:rPr>
        <w:t xml:space="preserve">Tulos</w:t>
      </w:r>
    </w:p>
    <w:p>
      <w:r>
        <w:t xml:space="preserve">Jason liittyy mturkiin</w:t>
      </w:r>
    </w:p>
    <w:p>
      <w:r>
        <w:rPr>
          <w:b/>
        </w:rPr>
        <w:t xml:space="preserve">Esimerkki 4.2226</w:t>
      </w:r>
    </w:p>
    <w:p>
      <w:r>
        <w:t xml:space="preserve">Lause 1: Brandy osti aina lounaansa kotoa töihin. Lause 2: Hän laittoi sen työpaikan minijääkaappiin. Lause 3: Eräänä päivänä hänen lounaansa ei ollut tavallisessa paikassa. Lause 4: Joku oli vienyt hänen lounaslaukkunsa joko vahingossa tai tahallaan. Lause 5: Työtoveri sääli häntä ja kutsui Brandyn lounaalle.</w:t>
      </w:r>
    </w:p>
    <w:p>
      <w:r>
        <w:rPr>
          <w:b/>
        </w:rPr>
        <w:t xml:space="preserve">Tulos</w:t>
      </w:r>
    </w:p>
    <w:p>
      <w:r>
        <w:t xml:space="preserve">Lounas</w:t>
      </w:r>
    </w:p>
    <w:p>
      <w:r>
        <w:rPr>
          <w:b/>
        </w:rPr>
        <w:t xml:space="preserve">Esimerkki 4.2227</w:t>
      </w:r>
    </w:p>
    <w:p>
      <w:r>
        <w:t xml:space="preserve">Lause 1: Vihasin ruskeita silmiäni. Lause 2: Seisoin peilin edessä ja tuijotin niitä. Lause 3: Halusin siniset silmät, kuten kauniilla tytöillä oli. Lause 4: Kaikki sanoivat, että olin kaunis, mutta minä en nähnyt sitä. Lause 5: Pidin vain mustista hiuksistani.</w:t>
      </w:r>
    </w:p>
    <w:p>
      <w:r>
        <w:rPr>
          <w:b/>
        </w:rPr>
        <w:t xml:space="preserve">Tulos</w:t>
      </w:r>
    </w:p>
    <w:p>
      <w:r>
        <w:t xml:space="preserve">Ruskeat silmät</w:t>
      </w:r>
    </w:p>
    <w:p>
      <w:r>
        <w:rPr>
          <w:b/>
        </w:rPr>
        <w:t xml:space="preserve">Esimerkki 4.2228</w:t>
      </w:r>
    </w:p>
    <w:p>
      <w:r>
        <w:t xml:space="preserve">Lause 1: Jane matkusti yön yli julkisella bussilla. Lause 2: Hän yritti nukkua, mutta yksi ihmisjoukko oli äänekäs. Lause 3: Hän pyysi heitä kohteliaasti olemaan hiljaa, mikä aiheutti tappelun. Lause 4: Yksi mies heitettiin ulos, koska hän oli liian riehakas. Lause 5: Onneksi kaikki muut näyttivät rauhoittuvan.</w:t>
      </w:r>
    </w:p>
    <w:p>
      <w:r>
        <w:rPr>
          <w:b/>
        </w:rPr>
        <w:t xml:space="preserve">Tulos</w:t>
      </w:r>
    </w:p>
    <w:p>
      <w:r>
        <w:t xml:space="preserve">Bussiargumentti</w:t>
      </w:r>
    </w:p>
    <w:p>
      <w:r>
        <w:rPr>
          <w:b/>
        </w:rPr>
        <w:t xml:space="preserve">Esimerkki 4.2229</w:t>
      </w:r>
    </w:p>
    <w:p>
      <w:r>
        <w:t xml:space="preserve">Lause 1: Danin auto ei käynnistynyt. Lause 2: Dan mietti, oliko akku ehkä tyhjä. Lause 3: Dan avasi konepellin nähdäkseen sen. Lause 4: Pieni eläin oli pureskellut joitakin johtoja. Lause 5: Dan sai vaihdettua johdot auton korjaamiseksi.</w:t>
      </w:r>
    </w:p>
    <w:p>
      <w:r>
        <w:rPr>
          <w:b/>
        </w:rPr>
        <w:t xml:space="preserve">Tulos</w:t>
      </w:r>
    </w:p>
    <w:p>
      <w:r>
        <w:t xml:space="preserve">Auto ei käynnisty</w:t>
      </w:r>
    </w:p>
    <w:p>
      <w:r>
        <w:rPr>
          <w:b/>
        </w:rPr>
        <w:t xml:space="preserve">Esimerkki 4.2230</w:t>
      </w:r>
    </w:p>
    <w:p>
      <w:r>
        <w:t xml:space="preserve">Lause 1: Jillin piti ostaa auto. Lause 2: Hän löysi hyvän tarjouksen autosta, jossa oli vain 21 000 kilometriä. Lause 3: Hän ajoi pois tyytyväisenä kauppaansa. Lause 4: Myöhemmin hän sai tietää, että todellinen mittarilukema oli 121 000 mailia. Lause 5: Hän ei onnistunut löytämään huijaria.</w:t>
      </w:r>
    </w:p>
    <w:p>
      <w:r>
        <w:rPr>
          <w:b/>
        </w:rPr>
        <w:t xml:space="preserve">Tulos</w:t>
      </w:r>
    </w:p>
    <w:p>
      <w:r>
        <w:t xml:space="preserve">Matkamittaripetos</w:t>
      </w:r>
    </w:p>
    <w:p>
      <w:r>
        <w:rPr>
          <w:b/>
        </w:rPr>
        <w:t xml:space="preserve">Esimerkki 4.2231</w:t>
      </w:r>
    </w:p>
    <w:p>
      <w:r>
        <w:t xml:space="preserve">Lause 1: Jimin piti ansaita rahaa. Lause 2: Hän halusi saada asioita, joihin hänellä ei ollut varaa. Lause 3: Hän valvoi joka ilta myöhään töitä tehden. Lause 4: Hänen kovalla työllä ansaitsemansa ylimääräiset rahat maksoivat itsensä takaisin. Lause 5: Hän pystyi sijoittamaan ja on nyt hyvin varakas mies.</w:t>
      </w:r>
    </w:p>
    <w:p>
      <w:r>
        <w:rPr>
          <w:b/>
        </w:rPr>
        <w:t xml:space="preserve">Tulos</w:t>
      </w:r>
    </w:p>
    <w:p>
      <w:r>
        <w:t xml:space="preserve">Raha</w:t>
      </w:r>
    </w:p>
    <w:p>
      <w:r>
        <w:rPr>
          <w:b/>
        </w:rPr>
        <w:t xml:space="preserve">Esimerkki 4.2232</w:t>
      </w:r>
    </w:p>
    <w:p>
      <w:r>
        <w:t xml:space="preserve">Lause 1: Joella oli nälkä. Lause 2: Hän halusi kokeilla uutta paikkaa. Lause 3: Hän sai tietää uudesta paikasta lähellään. Lause 4: Joe ajoi uuteen paikkaan ja tilasi aterian. Lause 5: Joe nautti ruoasta eikä ollut enää nälkäinen.</w:t>
      </w:r>
    </w:p>
    <w:p>
      <w:r>
        <w:rPr>
          <w:b/>
        </w:rPr>
        <w:t xml:space="preserve">Tulos</w:t>
      </w:r>
    </w:p>
    <w:p>
      <w:r>
        <w:t xml:space="preserve">uusi ravintola</w:t>
      </w:r>
    </w:p>
    <w:p>
      <w:r>
        <w:rPr>
          <w:b/>
        </w:rPr>
        <w:t xml:space="preserve">Esimerkki 4.2233</w:t>
      </w:r>
    </w:p>
    <w:p>
      <w:r>
        <w:t xml:space="preserve">Lause 1: Martha heräsi eilen ja oli innoissaan päästäkseen rannalle. Lause 2: Hän oli niin innoissaan, kun hän pakkasi tavaransa lähteäkseen. Lause 3: Hän pakkasi niin nopeasti, että unohti pakata aurinkorasvan! Lause 4: Kun hän saapui rannalle, hän huomasi, että se puuttui. Lause 5: Onneksi hänen ystävänsä toi sitä, joten hän pystyi käyttämään sitä!</w:t>
      </w:r>
    </w:p>
    <w:p>
      <w:r>
        <w:rPr>
          <w:b/>
        </w:rPr>
        <w:t xml:space="preserve">Tulos</w:t>
      </w:r>
    </w:p>
    <w:p>
      <w:r>
        <w:t xml:space="preserve">Aurinkovoide unohtui!</w:t>
      </w:r>
    </w:p>
    <w:p>
      <w:r>
        <w:rPr>
          <w:b/>
        </w:rPr>
        <w:t xml:space="preserve">Esimerkki 4.2234</w:t>
      </w:r>
    </w:p>
    <w:p>
      <w:r>
        <w:t xml:space="preserve">Lause 1: Eilen liikunnanohjaaja käski meidän tehdä punnerruksia. Lause 2: Inhoan punnerruksia enkä ollut iloinen siitä, että jouduin tekemään niitä. Lause 3: Onnistuin tekemään kaksikymmentä punnerrusta. Lause 4: Olin todella ylpeä tekemieni punnerrusten määrästä. Lause 5: En malta odottaa, että saan tehdä lisää punnerruksia huomenna.</w:t>
      </w:r>
    </w:p>
    <w:p>
      <w:r>
        <w:rPr>
          <w:b/>
        </w:rPr>
        <w:t xml:space="preserve">Tulos</w:t>
      </w:r>
    </w:p>
    <w:p>
      <w:r>
        <w:t xml:space="preserve">Punnerrukset</w:t>
      </w:r>
    </w:p>
    <w:p>
      <w:r>
        <w:rPr>
          <w:b/>
        </w:rPr>
        <w:t xml:space="preserve">Esimerkki 4.2235</w:t>
      </w:r>
    </w:p>
    <w:p>
      <w:r>
        <w:t xml:space="preserve">Lause 1: Sam menetti koiransa. Lause 2: Hän toivoi sen palaavan. Lause 3: Hän laittoi lentolehtisiä sen löytämiseksi. Lause 4: Lopulta joku soitti. Lause 5: Heillä oli huonoja uutisia Samin koirasta.</w:t>
      </w:r>
    </w:p>
    <w:p>
      <w:r>
        <w:rPr>
          <w:b/>
        </w:rPr>
        <w:t xml:space="preserve">Tulos</w:t>
      </w:r>
    </w:p>
    <w:p>
      <w:r>
        <w:t xml:space="preserve">Karkuteillä oleva koira</w:t>
      </w:r>
    </w:p>
    <w:p>
      <w:r>
        <w:rPr>
          <w:b/>
        </w:rPr>
        <w:t xml:space="preserve">Esimerkki 4.2236</w:t>
      </w:r>
    </w:p>
    <w:p>
      <w:r>
        <w:t xml:space="preserve">Lause 1: Sherry suunnitteli sukupuolen paljastamisjuhlia vauvalleen. Lause 2: Hän ei tiennyt sukupuolta, mutta hänen miehensä tiesi. Lause 3: Eräänä iltana hänen miehensä mainitsi vahingossa, että lapsi oli poika. Lause 4: Sherry oli järkyttynyt ja järkyttynyt virheestä. Lause 5: Juhlissa hän leikkasi kakun auki ja järkyttyi nähdessään vaaleanpunaisen kakun!</w:t>
      </w:r>
    </w:p>
    <w:p>
      <w:r>
        <w:rPr>
          <w:b/>
        </w:rPr>
        <w:t xml:space="preserve">Tulos</w:t>
      </w:r>
    </w:p>
    <w:p>
      <w:r>
        <w:t xml:space="preserve">Sukupuolen paljastaminen</w:t>
      </w:r>
    </w:p>
    <w:p>
      <w:r>
        <w:rPr>
          <w:b/>
        </w:rPr>
        <w:t xml:space="preserve">Esimerkki 4.2237</w:t>
      </w:r>
    </w:p>
    <w:p>
      <w:r>
        <w:t xml:space="preserve">Lause 1: Söin kuusi purukumia kerralla. Lause 2: Pureskelin purukumia koko päivän. Lause 3: Purkka rikkoi leukani. Lause 4: Menin lääkäriin. Lause 5: Lääkäri sai leukani korjattua leikkauksella.</w:t>
      </w:r>
    </w:p>
    <w:p>
      <w:r>
        <w:rPr>
          <w:b/>
        </w:rPr>
        <w:t xml:space="preserve">Tulos</w:t>
      </w:r>
    </w:p>
    <w:p>
      <w:r>
        <w:t xml:space="preserve">Murtunut leuka</w:t>
      </w:r>
    </w:p>
    <w:p>
      <w:r>
        <w:rPr>
          <w:b/>
        </w:rPr>
        <w:t xml:space="preserve">Esimerkki 4.2238</w:t>
      </w:r>
    </w:p>
    <w:p>
      <w:r>
        <w:t xml:space="preserve">Lause 1: John lukee arvostelun elokuvasta, jonka hän haluaa katsoa. Lause 2: Hän hyväksyy arvostelun ja menee sen seurauksena elokuvateatteriin. Lause 3: Yllätyksekseen hän kyllästyi elokuvaan kovasti. Lause 4: Tämän seurauksena hän lähti elokuvateatterista ja meni kotiin. Lause 5: John päättää vastedes suhtautua elokuva-arvosteluihin hyvin tuomitsevasti.</w:t>
      </w:r>
    </w:p>
    <w:p>
      <w:r>
        <w:rPr>
          <w:b/>
        </w:rPr>
        <w:t xml:space="preserve">Tulos</w:t>
      </w:r>
    </w:p>
    <w:p>
      <w:r>
        <w:t xml:space="preserve">elokuvateatteri</w:t>
      </w:r>
    </w:p>
    <w:p>
      <w:r>
        <w:rPr>
          <w:b/>
        </w:rPr>
        <w:t xml:space="preserve">Esimerkki 4.2239</w:t>
      </w:r>
    </w:p>
    <w:p>
      <w:r>
        <w:t xml:space="preserve">Lause 1: Kendall maalasi koko yön. Lause 2: Väsyneenä hän laski siveltimensä alas ja sulki silmänsä. Lause 3: Hän ei ollut aikonut nukahtaa, mutta pian kului tunteja. Lause 4: Kun hän heräsi, hän huomasi siveltimensä kovettuneen maalista. Lause 5: Kovat harjakset olivat täysin pilalla.</w:t>
      </w:r>
    </w:p>
    <w:p>
      <w:r>
        <w:rPr>
          <w:b/>
        </w:rPr>
        <w:t xml:space="preserve">Tulos</w:t>
      </w:r>
    </w:p>
    <w:p>
      <w:r>
        <w:t xml:space="preserve">Tuhoutunut harja</w:t>
      </w:r>
    </w:p>
    <w:p>
      <w:r>
        <w:rPr>
          <w:b/>
        </w:rPr>
        <w:t xml:space="preserve">Esimerkki 4.2240</w:t>
      </w:r>
    </w:p>
    <w:p>
      <w:r>
        <w:t xml:space="preserve">Lause 1: Bussi pudotti useita lapsia pysäkiltä. Lause 2: Jen nousi ulos ja käveli viisi minuuttia kotiin. Lause 3: Jen hermostui, koska hän ei löytänyt kotiavaimia. Lause 4: Koska kukaan hänen perheestään ei ollut kotona, hän istui alas ja odotti heitä. Lause 5: Hänen veljensä tuli lopulta muutaman tunnin kuluttua.</w:t>
      </w:r>
    </w:p>
    <w:p>
      <w:r>
        <w:rPr>
          <w:b/>
        </w:rPr>
        <w:t xml:space="preserve">Tulos</w:t>
      </w:r>
    </w:p>
    <w:p>
      <w:r>
        <w:t xml:space="preserve">Iltapäivän leiriytyminen</w:t>
      </w:r>
    </w:p>
    <w:p>
      <w:r>
        <w:rPr>
          <w:b/>
        </w:rPr>
        <w:t xml:space="preserve">Esimerkki 4.2241</w:t>
      </w:r>
    </w:p>
    <w:p>
      <w:r>
        <w:t xml:space="preserve">Lause 1: Äitini osti eräänä päivänä uudenlaista appelsiinimehua. Lause 2: Se oli hyvin erilaista kuin tavallinen mehu. Lause 3: Tässä appelsiinimehussa on hedelmälihaa. Lause 4: Inhoan sitä, että appelsiinimehussa on hedelmälihaa. Lause 5: Niinpä menin kauppaan ja ostin sellutonta appelsiinimehua.</w:t>
      </w:r>
    </w:p>
    <w:p>
      <w:r>
        <w:rPr>
          <w:b/>
        </w:rPr>
        <w:t xml:space="preserve">Tulos</w:t>
      </w:r>
    </w:p>
    <w:p>
      <w:r>
        <w:t xml:space="preserve">Appelsiinimehu</w:t>
      </w:r>
    </w:p>
    <w:p>
      <w:r>
        <w:rPr>
          <w:b/>
        </w:rPr>
        <w:t xml:space="preserve">Esimerkki 4.2242</w:t>
      </w:r>
    </w:p>
    <w:p>
      <w:r>
        <w:t xml:space="preserve">Lause 1: Mark oli tottunut pysähtymään baariin ja juomaan olutta töiden jälkeen. Lause 2: Hän oli tehnyt niin jo vuosia ilman ongelmia. Lause 3: Mark yllättyi eräänä päivänä, kun poliisi pysäytti hänet hänen ajaessaan kotiin. Lause 4: Mark sai syytteen rattijuopumuksesta. Lause 5: Nyt Mark käy edelleen baarissa töiden jälkeen, mutta hän juo vain limsaa.</w:t>
      </w:r>
    </w:p>
    <w:p>
      <w:r>
        <w:rPr>
          <w:b/>
        </w:rPr>
        <w:t xml:space="preserve">Tulos</w:t>
      </w:r>
    </w:p>
    <w:p>
      <w:r>
        <w:t xml:space="preserve">Mark muuttaa tapojaan</w:t>
      </w:r>
    </w:p>
    <w:p>
      <w:r>
        <w:rPr>
          <w:b/>
        </w:rPr>
        <w:t xml:space="preserve">Esimerkki 4.2243</w:t>
      </w:r>
    </w:p>
    <w:p>
      <w:r>
        <w:t xml:space="preserve">Lause 1: Rob pyysi aina työtovereiltaan savukkeita. Lause 2: Hän selitti yrittävänsä lopettaa eikä halunnut täyttä askiakaan. Lause 3: Yksi mukava kaveri, Roy, antoi hänelle savukkeen kymmenen päivää peräkkäin. Lause 4: Lopulta Roy sai tarpeekseen ja kieltäytyi seuraavan kerran, kun Rob pyysi. Lause 5: Rob käveli pois murahtaen ja käyttäytyen kuin lapsi.</w:t>
      </w:r>
    </w:p>
    <w:p>
      <w:r>
        <w:rPr>
          <w:b/>
        </w:rPr>
        <w:t xml:space="preserve">Tulos</w:t>
      </w:r>
    </w:p>
    <w:p>
      <w:r>
        <w:t xml:space="preserve">Rob ja Roy</w:t>
      </w:r>
    </w:p>
    <w:p>
      <w:r>
        <w:rPr>
          <w:b/>
        </w:rPr>
        <w:t xml:space="preserve">Esimerkki 4.2244</w:t>
      </w:r>
    </w:p>
    <w:p>
      <w:r>
        <w:t xml:space="preserve">Lause 1: Näin tikkaat ystäväni pihalla. Lause 2: Kerroin hänelle, että se oli minun tikapuut. Lause 3: Hän sanoi, että ne olivat hänen. Lause 4: Riitelimme tikkaista tunnin ajan. Lause 5: Kunnes muistimme, että ostimme tikkaat yhdessä.</w:t>
      </w:r>
    </w:p>
    <w:p>
      <w:r>
        <w:rPr>
          <w:b/>
        </w:rPr>
        <w:t xml:space="preserve">Tulos</w:t>
      </w:r>
    </w:p>
    <w:p>
      <w:r>
        <w:t xml:space="preserve">Tikkaat</w:t>
      </w:r>
    </w:p>
    <w:p>
      <w:r>
        <w:rPr>
          <w:b/>
        </w:rPr>
        <w:t xml:space="preserve">Esimerkki 4.2245</w:t>
      </w:r>
    </w:p>
    <w:p>
      <w:r>
        <w:t xml:space="preserve">Lause 1: Lisa heräsi ja peittyi huopiin. Lause 2: Hän jäi sänkyyn vielä tunniksi, koska hän paleli. Lause 3: Hänen vanhempansa valmistivat aamiaista. Lause 4: He käänsivät myös lämmittimen. Lause 5: Kaikki ottivat aikaa nauttia jouluaamusta.</w:t>
      </w:r>
    </w:p>
    <w:p>
      <w:r>
        <w:rPr>
          <w:b/>
        </w:rPr>
        <w:t xml:space="preserve">Tulos</w:t>
      </w:r>
    </w:p>
    <w:p>
      <w:r>
        <w:t xml:space="preserve">Jääkylmä talvi</w:t>
      </w:r>
    </w:p>
    <w:p>
      <w:r>
        <w:rPr>
          <w:b/>
        </w:rPr>
        <w:t xml:space="preserve">Esimerkki 4.2246</w:t>
      </w:r>
    </w:p>
    <w:p>
      <w:r>
        <w:t xml:space="preserve">Lause 1: Puhelimeni lakkasi toimimasta yön aikana. Lause 2: Yritin kaikkeni saadakseni sen taas toimimaan. Lause 3: Vein sen operaattorin myymälään. Lause 4: He vakuuttivat minut ostamaan uuden puhelimen. Lause 5: Päädyin lopulta heidän ehdotustensa mukaiseen päivitykseen.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4.2247</w:t>
      </w:r>
    </w:p>
    <w:p>
      <w:r>
        <w:t xml:space="preserve">Lause 1: Erma liittyi hyönteiskerhoon. Lause 2: Hän keräsi mielellään pieniä hyönteisiä kokoelmiinsa. Lause 3: Erma suunnitteli ryhtyvänsä jonain päivänä hyönteistutkijaksi. Lause 4: Hän tykkää tutkia maailman erilaisia ötököitä. Lause 5: Ermasta tulisi myöhemmin kuuluisa entomologi.</w:t>
      </w:r>
    </w:p>
    <w:p>
      <w:r>
        <w:rPr>
          <w:b/>
        </w:rPr>
        <w:t xml:space="preserve">Tulos</w:t>
      </w:r>
    </w:p>
    <w:p>
      <w:r>
        <w:t xml:space="preserve">Bug Girl</w:t>
      </w:r>
    </w:p>
    <w:p>
      <w:r>
        <w:rPr>
          <w:b/>
        </w:rPr>
        <w:t xml:space="preserve">Esimerkki 4.2248</w:t>
      </w:r>
    </w:p>
    <w:p>
      <w:r>
        <w:t xml:space="preserve">Lause 1: Mindylle oli varattu paikka bussin etuosassa. Lause 2: Se oli ainoa paikka, johon hänen sellonsa mahtui. Lause 3: Eräänä päivänä toinen poika oli ottanut hänen paikkansa. Lause 4: Hän ei suostunut siirtymään Mindyn paikalta. Lause 5: Bussikuski pakotti hänet siirtymään.</w:t>
      </w:r>
    </w:p>
    <w:p>
      <w:r>
        <w:rPr>
          <w:b/>
        </w:rPr>
        <w:t xml:space="preserve">Tulos</w:t>
      </w:r>
    </w:p>
    <w:p>
      <w:r>
        <w:t xml:space="preserve">Cello</w:t>
      </w:r>
    </w:p>
    <w:p>
      <w:r>
        <w:rPr>
          <w:b/>
        </w:rPr>
        <w:t xml:space="preserve">Esimerkki 4.2249</w:t>
      </w:r>
    </w:p>
    <w:p>
      <w:r>
        <w:t xml:space="preserve">Lause 1: Savu alkoi käydä hermoilleni. Lause 2: Olin niin turhautunut, kun keuhkoni tuntuivat sulkeutuvan. Lause 3: Aloin yskiä vuolaasti. Lause 4: Mies katsoi minua oudosti. Lause 5: Lopulta hän sammutti savukkeensa.</w:t>
      </w:r>
    </w:p>
    <w:p>
      <w:r>
        <w:rPr>
          <w:b/>
        </w:rPr>
        <w:t xml:space="preserve">Tulos</w:t>
      </w:r>
    </w:p>
    <w:p>
      <w:r>
        <w:t xml:space="preserve">Savukkeet</w:t>
      </w:r>
    </w:p>
    <w:p>
      <w:r>
        <w:rPr>
          <w:b/>
        </w:rPr>
        <w:t xml:space="preserve">Esimerkki 4.2250</w:t>
      </w:r>
    </w:p>
    <w:p>
      <w:r>
        <w:t xml:space="preserve">Lause 1: Marci asui vaarallisessa kaupungissa ja tarvitsi muutosta. Lause 2: Hän päätti muuttaa osavaltioon, mutta minne hän menisi? Lause 3: Pitkän tutkimisen jälkeen hän päätyi Texasiin ja sai paljon ystäviä. Lause 4: Hän löysi pian työpaikan ja mukavan asunnon. Lause 5: Kun hän oli asettautunut tänne kuukausiksi, hän oli niin onnellinen, että oli valinnut Teksasin.</w:t>
      </w:r>
    </w:p>
    <w:p>
      <w:r>
        <w:rPr>
          <w:b/>
        </w:rPr>
        <w:t xml:space="preserve">Tulos</w:t>
      </w:r>
    </w:p>
    <w:p>
      <w:r>
        <w:t xml:space="preserve">Uusi alue</w:t>
      </w:r>
    </w:p>
    <w:p>
      <w:r>
        <w:rPr>
          <w:b/>
        </w:rPr>
        <w:t xml:space="preserve">Esimerkki 4.2251</w:t>
      </w:r>
    </w:p>
    <w:p>
      <w:r>
        <w:t xml:space="preserve">Lause 1: Pariskunta oli matkalla Italiassa. Lause 2: He söivät niin paljon hyvää ruokaa. Lause 3: Pizza oli heidän suosikkiruokansa. Lause 4: Viimeisenä iltana he tilasivat kaksi valtavaa pizzaa. Lause 5: He söivät kaiken, koska tiesivät kaipaavansa sitä ruokaa kotiin palattuaan.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4.2252</w:t>
      </w:r>
    </w:p>
    <w:p>
      <w:r>
        <w:t xml:space="preserve">Lause 1: Ann kysyi neuvoa parantajaystävältään, joka oli turhautunut puutarhan epäonnistumiseen. Lause 2: Hän kertoi hänelle, että rakkaus oli terveyden tärkein ainesosa. Lause 3: Ann etsi keinoja, joilla hän voisi antaa kasveilleen lisää rakkaudellista hoitoa. Lause 4: Hän puhui niille kastellessaan ja laittaessaan kristalleja sänkyihin. Lause 5: Annin puutarha alkoi kukoistaa, mikä heijasti hänen positiivista energiaansa.</w:t>
      </w:r>
    </w:p>
    <w:p>
      <w:r>
        <w:rPr>
          <w:b/>
        </w:rPr>
        <w:t xml:space="preserve">Tulos</w:t>
      </w:r>
    </w:p>
    <w:p>
      <w:r>
        <w:t xml:space="preserve">Sydämestä</w:t>
      </w:r>
    </w:p>
    <w:p>
      <w:r>
        <w:rPr>
          <w:b/>
        </w:rPr>
        <w:t xml:space="preserve">Esimerkki 4.2253</w:t>
      </w:r>
    </w:p>
    <w:p>
      <w:r>
        <w:t xml:space="preserve">Lause 1: Hän oli melko ärtyisä. Lause 2: Hän alkoi puhua minulle, joten katsoin häntä. Lause 3: Kesken puheen hän napsahti minulle. Lause 4: Hän vaati saada tietää, miksi katsoin häntä. Lause 5: Katsoin poispäin loukkaantuneena ja vihaisena.</w:t>
      </w:r>
    </w:p>
    <w:p>
      <w:r>
        <w:rPr>
          <w:b/>
        </w:rPr>
        <w:t xml:space="preserve">Tulos</w:t>
      </w:r>
    </w:p>
    <w:p>
      <w:r>
        <w:t xml:space="preserve">Puhuminen</w:t>
      </w:r>
    </w:p>
    <w:p>
      <w:r>
        <w:rPr>
          <w:b/>
        </w:rPr>
        <w:t xml:space="preserve">Esimerkki 4.2254</w:t>
      </w:r>
    </w:p>
    <w:p>
      <w:r>
        <w:t xml:space="preserve">Lause 1: Katie halusi uuden mekon. Lause 2: Hänellä ei ollut tarpeeksi rahaa haluamaansa mekkoon. Lause 3: Hän päätti jatkaa ostoksia. Lause 4: Lopulta hän löysi toisen. Lause 5: Lopulta hän piti siitä vielä enemmän.</w:t>
      </w:r>
    </w:p>
    <w:p>
      <w:r>
        <w:rPr>
          <w:b/>
        </w:rPr>
        <w:t xml:space="preserve">Tulos</w:t>
      </w:r>
    </w:p>
    <w:p>
      <w:r>
        <w:t xml:space="preserve">Uusi mekko</w:t>
      </w:r>
    </w:p>
    <w:p>
      <w:r>
        <w:rPr>
          <w:b/>
        </w:rPr>
        <w:t xml:space="preserve">Esimerkki 4.2255</w:t>
      </w:r>
    </w:p>
    <w:p>
      <w:r>
        <w:t xml:space="preserve">Lause 1: Melinda ajoi uudella autollaan moottoritiellä. Lause 2: Hän ajoi tiellä olevan lasinsirun päälle. Lause 3: Melindan rengas puhkesi. Lause 4: Melinda soitti tiepalvelun puhelinnumeroon. Lause 5: Hinausauto tuli Melindan luo ja korjasi hänen renkaansa.</w:t>
      </w:r>
    </w:p>
    <w:p>
      <w:r>
        <w:rPr>
          <w:b/>
        </w:rPr>
        <w:t xml:space="preserve">Tulos</w:t>
      </w:r>
    </w:p>
    <w:p>
      <w:r>
        <w:t xml:space="preserve">Rengasrikko</w:t>
      </w:r>
    </w:p>
    <w:p>
      <w:r>
        <w:rPr>
          <w:b/>
        </w:rPr>
        <w:t xml:space="preserve">Esimerkki 4.2256</w:t>
      </w:r>
    </w:p>
    <w:p>
      <w:r>
        <w:t xml:space="preserve">Lause 1: Tori kirjoitti hitaasti tarinamerkintöjä suosikkipyytäjälleen. Lause 2: CAPTCHA esti hänen edistymisensä. Lause 3: Tori yritti jatkuvasti kirjoittaa kirjaimia oikein, mutta se oli hyödytöntä. Lause 4: Lopulta hän luovutti inhoten ja käytti äänikehotetta. Lause 5: Tori pystyi täyttämään CAPTCHA:n ja palaamaan töihin.</w:t>
      </w:r>
    </w:p>
    <w:p>
      <w:r>
        <w:rPr>
          <w:b/>
        </w:rPr>
        <w:t xml:space="preserve">Tulos</w:t>
      </w:r>
    </w:p>
    <w:p>
      <w:r>
        <w:t xml:space="preserve">Päällystetty</w:t>
      </w:r>
    </w:p>
    <w:p>
      <w:r>
        <w:rPr>
          <w:b/>
        </w:rPr>
        <w:t xml:space="preserve">Esimerkki 4.2257</w:t>
      </w:r>
    </w:p>
    <w:p>
      <w:r>
        <w:t xml:space="preserve">Lause 1: Jane osti uuden mekon. Lause 2: Se istui hieman ahtaalle. Lause 3: Hän ajatteli, että se venyy. Lause 4: Sen sijaan se repesi. Lause 5: Hänen oli mentävä kotiin vaihtamaan vaatteet.</w:t>
      </w:r>
    </w:p>
    <w:p>
      <w:r>
        <w:rPr>
          <w:b/>
        </w:rPr>
        <w:t xml:space="preserve">Tulos</w:t>
      </w:r>
    </w:p>
    <w:p>
      <w:r>
        <w:t xml:space="preserve">Uusi mekko</w:t>
      </w:r>
    </w:p>
    <w:p>
      <w:r>
        <w:rPr>
          <w:b/>
        </w:rPr>
        <w:t xml:space="preserve">Esimerkki 4.2258</w:t>
      </w:r>
    </w:p>
    <w:p>
      <w:r>
        <w:t xml:space="preserve">Lause 1: Rakastan syödä keksejä. Lause 2: Mutta olen dieetillä. Lause 3: Sitten näin mainoksen Oreoista, jotka olivat ohuita. Lause 4: Ryntäsin kauppaan ostamaan pakkauksen. Lause 5: Ohuet Oreot maistuvat aivan samalta kuin alkuperäisen kokoiset!</w:t>
      </w:r>
    </w:p>
    <w:p>
      <w:r>
        <w:rPr>
          <w:b/>
        </w:rPr>
        <w:t xml:space="preserve">Tulos</w:t>
      </w:r>
    </w:p>
    <w:p>
      <w:r>
        <w:t xml:space="preserve">Oreo thins</w:t>
      </w:r>
    </w:p>
    <w:p>
      <w:r>
        <w:rPr>
          <w:b/>
        </w:rPr>
        <w:t xml:space="preserve">Esimerkki 4.2259</w:t>
      </w:r>
    </w:p>
    <w:p>
      <w:r>
        <w:t xml:space="preserve">Lause 1: Kannatan voimakkaasti ympäristönsuojelua. Lause 2: Puhun ihmisille roskaamisen ja metsäkadon vaaroista. Lause 3: Monet ihmiset kysyvät minulta, miten he voivat auttaa. Lause 4: Yleensä kehotan heitä siivoamaan ja kierrättämään mahdollisimman paljon. Lause 5: Toivottavasti kaikista tulee ympäristötietoisia.</w:t>
      </w:r>
    </w:p>
    <w:p>
      <w:r>
        <w:rPr>
          <w:b/>
        </w:rPr>
        <w:t xml:space="preserve">Tulos</w:t>
      </w:r>
    </w:p>
    <w:p>
      <w:r>
        <w:t xml:space="preserve">Ympäristö</w:t>
      </w:r>
    </w:p>
    <w:p>
      <w:r>
        <w:rPr>
          <w:b/>
        </w:rPr>
        <w:t xml:space="preserve">Esimerkki 4.2260</w:t>
      </w:r>
    </w:p>
    <w:p>
      <w:r>
        <w:t xml:space="preserve">Lause 1: Jane katsoi mielellään tosi-tv:tä. Lause 2: Se nolotti häntä. Lause 3: Töissä hän esitti, ettei pitänyt siitä. Lause 4: Sitten hän kuuli muiden työtovereiden puhuvan siitä. Lause 5: Siitä lähtien Jane kertoi siitä avoimemmin.</w:t>
      </w:r>
    </w:p>
    <w:p>
      <w:r>
        <w:rPr>
          <w:b/>
        </w:rPr>
        <w:t xml:space="preserve">Tulos</w:t>
      </w:r>
    </w:p>
    <w:p>
      <w:r>
        <w:t xml:space="preserve">Kauhea televisio</w:t>
      </w:r>
    </w:p>
    <w:p>
      <w:r>
        <w:rPr>
          <w:b/>
        </w:rPr>
        <w:t xml:space="preserve">Esimerkki 4.2261</w:t>
      </w:r>
    </w:p>
    <w:p>
      <w:r>
        <w:t xml:space="preserve">Lause 1: Rick ajoi autoa ja pysähtyi risteykseen. Lause 2: Ja hän näki ystävänsä vieressään. Lause 3: He päättivät ajaa kilpaa huvikseen. Lause 4: Mutta Rick menetti autonsa hallinnan ja joutui kolariin. Lause 5: Ja hänen ystävänsä tunsi syyllisyyttä koko loppuelämänsä ajan.</w:t>
      </w:r>
    </w:p>
    <w:p>
      <w:r>
        <w:rPr>
          <w:b/>
        </w:rPr>
        <w:t xml:space="preserve">Tulos</w:t>
      </w:r>
    </w:p>
    <w:p>
      <w:r>
        <w:t xml:space="preserve">Kilpailu</w:t>
      </w:r>
    </w:p>
    <w:p>
      <w:r>
        <w:rPr>
          <w:b/>
        </w:rPr>
        <w:t xml:space="preserve">Esimerkki 4.2262</w:t>
      </w:r>
    </w:p>
    <w:p>
      <w:r>
        <w:t xml:space="preserve">Lause 1: Tobias rohkaistui vihdoin. Lause 2: Hän meni ylös ja pyysi Junea tanssimaan. Lause 3: June suostui. Lause 4: He tanssivat koko illan. Lause 5: Tobiaksella ja Junella oli hauskaa tansseissa.</w:t>
      </w:r>
    </w:p>
    <w:p>
      <w:r>
        <w:rPr>
          <w:b/>
        </w:rPr>
        <w:t xml:space="preserve">Tulos</w:t>
      </w:r>
    </w:p>
    <w:p>
      <w:r>
        <w:t xml:space="preserve">Tanssi</w:t>
      </w:r>
    </w:p>
    <w:p>
      <w:r>
        <w:rPr>
          <w:b/>
        </w:rPr>
        <w:t xml:space="preserve">Esimerkki 4.2263</w:t>
      </w:r>
    </w:p>
    <w:p>
      <w:r>
        <w:t xml:space="preserve">Lause 1: Jeanille opetettiin, että hyvä äiti tarkoittaa omien tarpeidensa uhraamista. Lause 2: Jean oli onneton, koska hän käytti kaiken aikansa ja rahansa lapsiinsa. Lause 3: Huudettuaan pojalleen hän oppi, että lastenhoito oli itsensä hoitamista. Lause 4: Jean otti aikaa yksin, shoppaili itselleen ja kävi neuvonnassa. Lause 5: Kun hän oli henkilökohtaisesti onnellisempi, hän teki onnellisemman kodin kaikille.</w:t>
      </w:r>
    </w:p>
    <w:p>
      <w:r>
        <w:rPr>
          <w:b/>
        </w:rPr>
        <w:t xml:space="preserve">Tulos</w:t>
      </w:r>
    </w:p>
    <w:p>
      <w:r>
        <w:t xml:space="preserve">Hyvä äiti</w:t>
      </w:r>
    </w:p>
    <w:p>
      <w:r>
        <w:rPr>
          <w:b/>
        </w:rPr>
        <w:t xml:space="preserve">Esimerkki 4.2264</w:t>
      </w:r>
    </w:p>
    <w:p>
      <w:r>
        <w:t xml:space="preserve">Lause 1: Penny ja John ovat olleet rakastuneita toisiinsa jo pitkään. Lause 2: Penny tapasi Johnin töissä. Lause 3: Hänellä oli sulhanen, kun he tapasivat. Lause 4: John ei koskaan menettänyt toivoa. Lause 5: Vuosia myöhemmin he ovat onnellisesti naimisissa.</w:t>
      </w:r>
    </w:p>
    <w:p>
      <w:r>
        <w:rPr>
          <w:b/>
        </w:rPr>
        <w:t xml:space="preserve">Tulos</w:t>
      </w:r>
    </w:p>
    <w:p>
      <w:r>
        <w:t xml:space="preserve">Tosi rakkaus</w:t>
      </w:r>
    </w:p>
    <w:p>
      <w:r>
        <w:rPr>
          <w:b/>
        </w:rPr>
        <w:t xml:space="preserve">Esimerkki 4.2265</w:t>
      </w:r>
    </w:p>
    <w:p>
      <w:r>
        <w:t xml:space="preserve">Lause 1: Tom odotti innolla elokuvaa. Lause 2: Hän päätti mennä ensi-iltaan. Lause 3: Teatterissa oli todella paljon väkeä. Lause 4: Kaikki olivat koko ajan äänekkäitä ja ärsyttäviä. Lause 5: Tom päätti katsoa elokuvia siitä lähtien myöhemmin.</w:t>
      </w:r>
    </w:p>
    <w:p>
      <w:r>
        <w:rPr>
          <w:b/>
        </w:rPr>
        <w:t xml:space="preserve">Tulos</w:t>
      </w:r>
    </w:p>
    <w:p>
      <w:r>
        <w:t xml:space="preserve">Elokuvan ensi-ilta</w:t>
      </w:r>
    </w:p>
    <w:p>
      <w:r>
        <w:rPr>
          <w:b/>
        </w:rPr>
        <w:t xml:space="preserve">Esimerkki 4.2266</w:t>
      </w:r>
    </w:p>
    <w:p>
      <w:r>
        <w:t xml:space="preserve">Lause 1: Allie osti joitakin osakkeita. Lause 2: Hän osti enemmän kuin mitä hänellä oli. Lause 3: Hän ei aluksi tajunnut tätä. Lause 4: Mutta hänen välittäjänsä soitti hänelle ja käski hänen tallettaa rahaa. Lause 5: Allie soitti heti pankkiinsa ja teki siirron.</w:t>
      </w:r>
    </w:p>
    <w:p>
      <w:r>
        <w:rPr>
          <w:b/>
        </w:rPr>
        <w:t xml:space="preserve">Tulos</w:t>
      </w:r>
    </w:p>
    <w:p>
      <w:r>
        <w:t xml:space="preserve">Marginaalipyyntö</w:t>
      </w:r>
    </w:p>
    <w:p>
      <w:r>
        <w:rPr>
          <w:b/>
        </w:rPr>
        <w:t xml:space="preserve">Esimerkki 4.2267</w:t>
      </w:r>
    </w:p>
    <w:p>
      <w:r>
        <w:t xml:space="preserve">Lause 1: Entinen työkaverini G soitti töistä. Lause 2: Olin jäänyt eläkkeelle vuonna 2012. Lause 3: G soitti vain nähdäkseen minut. Lause 4: Olin kiitollinen soitosta. Lause 5: Mielestäni G on hyvä mies.</w:t>
      </w:r>
    </w:p>
    <w:p>
      <w:r>
        <w:rPr>
          <w:b/>
        </w:rPr>
        <w:t xml:space="preserve">Tulos</w:t>
      </w:r>
    </w:p>
    <w:p>
      <w:r>
        <w:t xml:space="preserve">Puhelu</w:t>
      </w:r>
    </w:p>
    <w:p>
      <w:r>
        <w:rPr>
          <w:b/>
        </w:rPr>
        <w:t xml:space="preserve">Esimerkki 4.2268</w:t>
      </w:r>
    </w:p>
    <w:p>
      <w:r>
        <w:t xml:space="preserve">Lause 1: Daavidilla oli vain muutama ystävä, mutta ei ketään, johon hän olisi voinut luottaa. Lause 2: Hän alkoi lisätä uusia ihmisiä naapurikaupungeista sosiaaliseen mediaan. Lause 3: Kukaan ei ollut hyväksynyt hänen pyyntöjään 12 tunnin jälkeen, ja hän oli surullinen. Lause 4: Hän päätti mennä nukkumaan ja jättää tietokoneen huomiotta yöksi. Lause 5: Kun hän heräsi, hän huomasi, että lähes kaikki ihmiset olivat hyväksyneet!</w:t>
      </w:r>
    </w:p>
    <w:p>
      <w:r>
        <w:rPr>
          <w:b/>
        </w:rPr>
        <w:t xml:space="preserve">Tulos</w:t>
      </w:r>
    </w:p>
    <w:p>
      <w:r>
        <w:t xml:space="preserve">Ystävyys</w:t>
      </w:r>
    </w:p>
    <w:p>
      <w:r>
        <w:rPr>
          <w:b/>
        </w:rPr>
        <w:t xml:space="preserve">Esimerkki 4.2269</w:t>
      </w:r>
    </w:p>
    <w:p>
      <w:r>
        <w:t xml:space="preserve">Lause 1: Lou käveli koulusta kotiin. Lause 2: Eräs hänelle tuntematon henkilö yritti keskustella hänen kanssaan. Lause 3: Lou muisti, mitä hänen äitinsä sanoi vieraista ihmisistä, kun hän oli yksin. Lause 4: Lou kieltäytyi puhumasta tuntemattoman kanssa. Lause 5: Sitten hän meni nopeasti ja turvallisesti kotiin.</w:t>
      </w:r>
    </w:p>
    <w:p>
      <w:r>
        <w:rPr>
          <w:b/>
        </w:rPr>
        <w:t xml:space="preserve">Tulos</w:t>
      </w:r>
    </w:p>
    <w:p>
      <w:r>
        <w:t xml:space="preserve">Muukalainen.</w:t>
      </w:r>
    </w:p>
    <w:p>
      <w:r>
        <w:rPr>
          <w:b/>
        </w:rPr>
        <w:t xml:space="preserve">Esimerkki 4.2270</w:t>
      </w:r>
    </w:p>
    <w:p>
      <w:r>
        <w:t xml:space="preserve">Lause 1: Jan oli menossa konserttiin uuteen kaupunkiin. Lause 2: Hänen gps:nsä oli johtanut hänet harhaan. Lause 3: GPS:n akku oli tyhjä. Lause 4: Jan oli niin huolissaan. Lause 5: Jan oli eksynyt uudessa kaupungissa.</w:t>
      </w:r>
    </w:p>
    <w:p>
      <w:r>
        <w:rPr>
          <w:b/>
        </w:rPr>
        <w:t xml:space="preserve">Tulos</w:t>
      </w:r>
    </w:p>
    <w:p>
      <w:r>
        <w:t xml:space="preserve">Jan eksyy</w:t>
      </w:r>
    </w:p>
    <w:p>
      <w:r>
        <w:rPr>
          <w:b/>
        </w:rPr>
        <w:t xml:space="preserve">Esimerkki 4.2271</w:t>
      </w:r>
    </w:p>
    <w:p>
      <w:r>
        <w:t xml:space="preserve">Lause 1: Katie oli uupunut. Lause 2: Hän oli pessyt ja viikannut pyykkiä koko päivän. Lause 3: Kun pyykki oli vihdoin valmis, hän tiesi, että hänen piti laittaa se pois. Lause 4: Hän ei vain saanut itseään tekemään sitä. Lause 5: Pyykki seisoi pyykkihuoneessa viikon ajan.</w:t>
      </w:r>
    </w:p>
    <w:p>
      <w:r>
        <w:rPr>
          <w:b/>
        </w:rPr>
        <w:t xml:space="preserve">Tulos</w:t>
      </w:r>
    </w:p>
    <w:p>
      <w:r>
        <w:t xml:space="preserve">Pesula</w:t>
      </w:r>
    </w:p>
    <w:p>
      <w:r>
        <w:rPr>
          <w:b/>
        </w:rPr>
        <w:t xml:space="preserve">Esimerkki 4.2272</w:t>
      </w:r>
    </w:p>
    <w:p>
      <w:r>
        <w:t xml:space="preserve">Lause 1: Dan näki toistuvia unia lähestyvästä tornadosta. Lause 2: Dania häiritsi se, että hän näki tätä unta yö toisensa jälkeen. Lause 3: Dan kävi terapeutin luona puhumassa tästä. Lause 4: Dan sai tietää, että hänen unensa saattoi viitata piilevään ahdistukseen. Lause 5: Dan koki suurta helpotusta huomatessaan tämän itsestään.</w:t>
      </w:r>
    </w:p>
    <w:p>
      <w:r>
        <w:rPr>
          <w:b/>
        </w:rPr>
        <w:t xml:space="preserve">Tulos</w:t>
      </w:r>
    </w:p>
    <w:p>
      <w:r>
        <w:t xml:space="preserve">Tornado mielessä</w:t>
      </w:r>
    </w:p>
    <w:p>
      <w:r>
        <w:rPr>
          <w:b/>
        </w:rPr>
        <w:t xml:space="preserve">Esimerkki 4.2273</w:t>
      </w:r>
    </w:p>
    <w:p>
      <w:r>
        <w:t xml:space="preserve">Lause 1: Elaine oli kaksivuotias, kun hänen pikkuveljensä syntyi. Lause 2: Hän piti poikaa sylissä sairaalassa ja antoi hänelle paljon suukkoja. Lause 3: Kun Elainen veli tuli sairaalasta kotiin, hän itki koko yön. Lause 4: Seuraavana päivänä Elaine sanoi pikkuveljensä olevan liian äänekäs. Lause 5: Hän kysyi, milloin Elaine lähtee takaisin sairaalaan!</w:t>
      </w:r>
    </w:p>
    <w:p>
      <w:r>
        <w:rPr>
          <w:b/>
        </w:rPr>
        <w:t xml:space="preserve">Tulos</w:t>
      </w:r>
    </w:p>
    <w:p>
      <w:r>
        <w:t xml:space="preserve">Baby Brother</w:t>
      </w:r>
    </w:p>
    <w:p>
      <w:r>
        <w:rPr>
          <w:b/>
        </w:rPr>
        <w:t xml:space="preserve">Esimerkki 4.2274</w:t>
      </w:r>
    </w:p>
    <w:p>
      <w:r>
        <w:t xml:space="preserve">Lause 1: Se oli jalkapallon mestaruusottelu. Lause 2: David oli koulunsa tähtivastaanottaja. Lause 3: David käski pelinrakentajaa heittämään pallon hänelle. Lause 4: Pallo lensi ilmassa ikuisuudelta tuntuvan ajan. Lause 5: David kurottautui puolustajan yli ja nappasi voittopallon!</w:t>
      </w:r>
    </w:p>
    <w:p>
      <w:r>
        <w:rPr>
          <w:b/>
        </w:rPr>
        <w:t xml:space="preserve">Tulos</w:t>
      </w:r>
    </w:p>
    <w:p>
      <w:r>
        <w:t xml:space="preserve">Voittoisa saalis</w:t>
      </w:r>
    </w:p>
    <w:p>
      <w:r>
        <w:rPr>
          <w:b/>
        </w:rPr>
        <w:t xml:space="preserve">Esimerkki 4.2275</w:t>
      </w:r>
    </w:p>
    <w:p>
      <w:r>
        <w:t xml:space="preserve">Lause 1: Kate oli aloittamassa yliopistoa. Lause 2: Häntä jännitti niin paljon ensimmäinen päivä. Lause 3: Hänellä oli aikataulu ja kirjat. Lause 4: Ensimmäisenä päivänä hän noudatti aikatauluaan. Lause 5: Hän kuitenkin sekoitti kellonajat ja meni väärälle luokalle.</w:t>
      </w:r>
    </w:p>
    <w:p>
      <w:r>
        <w:rPr>
          <w:b/>
        </w:rPr>
        <w:t xml:space="preserve">Tulos</w:t>
      </w:r>
    </w:p>
    <w:p>
      <w:r>
        <w:t xml:space="preserve">College</w:t>
      </w:r>
    </w:p>
    <w:p>
      <w:r>
        <w:rPr>
          <w:b/>
        </w:rPr>
        <w:t xml:space="preserve">Esimerkki 4.2276</w:t>
      </w:r>
    </w:p>
    <w:p>
      <w:r>
        <w:t xml:space="preserve">Lause 1: Bill päätti, että hän halusi tehdä töitä autolleen. Lause 2: Niinpä hän meni varaosaliikkeeseen ostamaan pistokkeita ja tulppia. Lause 3: Hän vei pistokkeet ja tulpat kotiin. Lause 4: Hän avasi autonsa konepellin ja aloitti työt. Lause 5: Puolessa tunnissa Bill oli asentanut pistokkeet ja tulpat.</w:t>
      </w:r>
    </w:p>
    <w:p>
      <w:r>
        <w:rPr>
          <w:b/>
        </w:rPr>
        <w:t xml:space="preserve">Tulos</w:t>
      </w:r>
    </w:p>
    <w:p>
      <w:r>
        <w:t xml:space="preserve">Pisteet ja tulpat</w:t>
      </w:r>
    </w:p>
    <w:p>
      <w:r>
        <w:rPr>
          <w:b/>
        </w:rPr>
        <w:t xml:space="preserve">Esimerkki 4.2277</w:t>
      </w:r>
    </w:p>
    <w:p>
      <w:r>
        <w:t xml:space="preserve">Lause 1: Cathyllä oli aina tietty päivä, jolloin hän siivosi. Lause 2: Cathyn valitettavasti tänään oli se päivä. Lause 3: Cathy siivosi keittiön ja makuuhuoneen. Lause 4: Lopuksi Cathy siivosi myös kylpyhuoneensa. Lause 5: Cathy oli erittäin väsynyt siivottuaan kotiaan koko päivän.</w:t>
      </w:r>
    </w:p>
    <w:p>
      <w:r>
        <w:rPr>
          <w:b/>
        </w:rPr>
        <w:t xml:space="preserve">Tulos</w:t>
      </w:r>
    </w:p>
    <w:p>
      <w:r>
        <w:t xml:space="preserve">Siivouspäivä</w:t>
      </w:r>
    </w:p>
    <w:p>
      <w:r>
        <w:rPr>
          <w:b/>
        </w:rPr>
        <w:t xml:space="preserve">Esimerkki 4.2278</w:t>
      </w:r>
    </w:p>
    <w:p>
      <w:r>
        <w:t xml:space="preserve">Lause 1: Rob ja Chelsea seurustelivat 7 vuotta. Lause 2: Chelsea halusi naimisiin, mutta mies ei, joten he erosivat. Lause 3: Rob alkoi kaivata häntä kovasti 3 kuukauden eron jälkeen. Lause 4: Hän tiesi, että ainoa tapa saada Rob takaisin oli mennä naimisiin. Lause 5: Niinpä Rob osti sormuksen ja kosi Chelseaa, joka sanoi onnellisesti kyllä!</w:t>
      </w:r>
    </w:p>
    <w:p>
      <w:r>
        <w:rPr>
          <w:b/>
        </w:rPr>
        <w:t xml:space="preserve">Tulos</w:t>
      </w:r>
    </w:p>
    <w:p>
      <w:r>
        <w:t xml:space="preserve">Ehdotus eron jälkeen</w:t>
      </w:r>
    </w:p>
    <w:p>
      <w:r>
        <w:rPr>
          <w:b/>
        </w:rPr>
        <w:t xml:space="preserve">Esimerkki 4.2279</w:t>
      </w:r>
    </w:p>
    <w:p>
      <w:r>
        <w:t xml:space="preserve">Lause 1: Poika ei pitänyt kuoresta. Lause 2: Hän valitti äidilleen. Lause 3: Hänen äitinsä leikkasi kuoren pois. Lause 4: Poika arvosti sitä. Lause 5: Poika teki äidilleen hienon kuvan.</w:t>
      </w:r>
    </w:p>
    <w:p>
      <w:r>
        <w:rPr>
          <w:b/>
        </w:rPr>
        <w:t xml:space="preserve">Tulos</w:t>
      </w:r>
    </w:p>
    <w:p>
      <w:r>
        <w:t xml:space="preserve">kuori</w:t>
      </w:r>
    </w:p>
    <w:p>
      <w:r>
        <w:rPr>
          <w:b/>
        </w:rPr>
        <w:t xml:space="preserve">Esimerkki 4.2280</w:t>
      </w:r>
    </w:p>
    <w:p>
      <w:r>
        <w:t xml:space="preserve">Lause 1: Pariskunta osti uuden talon. Lause 2: Se oli hieno, lukuun ottamatta karmivaa kellaria. Lause 3: Se oli pirunmoinen ja täynnä hämähäkinverkkoja. Lause 4: He ryhtyivät siivoamaan sitä. Lause 5: Heillä oli suuria suunnitelmia sen kaunistamiseksi.</w:t>
      </w:r>
    </w:p>
    <w:p>
      <w:r>
        <w:rPr>
          <w:b/>
        </w:rPr>
        <w:t xml:space="preserve">Tulos</w:t>
      </w:r>
    </w:p>
    <w:p>
      <w:r>
        <w:t xml:space="preserve">Kellari</w:t>
      </w:r>
    </w:p>
    <w:p>
      <w:r>
        <w:rPr>
          <w:b/>
        </w:rPr>
        <w:t xml:space="preserve">Esimerkki 4.2281</w:t>
      </w:r>
    </w:p>
    <w:p>
      <w:r>
        <w:t xml:space="preserve">Lause 1: Katsoin dokumentin. Lause 2: Se käsitteli ilmastonmuutosta. Lause 3: Puhuin mieheni kanssa tällaisten muutosten vaikutuksista. Lause 4: Olimme asiasta täysin samaa mieltä. Lause 5: Päätimme yhdessä aloittaa kierrätyksen.</w:t>
      </w:r>
    </w:p>
    <w:p>
      <w:r>
        <w:rPr>
          <w:b/>
        </w:rPr>
        <w:t xml:space="preserve">Tulos</w:t>
      </w:r>
    </w:p>
    <w:p>
      <w:r>
        <w:t xml:space="preserve">Ilmasto</w:t>
      </w:r>
    </w:p>
    <w:p>
      <w:r>
        <w:rPr>
          <w:b/>
        </w:rPr>
        <w:t xml:space="preserve">Esimerkki 4.2282</w:t>
      </w:r>
    </w:p>
    <w:p>
      <w:r>
        <w:t xml:space="preserve">Lause 1: Tom oli kirpputorimyynnissä. Lause 2: Hän löysi vanhan videopelijärjestelmän. Lause 3: Se oli uudenveroisessa kunnossa ja hyvään hintaan. Lause 4: Tom osti sen saman tien. Lause 5: Hän myi sen eteenpäin ebayssä voiton vuoksi.</w:t>
      </w:r>
    </w:p>
    <w:p>
      <w:r>
        <w:rPr>
          <w:b/>
        </w:rPr>
        <w:t xml:space="preserve">Tulos</w:t>
      </w:r>
    </w:p>
    <w:p>
      <w:r>
        <w:t xml:space="preserve">Piilotettu jalokivi</w:t>
      </w:r>
    </w:p>
    <w:p>
      <w:r>
        <w:rPr>
          <w:b/>
        </w:rPr>
        <w:t xml:space="preserve">Esimerkki 4.2283</w:t>
      </w:r>
    </w:p>
    <w:p>
      <w:r>
        <w:t xml:space="preserve">Lause 1: Tomin vanhemmat kuolivat. Lause 2: Heillä oli vähän rahaa säästössä. Lause 3: Tom oli ainoa, joka peri niistä mitään. Lause 4: Hän sai sen verran, että sai pitää vapaata töistä. Lause 5: Tom käytti osan niistä hautajaisten maksamiseen.</w:t>
      </w:r>
    </w:p>
    <w:p>
      <w:r>
        <w:rPr>
          <w:b/>
        </w:rPr>
        <w:t xml:space="preserve">Tulos</w:t>
      </w:r>
    </w:p>
    <w:p>
      <w:r>
        <w:t xml:space="preserve">Perintö</w:t>
      </w:r>
    </w:p>
    <w:p>
      <w:r>
        <w:rPr>
          <w:b/>
        </w:rPr>
        <w:t xml:space="preserve">Esimerkki 4.2284</w:t>
      </w:r>
    </w:p>
    <w:p>
      <w:r>
        <w:t xml:space="preserve">Lause 1: Ray oli tekemässä läksyjään, kun hänen pikkusiskonsa juoksi huoneeseen. Lause 2: Hän huusi, että kylpyhuoneen lavuaarissa oli hämähäkki. Lause 3: Pikkusiskonsa tavoin myös Ray pelkäsi kuollakseen hämähäkkejä. Lause 4: Hän käveli kylpyhuoneeseen rullattu sanomalehti mukanaan. Lause 5: Ray nauroi helpotuksesta, kun hän huomasi, että kyseessä oli vain leluhämähäkkipila.</w:t>
      </w:r>
    </w:p>
    <w:p>
      <w:r>
        <w:rPr>
          <w:b/>
        </w:rPr>
        <w:t xml:space="preserve">Tulos</w:t>
      </w:r>
    </w:p>
    <w:p>
      <w:r>
        <w:t xml:space="preserve">Hämähäkkipelko</w:t>
      </w:r>
    </w:p>
    <w:p>
      <w:r>
        <w:rPr>
          <w:b/>
        </w:rPr>
        <w:t xml:space="preserve">Esimerkki 4.2285</w:t>
      </w:r>
    </w:p>
    <w:p>
      <w:r>
        <w:t xml:space="preserve">Lause 1: Joeyn isä kielsi häntä juoksemasta karkuun, kun he olivat vaeltamassa. Lause 2: Mutta hän vaelsi pois ja luuli löytävänsä takaisin. Lause 3: Kun hän tajusi olevansa eksyksissä, hän alkoi panikoida. Lause 4: Sitten hän kuuli isänsä kutsuvan häntä. Lause 5: Hän lupasi pysyä lähellä loppuvaelluksen ajan.</w:t>
      </w:r>
    </w:p>
    <w:p>
      <w:r>
        <w:rPr>
          <w:b/>
        </w:rPr>
        <w:t xml:space="preserve">Tulos</w:t>
      </w:r>
    </w:p>
    <w:p>
      <w:r>
        <w:t xml:space="preserve">Kadonnut hetkeksi</w:t>
      </w:r>
    </w:p>
    <w:p>
      <w:r>
        <w:rPr>
          <w:b/>
        </w:rPr>
        <w:t xml:space="preserve">Esimerkki 4.2286</w:t>
      </w:r>
    </w:p>
    <w:p>
      <w:r>
        <w:t xml:space="preserve">Lause 1: Rosa yritti valmistaa crepesejä. Lause 2: Hän aloitti perus pannukakkuseoksesta. Lause 3: Sitten hän lisäsi kananmunan ja paistoi sen - mutta se ei ollut kreppiä. Lause 4: Se oli vain erityisen paksu pannukakku. Lause 5: Rosan crepes johti hänet kuitenkin suureen pannukakkulöytöön!</w:t>
      </w:r>
    </w:p>
    <w:p>
      <w:r>
        <w:rPr>
          <w:b/>
        </w:rPr>
        <w:t xml:space="preserve">Tulos</w:t>
      </w:r>
    </w:p>
    <w:p>
      <w:r>
        <w:t xml:space="preserve">Pannukakkuja</w:t>
      </w:r>
    </w:p>
    <w:p>
      <w:r>
        <w:rPr>
          <w:b/>
        </w:rPr>
        <w:t xml:space="preserve">Esimerkki 4.2287</w:t>
      </w:r>
    </w:p>
    <w:p>
      <w:r>
        <w:t xml:space="preserve">Lause 1: Dina oli saanut paidan syntymäpäivälahjaksi. Lause 2: Hän ei todellakaan pitänyt paidasta. Lause 3: Dina toi paidan takaisin kauppaan. Lause 4: Hän sai kaupasta hyvitystä paidasta. Lause 5: Dina käytti hyvityksen sen sijaan hattuun.</w:t>
      </w:r>
    </w:p>
    <w:p>
      <w:r>
        <w:rPr>
          <w:b/>
        </w:rPr>
        <w:t xml:space="preserve">Tulos</w:t>
      </w:r>
    </w:p>
    <w:p>
      <w:r>
        <w:t xml:space="preserve">Myymäläluotto</w:t>
      </w:r>
    </w:p>
    <w:p>
      <w:r>
        <w:rPr>
          <w:b/>
        </w:rPr>
        <w:t xml:space="preserve">Esimerkki 4.2288</w:t>
      </w:r>
    </w:p>
    <w:p>
      <w:r>
        <w:t xml:space="preserve">Lause 1: Minulla oli eräänä päivänä flunssa. Lause 2: En pystynyt syömään juuri mitään. Lause 3: Pakotin itseni kuitenkin syömään. Lause 4: Tämä sai minut oksentamaan. Lause 5: Oksennus paransi oloani, koska mätä poistui kehostani.</w:t>
      </w:r>
    </w:p>
    <w:p>
      <w:r>
        <w:rPr>
          <w:b/>
        </w:rPr>
        <w:t xml:space="preserve">Tulos</w:t>
      </w:r>
    </w:p>
    <w:p>
      <w:r>
        <w:t xml:space="preserve">Parempi olo</w:t>
      </w:r>
    </w:p>
    <w:p>
      <w:r>
        <w:rPr>
          <w:b/>
        </w:rPr>
        <w:t xml:space="preserve">Esimerkki 4.2289</w:t>
      </w:r>
    </w:p>
    <w:p>
      <w:r>
        <w:t xml:space="preserve">Lause 1: Perhe adoptoi lapsen. Lause 2: Lapsi sopeutui hyvin perheeseen. Lause 3: Perhe puhui toisen lapsen adoptoimisesta. Lause 4: Siellä adoptiolapsi tuntui hermostuneelta siitä. Lause 5: Perhe päätti olla adoptoimatta toista lasta.</w:t>
      </w:r>
    </w:p>
    <w:p>
      <w:r>
        <w:rPr>
          <w:b/>
        </w:rPr>
        <w:t xml:space="preserve">Tulos</w:t>
      </w:r>
    </w:p>
    <w:p>
      <w:r>
        <w:t xml:space="preserve">Hyväksytty</w:t>
      </w:r>
    </w:p>
    <w:p>
      <w:r>
        <w:rPr>
          <w:b/>
        </w:rPr>
        <w:t xml:space="preserve">Esimerkki 4.2290</w:t>
      </w:r>
    </w:p>
    <w:p>
      <w:r>
        <w:t xml:space="preserve">Lause 1: Olin kyllästynyt tiskaamiseen. Lause 2: Tuntui kuin ne kasaantuisivat joka päivä. Lause 3: En halunnut olla laiska, mutta olin kyllästynyt siihen, ilmoitin. Lause 4: Menin kauppaan ja ostin valtavan pakkauksen paperilautasia. Lause 5: Nyt kun syömme, heitämme lautaset pois.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4.2291</w:t>
      </w:r>
    </w:p>
    <w:p>
      <w:r>
        <w:t xml:space="preserve">Lause 1: Leikimme ystävieni kanssa hassuja leikkejä. Lause 2: Yksi leikki, jonka keksimme, oli portaiden hyppiminen. Lause 3: Katsoimme, kuka pystyy hyppäämään eniten portaita. Lause 4: En ollut kovin hyvä siinä. Lause 5: Minulla oli kuitenkin hauskaa pelata sitä.</w:t>
      </w:r>
    </w:p>
    <w:p>
      <w:r>
        <w:rPr>
          <w:b/>
        </w:rPr>
        <w:t xml:space="preserve">Tulos</w:t>
      </w:r>
    </w:p>
    <w:p>
      <w:r>
        <w:t xml:space="preserve">Hyppyportaat.</w:t>
      </w:r>
    </w:p>
    <w:p>
      <w:r>
        <w:rPr>
          <w:b/>
        </w:rPr>
        <w:t xml:space="preserve">Esimerkki 4.2292</w:t>
      </w:r>
    </w:p>
    <w:p>
      <w:r>
        <w:t xml:space="preserve">Lause 1: Gary rakasti kuponkien leikkaamista. Lause 2: Hän keräsi niitä ajan mittaan. Lause 3: Kun hän vihdoin lähti ostoksille, hän käytti ne kaikki. Lause 4: Gary sai paljon tavaroita hyvin edulliseen hintaan. Lause 5: Se motivoi häntä jatkamaan kuponkien käyttöä.</w:t>
      </w:r>
    </w:p>
    <w:p>
      <w:r>
        <w:rPr>
          <w:b/>
        </w:rPr>
        <w:t xml:space="preserve">Tulos</w:t>
      </w:r>
    </w:p>
    <w:p>
      <w:r>
        <w:t xml:space="preserve">Kupongit</w:t>
      </w:r>
    </w:p>
    <w:p>
      <w:r>
        <w:rPr>
          <w:b/>
        </w:rPr>
        <w:t xml:space="preserve">Esimerkki 4.2293</w:t>
      </w:r>
    </w:p>
    <w:p>
      <w:r>
        <w:t xml:space="preserve">Lause 1: Molly päätti käydä ystävänsä luona. Lause 2: Hän koputti Mollyn ovelle. Lause 3: Ovi avattiin. Lause 4: Hän astui sisään taloon. Lause 5: Hän löysi ystävänsä tajuttomana lattialta.</w:t>
      </w:r>
    </w:p>
    <w:p>
      <w:r>
        <w:rPr>
          <w:b/>
        </w:rPr>
        <w:t xml:space="preserve">Tulos</w:t>
      </w:r>
    </w:p>
    <w:p>
      <w:r>
        <w:t xml:space="preserve">Vieraile yllätys</w:t>
      </w:r>
    </w:p>
    <w:p>
      <w:r>
        <w:rPr>
          <w:b/>
        </w:rPr>
        <w:t xml:space="preserve">Esimerkki 4.2294</w:t>
      </w:r>
    </w:p>
    <w:p>
      <w:r>
        <w:t xml:space="preserve">Lause 1: Jack oli telttailemassa erämaassa. Lause 2: Hän käytti vanhaa, ränsistynyttä telttaa. Lause 3: Siinä oli iso reikä. Lause 4: Hän toivoi, ettei sataisi. Lause 5: Hän peittyi peittoon ja meni nukkumaan.</w:t>
      </w:r>
    </w:p>
    <w:p>
      <w:r>
        <w:rPr>
          <w:b/>
        </w:rPr>
        <w:t xml:space="preserve">Tulos</w:t>
      </w:r>
    </w:p>
    <w:p>
      <w:r>
        <w:t xml:space="preserve">Teltta</w:t>
      </w:r>
    </w:p>
    <w:p>
      <w:r>
        <w:rPr>
          <w:b/>
        </w:rPr>
        <w:t xml:space="preserve">Esimerkki 4.2295</w:t>
      </w:r>
    </w:p>
    <w:p>
      <w:r>
        <w:t xml:space="preserve">Lause 1: Kate istui työpöytänsä ääressä. Lause 2: Ulkona oli viileä, tuulinen ja aurinkoinen päivä. Lause 3: Yleensä hän vältteli ruuhka-aikaa olemalla töissä klo 19.00 asti. Lause 4: Mutta tänään hän päätti lähteä töistä aikaisin ja lähteä kotiin. Lause 5: Ulkona oli niin mukavaa, ettei hän välittänyt edes liikenteestä.</w:t>
      </w:r>
    </w:p>
    <w:p>
      <w:r>
        <w:rPr>
          <w:b/>
        </w:rPr>
        <w:t xml:space="preserve">Tulos</w:t>
      </w:r>
    </w:p>
    <w:p>
      <w:r>
        <w:t xml:space="preserve">Täydellinen päivä</w:t>
      </w:r>
    </w:p>
    <w:p>
      <w:r>
        <w:rPr>
          <w:b/>
        </w:rPr>
        <w:t xml:space="preserve">Esimerkki 4.2296</w:t>
      </w:r>
    </w:p>
    <w:p>
      <w:r>
        <w:t xml:space="preserve">Lause 1: Mies kaivoi haudan. Lause 2: Hän laittoi kuolleen koiransa siihen. Lause 3: Hän täytti sen lialla. Lause 4: Hän istutti sen päälle puun. Lause 5: Hän ajatteli koiraa nähdessään puun.</w:t>
      </w:r>
    </w:p>
    <w:p>
      <w:r>
        <w:rPr>
          <w:b/>
        </w:rPr>
        <w:t xml:space="preserve">Tulos</w:t>
      </w:r>
    </w:p>
    <w:p>
      <w:r>
        <w:t xml:space="preserve">hauta</w:t>
      </w:r>
    </w:p>
    <w:p>
      <w:r>
        <w:rPr>
          <w:b/>
        </w:rPr>
        <w:t xml:space="preserve">Esimerkki 4.2297</w:t>
      </w:r>
    </w:p>
    <w:p>
      <w:r>
        <w:t xml:space="preserve">Lause 1: Mies hengitti sisään. Lause 2: Hän hengitti hitaasti ulos. Lause 3: Hänen vaimonsa kommentoi hänen hengitystään. Lause 4: Mies sisällytti hänen neuvonsa. Lause 5: Mies hengitti paremmin.</w:t>
      </w:r>
    </w:p>
    <w:p>
      <w:r>
        <w:rPr>
          <w:b/>
        </w:rPr>
        <w:t xml:space="preserve">Tulos</w:t>
      </w:r>
    </w:p>
    <w:p>
      <w:r>
        <w:t xml:space="preserve">Breath</w:t>
      </w:r>
    </w:p>
    <w:p>
      <w:r>
        <w:rPr>
          <w:b/>
        </w:rPr>
        <w:t xml:space="preserve">Esimerkki 4.2298</w:t>
      </w:r>
    </w:p>
    <w:p>
      <w:r>
        <w:t xml:space="preserve">Lause 1: Todd oli vastuussa nuotion vahtimisesta. Lause 2: Hän päätti hakea juotavaa kylmälaukusta. Lause 3: Kun hän oli poissa, tuuli voimistui. Lause 4: Nuotio levisi ympäröivälle niitylle. Lause 5: Toddille tuli paha mieli jättää leirinuotio.</w:t>
      </w:r>
    </w:p>
    <w:p>
      <w:r>
        <w:rPr>
          <w:b/>
        </w:rPr>
        <w:t xml:space="preserve">Tulos</w:t>
      </w:r>
    </w:p>
    <w:p>
      <w:r>
        <w:t xml:space="preserve">Todd mokaa</w:t>
      </w:r>
    </w:p>
    <w:p>
      <w:r>
        <w:rPr>
          <w:b/>
        </w:rPr>
        <w:t xml:space="preserve">Esimerkki 4.2299</w:t>
      </w:r>
    </w:p>
    <w:p>
      <w:r>
        <w:t xml:space="preserve">Lause 1: Tom oli lähdössä konsertista. Lause 2: Hän huomasi, että parkkipaikka oli todella täynnä. Lause 3: Tom unohti tarkalleen, mihin hän oli pysäköinyt. Lause 4: Hän katseli pitkään ympärilleen löytämättä autoaan. Lause 5: Tom päätti odottaa, kunnes pysäköintialue oli tyhjentynyt ja etsiä uudelleen.</w:t>
      </w:r>
    </w:p>
    <w:p>
      <w:r>
        <w:rPr>
          <w:b/>
        </w:rPr>
        <w:t xml:space="preserve">Tulos</w:t>
      </w:r>
    </w:p>
    <w:p>
      <w:r>
        <w:t xml:space="preserve">Kadonnut auto</w:t>
      </w:r>
    </w:p>
    <w:p>
      <w:r>
        <w:rPr>
          <w:b/>
        </w:rPr>
        <w:t xml:space="preserve">Esimerkki 4.2300</w:t>
      </w:r>
    </w:p>
    <w:p>
      <w:r>
        <w:t xml:space="preserve">Lause 1: Autoni ei kulje kovin hyvin, joten pyysin ystävältäni työkaluja. Lause 2: He sanoivat lainaavansa minulle mielellään työkaluja. Lause 3: Joten menin heidän luokseen ja lainasin muutaman jakoavaimen. Lause 4: Selvitin, että vika oli todennäköisesti polttoainesuodattimessa. Lause 5: Vaihdoin polttoainesuodattimen, ja nyt autoni toimii hyvin.</w:t>
      </w:r>
    </w:p>
    <w:p>
      <w:r>
        <w:rPr>
          <w:b/>
        </w:rPr>
        <w:t xml:space="preserve">Tulos</w:t>
      </w:r>
    </w:p>
    <w:p>
      <w:r>
        <w:t xml:space="preserve">Polttoainesuodatin</w:t>
      </w:r>
    </w:p>
    <w:p>
      <w:r>
        <w:rPr>
          <w:b/>
        </w:rPr>
        <w:t xml:space="preserve">Esimerkki 4.2301</w:t>
      </w:r>
    </w:p>
    <w:p>
      <w:r>
        <w:t xml:space="preserve">Lause 1: Guilherme opiskeli koulussa meribiologiaa. Lause 2: Hän ei osannut uida. Lause 3: Hänen opettajansa kertoi hänelle, että tässä työssä on tärkeää osata uida. Lause 4: Guilherme meni paikalliseen uima-altaaseen ja hyppäsi sinne. Lause 5: Hän upposi suoraan pohjaan.</w:t>
      </w:r>
    </w:p>
    <w:p>
      <w:r>
        <w:rPr>
          <w:b/>
        </w:rPr>
        <w:t xml:space="preserve">Tulos</w:t>
      </w:r>
    </w:p>
    <w:p>
      <w:r>
        <w:t xml:space="preserve">Meribiologia</w:t>
      </w:r>
    </w:p>
    <w:p>
      <w:r>
        <w:rPr>
          <w:b/>
        </w:rPr>
        <w:t xml:space="preserve">Esimerkki 4.2302</w:t>
      </w:r>
    </w:p>
    <w:p>
      <w:r>
        <w:t xml:space="preserve">Lause 1: Jill oli lapsena hyvä uimari. Lause 2: Ensimmäisenä vuonna hänestä tuli yksi joukkueensa nopeimmista uimareista. Lause 3: Kun hän oli toisen vuoden opiskelija, hän oli osavaltionsa nopein. Lause 4: Jill värvättiin maajoukkueeseen ja hän harjoitteli kovasti. Lause 5: Seuraavana vuonna Jill ui olympialaisissa ja voitti hopeamitalin.</w:t>
      </w:r>
    </w:p>
    <w:p>
      <w:r>
        <w:rPr>
          <w:b/>
        </w:rPr>
        <w:t xml:space="preserve">Tulos</w:t>
      </w:r>
    </w:p>
    <w:p>
      <w:r>
        <w:t xml:space="preserve">Uimari</w:t>
      </w:r>
    </w:p>
    <w:p>
      <w:r>
        <w:rPr>
          <w:b/>
        </w:rPr>
        <w:t xml:space="preserve">Esimerkki 4.2303</w:t>
      </w:r>
    </w:p>
    <w:p>
      <w:r>
        <w:t xml:space="preserve">Lause 1: Beth pitää kukista. Lause 2: Eräänä päivänä Beth päätti perustaa oman puutarhan. Lause 3: Beth meni kauppaan ostamaan tarvikkeita. Lause 4: Beth istutti monia siemeniä. Lause 5: Beth odottaa nyt kärsivällisesti, että kukat kasvavat.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Esimerkki 4.2304</w:t>
      </w:r>
    </w:p>
    <w:p>
      <w:r>
        <w:t xml:space="preserve">Lause 1: Angien hiukset olivat tylsät ja suorat. Lause 2: Hän halusi sen sijaan paljon kiharoita. Lause 3: Hän teki kampaamossa permanentin. Lause 4: Lopputulos oli kamala! Lause 5: Angie katui uusia kiharoitaan.</w:t>
      </w:r>
    </w:p>
    <w:p>
      <w:r>
        <w:rPr>
          <w:b/>
        </w:rPr>
        <w:t xml:space="preserve">Tulos</w:t>
      </w:r>
    </w:p>
    <w:p>
      <w:r>
        <w:t xml:space="preserve">Kiharat</w:t>
      </w:r>
    </w:p>
    <w:p>
      <w:r>
        <w:rPr>
          <w:b/>
        </w:rPr>
        <w:t xml:space="preserve">Esimerkki 4.2305</w:t>
      </w:r>
    </w:p>
    <w:p>
      <w:r>
        <w:t xml:space="preserve">Lause 1: Peter värväytyy armeijaan. Lause 2: Pietari palvelee ylpeänä maataan. Lause 3: Pietaria pyydetään lähtemään sotaan. Lause 4: Sodassa ollessaan Peter kuolee taistelussa. Lause 5: Peter oli todellinen sankari maalleen.</w:t>
      </w:r>
    </w:p>
    <w:p>
      <w:r>
        <w:rPr>
          <w:b/>
        </w:rPr>
        <w:t xml:space="preserve">Tulos</w:t>
      </w:r>
    </w:p>
    <w:p>
      <w:r>
        <w:t xml:space="preserve">Peter palvelee armeijassa</w:t>
      </w:r>
    </w:p>
    <w:p>
      <w:r>
        <w:rPr>
          <w:b/>
        </w:rPr>
        <w:t xml:space="preserve">Esimerkki 4.2306</w:t>
      </w:r>
    </w:p>
    <w:p>
      <w:r>
        <w:t xml:space="preserve">Lause 1: Jose oli aina halunnut nähdä jääkarhun. Lause 2: Hän halusi matkustaa Alaskaan nähdäkseen niitä luonnossa. Lause 3: Hän varasi matkan Yukoniin täyttääkseen unelmansa. Lause 4: Opas, jonka hän oli palkannut, lupasi toteuttaa hänen unelmansa. Lause 5: Matkallaan hän näki useita karhuja ja sai niistä upeita kuvia.</w:t>
      </w:r>
    </w:p>
    <w:p>
      <w:r>
        <w:rPr>
          <w:b/>
        </w:rPr>
        <w:t xml:space="preserve">Tulos</w:t>
      </w:r>
    </w:p>
    <w:p>
      <w:r>
        <w:t xml:space="preserve">Jääkarhu</w:t>
      </w:r>
    </w:p>
    <w:p>
      <w:r>
        <w:rPr>
          <w:b/>
        </w:rPr>
        <w:t xml:space="preserve">Esimerkki 4.2307</w:t>
      </w:r>
    </w:p>
    <w:p>
      <w:r>
        <w:t xml:space="preserve">Lause 1: Eräänä päivänä Laurie lähti matkalle Ohioon. Lause 2: Ensin hän meni Rock and Roll Hall of Fameen. Lause 3: Sitten hän meni Cedar Pointiin. Lause 4: Lopuksi hän meni Columbuksen eläintarhaan. Lause 5: Hänellä oli hauskaa.</w:t>
      </w:r>
    </w:p>
    <w:p>
      <w:r>
        <w:rPr>
          <w:b/>
        </w:rPr>
        <w:t xml:space="preserve">Tulos</w:t>
      </w:r>
    </w:p>
    <w:p>
      <w:r>
        <w:t xml:space="preserve">Ohio matka</w:t>
      </w:r>
    </w:p>
    <w:p>
      <w:r>
        <w:rPr>
          <w:b/>
        </w:rPr>
        <w:t xml:space="preserve">Esimerkki 4.2308</w:t>
      </w:r>
    </w:p>
    <w:p>
      <w:r>
        <w:t xml:space="preserve">Lause 1: Susie oli ollut suhteessa Lewisin kanssa jo jonkin aikaa. Lause 2: Lewis halusi Susien tapaavan vanhempansa. Lause 3: Susie oli melko hermostunut, koska hän ei ollut valmis. Lause 4: Mutta kun hän tapasi heidät, he eivät olleet niin pahoja. Lause 5: He ottivat hänet avosylin vastaan.</w:t>
      </w:r>
    </w:p>
    <w:p>
      <w:r>
        <w:rPr>
          <w:b/>
        </w:rPr>
        <w:t xml:space="preserve">Tulos</w:t>
      </w:r>
    </w:p>
    <w:p>
      <w:r>
        <w:t xml:space="preserve">Vanhempien tapaaminen</w:t>
      </w:r>
    </w:p>
    <w:p>
      <w:r>
        <w:rPr>
          <w:b/>
        </w:rPr>
        <w:t xml:space="preserve">Esimerkki 4.2309</w:t>
      </w:r>
    </w:p>
    <w:p>
      <w:r>
        <w:t xml:space="preserve">Lause 1: Dan rakasti surffaamista. Lause 2: Dan päätti ottaa surffilaudan ja lähteä rannalle. Lause 3: Perillä Dan näki vedessä useita muita surffaajia. Lause 4: Dan päätti, että rannalla oli liian paljon ihmisiä, ja lähti kotiin. Lause 5: Dan oli pettynyt siihen, ettei hän pääsisi tänään surffaamaan.</w:t>
      </w:r>
    </w:p>
    <w:p>
      <w:r>
        <w:rPr>
          <w:b/>
        </w:rPr>
        <w:t xml:space="preserve">Tulos</w:t>
      </w:r>
    </w:p>
    <w:p>
      <w:r>
        <w:t xml:space="preserve">Surffaus</w:t>
      </w:r>
    </w:p>
    <w:p>
      <w:r>
        <w:rPr>
          <w:b/>
        </w:rPr>
        <w:t xml:space="preserve">Esimerkki 4.2310</w:t>
      </w:r>
    </w:p>
    <w:p>
      <w:r>
        <w:t xml:space="preserve">Lause 1: Janet ei ollut valmistunut lukiosta. Lause 2: Hän päätti palata takaisin saadakseen tutkintotodistuksen. Lause 3: Hän tuli joka päivä paikalle valmiina oppimaan. Lause 4: Vihdoin koitti päivä, jolloin Janet valmistui. Lause 5: Kaikki hänen lapsensa ja lapsenlapsensa tulivat katsomaan.</w:t>
      </w:r>
    </w:p>
    <w:p>
      <w:r>
        <w:rPr>
          <w:b/>
        </w:rPr>
        <w:t xml:space="preserve">Tulos</w:t>
      </w:r>
    </w:p>
    <w:p>
      <w:r>
        <w:t xml:space="preserve">Ei koskaan vanha</w:t>
      </w:r>
    </w:p>
    <w:p>
      <w:r>
        <w:rPr>
          <w:b/>
        </w:rPr>
        <w:t xml:space="preserve">Esimerkki 4.2311</w:t>
      </w:r>
    </w:p>
    <w:p>
      <w:r>
        <w:t xml:space="preserve">Lause 1: Pihalla oli talo, jonka pihalla oli paljon hedelmiä. Lause 2: Katen veli kertoi, että mies antoi heidän viedä hedelmät. Lause 3: Hän päätti ensin kysyä omistajalta. Lause 4: Kävi ilmi, että hänellä oli enemmän hedelmiä kuin hän pystyi syömään. Lause 5: Kate vei iloisena kotiin pussillisen aprikooseja.</w:t>
      </w:r>
    </w:p>
    <w:p>
      <w:r>
        <w:rPr>
          <w:b/>
        </w:rPr>
        <w:t xml:space="preserve">Tulos</w:t>
      </w:r>
    </w:p>
    <w:p>
      <w:r>
        <w:t xml:space="preserve">Aprikoosit</w:t>
      </w:r>
    </w:p>
    <w:p>
      <w:r>
        <w:rPr>
          <w:b/>
        </w:rPr>
        <w:t xml:space="preserve">Esimerkki 4.2312</w:t>
      </w:r>
    </w:p>
    <w:p>
      <w:r>
        <w:t xml:space="preserve">Lause 1: Aly ei voinut kovin hyvin. Lause 2: Hän päätti mennä lääkäriin. Lause 3: Lääkärin vastaanotolla ei ollut vapaita aikoja. Lause 4: Aly päätti mennä neuvolaan. Lause 5: Hänelle kerrottiin, että hänellä oli alkava flunssa.</w:t>
      </w:r>
    </w:p>
    <w:p>
      <w:r>
        <w:rPr>
          <w:b/>
        </w:rPr>
        <w:t xml:space="preserve">Tulos</w:t>
      </w:r>
    </w:p>
    <w:p>
      <w:r>
        <w:t xml:space="preserve">Alyn flunssa</w:t>
      </w:r>
    </w:p>
    <w:p>
      <w:r>
        <w:rPr>
          <w:b/>
        </w:rPr>
        <w:t xml:space="preserve">Esimerkki 4.2313</w:t>
      </w:r>
    </w:p>
    <w:p>
      <w:r>
        <w:t xml:space="preserve">Lause 1: Minulla oli pahoja vatsakipuja. Lause 2: Tajusin, etten ollut kakkaillut pitkään aikaan. Lause 3: Yritin, mutta en pystynyt menemään. Lause 4: Otin kasan laksatiiveja. Lause 5: Kakkasin vihdoin ja voin nyt paremmin.</w:t>
      </w:r>
    </w:p>
    <w:p>
      <w:r>
        <w:rPr>
          <w:b/>
        </w:rPr>
        <w:t xml:space="preserve">Tulos</w:t>
      </w:r>
    </w:p>
    <w:p>
      <w:r>
        <w:t xml:space="preserve">vatsakipu</w:t>
      </w:r>
    </w:p>
    <w:p>
      <w:r>
        <w:rPr>
          <w:b/>
        </w:rPr>
        <w:t xml:space="preserve">Esimerkki 4.2314</w:t>
      </w:r>
    </w:p>
    <w:p>
      <w:r>
        <w:t xml:space="preserve">Lause 1: Poika opiskeli. Lause 2: Hän teki kokeen. Lause 3: Hän sai kokeesta hyvän arvosanan. Lause 4: Hän näytti arvosanan äidilleen. Lause 5: Hän kiitti äitiään siitä, että hän oli pakottanut hänet opiskelemaan.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4.2315</w:t>
      </w:r>
    </w:p>
    <w:p>
      <w:r>
        <w:t xml:space="preserve">Lause 1: Bob oli pinonnut kaksitoista betoniharkkoa pihatiensä lähelle. Lause 2: Ne seisoivat viikkoja ja murskasivat kaiken ruohon alleen. Lause 3: Bob kyllästyi näkemään ne siellä. Lause 4: Hän tarjosi harkot ystävälleen. Lause 5: Bob toimitti ne hänen kotiinsa, kun tämä hyväksyi tarjouksen.</w:t>
      </w:r>
    </w:p>
    <w:p>
      <w:r>
        <w:rPr>
          <w:b/>
        </w:rPr>
        <w:t xml:space="preserve">Tulos</w:t>
      </w:r>
    </w:p>
    <w:p>
      <w:r>
        <w:t xml:space="preserve">Murskattu ruohoni</w:t>
      </w:r>
    </w:p>
    <w:p>
      <w:r>
        <w:rPr>
          <w:b/>
        </w:rPr>
        <w:t xml:space="preserve">Esimerkki 4.2316</w:t>
      </w:r>
    </w:p>
    <w:p>
      <w:r>
        <w:t xml:space="preserve">Lause 1: Pollylla oli takapihalla vihannespuutarha. Lause 2: Hän istutti yrttejä ja tomaatteja. Lause 3: Eräänä päivänä hän tuli ulos ja huomasi, että kaikki vihannekset oli syöty. Lause 4: Hän pystytti puutarhan ympärille aidan. Lause 5: Hän pystyi kasvattamaan kasvinsa uudelleen ja keräämään paljon tomaatteja.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4.2317</w:t>
      </w:r>
    </w:p>
    <w:p>
      <w:r>
        <w:t xml:space="preserve">Lause 1: Tim oli opettajana. Lause 2: Hänellä oli yleensä paljon kärsivällisyyttä. Lause 3: Hänen viimeisin oppilaansa kuitenkin pisti häntä koville. Lause 4: Tim ei päässyt häneen läpi. Lause 5: Hänen oli pakko luovuttaa ja hankkia joku muu auttamaan häntä.</w:t>
      </w:r>
    </w:p>
    <w:p>
      <w:r>
        <w:rPr>
          <w:b/>
        </w:rPr>
        <w:t xml:space="preserve">Tulos</w:t>
      </w:r>
    </w:p>
    <w:p>
      <w:r>
        <w:t xml:space="preserve">Vähäinen kärsivällisyys</w:t>
      </w:r>
    </w:p>
    <w:p>
      <w:r>
        <w:rPr>
          <w:b/>
        </w:rPr>
        <w:t xml:space="preserve">Esimerkki 4.2318</w:t>
      </w:r>
    </w:p>
    <w:p>
      <w:r>
        <w:t xml:space="preserve">Lause 1: Roger pyysi Marya elokuviin. Lause 2: Hän yritti laittaa kätensä Maryn ympärille, kun he astuivat sisään. Lause 3: Mary perääntyi, joten Roger ei voinut. Lause 4: Roger luuli, että kyseessä olivat treffit, mutta niin ei ollutkaan. Lause 5: Heidän ystävyytensä oli sen jälkeen hyvin hankala.</w:t>
      </w:r>
    </w:p>
    <w:p>
      <w:r>
        <w:rPr>
          <w:b/>
        </w:rPr>
        <w:t xml:space="preserve">Tulos</w:t>
      </w:r>
    </w:p>
    <w:p>
      <w:r>
        <w:t xml:space="preserve">Kiusallinen elokuva</w:t>
      </w:r>
    </w:p>
    <w:p>
      <w:r>
        <w:rPr>
          <w:b/>
        </w:rPr>
        <w:t xml:space="preserve">Esimerkki 4.2319</w:t>
      </w:r>
    </w:p>
    <w:p>
      <w:r>
        <w:t xml:space="preserve">Lause 1: Janella oli syntymäpäiväjuhlat tulossa. Lause 2: Hänen vanhempansa ostivat hänelle kakun. Lause 3: Hänen vanhempansa palkkasivat myös klovnin. Lause 4: Klovni teki Janelle loukkaavia kommentteja. Lause 5: Jane oli surullinen ja klovni sai potkut.</w:t>
      </w:r>
    </w:p>
    <w:p>
      <w:r>
        <w:rPr>
          <w:b/>
        </w:rPr>
        <w:t xml:space="preserve">Tulos</w:t>
      </w:r>
    </w:p>
    <w:p>
      <w:r>
        <w:t xml:space="preserve">pelle</w:t>
      </w:r>
    </w:p>
    <w:p>
      <w:r>
        <w:rPr>
          <w:b/>
        </w:rPr>
        <w:t xml:space="preserve">Esimerkki 4.2320</w:t>
      </w:r>
    </w:p>
    <w:p>
      <w:r>
        <w:t xml:space="preserve">Lause 1: Ostin eilen hampurilaisen Wendy'sistä. Lause 2: Kun puraisin sitä, suussa oli outo, limainen tunne. Lause 3: Avasin sämpylän nähdäkseni, mitä se oli. Lause 4: Hampurilaisessani kiemurteli pieni valkoinen mato. Lause 5: Minulla oli nälkä, joten jatkoin syömistä.</w:t>
      </w:r>
    </w:p>
    <w:p>
      <w:r>
        <w:rPr>
          <w:b/>
        </w:rPr>
        <w:t xml:space="preserve">Tulos</w:t>
      </w:r>
    </w:p>
    <w:p>
      <w:r>
        <w:t xml:space="preserve">Mädin saastuttama lihanpalanen</w:t>
      </w:r>
    </w:p>
    <w:p>
      <w:r>
        <w:rPr>
          <w:b/>
        </w:rPr>
        <w:t xml:space="preserve">Esimerkki 4.2321</w:t>
      </w:r>
    </w:p>
    <w:p>
      <w:r>
        <w:t xml:space="preserve">Lause 1: Irina halusi nauttia ulkoilmasta. Lause 2: Hän meni puistoon ja käveli pitkään. Lause 3: Tunnin kuluttua hän oli uupunut. Lause 4: Oli ollut hienoa viettää päivä luonnosta nauttien. Lause 5: Irina päätti tulla takaisin myös seuraavana päivänä.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4.2322</w:t>
      </w:r>
    </w:p>
    <w:p>
      <w:r>
        <w:t xml:space="preserve">Lause 1: Olen aina halunnut kiipeillä. Lause 2: Tiedän, että se on vaarallista, mutta se on myös kiehtovaa. Lause 3: Löysin täydellisen ohjaajan, joka opetti minulle kaiken tarvitsemani. Lause 4: Kun olin vuoriston juurella, minua pelotti. Lause 5: Kun aloitin kiipeämisen, pelkoni hälveni ja aloin nauttia.</w:t>
      </w:r>
    </w:p>
    <w:p>
      <w:r>
        <w:rPr>
          <w:b/>
        </w:rPr>
        <w:t xml:space="preserve">Tulos</w:t>
      </w:r>
    </w:p>
    <w:p>
      <w:r>
        <w:t xml:space="preserve">Ensimmäistä kertaa kalliokiipeilyä</w:t>
      </w:r>
    </w:p>
    <w:p>
      <w:r>
        <w:rPr>
          <w:b/>
        </w:rPr>
        <w:t xml:space="preserve">Esimerkki 4.2323</w:t>
      </w:r>
    </w:p>
    <w:p>
      <w:r>
        <w:t xml:space="preserve">Lause 1: May ja Tim alkoivat pystyttää telttaa. Lause 2: Heidän vanhempansa olivat katsoneet, että he olivat tarpeeksi vanhoja ottamaan vastuun. Lause 3: Kun he työnsivät yhden tangon yhden hihan läpi, se katkesi. Lause 4: May kietoi ilmastointiteippiä tolpan ympärille korjatakseen sen. Lause 5: Muutamassa minuutissa teltta oli pystytetty.</w:t>
      </w:r>
    </w:p>
    <w:p>
      <w:r>
        <w:rPr>
          <w:b/>
        </w:rPr>
        <w:t xml:space="preserve">Tulos</w:t>
      </w:r>
    </w:p>
    <w:p>
      <w:r>
        <w:t xml:space="preserve">Teltan pystyttäminen</w:t>
      </w:r>
    </w:p>
    <w:p>
      <w:r>
        <w:rPr>
          <w:b/>
        </w:rPr>
        <w:t xml:space="preserve">Esimerkki 4.2324</w:t>
      </w:r>
    </w:p>
    <w:p>
      <w:r>
        <w:t xml:space="preserve">Lause 1: Chloe aloitti koulun perjantaina. Lause 2: Hän tajusi, että hiustenleikkaus oli jo myöhässä. Lause 3: Hänen äitinsä ajoi hänet kaupungin toiselle puolelle kampaajalle. Lause 4: Stylisti leikkasi Chloen hiukset juuri sellaisiksi kuin hän halusi. Lause 5: Chloe oli iloinen päästessään kouluun uudessa kampauksessaan.</w:t>
      </w:r>
    </w:p>
    <w:p>
      <w:r>
        <w:rPr>
          <w:b/>
        </w:rPr>
        <w:t xml:space="preserve">Tulos</w:t>
      </w:r>
    </w:p>
    <w:p>
      <w:r>
        <w:t xml:space="preserve">Chloe käy kampaajalla.</w:t>
      </w:r>
    </w:p>
    <w:p>
      <w:r>
        <w:rPr>
          <w:b/>
        </w:rPr>
        <w:t xml:space="preserve">Esimerkki 4.2325</w:t>
      </w:r>
    </w:p>
    <w:p>
      <w:r>
        <w:t xml:space="preserve">Lause 1: Jim rakasti rannalla juoksemista. Lause 2: Joka aamu hän kävi juoksemassa rannalla. Lause 3: Rannalla oli kuitenkin melkoinen saastuminen. Lause 4: Rannalle huuhtoutui yhä enemmän ja enemmän roskia. Lause 5: Jimistä tuli niin inhottava, että hänen oli lopetettava rannalla juokseminen.</w:t>
      </w:r>
    </w:p>
    <w:p>
      <w:r>
        <w:rPr>
          <w:b/>
        </w:rPr>
        <w:t xml:space="preserve">Tulos</w:t>
      </w:r>
    </w:p>
    <w:p>
      <w:r>
        <w:t xml:space="preserve">Rantajuoksu</w:t>
      </w:r>
    </w:p>
    <w:p>
      <w:r>
        <w:rPr>
          <w:b/>
        </w:rPr>
        <w:t xml:space="preserve">Esimerkki 4.2326</w:t>
      </w:r>
    </w:p>
    <w:p>
      <w:r>
        <w:t xml:space="preserve">Lause 1: Leo harjoittelee lentopallotaitojaan. Lause 2: Hän hyppää pallon perään. Lause 3: Hän laskeutuu kömpelösti jalalleen. Lause 4: Hän murtaa nilkkansa. Lause 5: Hänet kiidätetään sairaalaan hoidettavaksi.</w:t>
      </w:r>
    </w:p>
    <w:p>
      <w:r>
        <w:rPr>
          <w:b/>
        </w:rPr>
        <w:t xml:space="preserve">Tulos</w:t>
      </w:r>
    </w:p>
    <w:p>
      <w:r>
        <w:t xml:space="preserve">Leo loukkaantuu</w:t>
      </w:r>
    </w:p>
    <w:p>
      <w:r>
        <w:rPr>
          <w:b/>
        </w:rPr>
        <w:t xml:space="preserve">Esimerkki 4.2327</w:t>
      </w:r>
    </w:p>
    <w:p>
      <w:r>
        <w:t xml:space="preserve">Lause 1: Joe oli tapaamassa ystäviään katsomaan peliä. Lause 2: Hänen ystävänsä soitti ja kertoi, että hänen televisionsa ei toimi. Lause 3: Joe ja hänen ystävänsä päättivät tavata urheilubaarissa. Lause 4: Urheilubaarissa näytettiin peliä. Lause 5: Joe ja hänen ystävänsä katsoivat pelin urheilubaarissa.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4.2328</w:t>
      </w:r>
    </w:p>
    <w:p>
      <w:r>
        <w:t xml:space="preserve">Lause 1: Jimmy ja hänen tyttöystävänsä päättivät käydä Niagaran putouksilla. Lause 2: Hän oli käynyt siellä lapsena, mutta ei ollut käynyt siellä viime aikoina. Lause 3: Niinpä he päättivät tehdä siellä joitakin turistikohteita. Lause 4: Yksi niistä oli mennä Maid of the Mist -laivalla. Lause 5: Heistä oli ihanaa olla niin lähellä putouksia ja tuntea sumu.</w:t>
      </w:r>
    </w:p>
    <w:p>
      <w:r>
        <w:rPr>
          <w:b/>
        </w:rPr>
        <w:t xml:space="preserve">Tulos</w:t>
      </w:r>
    </w:p>
    <w:p>
      <w:r>
        <w:t xml:space="preserve">Sumun neito</w:t>
      </w:r>
    </w:p>
    <w:p>
      <w:r>
        <w:rPr>
          <w:b/>
        </w:rPr>
        <w:t xml:space="preserve">Esimerkki 4.2329</w:t>
      </w:r>
    </w:p>
    <w:p>
      <w:r>
        <w:t xml:space="preserve">Lause 1: Andre sai uuden työpaikan baarista. Lause 2: Hänellä ei ollut vielä anniskelulupaa. Lause 3: Andre ei saanut tarjoilla alkoholia. Lause 4: Andre tarkisti henkilökortit ovella ja auttoi siivoamisessa. Lause 5: Andre alkoi työskennellä baaritiskin takana, kun hän sai anniskeluluvan.</w:t>
      </w:r>
    </w:p>
    <w:p>
      <w:r>
        <w:rPr>
          <w:b/>
        </w:rPr>
        <w:t xml:space="preserve">Tulos</w:t>
      </w:r>
    </w:p>
    <w:p>
      <w:r>
        <w:t xml:space="preserve">Baarityöntekijä</w:t>
      </w:r>
    </w:p>
    <w:p>
      <w:r>
        <w:rPr>
          <w:b/>
        </w:rPr>
        <w:t xml:space="preserve">Esimerkki 4.2330</w:t>
      </w:r>
    </w:p>
    <w:p>
      <w:r>
        <w:t xml:space="preserve">Lause 1: Ann meni eilen perheen kanssa rannalle. Lause 2: Heti kun he olivat pysäköineet auton, heidän oli käveltävä kilometrin verran. Lause 3: Valitettavasti kaikki oli hiekalla ja se oli kivuliasta. Lause 4: Hiekka oli niin kuumaa, että se poltti heidän jalkojaan. Lause 5: Ann huusi kivusta ja juoksi niin nopeasti kuin pystyi veteen.</w:t>
      </w:r>
    </w:p>
    <w:p>
      <w:r>
        <w:rPr>
          <w:b/>
        </w:rPr>
        <w:t xml:space="preserve">Tulos</w:t>
      </w:r>
    </w:p>
    <w:p>
      <w:r>
        <w:t xml:space="preserve">Kivulias hiekka</w:t>
      </w:r>
    </w:p>
    <w:p>
      <w:r>
        <w:rPr>
          <w:b/>
        </w:rPr>
        <w:t xml:space="preserve">Esimerkki 4.2331</w:t>
      </w:r>
    </w:p>
    <w:p>
      <w:r>
        <w:t xml:space="preserve">Lause 1: Kyle seisoi hermostuneena 140 opiskelijan edessä. Lause 2: Luokkaa johtava professori esitteli hänet. Lause 3: Hän toivoi, että hän olisi ottanut vettä mukaansa, koska hänen suunsa tuntui olevan täynnä pumpulia. Lause 4: Oli aika, ja hän avasi suunsa toivoen, että sanoja tulisi ulos. Lause 5: Ne tulivat, ja professori kehui häntä siitä, miten hyvin luento sujui.</w:t>
      </w:r>
    </w:p>
    <w:p>
      <w:r>
        <w:rPr>
          <w:b/>
        </w:rPr>
        <w:t xml:space="preserve">Tulos</w:t>
      </w:r>
    </w:p>
    <w:p>
      <w:r>
        <w:t xml:space="preserve">Opetusluokka</w:t>
      </w:r>
    </w:p>
    <w:p>
      <w:r>
        <w:rPr>
          <w:b/>
        </w:rPr>
        <w:t xml:space="preserve">Esimerkki 4.2332</w:t>
      </w:r>
    </w:p>
    <w:p>
      <w:r>
        <w:t xml:space="preserve">Lause 1: Kymmenennellä luokalla olin surkea matematiikassa. Lause 2: Kieltäydyin opiskelemasta, koska en uskonut, että siitä olisi mitään hyötyä. Lause 3: Eräänä aamuna minulla oli matematiikan koe, ja menestyin siinä erittäin huonosti. Lause 4: Kun opettaja antoi paperit takaisin, olin hermostunut. Lause 5: Kaikki nauroivat minulle, koska hän kirjoitti kaksi tehtävää x:llä ja sitten EI.</w:t>
      </w:r>
    </w:p>
    <w:p>
      <w:r>
        <w:rPr>
          <w:b/>
        </w:rPr>
        <w:t xml:space="preserve">Tulos</w:t>
      </w:r>
    </w:p>
    <w:p>
      <w:r>
        <w:t xml:space="preserve">Suuri ei</w:t>
      </w:r>
    </w:p>
    <w:p>
      <w:r>
        <w:rPr>
          <w:b/>
        </w:rPr>
        <w:t xml:space="preserve">Esimerkki 4.2333</w:t>
      </w:r>
    </w:p>
    <w:p>
      <w:r>
        <w:t xml:space="preserve">Lause 1: Tyttöystäväni inhoaa soittamista. Lause 2: Hän pakottaa minut aina soittamaan hänelle reseptit. Lause 3: Menin hakemaan reseptin, mutta sitä ei ollut. Lause 4: He sanoivat, että hänen oli soitettava, tai he eivät voineet hyväksyä sitä. Lause 5: Hän pakotti minut soittamaan ja teeskentelemään, että olen hänen sijastaan.</w:t>
      </w:r>
    </w:p>
    <w:p>
      <w:r>
        <w:rPr>
          <w:b/>
        </w:rPr>
        <w:t xml:space="preserve">Tulos</w:t>
      </w:r>
    </w:p>
    <w:p>
      <w:r>
        <w:t xml:space="preserve">Apteekki</w:t>
      </w:r>
    </w:p>
    <w:p>
      <w:r>
        <w:rPr>
          <w:b/>
        </w:rPr>
        <w:t xml:space="preserve">Esimerkki 4.2334</w:t>
      </w:r>
    </w:p>
    <w:p>
      <w:r>
        <w:t xml:space="preserve">Lause 1: Jill pelkäsi kovasti hämähäkkejä. Lause 2: Hänen ystävänsä sanoi tietävänsä keinon, jolla Jillin pelko voitetaan. Lause 3: Jill noudatti hänen neuvoaan ja osti hämähäkkifarmin. Lause 4: Katso katsomaan hämähäkkejä päivittäin ja yritti totutella niihin. Lause 5: Kolmen kuukauden kuluttua Jill ei enää pelännyt minkäänlaisia hämähäkkejä.</w:t>
      </w:r>
    </w:p>
    <w:p>
      <w:r>
        <w:rPr>
          <w:b/>
        </w:rPr>
        <w:t xml:space="preserve">Tulos</w:t>
      </w:r>
    </w:p>
    <w:p>
      <w:r>
        <w:t xml:space="preserve">Kohdata pelko</w:t>
      </w:r>
    </w:p>
    <w:p>
      <w:r>
        <w:rPr>
          <w:b/>
        </w:rPr>
        <w:t xml:space="preserve">Esimerkki 4.2335</w:t>
      </w:r>
    </w:p>
    <w:p>
      <w:r>
        <w:t xml:space="preserve">Lause 1: Shemecka tarvitsi uuden asunnon. Lause 2: Hän pyysi uutta poikaystäväänsä vuokraamaan hänelle talon. Lause 3: Koska mies oli entinen vanki, hän ei pystynyt auttamaan häntä kovinkaan paljon. Lause 4: Shemecka muutti yhteen ystävien kanssa ja käytti heidän autoaan töihin menemiseen. Lause 5: Koska hän oli niin masentunut, hän itki joka ilta.</w:t>
      </w:r>
    </w:p>
    <w:p>
      <w:r>
        <w:rPr>
          <w:b/>
        </w:rPr>
        <w:t xml:space="preserve">Tulos</w:t>
      </w:r>
    </w:p>
    <w:p>
      <w:r>
        <w:t xml:space="preserve">Hinta, jonka maksat, kun haluat pelata 3</w:t>
      </w:r>
    </w:p>
    <w:p>
      <w:r>
        <w:rPr>
          <w:b/>
        </w:rPr>
        <w:t xml:space="preserve">Esimerkki 4.2336</w:t>
      </w:r>
    </w:p>
    <w:p>
      <w:r>
        <w:t xml:space="preserve">Lause 1: Shannon ei antanut lastensa pureskella purkkaa. Lause 2: Hän löysi matosta ison nipun purukumia. Lause 3: Hän oli niin vihainen! Lause 4: Hän pakotti lapset siivoamaan sen pois. Lause 5: Kesti tunnin saada se pois!</w:t>
      </w:r>
    </w:p>
    <w:p>
      <w:r>
        <w:rPr>
          <w:b/>
        </w:rPr>
        <w:t xml:space="preserve">Tulos</w:t>
      </w:r>
    </w:p>
    <w:p>
      <w:r>
        <w:t xml:space="preserve">Purukumi</w:t>
      </w:r>
    </w:p>
    <w:p>
      <w:r>
        <w:rPr>
          <w:b/>
        </w:rPr>
        <w:t xml:space="preserve">Esimerkki 4.2337</w:t>
      </w:r>
    </w:p>
    <w:p>
      <w:r>
        <w:t xml:space="preserve">Lause 1: Spencer nousi autostaan. Lause 2: Hän näki pesukarhun roskiksessa. Lause 3: Pesukarhu yllätti hänet katsomasta. Lause 4: Pesukarhu otti ruokaa. Lause 5: Se juoksi pois.</w:t>
      </w:r>
    </w:p>
    <w:p>
      <w:r>
        <w:rPr>
          <w:b/>
        </w:rPr>
        <w:t xml:space="preserve">Tulos</w:t>
      </w:r>
    </w:p>
    <w:p>
      <w:r>
        <w:t xml:space="preserve">Pesukarhun ruoka</w:t>
      </w:r>
    </w:p>
    <w:p>
      <w:r>
        <w:rPr>
          <w:b/>
        </w:rPr>
        <w:t xml:space="preserve">Esimerkki 4.2338</w:t>
      </w:r>
    </w:p>
    <w:p>
      <w:r>
        <w:t xml:space="preserve">Lause 1: Kun Clint aloitti työt, hän halusi myrskynmetsästäjäksi. Lause 2: Hän koristeli autonsa ja seurasi myrskyjä kamerallaan. Lause 3: Vuosien läheltä piti -tilanteiden jälkeen hän sai todella hienoja tornadokuvia. Lause 4: Hänen suosituimmat kuvansa olivat salamakuvia, ja hän sai upean näkymän. Lause 5: Hän päätyi lopettamaan myrskyjen jahtaamisen ja ryhtymään valokuvaajaksi.</w:t>
      </w:r>
    </w:p>
    <w:p>
      <w:r>
        <w:rPr>
          <w:b/>
        </w:rPr>
        <w:t xml:space="preserve">Tulos</w:t>
      </w:r>
    </w:p>
    <w:p>
      <w:r>
        <w:t xml:space="preserve">Clintin ura</w:t>
      </w:r>
    </w:p>
    <w:p>
      <w:r>
        <w:rPr>
          <w:b/>
        </w:rPr>
        <w:t xml:space="preserve">Esimerkki 4.2339</w:t>
      </w:r>
    </w:p>
    <w:p>
      <w:r>
        <w:t xml:space="preserve">Lause 1: Jenny oli muuttamassa uuteen taloon. Lause 2: Hän lastasi kaikki tavaransa kuorma-autoon. Lause 3: Kuorma-auto oli täysin täynnä hänen tavaroitaan. Lause 4: Se alkoi hitaasti rullata mäkeä alas. Lause 5: Jenny juoksi pelastamaan tavaroitaan!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4.2340</w:t>
      </w:r>
    </w:p>
    <w:p>
      <w:r>
        <w:t xml:space="preserve">Lause 1: Jason kuuli, että jäämyrsky oli tulossa. Lause 2: Hän päätti mennä juhliin lähestyvästä myrskystä huolimatta. Lause 3: Myrsky teki teistä hyvin liukkaita. Lause 4: Kotimatkalla Jasonin auto liukastui ja hän romutti sen. Lause 5: Jason tajusi, että juhliin meneminen oli huono päätös.</w:t>
      </w:r>
    </w:p>
    <w:p>
      <w:r>
        <w:rPr>
          <w:b/>
        </w:rPr>
        <w:t xml:space="preserve">Tulos</w:t>
      </w:r>
    </w:p>
    <w:p>
      <w:r>
        <w:t xml:space="preserve">Jäämyrsky</w:t>
      </w:r>
    </w:p>
    <w:p>
      <w:r>
        <w:rPr>
          <w:b/>
        </w:rPr>
        <w:t xml:space="preserve">Esimerkki 4.2341</w:t>
      </w:r>
    </w:p>
    <w:p>
      <w:r>
        <w:t xml:space="preserve">Lause 1: Tom ja hänen tyttöystävänsä riitelivät jatkuvasti. Lause 2: Hänestä tuntui, etteivät he voineet korjata asioita. Lause 3: Tom päätti erota tyttöystävästään. Lause 4: Tomin tyttöystävä kertoi Tomille olevansa raskaana. Lause 5: Tom päätti sen sijaan jäädä tyttöystävänsä kanssa.</w:t>
      </w:r>
    </w:p>
    <w:p>
      <w:r>
        <w:rPr>
          <w:b/>
        </w:rPr>
        <w:t xml:space="preserve">Tulos</w:t>
      </w:r>
    </w:p>
    <w:p>
      <w:r>
        <w:t xml:space="preserve">Breaking Up</w:t>
      </w:r>
    </w:p>
    <w:p>
      <w:r>
        <w:rPr>
          <w:b/>
        </w:rPr>
        <w:t xml:space="preserve">Esimerkki 4.2342</w:t>
      </w:r>
    </w:p>
    <w:p>
      <w:r>
        <w:t xml:space="preserve">Lause 1: Laitoin pussillisen popcornia elokuvaani varten. Lause 2: Jätin pussin sohvalle hakemaan juotavaa. Lause 3: Kun tulin takaisin, pussi oli poissa. Lause 4: Jäljelle jäi vain pieni jälki popcornia. Lause 5: Se johti minut hyvin syyllisen näköisen pomeranialaisen luo.</w:t>
      </w:r>
    </w:p>
    <w:p>
      <w:r>
        <w:rPr>
          <w:b/>
        </w:rPr>
        <w:t xml:space="preserve">Tulos</w:t>
      </w:r>
    </w:p>
    <w:p>
      <w:r>
        <w:t xml:space="preserve">Elokuvailta</w:t>
      </w:r>
    </w:p>
    <w:p>
      <w:r>
        <w:rPr>
          <w:b/>
        </w:rPr>
        <w:t xml:space="preserve">Esimerkki 4.2343</w:t>
      </w:r>
    </w:p>
    <w:p>
      <w:r>
        <w:t xml:space="preserve">Lause 1: John käveli kauppaan. Lause 2: Hän kompastui ja kaatui. Lause 3: Hän huomasi, että hänen kenkänsä oli irronnut. Lause 4: Hän sitoi kenkänsä. Lause 5: Hän jatkoi matkaa kauppaan kompastumatta.</w:t>
      </w:r>
    </w:p>
    <w:p>
      <w:r>
        <w:rPr>
          <w:b/>
        </w:rPr>
        <w:t xml:space="preserve">Tulos</w:t>
      </w:r>
    </w:p>
    <w:p>
      <w:r>
        <w:t xml:space="preserve">Kompastuminen</w:t>
      </w:r>
    </w:p>
    <w:p>
      <w:r>
        <w:rPr>
          <w:b/>
        </w:rPr>
        <w:t xml:space="preserve">Esimerkki 4.2344</w:t>
      </w:r>
    </w:p>
    <w:p>
      <w:r>
        <w:t xml:space="preserve">Lause 1: Mies harjoitteli espanjaa. Lause 2: Meksikolainen nainen kuuli häntä. Lause 3: Hän tarjoutui auttamaan. Lause 4: Mies suostui. Lause 5: Heidän välilleen kehittyi romanttinen suhde.</w:t>
      </w:r>
    </w:p>
    <w:p>
      <w:r>
        <w:rPr>
          <w:b/>
        </w:rPr>
        <w:t xml:space="preserve">Tulos</w:t>
      </w:r>
    </w:p>
    <w:p>
      <w:r>
        <w:t xml:space="preserve">Espanjan</w:t>
      </w:r>
    </w:p>
    <w:p>
      <w:r>
        <w:rPr>
          <w:b/>
        </w:rPr>
        <w:t xml:space="preserve">Esimerkki 4.2345</w:t>
      </w:r>
    </w:p>
    <w:p>
      <w:r>
        <w:t xml:space="preserve">Lause 1: Oppilaat pitivät luonnontieteiden tunnista. Lause 2: Heillä oli oikea luuranko, jota he saivat koskettaa. Lause 3: He oppivat eri luista. Lause 4: Kun oli kokeen aika, he kaikki tiesivät vastaukset. Lause 5: Luuranko opetti heille niin paljon!</w:t>
      </w:r>
    </w:p>
    <w:p>
      <w:r>
        <w:rPr>
          <w:b/>
        </w:rPr>
        <w:t xml:space="preserve">Tulos</w:t>
      </w:r>
    </w:p>
    <w:p>
      <w:r>
        <w:t xml:space="preserve">Luuranko</w:t>
      </w:r>
    </w:p>
    <w:p>
      <w:r>
        <w:rPr>
          <w:b/>
        </w:rPr>
        <w:t xml:space="preserve">Esimerkki 4.2346</w:t>
      </w:r>
    </w:p>
    <w:p>
      <w:r>
        <w:t xml:space="preserve">Lause 1: Johdin toimiston Superbowl-jalkapallo-ottelua. Lause 2: Voittajia oli neljä, kukin 250 dollaria. Lause 3: Järjestäjälle oli tapana antaa juomarahaa 50 dollaria. Lause 4: Toimiston uusi työntekijä ei antanut tippiä. Lause 5: Häntä syrjäytettiin, kunnes hän keksi tipin.</w:t>
      </w:r>
    </w:p>
    <w:p>
      <w:r>
        <w:rPr>
          <w:b/>
        </w:rPr>
        <w:t xml:space="preserve">Tulos</w:t>
      </w:r>
    </w:p>
    <w:p>
      <w:r>
        <w:t xml:space="preserve">Jalkapallo Pool</w:t>
      </w:r>
    </w:p>
    <w:p>
      <w:r>
        <w:rPr>
          <w:b/>
        </w:rPr>
        <w:t xml:space="preserve">Esimerkki 4.2347</w:t>
      </w:r>
    </w:p>
    <w:p>
      <w:r>
        <w:t xml:space="preserve">Lause 1: Joka aamu juon tietynlaista kahvia. Lause 2: Käyn aina Dunkin Donutsissa ja tilaan saman kahvin! Lause 3: Kerran autokorjaamon työntekijä tunnisti minut ja tervehti minua. Lause 4: Olin yllättynyt enkä todellakaan pitänyt siitä. Lause 5: Tuon päivän jälkeen päätin mennä toiseen kahvilaan.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4.2348</w:t>
      </w:r>
    </w:p>
    <w:p>
      <w:r>
        <w:t xml:space="preserve">Lause 1: Mies halusi olla vakooja. Lause 2: Hän etsi netistä vakoilukoulua. Lause 3: Hän näki tarjouksen vakoilusta kertovasta kirjasta. Lause 4: Hän osti kirjan. Lause 5: Hän aloitti vakoilukoulutuksen.</w:t>
      </w:r>
    </w:p>
    <w:p>
      <w:r>
        <w:rPr>
          <w:b/>
        </w:rPr>
        <w:t xml:space="preserve">Tulos</w:t>
      </w:r>
    </w:p>
    <w:p>
      <w:r>
        <w:t xml:space="preserve">Vakooja koulutus</w:t>
      </w:r>
    </w:p>
    <w:p>
      <w:r>
        <w:rPr>
          <w:b/>
        </w:rPr>
        <w:t xml:space="preserve">Esimerkki 4.2349</w:t>
      </w:r>
    </w:p>
    <w:p>
      <w:r>
        <w:t xml:space="preserve">Lause 1: Jordan oli etsinyt kaikkialta tiettyä johtoa. Lause 2: Hän löysi joukon niitä ja tiesi, että hänen omansa oli siinä. Lause 3: Hän istui alas ja alkoi purkaa kaikkea. Lause 4: Lopulta hän sai narun irti. Lause 5: Sen avulla hän sai työnsä valmiiksi.</w:t>
      </w:r>
    </w:p>
    <w:p>
      <w:r>
        <w:rPr>
          <w:b/>
        </w:rPr>
        <w:t xml:space="preserve">Tulos</w:t>
      </w:r>
    </w:p>
    <w:p>
      <w:r>
        <w:t xml:space="preserve">Tangled Cords</w:t>
      </w:r>
    </w:p>
    <w:p>
      <w:r>
        <w:rPr>
          <w:b/>
        </w:rPr>
        <w:t xml:space="preserve">Esimerkki 4.2350</w:t>
      </w:r>
    </w:p>
    <w:p>
      <w:r>
        <w:t xml:space="preserve">Lause 1: Mel päätti lähteä rannalle. Lause 2: Useimmat hänen ystävänsä olivat kiireisiä, joten hän lähti yksin. Lause 3: Hänen hotellinsa oli hyvin lähellä vettä. Lause 4: Melillä oli hauskaa, vaikka hän oli aivan yksin. Lause 5: Hän saattaa mennä takaisin ensi vuonna.</w:t>
      </w:r>
    </w:p>
    <w:p>
      <w:r>
        <w:rPr>
          <w:b/>
        </w:rPr>
        <w:t xml:space="preserve">Tulos</w:t>
      </w:r>
    </w:p>
    <w:p>
      <w:r>
        <w:t xml:space="preserve">Rantamatka</w:t>
      </w:r>
    </w:p>
    <w:p>
      <w:r>
        <w:rPr>
          <w:b/>
        </w:rPr>
        <w:t xml:space="preserve">Esimerkki 4.2351</w:t>
      </w:r>
    </w:p>
    <w:p>
      <w:r>
        <w:t xml:space="preserve">Lause 1: Roverin vesiastia oli tyhjä. Lause 2: Rover yritti kovasti saada omistajansa huomion. Lause 3: Mikään sen yrityksistä ei toiminut. Lause 4: Sitten se kaatui ja esitti kuollutta. Lause 5: Rover sai lopulta omistajansa huomion ja veden.</w:t>
      </w:r>
    </w:p>
    <w:p>
      <w:r>
        <w:rPr>
          <w:b/>
        </w:rPr>
        <w:t xml:space="preserve">Tulos</w:t>
      </w:r>
    </w:p>
    <w:p>
      <w:r>
        <w:t xml:space="preserve">Roverin vesi</w:t>
      </w:r>
    </w:p>
    <w:p>
      <w:r>
        <w:rPr>
          <w:b/>
        </w:rPr>
        <w:t xml:space="preserve">Esimerkki 4.2352</w:t>
      </w:r>
    </w:p>
    <w:p>
      <w:r>
        <w:t xml:space="preserve">Lause 1: Cindy ei tiennyt, mitä syödä tänään lounaaksi. Lause 2: Hän päätti tehdä voileivän. Lause 3: Mutta hän tajusi, ettei hänellä ollut lihaa. Lause 4: Hän ajoi paikalliseen herkkukauppaan ostamaan sitä. Lause 5: Mutta kun hän pääsi perille, hän päätti tyytyä pikaruokaan.</w:t>
      </w:r>
    </w:p>
    <w:p>
      <w:r>
        <w:rPr>
          <w:b/>
        </w:rPr>
        <w:t xml:space="preserve">Tulos</w:t>
      </w:r>
    </w:p>
    <w:p>
      <w:r>
        <w:t xml:space="preserve">Lounas</w:t>
      </w:r>
    </w:p>
    <w:p>
      <w:r>
        <w:rPr>
          <w:b/>
        </w:rPr>
        <w:t xml:space="preserve">Esimerkki 4.2353</w:t>
      </w:r>
    </w:p>
    <w:p>
      <w:r>
        <w:t xml:space="preserve">Lause 1: Pankki oli juuri sulkemassa. Lause 2: Ovet olivat juuri menossa kiinni. Lause 3: Jotkut huppupäiset ihmiset tulivat sisään. Lause 4: He vaativat rahaa. Lause 5: Kassanhoitaja antoi rahat heille.</w:t>
      </w:r>
    </w:p>
    <w:p>
      <w:r>
        <w:rPr>
          <w:b/>
        </w:rPr>
        <w:t xml:space="preserve">Tulos</w:t>
      </w:r>
    </w:p>
    <w:p>
      <w:r>
        <w:t xml:space="preserve">Ryöstetty</w:t>
      </w:r>
    </w:p>
    <w:p>
      <w:r>
        <w:rPr>
          <w:b/>
        </w:rPr>
        <w:t xml:space="preserve">Esimerkki 4.2354</w:t>
      </w:r>
    </w:p>
    <w:p>
      <w:r>
        <w:t xml:space="preserve">Lause 1: Max oli oppinut olemaan kohtelias isoäidiltään. Lause 2: Kun hän vei naisia treffeille, hän oli aina paras. Lause 3: Naiset kysyivät aina, miten hänestä tuli sellainen kuin hänestä tuli. Lause 4: Ja hän rakasti puhua isoäidistään ja kertoa, miten tämä opetti häntä. Lause 5: Ongelma oli se, ettei hän koskaan lopettanut, ja naiset lähtivät.</w:t>
      </w:r>
    </w:p>
    <w:p>
      <w:r>
        <w:rPr>
          <w:b/>
        </w:rPr>
        <w:t xml:space="preserve">Tulos</w:t>
      </w:r>
    </w:p>
    <w:p>
      <w:r>
        <w:t xml:space="preserve">Isoäiti</w:t>
      </w:r>
    </w:p>
    <w:p>
      <w:r>
        <w:rPr>
          <w:b/>
        </w:rPr>
        <w:t xml:space="preserve">Esimerkki 4.2355</w:t>
      </w:r>
    </w:p>
    <w:p>
      <w:r>
        <w:t xml:space="preserve">Lause 1: Aalto osui veneeseen. Lause 2: Se kaatoi veneen. Lause 3: Veneen matkustajat jäivät loukkuun. Lause 4: Toinen aalto käänsi veneen selälleen. Lause 5: Osa matkustajista selvisi hengissä.</w:t>
      </w:r>
    </w:p>
    <w:p>
      <w:r>
        <w:rPr>
          <w:b/>
        </w:rPr>
        <w:t xml:space="preserve">Tulos</w:t>
      </w:r>
    </w:p>
    <w:p>
      <w:r>
        <w:t xml:space="preserve">aalto</w:t>
      </w:r>
    </w:p>
    <w:p>
      <w:r>
        <w:rPr>
          <w:b/>
        </w:rPr>
        <w:t xml:space="preserve">Esimerkki 4.2356</w:t>
      </w:r>
    </w:p>
    <w:p>
      <w:r>
        <w:t xml:space="preserve">Lause 1: Melissa oli 20 kiloa ylipainoinen. Lause 2: Hän inhosi treenata tai osallistua minkäänlaiseen liikuntaan. Lause 3: Hän ei halunnut luopua rakastamistaan ruoista. Lause 4: Ystävä ehdotti, että hän vähentäisi 25 prosenttia syömistään ruoka-aineista. Lause 5: Hän noudatti tätä neuvoa ja on jo laihtunut viisi kiloa.</w:t>
      </w:r>
    </w:p>
    <w:p>
      <w:r>
        <w:rPr>
          <w:b/>
        </w:rPr>
        <w:t xml:space="preserve">Tulos</w:t>
      </w:r>
    </w:p>
    <w:p>
      <w:r>
        <w:t xml:space="preserve">Painon menettäminen</w:t>
      </w:r>
    </w:p>
    <w:p>
      <w:r>
        <w:rPr>
          <w:b/>
        </w:rPr>
        <w:t xml:space="preserve">Esimerkki 4.2357</w:t>
      </w:r>
    </w:p>
    <w:p>
      <w:r>
        <w:t xml:space="preserve">Lause 1: Lapsena ihailin yleensä julkkiksia. Lause 2: Pidin heidän elämäänsä lumoavana ja heidän ylistystään kiitettävänä. Lause 3: Kun kasvoin aikuiseksi, kyllästyin itse maineeseen. Lause 4: Aikuisena minusta tuli kirjailijana pieni julkkis. Lause 5: Huomaan kokevani jonkin verran itseinhoa taipumukseni vuoksi.</w:t>
      </w:r>
    </w:p>
    <w:p>
      <w:r>
        <w:rPr>
          <w:b/>
        </w:rPr>
        <w:t xml:space="preserve">Tulos</w:t>
      </w:r>
    </w:p>
    <w:p>
      <w:r>
        <w:t xml:space="preserve">Julkkis</w:t>
      </w:r>
    </w:p>
    <w:p>
      <w:r>
        <w:rPr>
          <w:b/>
        </w:rPr>
        <w:t xml:space="preserve">Esimerkki 4.2358</w:t>
      </w:r>
    </w:p>
    <w:p>
      <w:r>
        <w:t xml:space="preserve">Lause 1: Olen halunnut alkaa harrastaa enemmän liikuntaa. Lause 2: En keksinyt, mitä haluaisin tehdä. Lause 3: Näin pyörän myynnissä paikallisessa kaupassa. Lause 4: Päätin ostaa sen. Lause 5: Olen innostunut aloittamaan pyöräilyn.</w:t>
      </w:r>
    </w:p>
    <w:p>
      <w:r>
        <w:rPr>
          <w:b/>
        </w:rPr>
        <w:t xml:space="preserve">Tulos</w:t>
      </w:r>
    </w:p>
    <w:p>
      <w:r>
        <w:t xml:space="preserve">Uusi pyöräni</w:t>
      </w:r>
    </w:p>
    <w:p>
      <w:r>
        <w:rPr>
          <w:b/>
        </w:rPr>
        <w:t xml:space="preserve">Esimerkki 4.2359</w:t>
      </w:r>
    </w:p>
    <w:p>
      <w:r>
        <w:t xml:space="preserve">Lause 1: Tomin keittiössä puhkesi putki. Lause 2: Hän soitti vuokranantajalleen saadakseen sen korjattua. Lause 3: Vesi tuhosi paljon Tomin tavaroita. Lause 4: Vuokranantaja korjasi sen, mutta kieltäytyi maksamasta vahingonkorvauksia. Lause 5: Tom joutui viemään vuokranantajan vähäisiä vaatimuksia käsittelevään tuomioistuimeen.</w:t>
      </w:r>
    </w:p>
    <w:p>
      <w:r>
        <w:rPr>
          <w:b/>
        </w:rPr>
        <w:t xml:space="preserve">Tulos</w:t>
      </w:r>
    </w:p>
    <w:p>
      <w:r>
        <w:t xml:space="preserve">Ruinattu keittiö</w:t>
      </w:r>
    </w:p>
    <w:p>
      <w:r>
        <w:rPr>
          <w:b/>
        </w:rPr>
        <w:t xml:space="preserve">Esimerkki 4.2360</w:t>
      </w:r>
    </w:p>
    <w:p>
      <w:r>
        <w:t xml:space="preserve">Lause 1: Warren otti pillereitä, jotka auttavat häntä nukkumaan. Lause 2: Hän heräsi seuraavana päivänä iltapäivällä. Lause 3: Hän tajusi, että hän oli jäänyt sinä päivänä pois töistä. Lause 4: Hän päätti mennä takaisin nukkumaan. Lause 5: Hän vain makasi sängyssä ja tuijotti kattoa.</w:t>
      </w:r>
    </w:p>
    <w:p>
      <w:r>
        <w:rPr>
          <w:b/>
        </w:rPr>
        <w:t xml:space="preserve">Tulos</w:t>
      </w:r>
    </w:p>
    <w:p>
      <w:r>
        <w:t xml:space="preserve">Pillerit</w:t>
      </w:r>
    </w:p>
    <w:p>
      <w:r>
        <w:rPr>
          <w:b/>
        </w:rPr>
        <w:t xml:space="preserve">Esimerkki 4.2361</w:t>
      </w:r>
    </w:p>
    <w:p>
      <w:r>
        <w:t xml:space="preserve">Lause 1: Oli ystävänpäivä. Lause 2: Tom päätti viedä Lucyn Ranskaan. Lause 3: Hän ajatteli, että se olisi romanttista. Lause 4: Niin se varmasti olikin. Lause 5: Heillä kahdella ei koskaan ollut hauskempaa.</w:t>
      </w:r>
    </w:p>
    <w:p>
      <w:r>
        <w:rPr>
          <w:b/>
        </w:rPr>
        <w:t xml:space="preserve">Tulos</w:t>
      </w:r>
    </w:p>
    <w:p>
      <w:r>
        <w:t xml:space="preserve">Matka Ranskaan</w:t>
      </w:r>
    </w:p>
    <w:p>
      <w:r>
        <w:rPr>
          <w:b/>
        </w:rPr>
        <w:t xml:space="preserve">Esimerkki 4.2362</w:t>
      </w:r>
    </w:p>
    <w:p>
      <w:r>
        <w:t xml:space="preserve">Lause 1: Kimberleylla oli erittäin suuri laatikko. Lause 2: Itse asiassa hän avasi sen joka päivä. Lause 3: Eräänä päivänä laatikko ei auennut. Lause 4: Kimberly käytti jopa kaikki voimavaransa. Lause 5: Lopulta Kimberleyn oli soitettava äidilleen, joka avasi laatikon hänen puolestaan.</w:t>
      </w:r>
    </w:p>
    <w:p>
      <w:r>
        <w:rPr>
          <w:b/>
        </w:rPr>
        <w:t xml:space="preserve">Tulos</w:t>
      </w:r>
    </w:p>
    <w:p>
      <w:r>
        <w:t xml:space="preserve">Laatikko</w:t>
      </w:r>
    </w:p>
    <w:p>
      <w:r>
        <w:rPr>
          <w:b/>
        </w:rPr>
        <w:t xml:space="preserve">Esimerkki 4.2363</w:t>
      </w:r>
    </w:p>
    <w:p>
      <w:r>
        <w:t xml:space="preserve">Lause 1: Jack tuli kotiin koulusta. Lause 2: Hänen kotinsa haisi kamalalle. Lause 3: Hän ei saanut selville, mistä se johtui. Lause 4: Lopulta hän tarkisti jääkaapin. Lause 5: Se oli mätämunia.</w:t>
      </w:r>
    </w:p>
    <w:p>
      <w:r>
        <w:rPr>
          <w:b/>
        </w:rPr>
        <w:t xml:space="preserve">Tulos</w:t>
      </w:r>
    </w:p>
    <w:p>
      <w:r>
        <w:t xml:space="preserve">Haista</w:t>
      </w:r>
    </w:p>
    <w:p>
      <w:r>
        <w:rPr>
          <w:b/>
        </w:rPr>
        <w:t xml:space="preserve">Esimerkki 4.2364</w:t>
      </w:r>
    </w:p>
    <w:p>
      <w:r>
        <w:t xml:space="preserve">Lause 1: Emily rakasti rakentaa hiekkalinnoja hiekkaan. Lause 2: Tommy tuli käymään ja tuhosi Emilyn hiekkalinnan. Lause 3: Tommyn äiti näki sen ja tuli paikalle. Lause 4: Tommyn äiti pakotti Tommyn auttamaan hiekkalinnan uudelleen rakentamisessa. Lause 5: Emily oli onnellinen, kun hän sai hiekkalinnansa takaisin.</w:t>
      </w:r>
    </w:p>
    <w:p>
      <w:r>
        <w:rPr>
          <w:b/>
        </w:rPr>
        <w:t xml:space="preserve">Tulos</w:t>
      </w:r>
    </w:p>
    <w:p>
      <w:r>
        <w:t xml:space="preserve">Hiekkalinnat</w:t>
      </w:r>
    </w:p>
    <w:p>
      <w:r>
        <w:rPr>
          <w:b/>
        </w:rPr>
        <w:t xml:space="preserve">Esimerkki 4.2365</w:t>
      </w:r>
    </w:p>
    <w:p>
      <w:r>
        <w:t xml:space="preserve">Lause 1: Jane rakasti eläimiä. Lause 2: Jane aneli vanhemmiltaan uutta lemmikkiä. Lause 3: Hänelle sanottiin, ettei hän saisi uutta lemmikkiä. Lause 4: Jane luopui toivosta. Lause 5: Sitten hänen vanhempansa yllättivät hänet uudella koiralla.</w:t>
      </w:r>
    </w:p>
    <w:p>
      <w:r>
        <w:rPr>
          <w:b/>
        </w:rPr>
        <w:t xml:space="preserve">Tulos</w:t>
      </w:r>
    </w:p>
    <w:p>
      <w:r>
        <w:t xml:space="preserve">Uusi lemmikki</w:t>
      </w:r>
    </w:p>
    <w:p>
      <w:r>
        <w:rPr>
          <w:b/>
        </w:rPr>
        <w:t xml:space="preserve">Esimerkki 4.2366</w:t>
      </w:r>
    </w:p>
    <w:p>
      <w:r>
        <w:t xml:space="preserve">Lause 1: Tomilla oli vanha liesi. Lause 2: Se sammui eräänä yönä. Lause 3: Tom ei haistanut kaasua. Lause 4: Se sai hänet voimaan pahoin. Lause 5: Tomin piti korjata se.</w:t>
      </w:r>
    </w:p>
    <w:p>
      <w:r>
        <w:rPr>
          <w:b/>
        </w:rPr>
        <w:t xml:space="preserve">Tulos</w:t>
      </w:r>
    </w:p>
    <w:p>
      <w:r>
        <w:t xml:space="preserve">Vanha liesi</w:t>
      </w:r>
    </w:p>
    <w:p>
      <w:r>
        <w:rPr>
          <w:b/>
        </w:rPr>
        <w:t xml:space="preserve">Esimerkki 4.2367</w:t>
      </w:r>
    </w:p>
    <w:p>
      <w:r>
        <w:t xml:space="preserve">Lause 1: Anna lähti elokuussa äitinsä kanssa telttailemaan. Lause 2: Hänen äitinsä varoitti häntä ottamaan villapaidan mukaan. Lause 3: Anna pilkkasi - sää oli ihana! Lause 4: Mutta ylhäällä vuoristossa yöt olivat jäätäviä. Lause 5: Anna katui, ettei kuunnellut äitiään.</w:t>
      </w:r>
    </w:p>
    <w:p>
      <w:r>
        <w:rPr>
          <w:b/>
        </w:rPr>
        <w:t xml:space="preserve">Tulos</w:t>
      </w:r>
    </w:p>
    <w:p>
      <w:r>
        <w:t xml:space="preserve">Palo</w:t>
      </w:r>
    </w:p>
    <w:p>
      <w:r>
        <w:rPr>
          <w:b/>
        </w:rPr>
        <w:t xml:space="preserve">Esimerkki 4.2368</w:t>
      </w:r>
    </w:p>
    <w:p>
      <w:r>
        <w:t xml:space="preserve">Lause 1: Hän oli selvästi isin tyttö. Lause 2: Mies oli herättänyt tytön aikaisin yllättääkseen hänet. Lause 3: Hän aikoi viedä tytön Disneylandiin. Lause 4: Hän oli erittäin innoissaan. Lause 5: Hän halasi miestä ja kiitti häntä iloisesti.</w:t>
      </w:r>
    </w:p>
    <w:p>
      <w:r>
        <w:rPr>
          <w:b/>
        </w:rPr>
        <w:t xml:space="preserve">Tulos</w:t>
      </w:r>
    </w:p>
    <w:p>
      <w:r>
        <w:t xml:space="preserve">Isän tyttö</w:t>
      </w:r>
    </w:p>
    <w:p>
      <w:r>
        <w:rPr>
          <w:b/>
        </w:rPr>
        <w:t xml:space="preserve">Esimerkki 4.2369</w:t>
      </w:r>
    </w:p>
    <w:p>
      <w:r>
        <w:t xml:space="preserve">Lause 1: Andrew rakasti pelata shakkia veljeään vastaan. Lause 2: Andrew'n veli voitti Andrew'n aina. Lause 3: Mutta Andrew oli valmis veljeään vastaan. Lause 4: Andrew meni veljensä luokse pelaamaan shakkia. Lause 5: Andrew voitti lopulta veljensä shakissa.</w:t>
      </w:r>
    </w:p>
    <w:p>
      <w:r>
        <w:rPr>
          <w:b/>
        </w:rPr>
        <w:t xml:space="preserve">Tulos</w:t>
      </w:r>
    </w:p>
    <w:p>
      <w:r>
        <w:t xml:space="preserve">Shakki</w:t>
      </w:r>
    </w:p>
    <w:p>
      <w:r>
        <w:rPr>
          <w:b/>
        </w:rPr>
        <w:t xml:space="preserve">Esimerkki 4.2370</w:t>
      </w:r>
    </w:p>
    <w:p>
      <w:r>
        <w:t xml:space="preserve">Lause 1: Joe omisti puusepänliikkeen. Lause 2: Kaupungin pormestari pyysi Joeta rakentamaan asuntoja kodittomille. Lause 3: Joe aloitti asuntojen rakentamisen, mutta jätti työntekijänsä viimeistelemään ne. Lause 4: Kun asunto oli valmis, sen katossa oli vuotoja. Lause 5: Pormestari ei enää koskaan palkannut Joeta.</w:t>
      </w:r>
    </w:p>
    <w:p>
      <w:r>
        <w:rPr>
          <w:b/>
        </w:rPr>
        <w:t xml:space="preserve">Tulos</w:t>
      </w:r>
    </w:p>
    <w:p>
      <w:r>
        <w:t xml:space="preserve">Joen puusepänliike</w:t>
      </w:r>
    </w:p>
    <w:p>
      <w:r>
        <w:rPr>
          <w:b/>
        </w:rPr>
        <w:t xml:space="preserve">Esimerkki 4.2371</w:t>
      </w:r>
    </w:p>
    <w:p>
      <w:r>
        <w:t xml:space="preserve">Lause 1: Betty katseli mielellään öistä taivasta. Lause 2: Hänen vanhempansa tiesivät, että Betty ilahtuisi kaukoputkesta syntymäpäivälahjaksi. Lause 3: Betty avasi lahjan syntymäpäivänään hymyillen. Lause 4: Hän vietti monta yötä kaukoputkella tutkiakseen taivasta. Lause 5: Bettystä tuli lopulta tunnettu tähtitieteilijä.</w:t>
      </w:r>
    </w:p>
    <w:p>
      <w:r>
        <w:rPr>
          <w:b/>
        </w:rPr>
        <w:t xml:space="preserve">Tulos</w:t>
      </w:r>
    </w:p>
    <w:p>
      <w:r>
        <w:t xml:space="preserve">Syntymäpäivälahja</w:t>
      </w:r>
    </w:p>
    <w:p>
      <w:r>
        <w:rPr>
          <w:b/>
        </w:rPr>
        <w:t xml:space="preserve">Esimerkki 4.2372</w:t>
      </w:r>
    </w:p>
    <w:p>
      <w:r>
        <w:t xml:space="preserve">Lause 1: Tyttö rakasti Löytävä Nemoa. Lause 2: Hänen isänsä hankki hänelle ison julisteen siitä huoneeseensa. Lause 3: Hän ripusti sen ylpeänä ovelleen. Lause 4: Hän hymyili joka kerta, kun hän kulki sen ohi. Lause 5: Hän kertoi kaikille koulukavereilleen, mitä hänellä nyt oli.</w:t>
      </w:r>
    </w:p>
    <w:p>
      <w:r>
        <w:rPr>
          <w:b/>
        </w:rPr>
        <w:t xml:space="preserve">Tulos</w:t>
      </w:r>
    </w:p>
    <w:p>
      <w:r>
        <w:t xml:space="preserve">Juliste</w:t>
      </w:r>
    </w:p>
    <w:p>
      <w:r>
        <w:rPr>
          <w:b/>
        </w:rPr>
        <w:t xml:space="preserve">Esimerkki 4.2373</w:t>
      </w:r>
    </w:p>
    <w:p>
      <w:r>
        <w:t xml:space="preserve">Lause 1: Bryce ei ollut koskaan elämässään voittanut mitään. Lause 2: Hänen ystävänsä suostuttelivat hänet ostamaan lottokupongin syntymäpäivänään. Lause 3: Hänellä ei ollut toivoa voitosta, mutta hän yritti. Lause 4: Onnenluvut kutsuttiin ja Bryce pyörtyi. Lause 5: Kun hän heräsi, hän oli voittanut 62 miljardia dollaria.</w:t>
      </w:r>
    </w:p>
    <w:p>
      <w:r>
        <w:rPr>
          <w:b/>
        </w:rPr>
        <w:t xml:space="preserve">Tulos</w:t>
      </w:r>
    </w:p>
    <w:p>
      <w:r>
        <w:t xml:space="preserve">Lottery</w:t>
      </w:r>
    </w:p>
    <w:p>
      <w:r>
        <w:rPr>
          <w:b/>
        </w:rPr>
        <w:t xml:space="preserve">Esimerkki 4.2374</w:t>
      </w:r>
    </w:p>
    <w:p>
      <w:r>
        <w:t xml:space="preserve">Lause 1: Sally heräsi kuumeisena. Lause 2: Hänellä oli myös koe koulussa. Lause 3: Hän ei halunnut jättää koettaan väliin. Lause 4: Hän oli opiskellut päiväkausia. Lause 5: Sally päätti lopulta, että hänen oli korvattava se.</w:t>
      </w:r>
    </w:p>
    <w:p>
      <w:r>
        <w:rPr>
          <w:b/>
        </w:rPr>
        <w:t xml:space="preserve">Tulos</w:t>
      </w:r>
    </w:p>
    <w:p>
      <w:r>
        <w:t xml:space="preserve">Meikkitesti</w:t>
      </w:r>
    </w:p>
    <w:p>
      <w:r>
        <w:rPr>
          <w:b/>
        </w:rPr>
        <w:t xml:space="preserve">Esimerkki 4.2375</w:t>
      </w:r>
    </w:p>
    <w:p>
      <w:r>
        <w:t xml:space="preserve">Lause 1: Rob katsoi yleensä uutisia. Lause 2: Mutta kaikki negatiiviset tapahtumat saivat hänet pelkäämään ja masentumaan. Lause 3: Niinpä Rob päätti katsoa vain lastenohjelmia ja iloisia elokuvia. Lause 4: Ja hän tunsi itsensä paljon onnellisemmaksi. Lause 5: Mutta hän alkoi jatkuvasti murehtia, mitä maailmassa tapahtuu.</w:t>
      </w:r>
    </w:p>
    <w:p>
      <w:r>
        <w:rPr>
          <w:b/>
        </w:rPr>
        <w:t xml:space="preserve">Tulos</w:t>
      </w:r>
    </w:p>
    <w:p>
      <w:r>
        <w:t xml:space="preserve">Ei uutisia</w:t>
      </w:r>
    </w:p>
    <w:p>
      <w:r>
        <w:rPr>
          <w:b/>
        </w:rPr>
        <w:t xml:space="preserve">Esimerkki 4.2376</w:t>
      </w:r>
    </w:p>
    <w:p>
      <w:r>
        <w:t xml:space="preserve">Lause 1: Yliopistossa aloin seurustella tytön nimeltä Eve kanssa. Lause 2: Eve vietti lukukauden opiskellen ranskaa Pariisissa. Lause 3: Kun hän oli poissa, minäkin opiskelin salaa ranskaa. Lause 4: Kun Eve palasi kotiin, tervehdin häntä puhumalla ranskaa. Lause 5: Hän kertoi minulle, että sinä päivänä hän tiesi, että minä olin hänen oikea miehensä.</w:t>
      </w:r>
    </w:p>
    <w:p>
      <w:r>
        <w:rPr>
          <w:b/>
        </w:rPr>
        <w:t xml:space="preserve">Tulos</w:t>
      </w:r>
    </w:p>
    <w:p>
      <w:r>
        <w:t xml:space="preserve">Ranskan</w:t>
      </w:r>
    </w:p>
    <w:p>
      <w:r>
        <w:rPr>
          <w:b/>
        </w:rPr>
        <w:t xml:space="preserve">Esimerkki 4.2377</w:t>
      </w:r>
    </w:p>
    <w:p>
      <w:r>
        <w:t xml:space="preserve">Lause 1: Kelsi rakasti kuppikakkuja. Lause 2: Uusi kuppila avattiin. Lause 3: Kelsi päätti kokeilla sitä. Lause 4: Kun hän meni sisään, hän tilasi suklaata. Lause 5: Kuppikakku oli hänelle taivaallinen.</w:t>
      </w:r>
    </w:p>
    <w:p>
      <w:r>
        <w:rPr>
          <w:b/>
        </w:rPr>
        <w:t xml:space="preserve">Tulos</w:t>
      </w:r>
    </w:p>
    <w:p>
      <w:r>
        <w:t xml:space="preserve">Uusi cupcake-kauppa</w:t>
      </w:r>
    </w:p>
    <w:p>
      <w:r>
        <w:rPr>
          <w:b/>
        </w:rPr>
        <w:t xml:space="preserve">Esimerkki 4.2378</w:t>
      </w:r>
    </w:p>
    <w:p>
      <w:r>
        <w:t xml:space="preserve">Lause 1: Tom oli hyvin älykäs mies. Lause 2: Hän oli täysin väkivallaton. Lause 3: Hänen ystävänsä vakuutti hänet siitä, että itsepuolustus ei ole väkivaltaa. Lause 4: Hän oppi, että itsepuolustus on yksinkertaisesti älyä. Lause 5: Tomista tuli taitava kamppailulajien taitaja.</w:t>
      </w:r>
    </w:p>
    <w:p>
      <w:r>
        <w:rPr>
          <w:b/>
        </w:rPr>
        <w:t xml:space="preserve">Tulos</w:t>
      </w:r>
    </w:p>
    <w:p>
      <w:r>
        <w:t xml:space="preserve">Taistelu</w:t>
      </w:r>
    </w:p>
    <w:p>
      <w:r>
        <w:rPr>
          <w:b/>
        </w:rPr>
        <w:t xml:space="preserve">Esimerkki 4.2379</w:t>
      </w:r>
    </w:p>
    <w:p>
      <w:r>
        <w:t xml:space="preserve">Lause 1: Lane oli hyvin vainoharhainen. Lause 2: Hän oletti aina, että kaikki puhuivat hänestä hänen selkänsä takana. Lause 3: Eräänä päivänä hän kuuli Steven mainitsevan hänen nimensä. Lause 4: Saatuaan tarpeekseen hän teki valtavan numeron ja alkoi huutaa Stevelle. Lause 5: Hän oli juuri suunnittelemassa hänen yllätysjuhliaan, jotka olivat nyt pilalla.</w:t>
      </w:r>
    </w:p>
    <w:p>
      <w:r>
        <w:rPr>
          <w:b/>
        </w:rPr>
        <w:t xml:space="preserve">Tulos</w:t>
      </w:r>
    </w:p>
    <w:p>
      <w:r>
        <w:t xml:space="preserve">Oletus</w:t>
      </w:r>
    </w:p>
    <w:p>
      <w:r>
        <w:rPr>
          <w:b/>
        </w:rPr>
        <w:t xml:space="preserve">Esimerkki 4.2380</w:t>
      </w:r>
    </w:p>
    <w:p>
      <w:r>
        <w:t xml:space="preserve">Lause 1: Anna oli innoissaan ensimmäisestä päiväkotipäivästään. Lause 2: Hänen naapurissa asuva ystävänsä kävi samaa koulua. Lause 3: He päättivät kävellä yhdessä kouluun sinä ensimmäisenä päivänä. Lause 4: Kävellessään he huomasivat, että heillä oli sama opettaja. Lause 5: Kun he saapuivat luokkaan, he päättivät istua toistensa vieressä.</w:t>
      </w:r>
    </w:p>
    <w:p>
      <w:r>
        <w:rPr>
          <w:b/>
        </w:rPr>
        <w:t xml:space="preserve">Tulos</w:t>
      </w:r>
    </w:p>
    <w:p>
      <w:r>
        <w:t xml:space="preserve">Lastentarha</w:t>
      </w:r>
    </w:p>
    <w:p>
      <w:r>
        <w:rPr>
          <w:b/>
        </w:rPr>
        <w:t xml:space="preserve">Esimerkki 4.2381</w:t>
      </w:r>
    </w:p>
    <w:p>
      <w:r>
        <w:t xml:space="preserve">Lause 1: Perhe oli lähdössä telttailemaan. Lause 2: He ostivat uuden ilmapatjan. Lause 3: Ensimmäisenä päivänä he räjäyttivät patjan ilmaan. Lause 4: Se täyttyi niin, että se poksahti! Lause 5: Perhe joutui nukkumaan kovalla maalla.</w:t>
      </w:r>
    </w:p>
    <w:p>
      <w:r>
        <w:rPr>
          <w:b/>
        </w:rPr>
        <w:t xml:space="preserve">Tulos</w:t>
      </w:r>
    </w:p>
    <w:p>
      <w:r>
        <w:t xml:space="preserve">Patja</w:t>
      </w:r>
    </w:p>
    <w:p>
      <w:r>
        <w:rPr>
          <w:b/>
        </w:rPr>
        <w:t xml:space="preserve">Esimerkki 4.2382</w:t>
      </w:r>
    </w:p>
    <w:p>
      <w:r>
        <w:t xml:space="preserve">Lause 1: Vuonna 2006 perheeni katsoi Superbowlia olohuoneessamme. Lause 2: Kutsuimme paikalle naapureita ja sukulaisia. Lause 3: Äitini teki ruokaa kaikille, ja se maistui hyvältä. Lause 4: Suosikkijoukkueemme voitti pelin. Lause 5: Vietimme koko yön juhlien voittoa.</w:t>
      </w:r>
    </w:p>
    <w:p>
      <w:r>
        <w:rPr>
          <w:b/>
        </w:rPr>
        <w:t xml:space="preserve">Tulos</w:t>
      </w:r>
    </w:p>
    <w:p>
      <w:r>
        <w:t xml:space="preserve">Superbowl</w:t>
      </w:r>
    </w:p>
    <w:p>
      <w:r>
        <w:rPr>
          <w:b/>
        </w:rPr>
        <w:t xml:space="preserve">Esimerkki 4.2383</w:t>
      </w:r>
    </w:p>
    <w:p>
      <w:r>
        <w:t xml:space="preserve">Lause 1: Ellis oli aina pelännyt veneitä. Lause 2: Tämä johtui siitä, että hän pelkäsi hukkumista. Lause 3: Eräänä päivänä Ellis lähti lomalle. Lause 4: Hän päätti mennä veneeseen ja taistella pelkoaan vastaan. Lause 5: Kun Ellis meni veneeseen, hän rakastui veneisiin.</w:t>
      </w:r>
    </w:p>
    <w:p>
      <w:r>
        <w:rPr>
          <w:b/>
        </w:rPr>
        <w:t xml:space="preserve">Tulos</w:t>
      </w:r>
    </w:p>
    <w:p>
      <w:r>
        <w:t xml:space="preserve">Veneet</w:t>
      </w:r>
    </w:p>
    <w:p>
      <w:r>
        <w:rPr>
          <w:b/>
        </w:rPr>
        <w:t xml:space="preserve">Esimerkki 4.2384</w:t>
      </w:r>
    </w:p>
    <w:p>
      <w:r>
        <w:t xml:space="preserve">Lause 1: Mary sai uuden työpaikan. Lause 2: Hän ei edes etsinyt työpaikkaa. Lause 3: Joku oli suositellut häntä tehtävään. Lause 4: Hän oli hyvin yllättynyt. Lause 5: Hän otti työn heti vastaan.</w:t>
      </w:r>
    </w:p>
    <w:p>
      <w:r>
        <w:rPr>
          <w:b/>
        </w:rPr>
        <w:t xml:space="preserve">Tulos</w:t>
      </w:r>
    </w:p>
    <w:p>
      <w:r>
        <w:t xml:space="preserve">Työtarjous</w:t>
      </w:r>
    </w:p>
    <w:p>
      <w:r>
        <w:rPr>
          <w:b/>
        </w:rPr>
        <w:t xml:space="preserve">Esimerkki 4.2385</w:t>
      </w:r>
    </w:p>
    <w:p>
      <w:r>
        <w:t xml:space="preserve">Lause 1: Sara kuuli sateen ennustettavan, joten hän otti vanhan sateenvarjonsa mukaansa. Lause 2: Mutta koko päivänä ei satanut. Lause 3: Koulun jälkeen hän joutui raahaamaan painavaa sateenvarjoa kotiin asti. Lause 4: Hän oli tyytymätön, mutta sitten hän mietti asiaa. Lause 5: Sara päätti, että oli ollut parempi varautua!</w:t>
      </w:r>
    </w:p>
    <w:p>
      <w:r>
        <w:rPr>
          <w:b/>
        </w:rPr>
        <w:t xml:space="preserve">Tulos</w:t>
      </w:r>
    </w:p>
    <w:p>
      <w:r>
        <w:t xml:space="preserve">Sateenvarjo</w:t>
      </w:r>
    </w:p>
    <w:p>
      <w:r>
        <w:rPr>
          <w:b/>
        </w:rPr>
        <w:t xml:space="preserve">Esimerkki 4.2386</w:t>
      </w:r>
    </w:p>
    <w:p>
      <w:r>
        <w:t xml:space="preserve">Lause 1: Daniel ajaa töistä kotiin. Lause 2: Hän pysähtyy ja tankkaa. Lause 3: Hän ostaa arvan. Lause 4: Daniel palaa kotiin. Lause 5: Seuraavana päivänä hän huomaa voittaneensa koko jättipotin.</w:t>
      </w:r>
    </w:p>
    <w:p>
      <w:r>
        <w:rPr>
          <w:b/>
        </w:rPr>
        <w:t xml:space="preserve">Tulos</w:t>
      </w:r>
    </w:p>
    <w:p>
      <w:r>
        <w:t xml:space="preserve">Daniel voittaa ison voiton</w:t>
      </w:r>
    </w:p>
    <w:p>
      <w:r>
        <w:rPr>
          <w:b/>
        </w:rPr>
        <w:t xml:space="preserve">Esimerkki 4.2387</w:t>
      </w:r>
    </w:p>
    <w:p>
      <w:r>
        <w:t xml:space="preserve">Lause 1: Kävimme eilen vesipuistossa. Lause 2: Se oli villi päivä. Lause 3: Kun saavuimme sinne, valheet olivat hyvin pitkiä. Lause 4: Ne olivat liian pitkiä. Lause 5: Niinpä päätimme lähteä.</w:t>
      </w:r>
    </w:p>
    <w:p>
      <w:r>
        <w:rPr>
          <w:b/>
        </w:rPr>
        <w:t xml:space="preserve">Tulos</w:t>
      </w:r>
    </w:p>
    <w:p>
      <w:r>
        <w:t xml:space="preserve">Hyvin villi</w:t>
      </w:r>
    </w:p>
    <w:p>
      <w:r>
        <w:rPr>
          <w:b/>
        </w:rPr>
        <w:t xml:space="preserve">Esimerkki 4.2388</w:t>
      </w:r>
    </w:p>
    <w:p>
      <w:r>
        <w:t xml:space="preserve">Lause 1: Murphy vihasi kumppaniaan. Lause 2: Hän kantoi kaunaa sen jälkeen, kun liiketoimi oli mennyt pieleen vuotta aiemmin. Lause 3: Murphy ei kestänyt olla hänen seurassaan. Lause 4: Hän haaveili irtisanoutumisesta. Lause 5: Eräänä päivänä he riitelivät ja Murphy ryntäsi ulos.</w:t>
      </w:r>
    </w:p>
    <w:p>
      <w:r>
        <w:rPr>
          <w:b/>
        </w:rPr>
        <w:t xml:space="preserve">Tulos</w:t>
      </w:r>
    </w:p>
    <w:p>
      <w:r>
        <w:t xml:space="preserve">The Grudge</w:t>
      </w:r>
    </w:p>
    <w:p>
      <w:r>
        <w:rPr>
          <w:b/>
        </w:rPr>
        <w:t xml:space="preserve">Esimerkki 4.2389</w:t>
      </w:r>
    </w:p>
    <w:p>
      <w:r>
        <w:t xml:space="preserve">Lause 1: Sam osallistui jousiammuntatunneille. Lause 2: Hän oli tulossa todella hyväksi. Lause 3: Eräänä päivänä hän ampui vahingossa ohi. Lause 4: Nuoli kimposi ja osui jotakuta silmään. Lause 5: Henkilö menetti silmän näön säikäyttäen Samin.</w:t>
      </w:r>
    </w:p>
    <w:p>
      <w:r>
        <w:rPr>
          <w:b/>
        </w:rPr>
        <w:t xml:space="preserve">Tulos</w:t>
      </w:r>
    </w:p>
    <w:p>
      <w:r>
        <w:t xml:space="preserve">Jousi ja nuoli</w:t>
      </w:r>
    </w:p>
    <w:p>
      <w:r>
        <w:rPr>
          <w:b/>
        </w:rPr>
        <w:t xml:space="preserve">Esimerkki 4.2390</w:t>
      </w:r>
    </w:p>
    <w:p>
      <w:r>
        <w:t xml:space="preserve">Lause 1: John meni eilen illalla kasinolle. Lause 2: Olin hieman kateellinen. Lause 3: En voinut mennä. Lause 4: Hänellä oli hauska ilta. Lause 5: Hän voitti myös vähän rahaa.</w:t>
      </w:r>
    </w:p>
    <w:p>
      <w:r>
        <w:rPr>
          <w:b/>
        </w:rPr>
        <w:t xml:space="preserve">Tulos</w:t>
      </w:r>
    </w:p>
    <w:p>
      <w:r>
        <w:t xml:space="preserve">Kasinomatka</w:t>
      </w:r>
    </w:p>
    <w:p>
      <w:r>
        <w:rPr>
          <w:b/>
        </w:rPr>
        <w:t xml:space="preserve">Esimerkki 4.2391</w:t>
      </w:r>
    </w:p>
    <w:p>
      <w:r>
        <w:t xml:space="preserve">Lause 1: Sophie laittoi kepeän hatun päähänsä, valmiina lähtemään kotoa. Lause 2: Kun hän avasi oven, ulkona seisoi mies. Lause 3: Hän oli siellä limusiinin kanssa. Lause 4: Sophie seurasi miestä autoon. Lause 5: Ja sisältä hän löysi kaikki ystävänsä hurraamassa hänelle syntymäpäivänsä kunniaksi.</w:t>
      </w:r>
    </w:p>
    <w:p>
      <w:r>
        <w:rPr>
          <w:b/>
        </w:rPr>
        <w:t xml:space="preserve">Tulos</w:t>
      </w:r>
    </w:p>
    <w:p>
      <w:r>
        <w:t xml:space="preserve">Limusiinin sisällä</w:t>
      </w:r>
    </w:p>
    <w:p>
      <w:r>
        <w:rPr>
          <w:b/>
        </w:rPr>
        <w:t xml:space="preserve">Esimerkki 4.2392</w:t>
      </w:r>
    </w:p>
    <w:p>
      <w:r>
        <w:t xml:space="preserve">Lause 1: Laura työnsi ostoskärrynsä autolleen. Lause 2: Hän avasi autonsa takakontin ja laittoi laukut sisään. Lause 3: Laura nousi etupenkille ja laittoi avaimensa virtalukkoon. Lause 4: Auto ei lähtenyt käyntiin. Lause 5: Laura tajusi, ettei se ollut hänen autonsa.</w:t>
      </w:r>
    </w:p>
    <w:p>
      <w:r>
        <w:rPr>
          <w:b/>
        </w:rPr>
        <w:t xml:space="preserve">Tulos</w:t>
      </w:r>
    </w:p>
    <w:p>
      <w:r>
        <w:t xml:space="preserve">Väärin tunnistettu henkilöllisyys</w:t>
      </w:r>
    </w:p>
    <w:p>
      <w:r>
        <w:rPr>
          <w:b/>
        </w:rPr>
        <w:t xml:space="preserve">Esimerkki 4.2393</w:t>
      </w:r>
    </w:p>
    <w:p>
      <w:r>
        <w:t xml:space="preserve">Lause 1: Kokeilin eilen uudenlaista donitsia. Lause 2: Sen nimi oli Crunch, joten ajattelin, että se oli ehkä murokuorrutteinen. Lause 3: Olin kuitenkin väärässä, sillä siinä oli murupäällyste. Lause 4: Siinä oli voimakas kookoksen maku, josta pidin. Lause 5: Päätin, että seuraavalla kauppareissullani ostaisin lisää crunch-munkkeja.</w:t>
      </w:r>
    </w:p>
    <w:p>
      <w:r>
        <w:rPr>
          <w:b/>
        </w:rPr>
        <w:t xml:space="preserve">Tulos</w:t>
      </w:r>
    </w:p>
    <w:p>
      <w:r>
        <w:t xml:space="preserve">Rapea donitsi</w:t>
      </w:r>
    </w:p>
    <w:p>
      <w:r>
        <w:rPr>
          <w:b/>
        </w:rPr>
        <w:t xml:space="preserve">Esimerkki 4.2394</w:t>
      </w:r>
    </w:p>
    <w:p>
      <w:r>
        <w:t xml:space="preserve">Lause 1: Alan halusi kirjoittaa kirjan. Lause 2: Hän kirjoitti kirjan tieteestä. Lause 3: Hän huomasi pitävänsä kirjoittamisesta. Lause 4: Hän kirjoitti vielä kaksi kirjaa. Lause 5: Niitä myytiin paljon.</w:t>
      </w:r>
    </w:p>
    <w:p>
      <w:r>
        <w:rPr>
          <w:b/>
        </w:rPr>
        <w:t xml:space="preserve">Tulos</w:t>
      </w:r>
    </w:p>
    <w:p>
      <w:r>
        <w:t xml:space="preserve">Kirjat</w:t>
      </w:r>
    </w:p>
    <w:p>
      <w:r>
        <w:rPr>
          <w:b/>
        </w:rPr>
        <w:t xml:space="preserve">Esimerkki 4.2395</w:t>
      </w:r>
    </w:p>
    <w:p>
      <w:r>
        <w:t xml:space="preserve">Lause 1: Anne kiirehti kotiin tapahtumarikkaan koulupäivän jälkeen. Lause 2: Hänen mielessään vilisi paljon juoruja ja draamaa. Lause 3: Tällaisista päivistä hän kirjoitti aina päiväkirjaansa. Lause 4: Kun hän pääsi huoneeseensa, hän katsoi patjansa alle. Lause 5: Päiväkirja oli kadonnut.</w:t>
      </w:r>
    </w:p>
    <w:p>
      <w:r>
        <w:rPr>
          <w:b/>
        </w:rPr>
        <w:t xml:space="preserve">Tulos</w:t>
      </w:r>
    </w:p>
    <w:p>
      <w:r>
        <w:t xml:space="preserve">Päiväkirja</w:t>
      </w:r>
    </w:p>
    <w:p>
      <w:r>
        <w:rPr>
          <w:b/>
        </w:rPr>
        <w:t xml:space="preserve">Esimerkki 4.2396</w:t>
      </w:r>
    </w:p>
    <w:p>
      <w:r>
        <w:t xml:space="preserve">Lause 1: Amy oli hyvin hermostunut. Lause 2: Hän oli haastattelemassa unelmatyötään! Lause 3: Hän toivoi tekevänsä vaikutuksen esimieheen. Lause 4: Hän harjoitteli haastattelukysymyksiä tuntikausia. Lause 5: Hän tunsi olonsa hyvin itsevarmaksi kävellessään sisään.</w:t>
      </w:r>
    </w:p>
    <w:p>
      <w:r>
        <w:rPr>
          <w:b/>
        </w:rPr>
        <w:t xml:space="preserve">Tulos</w:t>
      </w:r>
    </w:p>
    <w:p>
      <w:r>
        <w:t xml:space="preserve">Haastattelu</w:t>
      </w:r>
    </w:p>
    <w:p>
      <w:r>
        <w:rPr>
          <w:b/>
        </w:rPr>
        <w:t xml:space="preserve">Esimerkki 4.2397</w:t>
      </w:r>
    </w:p>
    <w:p>
      <w:r>
        <w:t xml:space="preserve">Lause 1: Kate piti siitä, että koti tuoksui hyvältä. Lause 2: Hän poltti kynttilöitä ja käytti huonesuihketta. Lause 3: Eräänä päivänä hän valitsi kanelin. Lause 4: Hänen vieraansa kommentoivat kaikki, miten miellyttävä tuoksu oli. Lause 5: Kate oli ylpeä kodistaan.</w:t>
      </w:r>
    </w:p>
    <w:p>
      <w:r>
        <w:rPr>
          <w:b/>
        </w:rPr>
        <w:t xml:space="preserve">Tulos</w:t>
      </w:r>
    </w:p>
    <w:p>
      <w:r>
        <w:t xml:space="preserve">Tuoksu</w:t>
      </w:r>
    </w:p>
    <w:p>
      <w:r>
        <w:rPr>
          <w:b/>
        </w:rPr>
        <w:t xml:space="preserve">Esimerkki 4.2398</w:t>
      </w:r>
    </w:p>
    <w:p>
      <w:r>
        <w:t xml:space="preserve">Lause 1: Minä ja siskoni ärsytimme aina bussinkuljettajaa. Lause 2: Lähes joka päivä saimme hänet odottamaan meitä. Lause 3: Eräänä päivänä hän kyllästyi odotteluun ja alkoi ajaa pois. Lause 4: Nappasin reppuni ja lähdin sen perään. Lause 5: Myöhemmin naapurini kertoi, että hän näki minut ja nauroi minulle.</w:t>
      </w:r>
    </w:p>
    <w:p>
      <w:r>
        <w:rPr>
          <w:b/>
        </w:rPr>
        <w:t xml:space="preserve">Tulos</w:t>
      </w:r>
    </w:p>
    <w:p>
      <w:r>
        <w:t xml:space="preserve">Älä myöhästy bussista</w:t>
      </w:r>
    </w:p>
    <w:p>
      <w:r>
        <w:rPr>
          <w:b/>
        </w:rPr>
        <w:t xml:space="preserve">Esimerkki 4.2399</w:t>
      </w:r>
    </w:p>
    <w:p>
      <w:r>
        <w:t xml:space="preserve">Lause 1: Macy on 8-vuotias tyttö. Lause 2: Macy haluaa kokiksi. Lause 3: Hän päättää auttaa äitiä päivällisessä. Lause 4: Hän tekee kanaa. Lause 5: Perhe piti hänen ateriastaan.</w:t>
      </w:r>
    </w:p>
    <w:p>
      <w:r>
        <w:rPr>
          <w:b/>
        </w:rPr>
        <w:t xml:space="preserve">Tulos</w:t>
      </w:r>
    </w:p>
    <w:p>
      <w:r>
        <w:t xml:space="preserve">Macy tekee päivällistä</w:t>
      </w:r>
    </w:p>
    <w:p>
      <w:r>
        <w:rPr>
          <w:b/>
        </w:rPr>
        <w:t xml:space="preserve">Esimerkki 4.2400</w:t>
      </w:r>
    </w:p>
    <w:p>
      <w:r>
        <w:t xml:space="preserve">Lause 1: Johnny päätti, että hän halusi pukeutua hienosti. Lause 2: Hän pukeutui pukuun. Lause 3: Johnny tunsi olonsa loistavaksi. Lause 4: Hänen ystävänsä sanoivat, että hän näytti hyvältä. Lause 5: Johnny oli iloinen siitä, että hän oli pukeutunut.</w:t>
      </w:r>
    </w:p>
    <w:p>
      <w:r>
        <w:rPr>
          <w:b/>
        </w:rPr>
        <w:t xml:space="preserve">Tulos</w:t>
      </w:r>
    </w:p>
    <w:p>
      <w:r>
        <w:t xml:space="preserve">Johnny pukeutuu pukuun</w:t>
      </w:r>
    </w:p>
    <w:p>
      <w:r>
        <w:rPr>
          <w:b/>
        </w:rPr>
        <w:t xml:space="preserve">Esimerkki 4.2401</w:t>
      </w:r>
    </w:p>
    <w:p>
      <w:r>
        <w:t xml:space="preserve">Lause 1: Martin haluaa tulla isäksi. Lause 2: Hän keskustelee morsiamensa kanssa perheen perustamisesta. Lause 3: He päättävät aloittaa lapsen hankkimisen heti. Lause 4: Muutama viikko häiden jälkeen Martinin uusi vaimo kertoo uutiset. Lause 5: Martin ja hänen vaimonsa odottavat lasta.</w:t>
      </w:r>
    </w:p>
    <w:p>
      <w:r>
        <w:rPr>
          <w:b/>
        </w:rPr>
        <w:t xml:space="preserve">Tulos</w:t>
      </w:r>
    </w:p>
    <w:p>
      <w:r>
        <w:t xml:space="preserve">Martinin perhe</w:t>
      </w:r>
    </w:p>
    <w:p>
      <w:r>
        <w:rPr>
          <w:b/>
        </w:rPr>
        <w:t xml:space="preserve">Esimerkki 4.2402</w:t>
      </w:r>
    </w:p>
    <w:p>
      <w:r>
        <w:t xml:space="preserve">Lause 1: Allie meni rannalle. Lause 2: Matkalla veteen hän käveli paljain jaloin. Lause 3: Valitettavasti se oli liian kivinen. Lause 4: Allie vinkui kivusta. Lause 5: Seuraavaksi hänen piti laittaa sandaalit jalkaan.</w:t>
      </w:r>
    </w:p>
    <w:p>
      <w:r>
        <w:rPr>
          <w:b/>
        </w:rPr>
        <w:t xml:space="preserve">Tulos</w:t>
      </w:r>
    </w:p>
    <w:p>
      <w:r>
        <w:t xml:space="preserve">Liian kivinen</w:t>
      </w:r>
    </w:p>
    <w:p>
      <w:r>
        <w:rPr>
          <w:b/>
        </w:rPr>
        <w:t xml:space="preserve">Esimerkki 4.2403</w:t>
      </w:r>
    </w:p>
    <w:p>
      <w:r>
        <w:t xml:space="preserve">Lause 1: Jack rakasti lautapelejä. Lause 2: Itse asiassa niin paljon, että hän halusi tehdä siitä uran. Lause 3: Hän huomasi, että hänen kaupunkiinsa oli tulossa monopoliturnaus. Lause 4: Hän osallistui kilpailuun ja voitti sen. Lause 5: Lopulta hän käytti monopoli-taitojaan ja on nyt suuri toimitusjohtaja.</w:t>
      </w:r>
    </w:p>
    <w:p>
      <w:r>
        <w:rPr>
          <w:b/>
        </w:rPr>
        <w:t xml:space="preserve">Tulos</w:t>
      </w:r>
    </w:p>
    <w:p>
      <w:r>
        <w:t xml:space="preserve">Pudota peli</w:t>
      </w:r>
    </w:p>
    <w:p>
      <w:r>
        <w:rPr>
          <w:b/>
        </w:rPr>
        <w:t xml:space="preserve">Esimerkki 4.2404</w:t>
      </w:r>
    </w:p>
    <w:p>
      <w:r>
        <w:t xml:space="preserve">Lause 1: Abbyllä oli ilo kulkea valtavan omenatarhan ohi. Lause 2: Abby päätti poimia omenoita taloon. Lause 3: Omenoita poimiessaan Abby näki valtavan ampiaispesän. Lause 4: Kun Abby alkoi juosta ampiaista pakoon, kaikki hänen omenansa putosivat alas. Lause 5: Abby oli pettynyt siihen, että ampiaiset pilasivat hänen omenanpoimintareissunsa.</w:t>
      </w:r>
    </w:p>
    <w:p>
      <w:r>
        <w:rPr>
          <w:b/>
        </w:rPr>
        <w:t xml:space="preserve">Tulos</w:t>
      </w:r>
    </w:p>
    <w:p>
      <w:r>
        <w:t xml:space="preserve">Omenan poiminta</w:t>
      </w:r>
    </w:p>
    <w:p>
      <w:r>
        <w:rPr>
          <w:b/>
        </w:rPr>
        <w:t xml:space="preserve">Esimerkki 4.2405</w:t>
      </w:r>
    </w:p>
    <w:p>
      <w:r>
        <w:t xml:space="preserve">Lause 1: Jim päätti grillata hampurilaisia. Lause 2: Hän osti lihaa ja kaikki tarvikkeet. Lause 3: Hän muotoili hampurilaisia varten pihvejä. Lause 4: Hän lähti ulos sytyttämään grilliä. Lause 5: Kun Jim pääsi ulos, hän huomasi, että hiilet olivat loppu!</w:t>
      </w:r>
    </w:p>
    <w:p>
      <w:r>
        <w:rPr>
          <w:b/>
        </w:rPr>
        <w:t xml:space="preserve">Tulos</w:t>
      </w:r>
    </w:p>
    <w:p>
      <w:r>
        <w:t xml:space="preserve">Hampurilaiset</w:t>
      </w:r>
    </w:p>
    <w:p>
      <w:r>
        <w:rPr>
          <w:b/>
        </w:rPr>
        <w:t xml:space="preserve">Esimerkki 4.2406</w:t>
      </w:r>
    </w:p>
    <w:p>
      <w:r>
        <w:t xml:space="preserve">Lause 1: Eräänä päivänä Gina päätti keittää maissia. Lause 2: Hän täytti suuren kattilan vedellä ja laittoi sen kiehumaan. Lause 3: Hän sekoitti sokerin ja sitruunamehun joukkoon ja liuotti sokerin. Lause 4: Hän laittoi varovasti maissinkorvat kiehuvaan veteen. Lause 5: Hän antoi maissin kiehua kymmenen minuuttia.</w:t>
      </w:r>
    </w:p>
    <w:p>
      <w:r>
        <w:rPr>
          <w:b/>
        </w:rPr>
        <w:t xml:space="preserve">Tulos</w:t>
      </w:r>
    </w:p>
    <w:p>
      <w:r>
        <w:t xml:space="preserve">Maissin keittäminen</w:t>
      </w:r>
    </w:p>
    <w:p>
      <w:r>
        <w:rPr>
          <w:b/>
        </w:rPr>
        <w:t xml:space="preserve">Esimerkki 4.2407</w:t>
      </w:r>
    </w:p>
    <w:p>
      <w:r>
        <w:t xml:space="preserve">Lause 1: Tina etsi uutta kotia. Lause 2: Hän sai ennakkohyväksynnän 500 000 dollarin asunnolle. Lause 3: Hän aloitti etsinnät hyvin hienolla alueella. Lause 4: Pian Tina päätti valita kodin. Lause 5: Tinan uudessa kodissa oli kaikki ominaisuudet, joista hän saattoi unelmoida.</w:t>
      </w:r>
    </w:p>
    <w:p>
      <w:r>
        <w:rPr>
          <w:b/>
        </w:rPr>
        <w:t xml:space="preserve">Tulos</w:t>
      </w:r>
    </w:p>
    <w:p>
      <w:r>
        <w:t xml:space="preserve">Asuntolaina</w:t>
      </w:r>
    </w:p>
    <w:p>
      <w:r>
        <w:rPr>
          <w:b/>
        </w:rPr>
        <w:t xml:space="preserve">Esimerkki 4.2408</w:t>
      </w:r>
    </w:p>
    <w:p>
      <w:r>
        <w:t xml:space="preserve">Lause 1: Layla pelkäsi hammaslääkäreitä. Lause 2: Hänen äitinsä vei hänet hammaslääkäriin puhdistukseen. Lause 3: Kun he pääsivät hammaslääkärille, Layla ei suostunut poistumaan autosta. Lause 4: Hänen äitinsä sanoi, että jos hän menisi sisälle, hän saisi sen jälkeen jäätelöä. Lause 5: Layla antoi periksi ja meni sittenkin hammaslääkäriin.</w:t>
      </w:r>
    </w:p>
    <w:p>
      <w:r>
        <w:rPr>
          <w:b/>
        </w:rPr>
        <w:t xml:space="preserve">Tulos</w:t>
      </w:r>
    </w:p>
    <w:p>
      <w:r>
        <w:t xml:space="preserve">Hammaslääkärikäynti</w:t>
      </w:r>
    </w:p>
    <w:p>
      <w:r>
        <w:rPr>
          <w:b/>
        </w:rPr>
        <w:t xml:space="preserve">Esimerkki 4.2409</w:t>
      </w:r>
    </w:p>
    <w:p>
      <w:r>
        <w:t xml:space="preserve">Lause 1: Tytölle oli kehittynyt suusairaus. Lause 2: Tyttö rakasti binkyjään, mutta ei voinut lopettaa niiden pureskelua. Lause 3: Hän pureskeli useita päivittäin. Lause 4: Hänen vanhempansa puhuivat hänen lääkärinsä kanssa. Lause 5: Lääkäri suositteli, että tyttö lopettaisi kokonaan binkkien käytön.</w:t>
      </w:r>
    </w:p>
    <w:p>
      <w:r>
        <w:rPr>
          <w:b/>
        </w:rPr>
        <w:t xml:space="preserve">Tulos</w:t>
      </w:r>
    </w:p>
    <w:p>
      <w:r>
        <w:t xml:space="preserve">Broken Bink</w:t>
      </w:r>
    </w:p>
    <w:p>
      <w:r>
        <w:rPr>
          <w:b/>
        </w:rPr>
        <w:t xml:space="preserve">Esimerkki 4.2410</w:t>
      </w:r>
    </w:p>
    <w:p>
      <w:r>
        <w:t xml:space="preserve">Lause 1: Tim halusi muuttaa uuteen taloon. Lause 2: Hän päätti tutkia kiinteistömarkkinoita. Lause 3: Hän käytti erilaisia verkkotyökaluja. Lause 4: Hän löysi todella hyvän tarjouksen talosta. Lause 5: Tim muutti uuteen taloon.</w:t>
      </w:r>
    </w:p>
    <w:p>
      <w:r>
        <w:rPr>
          <w:b/>
        </w:rPr>
        <w:t xml:space="preserve">Tulos</w:t>
      </w:r>
    </w:p>
    <w:p>
      <w:r>
        <w:t xml:space="preserve">Kiinteistöt</w:t>
      </w:r>
    </w:p>
    <w:p>
      <w:r>
        <w:rPr>
          <w:b/>
        </w:rPr>
        <w:t xml:space="preserve">Esimerkki 4.2411</w:t>
      </w:r>
    </w:p>
    <w:p>
      <w:r>
        <w:t xml:space="preserve">Lause 1: Gordon oli sotilas. Lause 2: Hän oli sijoitettuna ulkomailla. Lause 3: Gordon oli mukana tulitaistelussa. Lause 4: Häntä ammuttiin useita kertoja ja hän menetti kätensä. Lause 5: Gordon palasi kotiin kunniakkaasti kotiutettuna.</w:t>
      </w:r>
    </w:p>
    <w:p>
      <w:r>
        <w:rPr>
          <w:b/>
        </w:rPr>
        <w:t xml:space="preserve">Tulos</w:t>
      </w:r>
    </w:p>
    <w:p>
      <w:r>
        <w:t xml:space="preserve">Sotilas</w:t>
      </w:r>
    </w:p>
    <w:p>
      <w:r>
        <w:rPr>
          <w:b/>
        </w:rPr>
        <w:t xml:space="preserve">Esimerkki 4.2412</w:t>
      </w:r>
    </w:p>
    <w:p>
      <w:r>
        <w:t xml:space="preserve">Lause 1: Terrence oli palkannut tätinsä rakentamaan yksityisaidan. Lause 2: Hän yritti keskittyä työhön, mutta ei voinut olla välittämättä helteestä. Lause 3: Kun kaunis naapuri tarjosi vettä, hän lähti välittömästi aidan rakentamisesta. Lause 4: Ennen kuin hän tajusi, hän oli viettänyt kaksi tuntia tytön luona flirttaillen. Lause 5: Hänen tätinsä raivostui ja vähensi hänen palkkansa tältä päivältä.</w:t>
      </w:r>
    </w:p>
    <w:p>
      <w:r>
        <w:rPr>
          <w:b/>
        </w:rPr>
        <w:t xml:space="preserve">Tulos</w:t>
      </w:r>
    </w:p>
    <w:p>
      <w:r>
        <w:t xml:space="preserve">Aidan rakentaminen</w:t>
      </w:r>
    </w:p>
    <w:p>
      <w:r>
        <w:rPr>
          <w:b/>
        </w:rPr>
        <w:t xml:space="preserve">Esimerkki 4.2413</w:t>
      </w:r>
    </w:p>
    <w:p>
      <w:r>
        <w:t xml:space="preserve">Lause 1: Roger ja Rufus olivat tekemässä tärkeää koetta. Lause 2: Oli melkein aika, eikä Rufus ollut paikalla. Lause 3: Roger soitti hänelle kuumeisesti ja kysyi, missä Rufus oli. Lause 4: Rufus vastasi, että hän nukkui pommiin ja heräsi juuri. Lause 5: Sitten Roger kuuli Rufuksen nauravan käytävän toisesta päästä.</w:t>
      </w:r>
    </w:p>
    <w:p>
      <w:r>
        <w:rPr>
          <w:b/>
        </w:rPr>
        <w:t xml:space="preserve">Tulos</w:t>
      </w:r>
    </w:p>
    <w:p>
      <w:r>
        <w:t xml:space="preserve">Ystävä myöhästyy tentistä</w:t>
      </w:r>
    </w:p>
    <w:p>
      <w:r>
        <w:rPr>
          <w:b/>
        </w:rPr>
        <w:t xml:space="preserve">Esimerkki 4.2414</w:t>
      </w:r>
    </w:p>
    <w:p>
      <w:r>
        <w:t xml:space="preserve">Lause 1: Tyttäreni oli kauhean hermostunut toisen luokan ensimmäisestä päivästä. Lause 2: Hän oli kauhuissaan, vaikka kuinka lohdutimme häntä. Lause 3: Ensimmäinen koulupäivä koitti vihdoin. Lause 4: Hän itki autossa, kun vein hänet kouluun. Lause 5: Mutta kun otin hänet kyytiin, hänellä oli vain hyvää sanottavaa.</w:t>
      </w:r>
    </w:p>
    <w:p>
      <w:r>
        <w:rPr>
          <w:b/>
        </w:rPr>
        <w:t xml:space="preserve">Tulos</w:t>
      </w:r>
    </w:p>
    <w:p>
      <w:r>
        <w:t xml:space="preserve">Ensimmäinen koulupäivä</w:t>
      </w:r>
    </w:p>
    <w:p>
      <w:r>
        <w:rPr>
          <w:b/>
        </w:rPr>
        <w:t xml:space="preserve">Esimerkki 4.2415</w:t>
      </w:r>
    </w:p>
    <w:p>
      <w:r>
        <w:t xml:space="preserve">Lause 1: Angel osti hienon uuden maasturin. Lause 2: Siinä oli neliveto ja kuukatto. Lause 3: Hän oli siitä niin ylpeä, että ajoi sillä sinä päivänä töihin. Lause 4: Joku törmäsi siihen parkkipaikalla! Lause 5: Angel oli vihainen siitä, että maasturi oli jo vaurioitunut.</w:t>
      </w:r>
    </w:p>
    <w:p>
      <w:r>
        <w:rPr>
          <w:b/>
        </w:rPr>
        <w:t xml:space="preserve">Tulos</w:t>
      </w:r>
    </w:p>
    <w:p>
      <w:r>
        <w:t xml:space="preserve">Maasturi</w:t>
      </w:r>
    </w:p>
    <w:p>
      <w:r>
        <w:rPr>
          <w:b/>
        </w:rPr>
        <w:t xml:space="preserve">Esimerkki 4.2416</w:t>
      </w:r>
    </w:p>
    <w:p>
      <w:r>
        <w:t xml:space="preserve">Lause 1: Carlos rakasti musiikin soittamista. Lause 2: Hänellä oli bändi, joka esiintyi ympäri aluetta. Lause 3: He soittivat rockia ja jazzia. Lause 4: Heidät kutsuttiin soittamaan kaupungin festivaaleille. Lause 5: He tekivät hyvää työtä ja saivat paljon uusia faneja.</w:t>
      </w:r>
    </w:p>
    <w:p>
      <w:r>
        <w:rPr>
          <w:b/>
        </w:rPr>
        <w:t xml:space="preserve">Tulos</w:t>
      </w:r>
    </w:p>
    <w:p>
      <w:r>
        <w:t xml:space="preserve">Bändi</w:t>
      </w:r>
    </w:p>
    <w:p>
      <w:r>
        <w:rPr>
          <w:b/>
        </w:rPr>
        <w:t xml:space="preserve">Esimerkki 4.2417</w:t>
      </w:r>
    </w:p>
    <w:p>
      <w:r>
        <w:t xml:space="preserve">Lause 1: Zeke yritti työskennellä tietokoneellaan. Lause 2: Hän tarvitsi musiikkia, mutta ei löytänyt mitään hyvää. Lause 3: Hän päätti tutustua ystävänsä soittolistoihin. Lause 4: Hän löysi won ja kuunteli sen loppuun asti. Lause 5: Se oli niin hyvää, että musiikista tuli hänen uusia suosikkejaan.</w:t>
      </w:r>
    </w:p>
    <w:p>
      <w:r>
        <w:rPr>
          <w:b/>
        </w:rPr>
        <w:t xml:space="preserve">Tulos</w:t>
      </w:r>
    </w:p>
    <w:p>
      <w:r>
        <w:t xml:space="preserve">Soittolista</w:t>
      </w:r>
    </w:p>
    <w:p>
      <w:r>
        <w:rPr>
          <w:b/>
        </w:rPr>
        <w:t xml:space="preserve">Esimerkki 4.2418</w:t>
      </w:r>
    </w:p>
    <w:p>
      <w:r>
        <w:t xml:space="preserve">Lause 1: Tänä iltana poikamme tuli käymään pesemässä pyykkinsä. Lause 2: Hän myös valmisti meille päivällistä. Lause 3: Hän teki meille tacoja. Lause 4: Emme ole syöneet tacoja aikoihin. Lause 5: Se oli tyydyttävä ilta.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4.2419</w:t>
      </w:r>
    </w:p>
    <w:p>
      <w:r>
        <w:t xml:space="preserve">Lause 1: Lähdin patikoimaan trooppiseen metsään. Lause 2: Siellä oli useita hulluja vesiputouksia ja metsäjärviä. Lause 3: Minä ja seurueeni hyppäsimme vesiputousten luona olevilta kallioilta järviin. Lause 4: Meistä ne olivat valtavia hyppyjä. Lause 5: Myöhemmin saimme tietää, että korkein hyppäämämme jyrkänne oli vajaat 20 metriä.</w:t>
      </w:r>
    </w:p>
    <w:p>
      <w:r>
        <w:rPr>
          <w:b/>
        </w:rPr>
        <w:t xml:space="preserve">Tulos</w:t>
      </w:r>
    </w:p>
    <w:p>
      <w:r>
        <w:t xml:space="preserve">Vesiputouksen hyppääminen</w:t>
      </w:r>
    </w:p>
    <w:p>
      <w:r>
        <w:rPr>
          <w:b/>
        </w:rPr>
        <w:t xml:space="preserve">Esimerkki 4.2420</w:t>
      </w:r>
    </w:p>
    <w:p>
      <w:r>
        <w:t xml:space="preserve">Lause 1: Gary ulkoilutti koiraansa jalkakäytävällä. Lause 2: Koira onnistui katkaisemaan hihnan ja juoksi pois. Lause 3: Se juoksi kohti ruuhkaista katua, jolla oli liikennettä. Lause 4: Mies löi koiraa kylkeen ajaessaan. Lause 5: Koska hän tunsi vain pienen kolahduksen, hän ei vaivautunut pysähtymään.</w:t>
      </w:r>
    </w:p>
    <w:p>
      <w:r>
        <w:rPr>
          <w:b/>
        </w:rPr>
        <w:t xml:space="preserve">Tulos</w:t>
      </w:r>
    </w:p>
    <w:p>
      <w:r>
        <w:t xml:space="preserve">Ei etsimässä</w:t>
      </w:r>
    </w:p>
    <w:p>
      <w:r>
        <w:rPr>
          <w:b/>
        </w:rPr>
        <w:t xml:space="preserve">Esimerkki 4.2421</w:t>
      </w:r>
    </w:p>
    <w:p>
      <w:r>
        <w:t xml:space="preserve">Lause 1: Lucyn äiti kertoi hänelle, että joulupukki tulisi, kun hän nukkuisi. Lause 2: Lucy oli liian innoissaan nukahtaakseen. Lause 3: Hän luuli kuulevansa poroja katolla. Lause 4: Hän juoksi ulos makuuhuoneestaan nähdäkseen joulupukin. Lause 5: Sen sijaan hän näki vanhempiensa laittavan lahjoja kuusen alle.</w:t>
      </w:r>
    </w:p>
    <w:p>
      <w:r>
        <w:rPr>
          <w:b/>
        </w:rPr>
        <w:t xml:space="preserve">Tulos</w:t>
      </w:r>
    </w:p>
    <w:p>
      <w:r>
        <w:t xml:space="preserve">Jouluaatto</w:t>
      </w:r>
    </w:p>
    <w:p>
      <w:r>
        <w:rPr>
          <w:b/>
        </w:rPr>
        <w:t xml:space="preserve">Esimerkki 4.2422</w:t>
      </w:r>
    </w:p>
    <w:p>
      <w:r>
        <w:t xml:space="preserve">Lause 1: Olipa kerran mies. Lause 2: Hän oli yksin ja kylmissään ränsistyneessä kerrostalossa. Lause 3: Yhtäkkiä kuului kova ääni. Lause 4: Hän oli peloissaan, koska hän oli aivan yksin ja säikähti. Lause 5: Hän oli helpottunut, kun se oli vain kulkukissa, joka piti kovaa ääntä.</w:t>
      </w:r>
    </w:p>
    <w:p>
      <w:r>
        <w:rPr>
          <w:b/>
        </w:rPr>
        <w:t xml:space="preserve">Tulos</w:t>
      </w:r>
    </w:p>
    <w:p>
      <w:r>
        <w:t xml:space="preserve">L.A. Dreamz</w:t>
      </w:r>
    </w:p>
    <w:p>
      <w:r>
        <w:rPr>
          <w:b/>
        </w:rPr>
        <w:t xml:space="preserve">Esimerkki 4.2423</w:t>
      </w:r>
    </w:p>
    <w:p>
      <w:r>
        <w:t xml:space="preserve">Lause 1: Suuren show'n ilta oli muutaman viikon päässä. Lause 2: Clark tiesi haluavansa olla terävä. Lause 3: Hän harjoitteli sooloaan yhä uudelleen ja uudelleen. Lause 4: Ison esityksen ilta koitti. Lause 5: Clark nousi sooloaan varten ja teki sen täydellisesti.</w:t>
      </w:r>
    </w:p>
    <w:p>
      <w:r>
        <w:rPr>
          <w:b/>
        </w:rPr>
        <w:t xml:space="preserve">Tulos</w:t>
      </w:r>
    </w:p>
    <w:p>
      <w:r>
        <w:t xml:space="preserve">Harjoittelu</w:t>
      </w:r>
    </w:p>
    <w:p>
      <w:r>
        <w:rPr>
          <w:b/>
        </w:rPr>
        <w:t xml:space="preserve">Esimerkki 4.2424</w:t>
      </w:r>
    </w:p>
    <w:p>
      <w:r>
        <w:t xml:space="preserve">Lause 1: Maa vaihtoi sotilashallintoa. Lause 2: Uusi kenraali oli julma. Lause 3: Jotkut ihmiset hirtettiin. Lause 4: Maa protestoi julmuutta vastaan. Lause 5: Vanha hallinto otti taas vallan.</w:t>
      </w:r>
    </w:p>
    <w:p>
      <w:r>
        <w:rPr>
          <w:b/>
        </w:rPr>
        <w:t xml:space="preserve">Tulos</w:t>
      </w:r>
    </w:p>
    <w:p>
      <w:r>
        <w:t xml:space="preserve">Järjestelmän muutos</w:t>
      </w:r>
    </w:p>
    <w:p>
      <w:r>
        <w:rPr>
          <w:b/>
        </w:rPr>
        <w:t xml:space="preserve">Esimerkki 4.2425</w:t>
      </w:r>
    </w:p>
    <w:p>
      <w:r>
        <w:t xml:space="preserve">Lause 1: Judy rakasti kaikenlaista limsaa. Lause 2: Hän ei välittänyt siitä, minkä merkkinen se oli, kunhan siinä oli kofeiinia. Lause 3: Eräänä päivänä hänen lääkärinsä sanoi, että hänen oli vähennettävä juomia. Lause 4: Se oli Judylle aluksi hyvin vaikeaa, mutta hän sinnitteli. Lause 5: Lopulta hän lopetti limsan juomisen kokonaan.</w:t>
      </w:r>
    </w:p>
    <w:p>
      <w:r>
        <w:rPr>
          <w:b/>
        </w:rPr>
        <w:t xml:space="preserve">Tulos</w:t>
      </w:r>
    </w:p>
    <w:p>
      <w:r>
        <w:t xml:space="preserve">Soda riippuvuus</w:t>
      </w:r>
    </w:p>
    <w:p>
      <w:r>
        <w:rPr>
          <w:b/>
        </w:rPr>
        <w:t xml:space="preserve">Esimerkki 4.2426</w:t>
      </w:r>
    </w:p>
    <w:p>
      <w:r>
        <w:t xml:space="preserve">Lause 1: Hukkasin pankkikorttini huoltoasemalla. Lause 2: Seuraavana päivänä kysyin myyjältä, näkikö hän sen. Lause 3: Hän sanoi, ettei kukaan palauttanut sellaista. Lause 4: Soitin Chase-pankkiin saadakseni kortin peruutettua. Lause 5: Seuraavana päivänä Chase Bankissa minulle myönnettiin uusi pankkikortti.</w:t>
      </w:r>
    </w:p>
    <w:p>
      <w:r>
        <w:rPr>
          <w:b/>
        </w:rPr>
        <w:t xml:space="preserve">Tulos</w:t>
      </w:r>
    </w:p>
    <w:p>
      <w:r>
        <w:t xml:space="preserve">Kadonnut pankkikortti</w:t>
      </w:r>
    </w:p>
    <w:p>
      <w:r>
        <w:rPr>
          <w:b/>
        </w:rPr>
        <w:t xml:space="preserve">Esimerkki 4.2427</w:t>
      </w:r>
    </w:p>
    <w:p>
      <w:r>
        <w:t xml:space="preserve">Lause 1: Brooks inhoaa portaiden nousemista joka päivä. Lause 2: Hän tiesi, että se oli hyvää liikuntaa, mutta se ärsytti häntä. Lause 3: Eräänä päivänä hän lakkasi kävelemästä portaita. Lause 4: Hän lihoi eikä pystynyt tekemään paljon asioita. Lause 5: Sitten hän alkoi harrastaa liikuntaa laihtuakseen uudelleen.</w:t>
      </w:r>
    </w:p>
    <w:p>
      <w:r>
        <w:rPr>
          <w:b/>
        </w:rPr>
        <w:t xml:space="preserve">Tulos</w:t>
      </w:r>
    </w:p>
    <w:p>
      <w:r>
        <w:t xml:space="preserve">Portaat</w:t>
      </w:r>
    </w:p>
    <w:p>
      <w:r>
        <w:rPr>
          <w:b/>
        </w:rPr>
        <w:t xml:space="preserve">Esimerkki 4.2428</w:t>
      </w:r>
    </w:p>
    <w:p>
      <w:r>
        <w:t xml:space="preserve">Lause 1: Tom oli humalassa keskustassa. Lause 2: Hän jätti autonsa ja otti taksin. Lause 3: Tomin auto oli kadonnut, kun hän palasi takaisin. Lause 4: Hän luuli ensin, että se oli varastettu, ja ilmoitti siitä. Lause 5: Hänelle kerrottiin, että se oli hinattu pois.</w:t>
      </w:r>
    </w:p>
    <w:p>
      <w:r>
        <w:rPr>
          <w:b/>
        </w:rPr>
        <w:t xml:space="preserve">Tulos</w:t>
      </w:r>
    </w:p>
    <w:p>
      <w:r>
        <w:t xml:space="preserve">Varastettu auto</w:t>
      </w:r>
    </w:p>
    <w:p>
      <w:r>
        <w:rPr>
          <w:b/>
        </w:rPr>
        <w:t xml:space="preserve">Esimerkki 4.2429</w:t>
      </w:r>
    </w:p>
    <w:p>
      <w:r>
        <w:t xml:space="preserve">Lause 1: Ricky Rickshaw oli kiinalainen maahanmuuttaja. Lause 2: Hän haaveili omistavansa jonain päivänä oman taksipalvelun. Lause 3: Vaikka hänen vaimonsa ei uskonut häntä, hän säästi joka pennin. Lause 4: Eräänä päivänä hän sai valtavan tipin asiakkaalta, jota hän polki. Lause 5: Kun Ricky oli saanut tarpeeksi varoja yrityksensä perustamiseen, hän meni ja teki niin.</w:t>
      </w:r>
    </w:p>
    <w:p>
      <w:r>
        <w:rPr>
          <w:b/>
        </w:rPr>
        <w:t xml:space="preserve">Tulos</w:t>
      </w:r>
    </w:p>
    <w:p>
      <w:r>
        <w:t xml:space="preserve">Rick</w:t>
      </w:r>
    </w:p>
    <w:p>
      <w:r>
        <w:rPr>
          <w:b/>
        </w:rPr>
        <w:t xml:space="preserve">Esimerkki 4.2430</w:t>
      </w:r>
    </w:p>
    <w:p>
      <w:r>
        <w:t xml:space="preserve">Lause 1: Fred meni peliohjelmaan. Lause 2: Se oli hänen mielestään melko helppoa. Lause 3: Hän lopulta voitti. Lause 4: Sen seurauksena hän sai lomaa. Lause 5: Fed oli siitä innoissaan.</w:t>
      </w:r>
    </w:p>
    <w:p>
      <w:r>
        <w:rPr>
          <w:b/>
        </w:rPr>
        <w:t xml:space="preserve">Tulos</w:t>
      </w:r>
    </w:p>
    <w:p>
      <w:r>
        <w:t xml:space="preserve">Vapaa loma</w:t>
      </w:r>
    </w:p>
    <w:p>
      <w:r>
        <w:rPr>
          <w:b/>
        </w:rPr>
        <w:t xml:space="preserve">Esimerkki 4.2431</w:t>
      </w:r>
    </w:p>
    <w:p>
      <w:r>
        <w:t xml:space="preserve">Lause 1: Sherita peri isoäidiltään tuhansia dollareita. Lause 2: Hän päätti tuhlata ne vaatteisiin. Lause 3: Siitä on aikaa, kun hän on viimeksi voinut ostaa itselleen jotain. Lause 4: Hän meni ostoskeskukseen ja kävi kaikissa tavarataloissa. Lause 5: Kun hän lähti, hänellä oli uusi vaatekaappi eikä enää rahaa.</w:t>
      </w:r>
    </w:p>
    <w:p>
      <w:r>
        <w:rPr>
          <w:b/>
        </w:rPr>
        <w:t xml:space="preserve">Tulos</w:t>
      </w:r>
    </w:p>
    <w:p>
      <w:r>
        <w:t xml:space="preserve">Ostoskierros</w:t>
      </w:r>
    </w:p>
    <w:p>
      <w:r>
        <w:rPr>
          <w:b/>
        </w:rPr>
        <w:t xml:space="preserve">Esimerkki 4.2432</w:t>
      </w:r>
    </w:p>
    <w:p>
      <w:r>
        <w:t xml:space="preserve">Lause 1: Sam tuli eräänä päivänä aikaisin töistä kotiin. Lause 2: Hän huomasi naapurinsa olevan kotona. Lause 3: Hänen vaimonsa oli järkyttynyt ja myönsi pettämisen. Lause 4: Sam oli järkyttynyt. Lause 5: Hän heitti molemmat ulos ja haki avioeroa.</w:t>
      </w:r>
    </w:p>
    <w:p>
      <w:r>
        <w:rPr>
          <w:b/>
        </w:rPr>
        <w:t xml:space="preserve">Tulos</w:t>
      </w:r>
    </w:p>
    <w:p>
      <w:r>
        <w:t xml:space="preserve">Pettäminen vaimo</w:t>
      </w:r>
    </w:p>
    <w:p>
      <w:r>
        <w:rPr>
          <w:b/>
        </w:rPr>
        <w:t xml:space="preserve">Esimerkki 4.2433</w:t>
      </w:r>
    </w:p>
    <w:p>
      <w:r>
        <w:t xml:space="preserve">Lause 1: Jen vei isoäitinsä kellon panttilainaamoon. Lause 2: Hän oli hyvin luottavainen sen suhteen, että hän saa paljon rahaa. Lause 3: Kassanhoitaja otti kellon ja tarkisti sen. Lause 4: Hän kertoi hänelle, ettei kellolla ole mitään arvoa. Lause 5: Hän oli aluksi epäuskoinen, mutta lopulta hän lähti.</w:t>
      </w:r>
    </w:p>
    <w:p>
      <w:r>
        <w:rPr>
          <w:b/>
        </w:rPr>
        <w:t xml:space="preserve">Tulos</w:t>
      </w:r>
    </w:p>
    <w:p>
      <w:r>
        <w:t xml:space="preserve">Ei arvoa</w:t>
      </w:r>
    </w:p>
    <w:p>
      <w:r>
        <w:rPr>
          <w:b/>
        </w:rPr>
        <w:t xml:space="preserve">Esimerkki 4.2434</w:t>
      </w:r>
    </w:p>
    <w:p>
      <w:r>
        <w:t xml:space="preserve">Lause 1: Vaikeat tapahtumat olivat saaneet minut stressaantuneeksi enkä kyennyt rentoutumaan. Lause 2: Päätin kokeilla pilvimeditaatiota rauhoittaakseni ajatukseni. Lause 3: Puhaltavien pilvien katseleminen ylöspäin vaikutti välittömästi myönteisesti. Lause 4: Mieleni sitoutui muotoihin, jotka loivat lempeästi häiritseviä kuvia. Lause 5: Tämä kokemus osoitti luonnon parantavan voiman.</w:t>
      </w:r>
    </w:p>
    <w:p>
      <w:r>
        <w:rPr>
          <w:b/>
        </w:rPr>
        <w:t xml:space="preserve">Tulos</w:t>
      </w:r>
    </w:p>
    <w:p>
      <w:r>
        <w:t xml:space="preserve">Luonto parantaa</w:t>
      </w:r>
    </w:p>
    <w:p>
      <w:r>
        <w:rPr>
          <w:b/>
        </w:rPr>
        <w:t xml:space="preserve">Esimerkki 4.2435</w:t>
      </w:r>
    </w:p>
    <w:p>
      <w:r>
        <w:t xml:space="preserve">Lause 1: Serena suunnitteli yllätystä miehensä syntymäpäiväksi. Lause 2: Hän halusi järjestää miehelle juhlat, mutta miehen aikataulu oli tiukka. Lause 3: Mies saapui kotiin aina hyvin eri aikaan. Lause 4: Hän teki yhteistyötä miehen työkavereiden kanssa. Lause 5: Yhdessä he pystyivät yllättämään miehen täydellisesti.</w:t>
      </w:r>
    </w:p>
    <w:p>
      <w:r>
        <w:rPr>
          <w:b/>
        </w:rPr>
        <w:t xml:space="preserve">Tulos</w:t>
      </w:r>
    </w:p>
    <w:p>
      <w:r>
        <w:t xml:space="preserve">Yllätysjuhla</w:t>
      </w:r>
    </w:p>
    <w:p>
      <w:r>
        <w:rPr>
          <w:b/>
        </w:rPr>
        <w:t xml:space="preserve">Esimerkki 4.2436</w:t>
      </w:r>
    </w:p>
    <w:p>
      <w:r>
        <w:t xml:space="preserve">Lause 1: Mies teroitti sahanterän. Lause 2: Hänen kätensä liukastui. Lause 3: Hän viilsi kätensä sahanterään. Lause 4: Hän puhdisti veren. Lause 5: Hän teroitti sahanterän loppuun.</w:t>
      </w:r>
    </w:p>
    <w:p>
      <w:r>
        <w:rPr>
          <w:b/>
        </w:rPr>
        <w:t xml:space="preserve">Tulos</w:t>
      </w:r>
    </w:p>
    <w:p>
      <w:r>
        <w:t xml:space="preserve">Saha</w:t>
      </w:r>
    </w:p>
    <w:p>
      <w:r>
        <w:rPr>
          <w:b/>
        </w:rPr>
        <w:t xml:space="preserve">Esimerkki 4.2437</w:t>
      </w:r>
    </w:p>
    <w:p>
      <w:r>
        <w:t xml:space="preserve">Lause 1: Katy peri isoisänsä postimerkkikokoelman. Lause 2: Hänestä se oli typerä harrastus. Lause 3: Hän säilytti sitä ullakollaan. Lause 4: Kaksikymmentä vuotta myöhemmin hän muisti sen olleen siellä. Lause 5: Hän katseli sitä ja piti sitä hyvin mielenkiintoisena.</w:t>
      </w:r>
    </w:p>
    <w:p>
      <w:r>
        <w:rPr>
          <w:b/>
        </w:rPr>
        <w:t xml:space="preserve">Tulos</w:t>
      </w:r>
    </w:p>
    <w:p>
      <w:r>
        <w:t xml:space="preserve">Postimerkkikokoelma</w:t>
      </w:r>
    </w:p>
    <w:p>
      <w:r>
        <w:rPr>
          <w:b/>
        </w:rPr>
        <w:t xml:space="preserve">Esimerkki 4.2438</w:t>
      </w:r>
    </w:p>
    <w:p>
      <w:r>
        <w:t xml:space="preserve">Lause 1: Don pyysi äidiltään lemmikkikalaa. Lause 2: Äiti sanoi, että hänen oli ostettava kala omilla rahoillaan. Lause 3: Hän meni akvaariokauppaan ja valitsi kultakalan. Lause 4: Hän osti sille kala-astian ja ruokaa. Lause 5: Hän vei sen kotiin ja perusti miniakvaarion.</w:t>
      </w:r>
    </w:p>
    <w:p>
      <w:r>
        <w:rPr>
          <w:b/>
        </w:rPr>
        <w:t xml:space="preserve">Tulos</w:t>
      </w:r>
    </w:p>
    <w:p>
      <w:r>
        <w:t xml:space="preserve">Little Fish</w:t>
      </w:r>
    </w:p>
    <w:p>
      <w:r>
        <w:rPr>
          <w:b/>
        </w:rPr>
        <w:t xml:space="preserve">Esimerkki 4.2439</w:t>
      </w:r>
    </w:p>
    <w:p>
      <w:r>
        <w:t xml:space="preserve">Lause 1: Nuori mies sai tehtäväkseen kirjoittaa yksinkertaisia tarinoita. Lause 2: Hän koki työn riittävän helpoksi, kun hän mietti elämäänsä. Lause 3: Tarinoita oli paljon, ja hän kertoi niitä paljon. Lause 4: Toiset olivat helpompia tehdä yksinkertaisiksi kuin toiset, se oli kuin leikkiä. Lause 5: Hän pohdiskeli, kuinka meta oli kirjoittaa kirjoittamisesta.</w:t>
      </w:r>
    </w:p>
    <w:p>
      <w:r>
        <w:rPr>
          <w:b/>
        </w:rPr>
        <w:t xml:space="preserve">Tulos</w:t>
      </w:r>
    </w:p>
    <w:p>
      <w:r>
        <w:t xml:space="preserve">Luova kirjoittaminen</w:t>
      </w:r>
    </w:p>
    <w:p>
      <w:r>
        <w:rPr>
          <w:b/>
        </w:rPr>
        <w:t xml:space="preserve">Esimerkki 4.2440</w:t>
      </w:r>
    </w:p>
    <w:p>
      <w:r>
        <w:t xml:space="preserve">Lause 1: Muukalainen tapasi Jenin puistossa. Lause 2: Mies pyysi Jeniä treffeille. Lause 3: Nainen sanoi, ettei suostu lähtemään miehen mukaan. Lause 4: Mies oli itsepäinen ja pyysi uudelleen. Lause 5: Tyttö säikähti ja lähti.</w:t>
      </w:r>
    </w:p>
    <w:p>
      <w:r>
        <w:rPr>
          <w:b/>
        </w:rPr>
        <w:t xml:space="preserve">Tulos</w:t>
      </w:r>
    </w:p>
    <w:p>
      <w:r>
        <w:t xml:space="preserve">Outo tarina</w:t>
      </w:r>
    </w:p>
    <w:p>
      <w:r>
        <w:rPr>
          <w:b/>
        </w:rPr>
        <w:t xml:space="preserve">Esimerkki 4.2441</w:t>
      </w:r>
    </w:p>
    <w:p>
      <w:r>
        <w:t xml:space="preserve">Lause 1: Tina otti esiin suuren jäätelöpurkin. Lause 2: Hän laittoi useita laksatiiveja astioihin ja sekoitti ne. Lause 3: Henry tuli kotiin ja päätti syödä jäätelön. Lause 4: Hän ei tiennyt, että jäätelössä oli laksatiiveja. Lause 5: Tämän seurauksena hän käytti vessaa koko päivän.</w:t>
      </w:r>
    </w:p>
    <w:p>
      <w:r>
        <w:rPr>
          <w:b/>
        </w:rPr>
        <w:t xml:space="preserve">Tulos</w:t>
      </w:r>
    </w:p>
    <w:p>
      <w:r>
        <w:t xml:space="preserve">Siisti mutta ankara kepponen</w:t>
      </w:r>
    </w:p>
    <w:p>
      <w:r>
        <w:rPr>
          <w:b/>
        </w:rPr>
        <w:t xml:space="preserve">Esimerkki 4.2442</w:t>
      </w:r>
    </w:p>
    <w:p>
      <w:r>
        <w:t xml:space="preserve">Lause 1: Perheeni hankki juuri uuden uima-altaan. Lause 2: Minä ja ystäväni olemme uineet siinä joka päivä. Lause 3: Aion ostaa allasleluja, jotta siitä tulisi hauska tunnelma. Lause 4: Tulevaisuudessa haluan kutsua naapuruston juhliin. Lause 5: Varmaan sovin päivämäärän kesällä.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4.2443</w:t>
      </w:r>
    </w:p>
    <w:p>
      <w:r>
        <w:t xml:space="preserve">Lause 1: Janellella oli kuumat treffit. Lause 2: Se oli miehen kanssa, jonka hän tapasi netissä. Lause 3: Kun hän saapui ravintolaan, hän ei nähnyt miestä. Lause 4: Kävi ilmi, että mies oli valehdellut ulkonäöstään. Lause 5: Hän oli paljon vanhempi ja kalju!</w:t>
      </w:r>
    </w:p>
    <w:p>
      <w:r>
        <w:rPr>
          <w:b/>
        </w:rPr>
        <w:t xml:space="preserve">Tulos</w:t>
      </w:r>
    </w:p>
    <w:p>
      <w:r>
        <w:t xml:space="preserve">Päivämäärä</w:t>
      </w:r>
    </w:p>
    <w:p>
      <w:r>
        <w:rPr>
          <w:b/>
        </w:rPr>
        <w:t xml:space="preserve">Esimerkki 4.2444</w:t>
      </w:r>
    </w:p>
    <w:p>
      <w:r>
        <w:t xml:space="preserve">Lause 1: Keltainen koira ei voinut hyvin. Lause 2: Sen vatsa oli kipeä juoksemisesta ja leikkimisestä. Lause 3: Isäntä antoi sille peiton ja herkkuja, jotta se voisi paremmin. Lause 4: Se söi ne innoissaan ja nukkui. Lause 5: Kun se heräsi, se oli kuin uusi.</w:t>
      </w:r>
    </w:p>
    <w:p>
      <w:r>
        <w:rPr>
          <w:b/>
        </w:rPr>
        <w:t xml:space="preserve">Tulos</w:t>
      </w:r>
    </w:p>
    <w:p>
      <w:r>
        <w:t xml:space="preserve">Keltainen koira</w:t>
      </w:r>
    </w:p>
    <w:p>
      <w:r>
        <w:rPr>
          <w:b/>
        </w:rPr>
        <w:t xml:space="preserve">Esimerkki 4.2445</w:t>
      </w:r>
    </w:p>
    <w:p>
      <w:r>
        <w:t xml:space="preserve">Lause 1: Trudy halusi matkustaa eksoottiseen maahan. Lause 2: Hän nautti uusiin kulttuureihin tutustumisesta. Lause 3: Hänen naiivi matkatoimistonsa ehdotti hänelle Indonesiaa. Lause 4: Trudya kiehtoivat siellä olevat mielenkiintoiset markkinat. Lause 5: Hän palasi kotiin aikaisin syötyään huonosti valmistettua ruokaa.</w:t>
      </w:r>
    </w:p>
    <w:p>
      <w:r>
        <w:rPr>
          <w:b/>
        </w:rPr>
        <w:t xml:space="preserve">Tulos</w:t>
      </w:r>
    </w:p>
    <w:p>
      <w:r>
        <w:t xml:space="preserve">Market Food</w:t>
      </w:r>
    </w:p>
    <w:p>
      <w:r>
        <w:rPr>
          <w:b/>
        </w:rPr>
        <w:t xml:space="preserve">Esimerkki 4.2446</w:t>
      </w:r>
    </w:p>
    <w:p>
      <w:r>
        <w:t xml:space="preserve">Lause 1: Johnin teki mieli sipsejä ja kookasta salsaa. Lause 2: Hän ajoi kaupan ohi matkalla töistä kotiin. Lause 3: John osti pussillisen sipsejä ja purkin salsaa. Lause 4: John tuli kotiin ja kaivoi sipsit ja salsan. Lause 5: Kauhukseen hän tajusi liian myöhään, että salsassa oli erityisen tulista!</w:t>
      </w:r>
    </w:p>
    <w:p>
      <w:r>
        <w:rPr>
          <w:b/>
        </w:rPr>
        <w:t xml:space="preserve">Tulos</w:t>
      </w:r>
    </w:p>
    <w:p>
      <w:r>
        <w:t xml:space="preserve">Liekehtivä</w:t>
      </w:r>
    </w:p>
    <w:p>
      <w:r>
        <w:rPr>
          <w:b/>
        </w:rPr>
        <w:t xml:space="preserve">Esimerkki 4.2447</w:t>
      </w:r>
    </w:p>
    <w:p>
      <w:r>
        <w:t xml:space="preserve">Lause 1: Michael halusi hankkia vaimolleen erityisen ystävänpäivälahjan. Lause 2: Hän meni paikalliseen koruliikkeeseen. Lause 3: Korumyyjä auttoi häntä mielellään. Lause 4: Korumyyjä näytti hänelle monia eri vaihtoehtoja. Lause 5: Michael päätyi valitsemaan kauniin kaulakorun.</w:t>
      </w:r>
    </w:p>
    <w:p>
      <w:r>
        <w:rPr>
          <w:b/>
        </w:rPr>
        <w:t xml:space="preserve">Tulos</w:t>
      </w:r>
    </w:p>
    <w:p>
      <w:r>
        <w:t xml:space="preserve">Ystävänpäivän lahja</w:t>
      </w:r>
    </w:p>
    <w:p>
      <w:r>
        <w:rPr>
          <w:b/>
        </w:rPr>
        <w:t xml:space="preserve">Esimerkki 4.2448</w:t>
      </w:r>
    </w:p>
    <w:p>
      <w:r>
        <w:t xml:space="preserve">Lause 1: Perhe meni ulos syömään. Lause 2: Lapset riehuivat. Lause 3: Isä käski lapsia rauhoittumaan. Lause 4: Lapset jatkoivat riehumistaan. Lause 5: Perhe lähti ravintolasta syömättä.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4.2449</w:t>
      </w:r>
    </w:p>
    <w:p>
      <w:r>
        <w:t xml:space="preserve">Lause 1: Säätiedotus kertoi 95 prosentin lumisateen todennäköisyydestä. Lause 2: Niinpä Billy päätti, ettei aio opiskella matematiikan koetta varten. Lause 3: Kun hän heräsi aamulla, hän oli hieman hermostunut. Lause 4: Mitä jos hänellä olisi ollut koulua, koska lunta ei ollut satanut. Lause 5: Onneksi kun hän katsoi ikkunasta ulos, maa oli peittynyt.</w:t>
      </w:r>
    </w:p>
    <w:p>
      <w:r>
        <w:rPr>
          <w:b/>
        </w:rPr>
        <w:t xml:space="preserve">Tulos</w:t>
      </w:r>
    </w:p>
    <w:p>
      <w:r>
        <w:t xml:space="preserve">Lumipäivä</w:t>
      </w:r>
    </w:p>
    <w:p>
      <w:r>
        <w:rPr>
          <w:b/>
        </w:rPr>
        <w:t xml:space="preserve">Esimerkki 4.2450</w:t>
      </w:r>
    </w:p>
    <w:p>
      <w:r>
        <w:t xml:space="preserve">Lause 1: Regina rakasti lokakuuta. Lause 2: Syksy oli hänen lempivuodenaikansa, ja silloin se vihdoin saapui. Lause 3: Hän suunnitteli, mitä leipoa ja miten koristella. Lause 4: Hän ei malttanut odottaa, että saisi ottaa esiin koristekurpitsat. Lause 5: Hän kertoi miehelleen, että hän aikoi tehdä tänä vuonna kaikkensa.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4.2451</w:t>
      </w:r>
    </w:p>
    <w:p>
      <w:r>
        <w:t xml:space="preserve">Lause 1: Uusi joukkue koottiin. Lause 2: He eivät osanneet kommunikoida. Lause 3: He harjoittelivat sitä. Lause 4: He oppivat puhumaan. Lause 5: He voittivat paljon pelejä.</w:t>
      </w:r>
    </w:p>
    <w:p>
      <w:r>
        <w:rPr>
          <w:b/>
        </w:rPr>
        <w:t xml:space="preserve">Tulos</w:t>
      </w:r>
    </w:p>
    <w:p>
      <w:r>
        <w:t xml:space="preserve">Joukkuetoverit oppivat</w:t>
      </w:r>
    </w:p>
    <w:p>
      <w:r>
        <w:rPr>
          <w:b/>
        </w:rPr>
        <w:t xml:space="preserve">Esimerkki 4.2452</w:t>
      </w:r>
    </w:p>
    <w:p>
      <w:r>
        <w:t xml:space="preserve">Lause 1: Olin muuttamassa uuteen asuntoon. Lause 2: Olin niin onnellinen, että järjestin valtavat juhlat. Lause 3: Minulla oli paljon ruokaa ja juomaa. Lause 4: Kuun lopussa minulla ei ollut rahaa vuokraan. Lause 5: Päätin, että teen budjetin sen kuukauden jälkeen.</w:t>
      </w:r>
    </w:p>
    <w:p>
      <w:r>
        <w:rPr>
          <w:b/>
        </w:rPr>
        <w:t xml:space="preserve">Tulos</w:t>
      </w:r>
    </w:p>
    <w:p>
      <w:r>
        <w:t xml:space="preserve">Budjettini</w:t>
      </w:r>
    </w:p>
    <w:p>
      <w:r>
        <w:rPr>
          <w:b/>
        </w:rPr>
        <w:t xml:space="preserve">Esimerkki 4.2453</w:t>
      </w:r>
    </w:p>
    <w:p>
      <w:r>
        <w:t xml:space="preserve">Lause 1: Paulin erikoisuus oli paistettu kana. Lause 2: Tällä kertaa tapahtui kuitenkin jotain. Lause 3: Kun hän oli laittamassa ruokaa, hänen huomionsa herpaantui. Lause 4: Paulin kana muuttui mustaksi. Lause 5: Se oli pilalla, ja hän joutui tilaamaan pizzaa.</w:t>
      </w:r>
    </w:p>
    <w:p>
      <w:r>
        <w:rPr>
          <w:b/>
        </w:rPr>
        <w:t xml:space="preserve">Tulos</w:t>
      </w:r>
    </w:p>
    <w:p>
      <w:r>
        <w:t xml:space="preserve">Paistettua kanaa</w:t>
      </w:r>
    </w:p>
    <w:p>
      <w:r>
        <w:rPr>
          <w:b/>
        </w:rPr>
        <w:t xml:space="preserve">Esimerkki 4.2454</w:t>
      </w:r>
    </w:p>
    <w:p>
      <w:r>
        <w:t xml:space="preserve">Lause 1: Dave seisoi rangaistuspotkuviivalla odottamassa laukausta. Lause 2: Hän antoi merkin ystävälleen, joka seisoi maalivahdin lähellä. Lause 3: Dave potkaisi palloa, ja maalivahti seurasi sitä silmillään. Lause 4: Ystävä huusi hyvin rivoakin sanaa häiritäkseen maalivahtia. Lause 5: Harhautus onnistui ja pallo meni sisään.</w:t>
      </w:r>
    </w:p>
    <w:p>
      <w:r>
        <w:rPr>
          <w:b/>
        </w:rPr>
        <w:t xml:space="preserve">Tulos</w:t>
      </w:r>
    </w:p>
    <w:p>
      <w:r>
        <w:t xml:space="preserve">Voittolaukaus</w:t>
      </w:r>
    </w:p>
    <w:p>
      <w:r>
        <w:rPr>
          <w:b/>
        </w:rPr>
        <w:t xml:space="preserve">Esimerkki 4.2455</w:t>
      </w:r>
    </w:p>
    <w:p>
      <w:r>
        <w:t xml:space="preserve">Lause 1: Lapset kokoontuvat leikkimään. Lause 2: He keräävät varusteensa pesäpalloa varten. Lause 3: Yksi lapsi lyö palloa mailalla. Lause 4: Pallo rikkoo ikkunan. Lause 5: Kaikki lapset juoksevat nopeasti takaisin kotiinsa.</w:t>
      </w:r>
    </w:p>
    <w:p>
      <w:r>
        <w:rPr>
          <w:b/>
        </w:rPr>
        <w:t xml:space="preserve">Tulos</w:t>
      </w:r>
    </w:p>
    <w:p>
      <w:r>
        <w:t xml:space="preserve">Lasi</w:t>
      </w:r>
    </w:p>
    <w:p>
      <w:r>
        <w:rPr>
          <w:b/>
        </w:rPr>
        <w:t xml:space="preserve">Esimerkki 4.2456</w:t>
      </w:r>
    </w:p>
    <w:p>
      <w:r>
        <w:t xml:space="preserve">Lause 1: Rochelle piti sisustamisesta. Lause 2: Hän oli järjestämässä illanistujaisia ja halusi pöydän näyttävän upealta. Lause 3: Hän valitsi hienot posliinit ja liinavaatteet. Lause 4: Lopputulos oli kaunis! Lause 5: Rochelle ei malttanut odottaa vieraiden saapumista.</w:t>
      </w:r>
    </w:p>
    <w:p>
      <w:r>
        <w:rPr>
          <w:b/>
        </w:rPr>
        <w:t xml:space="preserve">Tulos</w:t>
      </w:r>
    </w:p>
    <w:p>
      <w:r>
        <w:t xml:space="preserve">Pöydän kattaminen</w:t>
      </w:r>
    </w:p>
    <w:p>
      <w:r>
        <w:rPr>
          <w:b/>
        </w:rPr>
        <w:t xml:space="preserve">Esimerkki 4.2457</w:t>
      </w:r>
    </w:p>
    <w:p>
      <w:r>
        <w:t xml:space="preserve">Lause 1: Rita ja Steve erosivat, mutta he ovat edelleen ystäviä. Lause 2: Rita uskoo, että avioero oli paras asia, joka olisi voinut tapahtua. Lause 3: Hän muutti kotiin perheen maatilalle auttamaan muutamaksi kuukaudeksi. Lause 4: Kaikki sujui niin hyvin, että Rita aikoo jäädä sinne. Lause 5: Tämä on onnellisinta, mitä Rita on tuntenut moneen vuoteen.</w:t>
      </w:r>
    </w:p>
    <w:p>
      <w:r>
        <w:rPr>
          <w:b/>
        </w:rPr>
        <w:t xml:space="preserve">Tulos</w:t>
      </w:r>
    </w:p>
    <w:p>
      <w:r>
        <w:t xml:space="preserve">Joskus uusi alku tarkoittaa kotiinpaluuta</w:t>
      </w:r>
    </w:p>
    <w:p>
      <w:r>
        <w:rPr>
          <w:b/>
        </w:rPr>
        <w:t xml:space="preserve">Esimerkki 4.2458</w:t>
      </w:r>
    </w:p>
    <w:p>
      <w:r>
        <w:t xml:space="preserve">Lause 1: Randy piti maastopyöräilystä. Lause 2: Hän osti mönkijän ajellakseen kotinsa lähellä olevilla poluilla. Lause 3: Hän ajoi sillä joka päivä töiden jälkeen. Lause 4: Eräänä päivänä hän törmäsi sillä puuhun. Lause 5: Hänen maastopyöränsä romuttui.</w:t>
      </w:r>
    </w:p>
    <w:p>
      <w:r>
        <w:rPr>
          <w:b/>
        </w:rPr>
        <w:t xml:space="preserve">Tulos</w:t>
      </w:r>
    </w:p>
    <w:p>
      <w:r>
        <w:t xml:space="preserve">Maastopyörä</w:t>
      </w:r>
    </w:p>
    <w:p>
      <w:r>
        <w:rPr>
          <w:b/>
        </w:rPr>
        <w:t xml:space="preserve">Esimerkki 4.2459</w:t>
      </w:r>
    </w:p>
    <w:p>
      <w:r>
        <w:t xml:space="preserve">Lause 1: Jouluaamuna Benin sukka oli täynnä kultakolikoita. Lause 2: Joulupukki palkitsi Benin hyvän käytöksen kylmällä käteisellä! Lause 3: Muutamaa päivää myöhemmin hän meni karkkikauppaan kolikoidensa kanssa. Lause 4: Kun hän meni maksamaan, työntekijä purskahti nauruun. Lause 5: Hänen kolikkonsa olivat suklaata, joka oli päällystetty kultaisella foliolla.</w:t>
      </w:r>
    </w:p>
    <w:p>
      <w:r>
        <w:rPr>
          <w:b/>
        </w:rPr>
        <w:t xml:space="preserve">Tulos</w:t>
      </w:r>
    </w:p>
    <w:p>
      <w:r>
        <w:t xml:space="preserve">Olen rikas!</w:t>
      </w:r>
    </w:p>
    <w:p>
      <w:r>
        <w:rPr>
          <w:b/>
        </w:rPr>
        <w:t xml:space="preserve">Esimerkki 4.2460</w:t>
      </w:r>
    </w:p>
    <w:p>
      <w:r>
        <w:t xml:space="preserve">Lause 1: Pietari jakoi Halloweenin kunniaksi suklaapatukoita. Lause 2: Lapset olivat innoissaan, kun hän jakoi niitä. Lause 3: Pian oli pitkä jono lapsia, jotka kävivät keppostelemassa. Lause 4: He kaikki olivat kiitollisia jättimäisistä karkkipatukoista. Lause 5: Peter oli kaupungin suosituin kaveri!</w:t>
      </w:r>
    </w:p>
    <w:p>
      <w:r>
        <w:rPr>
          <w:b/>
        </w:rPr>
        <w:t xml:space="preserve">Tulos</w:t>
      </w:r>
    </w:p>
    <w:p>
      <w:r>
        <w:t xml:space="preserve">Karkkipatukat</w:t>
      </w:r>
    </w:p>
    <w:p>
      <w:r>
        <w:rPr>
          <w:b/>
        </w:rPr>
        <w:t xml:space="preserve">Esimerkki 4.2461</w:t>
      </w:r>
    </w:p>
    <w:p>
      <w:r>
        <w:t xml:space="preserve">Lause 1: Tim ei ollut nukkunut paljon. Lause 2: Seuraavana päivänä töissä hänellä oli todella turvoksissa silmät. Lause 3: Hänen pomonsa oli siitä hieman huolissaan. Lause 4: Hän kysyi Timiltä, oliko tämä ottanut huumeita. Lause 5: Tim vakuutti hänelle, ettei hän ollut ottanut.</w:t>
      </w:r>
    </w:p>
    <w:p>
      <w:r>
        <w:rPr>
          <w:b/>
        </w:rPr>
        <w:t xml:space="preserve">Tulos</w:t>
      </w:r>
    </w:p>
    <w:p>
      <w:r>
        <w:t xml:space="preserve">Pöhöttyneet silmät</w:t>
      </w:r>
    </w:p>
    <w:p>
      <w:r>
        <w:rPr>
          <w:b/>
        </w:rPr>
        <w:t xml:space="preserve">Esimerkki 4.2462</w:t>
      </w:r>
    </w:p>
    <w:p>
      <w:r>
        <w:t xml:space="preserve">Lause 1: Äitini lainasi Jeffiltä rahaa autolaskun maksamiseen. Lause 2: Koska Jeff tarvitsi rahat pian, äiti lupasi maksaa ne takaisin. Lause 3: Hän ei kuitenkaan pitänyt lupaustaan. Lause 4: Jeff ei päässyt opiskelemaan, koska hänellä ei ollut rahaa. Lause 5: Vielä pahempaa on se, että äitimme ei suhtautunut asiaan myötätuntoisesti.</w:t>
      </w:r>
    </w:p>
    <w:p>
      <w:r>
        <w:rPr>
          <w:b/>
        </w:rPr>
        <w:t xml:space="preserve">Tulos</w:t>
      </w:r>
    </w:p>
    <w:p>
      <w:r>
        <w:t xml:space="preserve">Kiittämätön</w:t>
      </w:r>
    </w:p>
    <w:p>
      <w:r>
        <w:rPr>
          <w:b/>
        </w:rPr>
        <w:t xml:space="preserve">Esimerkki 4.2463</w:t>
      </w:r>
    </w:p>
    <w:p>
      <w:r>
        <w:t xml:space="preserve">Lause 1: Dave ja minä halusimme katsoa elokuvan yhdessä eilen illalla. Lause 2: Vaikeinta on aina valita, mitä katsoa. Lause 3: Hän sanoi olevansa komedian tuulella. Lause 4: Minun teki mieli katsoa kauhuelokuvaa. Lause 5: Päätimme katsoa Nuoren Frankensteinin, jotta molemmat genret täyttyisivät.</w:t>
      </w:r>
    </w:p>
    <w:p>
      <w:r>
        <w:rPr>
          <w:b/>
        </w:rPr>
        <w:t xml:space="preserve">Tulos</w:t>
      </w:r>
    </w:p>
    <w:p>
      <w:r>
        <w:t xml:space="preserve">Mitä katsella?</w:t>
      </w:r>
    </w:p>
    <w:p>
      <w:r>
        <w:rPr>
          <w:b/>
        </w:rPr>
        <w:t xml:space="preserve">Esimerkki 4.2464</w:t>
      </w:r>
    </w:p>
    <w:p>
      <w:r>
        <w:t xml:space="preserve">Lause 1: Joseph meni korjaamolle korjauttamaan autonsa. Lause 2: Hänelle sanottiin, että korjaukseen menisi kaksi tuntia, ja hän istuutui penkille. Lause 3: Kahden tunnin kuluttua häntä kehotettiin odottamaan vielä puoli tuntia. Lause 4: Joseph alkoi olla kärsimätön, mutta hän odotti kuitenkin. Lause 5: Kolmen tunnin kuluttua hänen autonsa oli korjattu ja hän saattoi lähteä kotiin.</w:t>
      </w:r>
    </w:p>
    <w:p>
      <w:r>
        <w:rPr>
          <w:b/>
        </w:rPr>
        <w:t xml:space="preserve">Tulos</w:t>
      </w:r>
    </w:p>
    <w:p>
      <w:r>
        <w:t xml:space="preserve">Autoa odotellessa</w:t>
      </w:r>
    </w:p>
    <w:p>
      <w:r>
        <w:rPr>
          <w:b/>
        </w:rPr>
        <w:t xml:space="preserve">Esimerkki 4.2465</w:t>
      </w:r>
    </w:p>
    <w:p>
      <w:r>
        <w:t xml:space="preserve">Lause 1: Mies laittoi purutupakkaa suuhunsa. Lause 2: Häntä huimasi melkein heti. Lause 3: Hän sylki tupakan ulos. Lause 4: Hänen vatsansa tuntui pahalta. Lause 5: Hän oksensi kadulle.</w:t>
      </w:r>
    </w:p>
    <w:p>
      <w:r>
        <w:rPr>
          <w:b/>
        </w:rPr>
        <w:t xml:space="preserve">Tulos</w:t>
      </w:r>
    </w:p>
    <w:p>
      <w:r>
        <w:t xml:space="preserve">Purutupakka</w:t>
      </w:r>
    </w:p>
    <w:p>
      <w:r>
        <w:rPr>
          <w:b/>
        </w:rPr>
        <w:t xml:space="preserve">Esimerkki 4.2466</w:t>
      </w:r>
    </w:p>
    <w:p>
      <w:r>
        <w:t xml:space="preserve">Lause 1: Poliisi ajoi takaa useita ajoneuvoja. Lause 2: Kun he lähestyivät yksisuuntaista risteystä, se oli tukittu. Lause 3: Poliisiautot oli suunnattu vaakasuoraan. Lause 4: Ampujat olivat rivissä. Lause 5: Kuljettajat tulivat ulos autosta ja antautuivat.</w:t>
      </w:r>
    </w:p>
    <w:p>
      <w:r>
        <w:rPr>
          <w:b/>
        </w:rPr>
        <w:t xml:space="preserve">Tulos</w:t>
      </w:r>
    </w:p>
    <w:p>
      <w:r>
        <w:t xml:space="preserve">Barrikadit</w:t>
      </w:r>
    </w:p>
    <w:p>
      <w:r>
        <w:rPr>
          <w:b/>
        </w:rPr>
        <w:t xml:space="preserve">Esimerkki 4.2467</w:t>
      </w:r>
    </w:p>
    <w:p>
      <w:r>
        <w:t xml:space="preserve">Lause 1: Francis ei pitänyt pussistaan. Lause 2: Mutta hän ei myöskään halunnut lakata syömästä ruokaa, josta hän piti. Lause 3: Sen sijaan hän päätti juosta puistossa joka päivä. Lause 4: Hän tunsi itsensä vahvemmaksi ja sai enemmän henkeä. Lause 5: Mutta ilman ruokavalion muuttamista hän ei laihtunut kiloakaan.</w:t>
      </w:r>
    </w:p>
    <w:p>
      <w:r>
        <w:rPr>
          <w:b/>
        </w:rPr>
        <w:t xml:space="preserve">Tulos</w:t>
      </w:r>
    </w:p>
    <w:p>
      <w:r>
        <w:t xml:space="preserve">Juokseminen puistossa</w:t>
      </w:r>
    </w:p>
    <w:p>
      <w:r>
        <w:rPr>
          <w:b/>
        </w:rPr>
        <w:t xml:space="preserve">Esimerkki 4.2468</w:t>
      </w:r>
    </w:p>
    <w:p>
      <w:r>
        <w:t xml:space="preserve">Lause 1: Robert oli erittäin kiinnostunut uransa edistämisestä. Lause 2: Hän vaikutti olevan umpikujassa. Lause 3: Hän tuli siihen tulokseen, että hänen oli opittava uusia taitoja. Lause 4: Hän meni nettiin ja kirjoittautui collegeen. Lause 5: Hän odotti kärsivällisesti vastausta koululta.</w:t>
      </w:r>
    </w:p>
    <w:p>
      <w:r>
        <w:rPr>
          <w:b/>
        </w:rPr>
        <w:t xml:space="preserve">Tulos</w:t>
      </w:r>
    </w:p>
    <w:p>
      <w:r>
        <w:t xml:space="preserve">Rob kirjoittautui collegeen</w:t>
      </w:r>
    </w:p>
    <w:p>
      <w:r>
        <w:rPr>
          <w:b/>
        </w:rPr>
        <w:t xml:space="preserve">Esimerkki 4.2469</w:t>
      </w:r>
    </w:p>
    <w:p>
      <w:r>
        <w:t xml:space="preserve">Lause 1: Olin ennen ihastunut Lucy-nimiseen tyttöön. Lause 2: Tämä oli kauan sitten, kun olin lukiossa. Lause 3: Hänellä oli ruskeat hiukset ja vaalea iho. Lause 4: Minulla oli tapana kirjoittaa hänestä rakkauskirjeitä, kun tulin kotiin. Lause 5: En koskaan lähettänyt niitä hänelle, koska pelkäsin liikaa.</w:t>
      </w:r>
    </w:p>
    <w:p>
      <w:r>
        <w:rPr>
          <w:b/>
        </w:rPr>
        <w:t xml:space="preserve">Tulos</w:t>
      </w:r>
    </w:p>
    <w:p>
      <w:r>
        <w:t xml:space="preserve">Rakkauden epäonnistuminen</w:t>
      </w:r>
    </w:p>
    <w:p>
      <w:r>
        <w:rPr>
          <w:b/>
        </w:rPr>
        <w:t xml:space="preserve">Esimerkki 4.2470</w:t>
      </w:r>
    </w:p>
    <w:p>
      <w:r>
        <w:t xml:space="preserve">Lause 1: Corinne ei ollut kurinalainen. Lause 2: Hänellä oli jatkuvasti tavoitteita, mutta hän ei koskaan noudattanut niitä. Lause 3: Auttaakseen itseään hän teki listan kaikista tavoitteistaan. Lause 4: Hän yhdisti ne lahjoihin, joita hän todella halusi. Lause 5: Ja aina kun hän saavutti tavoitteen, hän antoi itselleen lahjan.</w:t>
      </w:r>
    </w:p>
    <w:p>
      <w:r>
        <w:rPr>
          <w:b/>
        </w:rPr>
        <w:t xml:space="preserve">Tulos</w:t>
      </w:r>
    </w:p>
    <w:p>
      <w:r>
        <w:t xml:space="preserve">Kurittomuus</w:t>
      </w:r>
    </w:p>
    <w:p>
      <w:r>
        <w:rPr>
          <w:b/>
        </w:rPr>
        <w:t xml:space="preserve">Esimerkki 4.2471</w:t>
      </w:r>
    </w:p>
    <w:p>
      <w:r>
        <w:t xml:space="preserve">Lause 1: Kat oli menossa tanssiaisiin. Lause 2: Hän tarvitsi kuitenkin mekon. Lause 3: Hän katseli muutamassa liikkeessä, mutta ei löytänyt sellaista. Lause 4: Lopulta hän löysi täydellisen mekon. Lause 5: Kat osti sen ja hänellä oli hauskaa tanssiaisissa.</w:t>
      </w:r>
    </w:p>
    <w:p>
      <w:r>
        <w:rPr>
          <w:b/>
        </w:rPr>
        <w:t xml:space="preserve">Tulos</w:t>
      </w:r>
    </w:p>
    <w:p>
      <w:r>
        <w:t xml:space="preserve">Tanssiaispuku</w:t>
      </w:r>
    </w:p>
    <w:p>
      <w:r>
        <w:rPr>
          <w:b/>
        </w:rPr>
        <w:t xml:space="preserve">Esimerkki 4.2472</w:t>
      </w:r>
    </w:p>
    <w:p>
      <w:r>
        <w:t xml:space="preserve">Lause 1: Jasmine on aina halunnut olla Broadway-tähti. Lause 2: Hän harjoitteli laulamista ja tanssimista joka päivä. Lause 3: Eräänä päivänä hän pääsi vihdoin koe-esiintymiseen suureen näytökseen. Lause 4: Jasmine ei päässyt esitykseen. Lause 5: Hän oppi, ettei aina voi saada sitä, mitä haluaa.</w:t>
      </w:r>
    </w:p>
    <w:p>
      <w:r>
        <w:rPr>
          <w:b/>
        </w:rPr>
        <w:t xml:space="preserve">Tulos</w:t>
      </w:r>
    </w:p>
    <w:p>
      <w:r>
        <w:t xml:space="preserve">Stardom</w:t>
      </w:r>
    </w:p>
    <w:p>
      <w:r>
        <w:rPr>
          <w:b/>
        </w:rPr>
        <w:t xml:space="preserve">Esimerkki 4.2473</w:t>
      </w:r>
    </w:p>
    <w:p>
      <w:r>
        <w:t xml:space="preserve">Lause 1: Jeffillä oli historian kirjoitustehtävä. Lause 2: Hänen veljensä oli käynyt hänen opettajansa kurssin aiemmin. Lause 3: Hän kertoi Jeffille, että opettaja rakasti sisällissotaa käsitteleviä kirjoituksia. Lause 4: Jeff kirjoitti paperinsa sisällissodasta. Lause 5: Jeff sai historiasta kiitettävän arvosanan.</w:t>
      </w:r>
    </w:p>
    <w:p>
      <w:r>
        <w:rPr>
          <w:b/>
        </w:rPr>
        <w:t xml:space="preserve">Tulos</w:t>
      </w:r>
    </w:p>
    <w:p>
      <w:r>
        <w:t xml:space="preserve">Historiaa käsittelevä paperi</w:t>
      </w:r>
    </w:p>
    <w:p>
      <w:r>
        <w:rPr>
          <w:b/>
        </w:rPr>
        <w:t xml:space="preserve">Esimerkki 4.2474</w:t>
      </w:r>
    </w:p>
    <w:p>
      <w:r>
        <w:t xml:space="preserve">Lause 1: Tomilla oli kova nälkä. Lause 2: Hän avasi jääkaappinsa. Lause 3: Hän näki munia. Lause 4: Hän rakasti munakokkelia. Lause 5: Hän teki munakokkelia ja nautti ateriasta.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4.2475</w:t>
      </w:r>
    </w:p>
    <w:p>
      <w:r>
        <w:t xml:space="preserve">Lause 1: Rob kirjoitti ensimmäisen tieteisromaaninsa. Lause 2: Hän lähetti sen heti kustantajalleen. Lause 3: Hänen kustannustoimittajansa ehdotti Robin romaaniin paljon muutoksia. Lause 4: Rob oli aluksi järkyttynyt, mutta hän teki suositellut muutokset. Lause 5: Rob oli iloinen, että hänellä oli toimittaja, kun hänen kirjastaan tuli bestseller.</w:t>
      </w:r>
    </w:p>
    <w:p>
      <w:r>
        <w:rPr>
          <w:b/>
        </w:rPr>
        <w:t xml:space="preserve">Tulos</w:t>
      </w:r>
    </w:p>
    <w:p>
      <w:r>
        <w:t xml:space="preserve">Editointi Rob</w:t>
      </w:r>
    </w:p>
    <w:p>
      <w:r>
        <w:rPr>
          <w:b/>
        </w:rPr>
        <w:t xml:space="preserve">Esimerkki 4.2476</w:t>
      </w:r>
    </w:p>
    <w:p>
      <w:r>
        <w:t xml:space="preserve">Lause 1: Hän halusi vain tuntea itsensä onnelliseksi. Lause 2: Hän istui siinä ja turtui sisäisesti. Lause 3: Hän sanoi, ettei tiennyt miten olla onnellinen. Lause 4: Hän ojensi kätensä ja halasi häntä. Lause 5: Hän kiitti ja lähti kotiin.</w:t>
      </w:r>
    </w:p>
    <w:p>
      <w:r>
        <w:rPr>
          <w:b/>
        </w:rPr>
        <w:t xml:space="preserve">Tulos</w:t>
      </w:r>
    </w:p>
    <w:p>
      <w:r>
        <w:t xml:space="preserve">Kaikki</w:t>
      </w:r>
    </w:p>
    <w:p>
      <w:r>
        <w:rPr>
          <w:b/>
        </w:rPr>
        <w:t xml:space="preserve">Esimerkki 4.2477</w:t>
      </w:r>
    </w:p>
    <w:p>
      <w:r>
        <w:t xml:space="preserve">Lause 1: Brad ja Jill tekivät matkan Alaskaan. Lause 2: He varasivat kiertomatkan nähdäkseen vuoret. Lause 3: Heidän matkapäivänään oli liian pilvistä nähdä mitään. Lause 4: Lentäjä peruutti lennon, ja he lähtivät sen sijaan junamatkalle. Lause 5: Bradilla ja Jillillä oli junamatkalla upea näkymä vuorille.</w:t>
      </w:r>
    </w:p>
    <w:p>
      <w:r>
        <w:rPr>
          <w:b/>
        </w:rPr>
        <w:t xml:space="preserve">Tulos</w:t>
      </w:r>
    </w:p>
    <w:p>
      <w:r>
        <w:t xml:space="preserve">Pilvinen päivä</w:t>
      </w:r>
    </w:p>
    <w:p>
      <w:r>
        <w:rPr>
          <w:b/>
        </w:rPr>
        <w:t xml:space="preserve">Esimerkki 4.2478</w:t>
      </w:r>
    </w:p>
    <w:p>
      <w:r>
        <w:t xml:space="preserve">Lause 1: Sammy rakasti hedelmien syömistä. Lause 2: Hänestä viinirypäleet olivat parhaita. Lause 3: Hän otti lounaaseen joka päivä nipun viinirypäleitä. Lause 4: Viinirypäleet olivat kylmiä ja happamia. Lause 5: Sammy voisi syödä niitä koko päivän!</w:t>
      </w:r>
    </w:p>
    <w:p>
      <w:r>
        <w:rPr>
          <w:b/>
        </w:rPr>
        <w:t xml:space="preserve">Tulos</w:t>
      </w:r>
    </w:p>
    <w:p>
      <w:r>
        <w:t xml:space="preserve">Viinirypäleet</w:t>
      </w:r>
    </w:p>
    <w:p>
      <w:r>
        <w:rPr>
          <w:b/>
        </w:rPr>
        <w:t xml:space="preserve">Esimerkki 4.2479</w:t>
      </w:r>
    </w:p>
    <w:p>
      <w:r>
        <w:t xml:space="preserve">Lause 1: Paul ja hänen vaimonsa Wendy eivät voineet saada lapsia. Lause 2: He päättivät, että he haluavat adoptoida lapsen. Lause 3: He saivat tietää orpokodista Romaniassa. Lause 4: Paul lensi sinne ja alkoi kysellä siellä hylätyistä lapsista. Lause 5: Nyt Paul ja Wendy ovat adoptoineet kolme romanialaista orpoa lasta.</w:t>
      </w:r>
    </w:p>
    <w:p>
      <w:r>
        <w:rPr>
          <w:b/>
        </w:rPr>
        <w:t xml:space="preserve">Tulos</w:t>
      </w:r>
    </w:p>
    <w:p>
      <w:r>
        <w:t xml:space="preserve">Adoptio</w:t>
      </w:r>
    </w:p>
    <w:p>
      <w:r>
        <w:rPr>
          <w:b/>
        </w:rPr>
        <w:t xml:space="preserve">Esimerkki 4.2480</w:t>
      </w:r>
    </w:p>
    <w:p>
      <w:r>
        <w:t xml:space="preserve">Lause 1: Dennis sai ihottumaa. Lause 2: Lääkäri antoi hänelle erityistä voidetta. Lause 3: Ihottuma hävisi hyvin nopeasti. Lause 4: Dennis levitti sitä vielä viisi kertaa. Lause 5: Pian hän oli parantunut!</w:t>
      </w:r>
    </w:p>
    <w:p>
      <w:r>
        <w:rPr>
          <w:b/>
        </w:rPr>
        <w:t xml:space="preserve">Tulos</w:t>
      </w:r>
    </w:p>
    <w:p>
      <w:r>
        <w:t xml:space="preserve">Kerma</w:t>
      </w:r>
    </w:p>
    <w:p>
      <w:r>
        <w:rPr>
          <w:b/>
        </w:rPr>
        <w:t xml:space="preserve">Esimerkki 4.2481</w:t>
      </w:r>
    </w:p>
    <w:p>
      <w:r>
        <w:t xml:space="preserve">Lause 1: Kävin eilen tässä uudessa pizzeriassa. Lause 2: Se oli aivan mahtavaa. Lause 3: En voinut lopettaa syömistä. Lause 4: Halusin lisää. Lause 5: Tiesin, että minun oli mentävä takaisin.</w:t>
      </w:r>
    </w:p>
    <w:p>
      <w:r>
        <w:rPr>
          <w:b/>
        </w:rPr>
        <w:t xml:space="preserve">Tulos</w:t>
      </w:r>
    </w:p>
    <w:p>
      <w:r>
        <w:t xml:space="preserve">Paras pizza koskaan</w:t>
      </w:r>
    </w:p>
    <w:p>
      <w:r>
        <w:rPr>
          <w:b/>
        </w:rPr>
        <w:t xml:space="preserve">Esimerkki 4.2482</w:t>
      </w:r>
    </w:p>
    <w:p>
      <w:r>
        <w:t xml:space="preserve">Lause 1: Timmy oli valmistautumassa iltapäivän välipalaansa varten. Lause 2: Hän istui pöydän ääressä ja odotti äitiään. Lause 3: Äiti toi Timmylle lautasen ja juustonaruja. Lause 4: Timmy oli kyllästynyt juustonaruun ja aneli toista välipalaa. Lause 5: Äiti toi hänelle sitten porkkanoita.</w:t>
      </w:r>
    </w:p>
    <w:p>
      <w:r>
        <w:rPr>
          <w:b/>
        </w:rPr>
        <w:t xml:space="preserve">Tulos</w:t>
      </w:r>
    </w:p>
    <w:p>
      <w:r>
        <w:t xml:space="preserve">String Cheese</w:t>
      </w:r>
    </w:p>
    <w:p>
      <w:r>
        <w:rPr>
          <w:b/>
        </w:rPr>
        <w:t xml:space="preserve">Esimerkki 4.2483</w:t>
      </w:r>
    </w:p>
    <w:p>
      <w:r>
        <w:t xml:space="preserve">Lause 1: Cindy piti ihmisten hoitamisesta. Lause 2: Niinpä hänestä tuli hoitaja. Lause 3: Hän huolehti joka päivä vanhasta miehestä tämän kodissa. Lause 4: Ja heistä kehittyi läheinen suhde. Lause 5: Cindy oli iloinen siitä, että hän valitsi näin antoisan työn.</w:t>
      </w:r>
    </w:p>
    <w:p>
      <w:r>
        <w:rPr>
          <w:b/>
        </w:rPr>
        <w:t xml:space="preserve">Tulos</w:t>
      </w:r>
    </w:p>
    <w:p>
      <w:r>
        <w:t xml:space="preserve">Hoitaja</w:t>
      </w:r>
    </w:p>
    <w:p>
      <w:r>
        <w:rPr>
          <w:b/>
        </w:rPr>
        <w:t xml:space="preserve">Esimerkki 4.2484</w:t>
      </w:r>
    </w:p>
    <w:p>
      <w:r>
        <w:t xml:space="preserve">Lause 1: Jake oli menossa poikansa nappulaliigan peliin. Lause 2: Hän lupasi, ettei jättäisi tätä väliin. Lause 3: Valitettavasti hän joutui matkalla sinne auto-onnettomuuteen. Lause 4: Jake kuoli matkalla sairaalaan. Lause 5: Hänen poikansa oli monestakin syystä murtunut rikotusta lupauksesta.</w:t>
      </w:r>
    </w:p>
    <w:p>
      <w:r>
        <w:rPr>
          <w:b/>
        </w:rPr>
        <w:t xml:space="preserve">Tulos</w:t>
      </w:r>
    </w:p>
    <w:p>
      <w:r>
        <w:t xml:space="preserve">Rikkinäiset lupaukset</w:t>
      </w:r>
    </w:p>
    <w:p>
      <w:r>
        <w:rPr>
          <w:b/>
        </w:rPr>
        <w:t xml:space="preserve">Esimerkki 4.2485</w:t>
      </w:r>
    </w:p>
    <w:p>
      <w:r>
        <w:t xml:space="preserve">Lause 1: Blake laiskotteli, mutta nautti videopeleistä suunnattomasti. Lause 2: Hän oli niin sanotusti joutavan rikkaiden yhteisön jäsen. Lause 3: Blake oli itsekeskeinen, kunnes eräänä päivänä paikallinen pelihalli meni konkurssiin. Lause 4: Hän rahoitti sen ja vannoi pitävänsä siitä huolta ja pitävänsä sen hengissä kaupungin puolesta. Lause 5: Hänen pakkomielteensä oli muuttanut harrastuksen katalysaattoriksi lisää tarkoitusta varten.</w:t>
      </w:r>
    </w:p>
    <w:p>
      <w:r>
        <w:rPr>
          <w:b/>
        </w:rPr>
        <w:t xml:space="preserve">Tulos</w:t>
      </w:r>
    </w:p>
    <w:p>
      <w:r>
        <w:t xml:space="preserve">Golden Arcade</w:t>
      </w:r>
    </w:p>
    <w:p>
      <w:r>
        <w:rPr>
          <w:b/>
        </w:rPr>
        <w:t xml:space="preserve">Esimerkki 4.2486</w:t>
      </w:r>
    </w:p>
    <w:p>
      <w:r>
        <w:t xml:space="preserve">Lause 1: Teresan äiti oli aina ärtynyt Teresaan. Lause 2: Hän ei koskaan petaillut sänkyään eikä siivonnut huonettaan. Lause 3: Teresaa ei haitannut sotkuisuus, mutta hänen oli pakko tehdä kompromisseja. Lause 4: Hän peti sänkynsä joka aamu ja siivosi huoneensa kerran viikossa. Lause 5: Hänen äitinsä hyväksyi ehdot, ja kaikki meni hyvin.</w:t>
      </w:r>
    </w:p>
    <w:p>
      <w:r>
        <w:rPr>
          <w:b/>
        </w:rPr>
        <w:t xml:space="preserve">Tulos</w:t>
      </w:r>
    </w:p>
    <w:p>
      <w:r>
        <w:t xml:space="preserve">Kompromissi</w:t>
      </w:r>
    </w:p>
    <w:p>
      <w:r>
        <w:rPr>
          <w:b/>
        </w:rPr>
        <w:t xml:space="preserve">Esimerkki 4.2487</w:t>
      </w:r>
    </w:p>
    <w:p>
      <w:r>
        <w:t xml:space="preserve">Lause 1: Joen naapureilla oli ravintola. Lause 2: Se oli Joen lempiruokapaikka. Lause 3: Kun Joe meni naimisiin, hän piti hääjuhlansa siellä. Lause 4: Joen lempiruoka oli paistettuja katkarapuja. Lause 5: 22 vuoden jälkeen ravintola suljettiin, ja Joe oli aika surullinen.</w:t>
      </w:r>
    </w:p>
    <w:p>
      <w:r>
        <w:rPr>
          <w:b/>
        </w:rPr>
        <w:t xml:space="preserve">Tulos</w:t>
      </w:r>
    </w:p>
    <w:p>
      <w:r>
        <w:t xml:space="preserve">Suosikkiravintola</w:t>
      </w:r>
    </w:p>
    <w:p>
      <w:r>
        <w:rPr>
          <w:b/>
        </w:rPr>
        <w:t xml:space="preserve">Esimerkki 4.2488</w:t>
      </w:r>
    </w:p>
    <w:p>
      <w:r>
        <w:t xml:space="preserve">Lause 1: Terryn piti viedä roskat ulos. Lause 2: Matkalla roskikseen hän kompastui ja kaatui. Lause 3: Hän pudotti roskat kaikkialle. Lause 4: Terry jätti suurimman osan roskista lattialle. Lause 5: Tuuli vei sen lopulta pois.</w:t>
      </w:r>
    </w:p>
    <w:p>
      <w:r>
        <w:rPr>
          <w:b/>
        </w:rPr>
        <w:t xml:space="preserve">Tulos</w:t>
      </w:r>
    </w:p>
    <w:p>
      <w:r>
        <w:t xml:space="preserve">Roskien vieminen ulos</w:t>
      </w:r>
    </w:p>
    <w:p>
      <w:r>
        <w:rPr>
          <w:b/>
        </w:rPr>
        <w:t xml:space="preserve">Esimerkki 4.2489</w:t>
      </w:r>
    </w:p>
    <w:p>
      <w:r>
        <w:t xml:space="preserve">Lause 1: Tim tuli elokuvasta ja löysi autonsa. Lause 2: Hän huomasi, että sen rengas oli puhjennut. Lause 3: Timillä oli vararengas, jota hän saattoi käyttää. Lause 4: Hän nosti auton ylös ja vaihtoi renkaan. Lause 5: Seuraavana päivänä hän osti uuden renkaan.</w:t>
      </w:r>
    </w:p>
    <w:p>
      <w:r>
        <w:rPr>
          <w:b/>
        </w:rPr>
        <w:t xml:space="preserve">Tulos</w:t>
      </w:r>
    </w:p>
    <w:p>
      <w:r>
        <w:t xml:space="preserve">Rengasrikko</w:t>
      </w:r>
    </w:p>
    <w:p>
      <w:r>
        <w:rPr>
          <w:b/>
        </w:rPr>
        <w:t xml:space="preserve">Esimerkki 4.2490</w:t>
      </w:r>
    </w:p>
    <w:p>
      <w:r>
        <w:t xml:space="preserve">Lause 1: Charles lainasi kirjan kansalaisopiston kirjastosta. Lause 2: Hän luki presidentin pilasta, jota hän tekee ihmisille. Lause 3: Presidentti pukeutuu kuin pummi ja lymyilee naapurustossa. Lause 4: Muutamaa päivää myöhemmin hän näki George W. Bushin istuvan bussipysäkillä. Lause 5: Hän yritti puhua presidentti Bushin kanssa, mutta paikalle pysähtyi peitetehtäviin erikoistunut poliisi.</w:t>
      </w:r>
    </w:p>
    <w:p>
      <w:r>
        <w:rPr>
          <w:b/>
        </w:rPr>
        <w:t xml:space="preserve">Tulos</w:t>
      </w:r>
    </w:p>
    <w:p>
      <w:r>
        <w:t xml:space="preserve">Ryöstöparoni kepponen</w:t>
      </w:r>
    </w:p>
    <w:p>
      <w:r>
        <w:rPr>
          <w:b/>
        </w:rPr>
        <w:t xml:space="preserve">Esimerkki 4.2491</w:t>
      </w:r>
    </w:p>
    <w:p>
      <w:r>
        <w:t xml:space="preserve">Lause 1: Kim tilasi laatikollisen paistettuja wontoneja. Lause 2: Lähetti toi hänelle ruoan kaksikymmentä minuuttia myöhemmin. Lause 3: Mutta kun hän avasi sen, se oli kuumahappokeittoa! Lause 4: Hän soitti ravintolaan ja kertoi sekaannuksesta. Lause 5: He lähettivät hänelle nopeasti oikean ruoan.</w:t>
      </w:r>
    </w:p>
    <w:p>
      <w:r>
        <w:rPr>
          <w:b/>
        </w:rPr>
        <w:t xml:space="preserve">Tulos</w:t>
      </w:r>
    </w:p>
    <w:p>
      <w:r>
        <w:t xml:space="preserve">Mix-Up</w:t>
      </w:r>
    </w:p>
    <w:p>
      <w:r>
        <w:rPr>
          <w:b/>
        </w:rPr>
        <w:t xml:space="preserve">Esimerkki 4.2492</w:t>
      </w:r>
    </w:p>
    <w:p>
      <w:r>
        <w:t xml:space="preserve">Lause 1: Joel osti juustolohkon. Lause 2: Hän pakkasi juuston reppuunsa. Lause 3: Hän kantoi reppunsa vuorelle. Lause 4: Hän otti juustonsa ulos. Lause 5: Hänen juustonsa oli sulanut.</w:t>
      </w:r>
    </w:p>
    <w:p>
      <w:r>
        <w:rPr>
          <w:b/>
        </w:rPr>
        <w:t xml:space="preserve">Tulos</w:t>
      </w:r>
    </w:p>
    <w:p>
      <w:r>
        <w:t xml:space="preserve">Sulanut juusto</w:t>
      </w:r>
    </w:p>
    <w:p>
      <w:r>
        <w:rPr>
          <w:b/>
        </w:rPr>
        <w:t xml:space="preserve">Esimerkki 4.2493</w:t>
      </w:r>
    </w:p>
    <w:p>
      <w:r>
        <w:t xml:space="preserve">Lause 1: Eräänä päivänä eräs nainen käveli kadulla. Lause 2: Mies juoksi naisen takaa ja varasti hänen käsilaukkunsa. Lause 3: Nainen huusi poliisille. Lause 4: Poliisi kuuli ja juoksi varkaan perään. Lause 5: Poliisi otti varkaan kiinni ja palautti naisen käsilaukun.</w:t>
      </w:r>
    </w:p>
    <w:p>
      <w:r>
        <w:rPr>
          <w:b/>
        </w:rPr>
        <w:t xml:space="preserve">Tulos</w:t>
      </w:r>
    </w:p>
    <w:p>
      <w:r>
        <w:t xml:space="preserve">Poliisin takaa-ajo</w:t>
      </w:r>
    </w:p>
    <w:p>
      <w:r>
        <w:rPr>
          <w:b/>
        </w:rPr>
        <w:t xml:space="preserve">Esimerkki 4.2494</w:t>
      </w:r>
    </w:p>
    <w:p>
      <w:r>
        <w:t xml:space="preserve">Lause 1: Danny oli ostanut uuden pesäpallohanskan. Lause 2: Hän toi sen pallopeliinsä. Lause 3: Danny ei ollut vielä ehtinyt totutella hanskaan. Lause 4: Joku löi pallon Dannylle. Lause 5: Pallo putosi Dannyn hanskasta.</w:t>
      </w:r>
    </w:p>
    <w:p>
      <w:r>
        <w:rPr>
          <w:b/>
        </w:rPr>
        <w:t xml:space="preserve">Tulos</w:t>
      </w:r>
    </w:p>
    <w:p>
      <w:r>
        <w:t xml:space="preserve">Uusi käsine</w:t>
      </w:r>
    </w:p>
    <w:p>
      <w:r>
        <w:rPr>
          <w:b/>
        </w:rPr>
        <w:t xml:space="preserve">Esimerkki 4.2495</w:t>
      </w:r>
    </w:p>
    <w:p>
      <w:r>
        <w:t xml:space="preserve">Lause 1: Kato kidnappasi ja murhasi naisia koko ajan. Lause 2: Hän oli kauhea ihminen, jolla ei ollut empatiaa. Lause 3: Mutta kerran hän kidnappasi väärän naisen. Lause 4: Lily pakeni ja auttoi poliisia saamaan hänet kiinni. Lause 5: Kato teloitettiin kymmenen vuotta myöhemmin Lilyn seuratessa.</w:t>
      </w:r>
    </w:p>
    <w:p>
      <w:r>
        <w:rPr>
          <w:b/>
        </w:rPr>
        <w:t xml:space="preserve">Tulos</w:t>
      </w:r>
    </w:p>
    <w:p>
      <w:r>
        <w:t xml:space="preserve">Katon teloitus</w:t>
      </w:r>
    </w:p>
    <w:p>
      <w:r>
        <w:rPr>
          <w:b/>
        </w:rPr>
        <w:t xml:space="preserve">Esimerkki 4.2496</w:t>
      </w:r>
    </w:p>
    <w:p>
      <w:r>
        <w:t xml:space="preserve">Lause 1: Truman kävi tutustumassa yliopistoon, jonka opiskelusta hän oli kiinnostunut. Lause 2: Hän vietti aikaa opiskelijoiden ja professorien kanssa. Lause 3: Hän käytti myös aikaa tutustua collegeen. Lause 4: Yksi professoreista lähetti hänelle mukavan kirjeen, jossa kiitti häntä vierailusta. Lause 5: Truman oli niin iloinen siitä, että professorit halusivat hänet mukaan.</w:t>
      </w:r>
    </w:p>
    <w:p>
      <w:r>
        <w:rPr>
          <w:b/>
        </w:rPr>
        <w:t xml:space="preserve">Tulos</w:t>
      </w:r>
    </w:p>
    <w:p>
      <w:r>
        <w:t xml:space="preserve">College-vierailu</w:t>
      </w:r>
    </w:p>
    <w:p>
      <w:r>
        <w:rPr>
          <w:b/>
        </w:rPr>
        <w:t xml:space="preserve">Esimerkki 4.2497</w:t>
      </w:r>
    </w:p>
    <w:p>
      <w:r>
        <w:t xml:space="preserve">Lause 1: Kaikki Jamesonin perheen miespuoliset jäsenet olivat laivastossa. Lause 2: Nuorin mies, Steve, päätti myös liittyä armeijaan. Lause 3: Steve halusi ilmavoimiin. Lause 4: Steven perhe oli pettynyt hänen päätökseensä. Lause 5: Steve on nyt ilmavoimien kapteeni.</w:t>
      </w:r>
    </w:p>
    <w:p>
      <w:r>
        <w:rPr>
          <w:b/>
        </w:rPr>
        <w:t xml:space="preserve">Tulos</w:t>
      </w:r>
    </w:p>
    <w:p>
      <w:r>
        <w:t xml:space="preserve">Steve Jameson</w:t>
      </w:r>
    </w:p>
    <w:p>
      <w:r>
        <w:rPr>
          <w:b/>
        </w:rPr>
        <w:t xml:space="preserve">Esimerkki 4.2498</w:t>
      </w:r>
    </w:p>
    <w:p>
      <w:r>
        <w:t xml:space="preserve">Lause 1: Jimillä on aamulla biologian koe. Lause 2: Hän on opiskellut koko viikon. Lause 3: Hän ei vieläkään tunne olevansa valmis. Lause 4: Kun hän pääsi tunnille, hän alkoi voida pahoin. Lause 5: Jim teki kuitenkin kokeensa ja sai täydet pisteet.</w:t>
      </w:r>
    </w:p>
    <w:p>
      <w:r>
        <w:rPr>
          <w:b/>
        </w:rPr>
        <w:t xml:space="preserve">Tulos</w:t>
      </w:r>
    </w:p>
    <w:p>
      <w:r>
        <w:t xml:space="preserve">Biologian testi</w:t>
      </w:r>
    </w:p>
    <w:p>
      <w:r>
        <w:rPr>
          <w:b/>
        </w:rPr>
        <w:t xml:space="preserve">Esimerkki 4.2499</w:t>
      </w:r>
    </w:p>
    <w:p>
      <w:r>
        <w:t xml:space="preserve">Lause 1: Tänään oli Jenin ensimmäinen päivä uudessa työpaikassaan. Lause 2: Häntä jännitti kovasti uusien ystävien saaminen ja sopeutuminen. Lause 3: Hänet esiteltiin heti johtajalle ja henkilökunnalle. Lause 4: He tervehtivät häntä ja tarjosivat hänelle mahdollisuutta tulla hengailemaan töiden jälkeen. Lause 5: Jen sai lopulta elinikäisiä ystäviä uudessa työpaikassaan.</w:t>
      </w:r>
    </w:p>
    <w:p>
      <w:r>
        <w:rPr>
          <w:b/>
        </w:rPr>
        <w:t xml:space="preserve">Tulos</w:t>
      </w:r>
    </w:p>
    <w:p>
      <w:r>
        <w:t xml:space="preserve">Työ Ystävät</w:t>
      </w:r>
    </w:p>
    <w:p>
      <w:r>
        <w:rPr>
          <w:b/>
        </w:rPr>
        <w:t xml:space="preserve">Esimerkki 4.2500</w:t>
      </w:r>
    </w:p>
    <w:p>
      <w:r>
        <w:t xml:space="preserve">Lause 1: Marty ja hänen paras ystävänsä päättivät lähteä kalastamaan. Lause 2: He keräsivät kalastusvälineet ja ajoivat joelle. Lause 3: He pysäköivät Martyn auton ja kävelivät joen rantaan. Lause 4: Sitten he molemmat heittivät päivän ensimmäiset onkijansa. Lause 5: Kymmenessä minuutissa he molemmat olivat saaneet kalan.</w:t>
      </w:r>
    </w:p>
    <w:p>
      <w:r>
        <w:rPr>
          <w:b/>
        </w:rPr>
        <w:t xml:space="preserve">Tulos</w:t>
      </w:r>
    </w:p>
    <w:p>
      <w:r>
        <w:t xml:space="preserve">River Bank</w:t>
      </w:r>
    </w:p>
    <w:p>
      <w:r>
        <w:rPr>
          <w:b/>
        </w:rPr>
        <w:t xml:space="preserve">Esimerkki 4.2501</w:t>
      </w:r>
    </w:p>
    <w:p>
      <w:r>
        <w:t xml:space="preserve">Lause 1: Jeff opetteli rullalautailua. Lause 2: Hän kaatui yrittäessään temppua. Lause 3: Jeff kaatui käsivarteensa. Lause 4: Jeff nyrjäytti ranteensa. Lause 5: Jeff odotti muutaman kuukauden ennen kuin palasi rullalautailun pariin.</w:t>
      </w:r>
    </w:p>
    <w:p>
      <w:r>
        <w:rPr>
          <w:b/>
        </w:rPr>
        <w:t xml:space="preserve">Tulos</w:t>
      </w:r>
    </w:p>
    <w:p>
      <w:r>
        <w:t xml:space="preserve">Rullalautailun opettelu</w:t>
      </w:r>
    </w:p>
    <w:p>
      <w:r>
        <w:rPr>
          <w:b/>
        </w:rPr>
        <w:t xml:space="preserve">Esimerkki 4.2502</w:t>
      </w:r>
    </w:p>
    <w:p>
      <w:r>
        <w:t xml:space="preserve">Lause 1: Eddie oli haltioissaan. Lause 2: Hän oli hankkinut liput suosikkijazzyhtyeensä konserttiin kuukausia aikaisemmin. Lause 3: Liput olivat kalliita, mutta hän maksoi niistä mielellään. Lause 4: Yhtye nousi lavalle ja alkoi soittaa. Lause 5: He olivat yleviä, ja Eddie oli taivaassa.</w:t>
      </w:r>
    </w:p>
    <w:p>
      <w:r>
        <w:rPr>
          <w:b/>
        </w:rPr>
        <w:t xml:space="preserve">Tulos</w:t>
      </w:r>
    </w:p>
    <w:p>
      <w:r>
        <w:t xml:space="preserve">Jazz-konsertti</w:t>
      </w:r>
    </w:p>
    <w:p>
      <w:r>
        <w:rPr>
          <w:b/>
        </w:rPr>
        <w:t xml:space="preserve">Esimerkki 4.2503</w:t>
      </w:r>
    </w:p>
    <w:p>
      <w:r>
        <w:t xml:space="preserve">Lause 1: Vierailimme tyttäremme luona New Yorkissa viime kuussa. Lause 2: Hän tarjosi meille kupin kahvia. Lause 3: Odotimme kahvia kymmenen minuuttia. Lause 4: Hän sanoi jauhavansa kahvipavut, keittävänsä veden ja keittävänsä kahvin. Lause 5: Sanoin, että painan vain Keurigin nappia.</w:t>
      </w:r>
    </w:p>
    <w:p>
      <w:r>
        <w:rPr>
          <w:b/>
        </w:rPr>
        <w:t xml:space="preserve">Tulos</w:t>
      </w:r>
    </w:p>
    <w:p>
      <w:r>
        <w:t xml:space="preserve">Kahvin valmisteluaika</w:t>
      </w:r>
    </w:p>
    <w:p>
      <w:r>
        <w:rPr>
          <w:b/>
        </w:rPr>
        <w:t xml:space="preserve">Esimerkki 4.2504</w:t>
      </w:r>
    </w:p>
    <w:p>
      <w:r>
        <w:t xml:space="preserve">Lause 1: Sirkus tuli kaupunkiin. Lause 2: Barry meni vanhempiensa kanssa sirkukseen. Lause 3: Siellä olevilla ihmisillä oli outoja kykyjä ja ruumiita. Lause 4: He kertoivat Barrylle elämästään sirkuksessa. Lause 5: Barryn mielestä ei ollut kovin reilua kutsua heitä kummajaisiksi.</w:t>
      </w:r>
    </w:p>
    <w:p>
      <w:r>
        <w:rPr>
          <w:b/>
        </w:rPr>
        <w:t xml:space="preserve">Tulos</w:t>
      </w:r>
    </w:p>
    <w:p>
      <w:r>
        <w:t xml:space="preserve">Sirkusfriikit</w:t>
      </w:r>
    </w:p>
    <w:p>
      <w:r>
        <w:rPr>
          <w:b/>
        </w:rPr>
        <w:t xml:space="preserve">Esimerkki 4.2505</w:t>
      </w:r>
    </w:p>
    <w:p>
      <w:r>
        <w:t xml:space="preserve">Lause 1: Brett meni collegebileisiin. Lause 2: Hänen ystävänsä tarjosi hänelle olutta. Lause 3: Hän otti oluen vastaan ja alkoi juoda. Lause 4: Päivän mittaan hän jatkoi juomista. Lause 5: Hänen ystävänsä ajoi hänet kotiin, koska hän oli liian humalassa.</w:t>
      </w:r>
    </w:p>
    <w:p>
      <w:r>
        <w:rPr>
          <w:b/>
        </w:rPr>
        <w:t xml:space="preserve">Tulos</w:t>
      </w:r>
    </w:p>
    <w:p>
      <w:r>
        <w:t xml:space="preserve">Yksi kerrallaan</w:t>
      </w:r>
    </w:p>
    <w:p>
      <w:r>
        <w:rPr>
          <w:b/>
        </w:rPr>
        <w:t xml:space="preserve">Esimerkki 4.2506</w:t>
      </w:r>
    </w:p>
    <w:p>
      <w:r>
        <w:t xml:space="preserve">Lause 1: Amy työskenteli paistinpannujen äärellä koko päivän, joten hän sai usein palovammarakkuloita. Lause 2: Eräänä päivänä hänen yrityksensä vaihtoi käsisaippuan alkoholipohjaiseen. Lause 3: Kaikki työntekijät valittivat - alkoholi aiheutti kipua heidän haavoihinsa! Lause 4: Johtaja pyysi anteeksi - hän ei ollut ollut ollut tietoinen! Lause 5: Seuraavalla viikolla he olivat vaihtaneet takaisin vanhaan saippuaan!</w:t>
      </w:r>
    </w:p>
    <w:p>
      <w:r>
        <w:rPr>
          <w:b/>
        </w:rPr>
        <w:t xml:space="preserve">Tulos</w:t>
      </w:r>
    </w:p>
    <w:p>
      <w:r>
        <w:t xml:space="preserve">Käsipesu</w:t>
      </w:r>
    </w:p>
    <w:p>
      <w:r>
        <w:rPr>
          <w:b/>
        </w:rPr>
        <w:t xml:space="preserve">Esimerkki 4.2507</w:t>
      </w:r>
    </w:p>
    <w:p>
      <w:r>
        <w:t xml:space="preserve">Lause 1: Christian haastoi tuntemattoman pelaajan taisteluun Pokemon Go:ssa. Lause 2: Muukalainen katsoi häntä hämmentyneenä. Lause 3: Christian kysyi, miksi hän oli Pokemon Go:n salilla, jos ei taistelemaan. Lause 4: Tuntematon sanoi, että hän vain tekstasi tyttöystävälleen puhelimellaan. Lause 5: Christian tunsi itsensä luuseriksi ja lähti kotiin.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4.2508</w:t>
      </w:r>
    </w:p>
    <w:p>
      <w:r>
        <w:t xml:space="preserve">Lause 1: Kun olin kolmevuotias, joku soitti poliisit perääni. Lause 2: Hän sanoi, että potkaisin hänen poikaansa. Lause 3: En ollut edes nähnyt häntä sinä päivänä. Lause 4: Onneksi poliisi piti koko juttua naurettavana. Lause 5: En ole sen jälkeen joutunut tekemisiin lain kanssa.</w:t>
      </w:r>
    </w:p>
    <w:p>
      <w:r>
        <w:rPr>
          <w:b/>
        </w:rPr>
        <w:t xml:space="preserve">Tulos</w:t>
      </w:r>
    </w:p>
    <w:p>
      <w:r>
        <w:t xml:space="preserve">Pikku karkuri</w:t>
      </w:r>
    </w:p>
    <w:p>
      <w:r>
        <w:rPr>
          <w:b/>
        </w:rPr>
        <w:t xml:space="preserve">Esimerkki 4.2509</w:t>
      </w:r>
    </w:p>
    <w:p>
      <w:r>
        <w:t xml:space="preserve">Lause 1: Hän otti kirjan käteensä aikomuksenaan lukea. Lause 2: Hänen ajatuksensa estivät häntä avaamasta kirjan kantta. Lause 3: Hän mietti, aiotaanko hänet erottaa. Lause 4: Peläten hermoromahdusta hän nousi ylös ja meni ulos. Lause 5: Auringonvalo muistutti häntä siitä, että hänen oli kohdattava päivänvalo.</w:t>
      </w:r>
    </w:p>
    <w:p>
      <w:r>
        <w:rPr>
          <w:b/>
        </w:rPr>
        <w:t xml:space="preserve">Tulos</w:t>
      </w:r>
    </w:p>
    <w:p>
      <w:r>
        <w:t xml:space="preserve">Ahdistus</w:t>
      </w:r>
    </w:p>
    <w:p>
      <w:r>
        <w:rPr>
          <w:b/>
        </w:rPr>
        <w:t xml:space="preserve">Esimerkki 4.2510</w:t>
      </w:r>
    </w:p>
    <w:p>
      <w:r>
        <w:t xml:space="preserve">Lause 1: Rob oli järkyttynyt joistakin kaupunginvaltuuston toimista. Lause 2: Hän vastusti lupapysäköinnin käyttöönottoa hänen kadullaan. Lause 3: Hän järjesti vetoomuksen ja keräsi lukuisia allekirjoituksia. Lause 4: Hän myös puhui useissa kaupunginvaltuuston kokouksissa. Lause 5: Onneksi hän pystyi estämään toimenpiteen toteuttamisen.</w:t>
      </w:r>
    </w:p>
    <w:p>
      <w:r>
        <w:rPr>
          <w:b/>
        </w:rPr>
        <w:t xml:space="preserve">Tulos</w:t>
      </w:r>
    </w:p>
    <w:p>
      <w:r>
        <w:t xml:space="preserve">Ei pysäköintiä?</w:t>
      </w:r>
    </w:p>
    <w:p>
      <w:r>
        <w:rPr>
          <w:b/>
        </w:rPr>
        <w:t xml:space="preserve">Esimerkki 4.2511</w:t>
      </w:r>
    </w:p>
    <w:p>
      <w:r>
        <w:t xml:space="preserve">Lause 1: Mabel oli leski, joka asui yksin. Lause 2: Hän hankki urospapukaijan, jotta hän ei olisi yksinäinen. Lause 3: Mutta myös naaraspapukaija oli yksinäinen. Lause 4: Niinpä hän hankki naaraspapukaijan. Lause 5: Nyt hän herää joka aamu sirkutuksen ääneen.</w:t>
      </w:r>
    </w:p>
    <w:p>
      <w:r>
        <w:rPr>
          <w:b/>
        </w:rPr>
        <w:t xml:space="preserve">Tulos</w:t>
      </w:r>
    </w:p>
    <w:p>
      <w:r>
        <w:t xml:space="preserve">Yksinäinen vanha nainen</w:t>
      </w:r>
    </w:p>
    <w:p>
      <w:r>
        <w:rPr>
          <w:b/>
        </w:rPr>
        <w:t xml:space="preserve">Esimerkki 4.2512</w:t>
      </w:r>
    </w:p>
    <w:p>
      <w:r>
        <w:t xml:space="preserve">Lause 1: Joona oli ilmoittautunut avoimeen mikrofoniin. Lause 2: Se olisi hänen ensimmäinen julkinen esiintymisensä. Lause 3: Hän oli melkein perääntyä hermojensa takia. Lause 4: Onneksi hänen kannustava tyttöystävänsä auttoi hänet sen yli. Lause 5: Hän esiintyi ja teki hienoa työtä.</w:t>
      </w:r>
    </w:p>
    <w:p>
      <w:r>
        <w:rPr>
          <w:b/>
        </w:rPr>
        <w:t xml:space="preserve">Tulos</w:t>
      </w:r>
    </w:p>
    <w:p>
      <w:r>
        <w:t xml:space="preserve">Avoin mikrofoni</w:t>
      </w:r>
    </w:p>
    <w:p>
      <w:r>
        <w:rPr>
          <w:b/>
        </w:rPr>
        <w:t xml:space="preserve">Esimerkki 4.2513</w:t>
      </w:r>
    </w:p>
    <w:p>
      <w:r>
        <w:t xml:space="preserve">Lause 1: Sammy halusi hankkia uuden koiran. Lause 2: Hänen vanhempansa ajattelivat, ettei Sammy pystyisi huolehtimaan siitä. Lause 3: Hän adoptoi munan lemmikikseen. Lause 4: Hän kantoi sitä mukanaan kaikkialle. Lause 5: Hänen vanhempansa ostivat hänelle koiran.</w:t>
      </w:r>
    </w:p>
    <w:p>
      <w:r>
        <w:rPr>
          <w:b/>
        </w:rPr>
        <w:t xml:space="preserve">Tulos</w:t>
      </w:r>
    </w:p>
    <w:p>
      <w:r>
        <w:t xml:space="preserve">Munien hoito</w:t>
      </w:r>
    </w:p>
    <w:p>
      <w:r>
        <w:rPr>
          <w:b/>
        </w:rPr>
        <w:t xml:space="preserve">Esimerkki 4.2514</w:t>
      </w:r>
    </w:p>
    <w:p>
      <w:r>
        <w:t xml:space="preserve">Lause 1: Tom lähti vaimonsa kanssa lomalle Eurooppaan. Lause 2: He aloittivat lomansa Italiasta ja päättivät sen Ranskaan. Lause 3: He näkivät useita historiallisia paikkoja. Lause 4: He tutustuivat myös ravintoloihin ja museoihin. Lause 5: Tomilla ja hänen vaimollaan oli niin hauskaa, että he suunnittelivat toista matkaa.</w:t>
      </w:r>
    </w:p>
    <w:p>
      <w:r>
        <w:rPr>
          <w:b/>
        </w:rPr>
        <w:t xml:space="preserve">Tulos</w:t>
      </w:r>
    </w:p>
    <w:p>
      <w:r>
        <w:t xml:space="preserve">Euroopan loma</w:t>
      </w:r>
    </w:p>
    <w:p>
      <w:r>
        <w:rPr>
          <w:b/>
        </w:rPr>
        <w:t xml:space="preserve">Esimerkki 4.2515</w:t>
      </w:r>
    </w:p>
    <w:p>
      <w:r>
        <w:t xml:space="preserve">Lause 1: Yksi naapureistamme valittaa jatkuvasti. Lause 2: Larry on eläkkeellä oleva professori, joka on kyllästynyt. Lause 3: Hän valittaa ilmastoinnista ja kuumuudesta. Lause 4: Viime viikolla hän huusi talonmiehelle, että tämä laskisi ilmastointia klubihuoneessa. Lause 5: Talonmies kieltäytyi, ja Larry ryntäsi ulos.</w:t>
      </w:r>
    </w:p>
    <w:p>
      <w:r>
        <w:rPr>
          <w:b/>
        </w:rPr>
        <w:t xml:space="preserve">Tulos</w:t>
      </w:r>
    </w:p>
    <w:p>
      <w:r>
        <w:t xml:space="preserve">Larry</w:t>
      </w:r>
    </w:p>
    <w:p>
      <w:r>
        <w:rPr>
          <w:b/>
        </w:rPr>
        <w:t xml:space="preserve">Esimerkki 4.2516</w:t>
      </w:r>
    </w:p>
    <w:p>
      <w:r>
        <w:t xml:space="preserve">Lause 1: Tom meni nettiin vuokraamaan elokuvaa itselleen ja kavereilleen. Lause 2: Tom valitsi jengille täydellisen elokuvan. Lause 3: Sinä iltana popcornin ja pizzan kera he käynnistivät elokuvan. Lause 4: Sillä hetkellä kaikki kaverit näkivät, että Tom valitsi kornin romantiikan. Lause 5: He kaikki kiusasivat Tomia tästä ja kieltäytyivät katsomasta elokuvaa!</w:t>
      </w:r>
    </w:p>
    <w:p>
      <w:r>
        <w:rPr>
          <w:b/>
        </w:rPr>
        <w:t xml:space="preserve">Tulos</w:t>
      </w:r>
    </w:p>
    <w:p>
      <w:r>
        <w:t xml:space="preserve">Corny Tom</w:t>
      </w:r>
    </w:p>
    <w:p>
      <w:r>
        <w:rPr>
          <w:b/>
        </w:rPr>
        <w:t xml:space="preserve">Esimerkki 4.2517</w:t>
      </w:r>
    </w:p>
    <w:p>
      <w:r>
        <w:t xml:space="preserve">Lause 1: Kävin eilen teatterissa. Lause 2: Se oli hämmästyttävän hauskaa. Lause 3: En halunnut lähteä. Lause 4: Jossain vaiheessa meiltä meni kuitenkin sähköt. Lause 5: Sitten me pelästyimme.</w:t>
      </w:r>
    </w:p>
    <w:p>
      <w:r>
        <w:rPr>
          <w:b/>
        </w:rPr>
        <w:t xml:space="preserve">Tulos</w:t>
      </w:r>
    </w:p>
    <w:p>
      <w:r>
        <w:t xml:space="preserve">Matka teatteriin</w:t>
      </w:r>
    </w:p>
    <w:p>
      <w:r>
        <w:rPr>
          <w:b/>
        </w:rPr>
        <w:t xml:space="preserve">Esimerkki 4.2518</w:t>
      </w:r>
    </w:p>
    <w:p>
      <w:r>
        <w:t xml:space="preserve">Lause 1: Luin tänään Cambridgen penkillä Infinite Jestiä. Lause 2: Ystäväni talosta tulivat käymään ja tervehtimään. Lause 3: Heillä oli vieras Chicagosta, joka oli lukenut kirjan. Lause 4: Meillä oli mielenkiintoinen keskustelu kirjasta. Lause 5: Annoin hänelle kartan alueesta, koska kirjan tapahtumapaikka on lähellä.</w:t>
      </w:r>
    </w:p>
    <w:p>
      <w:r>
        <w:rPr>
          <w:b/>
        </w:rPr>
        <w:t xml:space="preserve">Tulos</w:t>
      </w:r>
    </w:p>
    <w:p>
      <w:r>
        <w:t xml:space="preserve">Infinite Jest</w:t>
      </w:r>
    </w:p>
    <w:p>
      <w:r>
        <w:rPr>
          <w:b/>
        </w:rPr>
        <w:t xml:space="preserve">Esimerkki 4.2519</w:t>
      </w:r>
    </w:p>
    <w:p>
      <w:r>
        <w:t xml:space="preserve">Lause 1: Tom käveli puistossa eräänä valoisana iltapäivänä. Lause 2: Hän katsoi alas ja huomasi, että hänen jalkojensa juurella liikkui jotain suurta. Lause 3: Se oli kilpikonna. Lause 4: Raukka oli kääntynyt kuorensa päälle ja heilutteli jalkojaan. Lause 5: Tom käänsi sen ympäri ja pelasti sen hengen!</w:t>
      </w:r>
    </w:p>
    <w:p>
      <w:r>
        <w:rPr>
          <w:b/>
        </w:rPr>
        <w:t xml:space="preserve">Tulos</w:t>
      </w:r>
    </w:p>
    <w:p>
      <w:r>
        <w:t xml:space="preserve">Kilpikonnan pelastaminen</w:t>
      </w:r>
    </w:p>
    <w:p>
      <w:r>
        <w:rPr>
          <w:b/>
        </w:rPr>
        <w:t xml:space="preserve">Esimerkki 4.2520</w:t>
      </w:r>
    </w:p>
    <w:p>
      <w:r>
        <w:t xml:space="preserve">Lause 1: Heatherin pojalla todettiin harvinainen geneettinen sairaus. Lause 2: Hänen poikansa lääkärit ohjasivat hänet lääkäriin Bostoniin. Lause 3: Bostonin lääkäri on erikoistunut hänen poikansa harvinaiseen sairauteen. Lause 4: Vakuutusyhtiö hylkäsi aluksi korvaushakemuksen. Lause 5: Lopulta vakuutusyhtiön kanssa käydyn taistelun jälkeen korvaus hyväksyttiin.</w:t>
      </w:r>
    </w:p>
    <w:p>
      <w:r>
        <w:rPr>
          <w:b/>
        </w:rPr>
        <w:t xml:space="preserve">Tulos</w:t>
      </w:r>
    </w:p>
    <w:p>
      <w:r>
        <w:t xml:space="preserve">Vakuutusyhtiön ongelmat</w:t>
      </w:r>
    </w:p>
    <w:p>
      <w:r>
        <w:rPr>
          <w:b/>
        </w:rPr>
        <w:t xml:space="preserve">Esimerkki 4.2521</w:t>
      </w:r>
    </w:p>
    <w:p>
      <w:r>
        <w:t xml:space="preserve">Lause 1: Annaa pisti keltainen hornet. Lause 2: Hänen kätensä turposi ja muuttui punaiseksi. Lause 3: Hän ei ollut tiennyt olevansa allerginen! Lause 4: Hän meni kiireellisen hoidon klinikalle. Lause 5: Siellä hänelle annettiin pistos, joka auttoi vähentämään turvotusta.</w:t>
      </w:r>
    </w:p>
    <w:p>
      <w:r>
        <w:rPr>
          <w:b/>
        </w:rPr>
        <w:t xml:space="preserve">Tulos</w:t>
      </w:r>
    </w:p>
    <w:p>
      <w:r>
        <w:t xml:space="preserve">Stung</w:t>
      </w:r>
    </w:p>
    <w:p>
      <w:r>
        <w:rPr>
          <w:b/>
        </w:rPr>
        <w:t xml:space="preserve">Esimerkki 4.2522</w:t>
      </w:r>
    </w:p>
    <w:p>
      <w:r>
        <w:t xml:space="preserve">Lause 1: Rosie heräsi aikaisin. Lause 2: Hän oli nälissään. Lause 3: Hän tarvitsi ruokaa. Lause 4: Niinpä hän teki sitä. Lause 5: Hän söi koko lautasellisen.</w:t>
      </w:r>
    </w:p>
    <w:p>
      <w:r>
        <w:rPr>
          <w:b/>
        </w:rPr>
        <w:t xml:space="preserve">Tulos</w:t>
      </w:r>
    </w:p>
    <w:p>
      <w:r>
        <w:t xml:space="preserve">Nälkä yhteensä</w:t>
      </w:r>
    </w:p>
    <w:p>
      <w:r>
        <w:rPr>
          <w:b/>
        </w:rPr>
        <w:t xml:space="preserve">Esimerkki 4.2523</w:t>
      </w:r>
    </w:p>
    <w:p>
      <w:r>
        <w:t xml:space="preserve">Lause 1: Lamont meni rannalle perheensä kanssa. Lause 2: He lähtivät rannalta ja raahasivat hiekkaa autoon. Lause 3: Palattuaan rannalta Lamont vei auton autopesulaan. Lause 4: Hän pesi auton ja imuroi sen. Lause 5: Hän palasi kotiin ja lisäsi puhtaaseen autoonsa ilmanraikastinta.</w:t>
      </w:r>
    </w:p>
    <w:p>
      <w:r>
        <w:rPr>
          <w:b/>
        </w:rPr>
        <w:t xml:space="preserve">Tulos</w:t>
      </w:r>
    </w:p>
    <w:p>
      <w:r>
        <w:t xml:space="preserve">Autopesula</w:t>
      </w:r>
    </w:p>
    <w:p>
      <w:r>
        <w:rPr>
          <w:b/>
        </w:rPr>
        <w:t xml:space="preserve">Esimerkki 4.2524</w:t>
      </w:r>
    </w:p>
    <w:p>
      <w:r>
        <w:t xml:space="preserve">Lause 1: Timothy etsi uutta kelloa. Lause 2: Hänen vanha kellonsa oli mennyt rikki, ja hänen oli vaihdettava se. Lause 3: Timothy teki matkan tavarataloon ja katseli kelloja. Lause 4: Hän löysi yhden, josta piti, ja osti sen. Lause 5: Timothy piti uudesta kellostaan todella paljon.</w:t>
      </w:r>
    </w:p>
    <w:p>
      <w:r>
        <w:rPr>
          <w:b/>
        </w:rPr>
        <w:t xml:space="preserve">Tulos</w:t>
      </w:r>
    </w:p>
    <w:p>
      <w:r>
        <w:t xml:space="preserve">Uusi kello</w:t>
      </w:r>
    </w:p>
    <w:p>
      <w:r>
        <w:rPr>
          <w:b/>
        </w:rPr>
        <w:t xml:space="preserve">Esimerkki 4.2525</w:t>
      </w:r>
    </w:p>
    <w:p>
      <w:r>
        <w:t xml:space="preserve">Lause 1: Rebecca rakasti lentopalloa koulussa. Lause 2: Hän oli hyvä ystävä kaikkien joukkuetovereidensa kanssa. Lause 3: Eräänä päivänä maaottelussa hänen joukkuetoverinsa jätti ryhmän. Lause 4: Rebecca lähti hänen peräänsä, mutta bussi jätti heidät taakseen. Lause 5: He molemmat jäivät sinä päivänä paitsi mestaruusottelusta.</w:t>
      </w:r>
    </w:p>
    <w:p>
      <w:r>
        <w:rPr>
          <w:b/>
        </w:rPr>
        <w:t xml:space="preserve">Tulos</w:t>
      </w:r>
    </w:p>
    <w:p>
      <w:r>
        <w:t xml:space="preserve">Vaeltaa pois</w:t>
      </w:r>
    </w:p>
    <w:p>
      <w:r>
        <w:rPr>
          <w:b/>
        </w:rPr>
        <w:t xml:space="preserve">Esimerkki 4.2526</w:t>
      </w:r>
    </w:p>
    <w:p>
      <w:r>
        <w:t xml:space="preserve">Lause 1: Kate nukkui sohvalla sviitissä Las Vegasissa. Lause 2: Sänkyjä ei ollut tarpeeksi kaikille. Lause 3: Kate oli aina jäykkä sohvalla nukutun yön jälkeen. Lause 4: Tänään hänellä oli kuitenkin vain hieman jäykkä niska. Lause 5: Kaiken kaikkiaan hän oli tyytyväinen siihen, että oli melko hyvässä kunnossa.</w:t>
      </w:r>
    </w:p>
    <w:p>
      <w:r>
        <w:rPr>
          <w:b/>
        </w:rPr>
        <w:t xml:space="preserve">Tulos</w:t>
      </w:r>
    </w:p>
    <w:p>
      <w:r>
        <w:t xml:space="preserve">Jäykkä niska</w:t>
      </w:r>
    </w:p>
    <w:p>
      <w:r>
        <w:rPr>
          <w:b/>
        </w:rPr>
        <w:t xml:space="preserve">Esimerkki 4.2527</w:t>
      </w:r>
    </w:p>
    <w:p>
      <w:r>
        <w:t xml:space="preserve">Lause 1: Tim oli lomalla. Lause 2: Hän oli trooppisella alueella. Lause 3: Hän päätti lähteä matkalaivalla. Lause 4: Siinä oli lasinen pohja, josta näkyi useita olentoja. Lause 5: Tim otti useita kuvia.</w:t>
      </w:r>
    </w:p>
    <w:p>
      <w:r>
        <w:rPr>
          <w:b/>
        </w:rPr>
        <w:t xml:space="preserve">Tulos</w:t>
      </w:r>
    </w:p>
    <w:p>
      <w:r>
        <w:t xml:space="preserve">Veneajelu</w:t>
      </w:r>
    </w:p>
    <w:p>
      <w:r>
        <w:rPr>
          <w:b/>
        </w:rPr>
        <w:t xml:space="preserve">Esimerkki 4.2528</w:t>
      </w:r>
    </w:p>
    <w:p>
      <w:r>
        <w:t xml:space="preserve">Lause 1: Billyllä oli suuri määrä paitoja. Lause 2: Ne kuvasivat monia hänen kiinnostuksen kohteitaan ja harrastuksiaan. Lause 3: Eräänä päivänä joku kertoi hänelle, että graafiset t-paidat olivat poissa muodista. Lause 4: Sen sijaan Billy alkoi hankkia yksivärisiä paitoja. Lause 5: Vähitellen hän vaihtoi koko suuren paitakokoelmansa.</w:t>
      </w:r>
    </w:p>
    <w:p>
      <w:r>
        <w:rPr>
          <w:b/>
        </w:rPr>
        <w:t xml:space="preserve">Tulos</w:t>
      </w:r>
    </w:p>
    <w:p>
      <w:r>
        <w:t xml:space="preserve">Paidat</w:t>
      </w:r>
    </w:p>
    <w:p>
      <w:r>
        <w:rPr>
          <w:b/>
        </w:rPr>
        <w:t xml:space="preserve">Esimerkki 4.2529</w:t>
      </w:r>
    </w:p>
    <w:p>
      <w:r>
        <w:t xml:space="preserve">Lause 1: Jätin lukion väliin. Lause 2: Ajoin kirjastoon. Lause 3: Kuljin sinne ja keskustaan. Lause 4: Kun palasin autolleni, huomasin, että olin lukinnut avaimeni sisään. Lause 5: Jouduin maksamaan, että joku avasi oven.</w:t>
      </w:r>
    </w:p>
    <w:p>
      <w:r>
        <w:rPr>
          <w:b/>
        </w:rPr>
        <w:t xml:space="preserve">Tulos</w:t>
      </w:r>
    </w:p>
    <w:p>
      <w:r>
        <w:t xml:space="preserve">Hooky</w:t>
      </w:r>
    </w:p>
    <w:p>
      <w:r>
        <w:rPr>
          <w:b/>
        </w:rPr>
        <w:t xml:space="preserve">Esimerkki 4.2530</w:t>
      </w:r>
    </w:p>
    <w:p>
      <w:r>
        <w:t xml:space="preserve">Lause 1: Richard tarvitsi erikoiskengät, koska hänen jalkansa oli hieman epämuodostunut. Lause 2: Häneltä kesti kauan löytää uudet kengät. Lause 3: Kun hän vihdoin löysi uudet kengät, hän juhli niitä menemällä messuille. Lause 4: Hän meni vuoristorataan, joka kääntyi ylösalaisin. Lause 5: Mutta ennen kuin kyyti oli ohi, yksi Richardin kengistä putosi ja hän kirosi!</w:t>
      </w:r>
    </w:p>
    <w:p>
      <w:r>
        <w:rPr>
          <w:b/>
        </w:rPr>
        <w:t xml:space="preserve">Tulos</w:t>
      </w:r>
    </w:p>
    <w:p>
      <w:r>
        <w:t xml:space="preserve">Erikoiskengät</w:t>
      </w:r>
    </w:p>
    <w:p>
      <w:r>
        <w:rPr>
          <w:b/>
        </w:rPr>
        <w:t xml:space="preserve">Esimerkki 4.2531</w:t>
      </w:r>
    </w:p>
    <w:p>
      <w:r>
        <w:t xml:space="preserve">Lause 1: Alexia lähti perheensä kanssa Espanjaan. Lause 2: Hän odotti innolla hauskaa aikaa. Lause 3: Mutta matkalla hänen siskonsa eksyi. Lause 4: Perhe etsi kaikkialta pitkään. Lause 5: Lopulta he löysivät hänet meren rannalta.</w:t>
      </w:r>
    </w:p>
    <w:p>
      <w:r>
        <w:rPr>
          <w:b/>
        </w:rPr>
        <w:t xml:space="preserve">Tulos</w:t>
      </w:r>
    </w:p>
    <w:p>
      <w:r>
        <w:t xml:space="preserve">Matka Espanjaan</w:t>
      </w:r>
    </w:p>
    <w:p>
      <w:r>
        <w:rPr>
          <w:b/>
        </w:rPr>
        <w:t xml:space="preserve">Esimerkki 4.2532</w:t>
      </w:r>
    </w:p>
    <w:p>
      <w:r>
        <w:t xml:space="preserve">Lause 1: Sain kaksi sakkoa samalta poliisilta kahden viikon sisällä. Lause 2: Ajoin ylinopeutta, kun myöhästyin tunnilta. Lause 3: Pari viikkoa myöhemmin olin tulossa kotoa. Lause 4: En oikeastaan tiennyt nopeusrajoitusta. Lause 5: Ylitin sen kuitenkin.</w:t>
      </w:r>
    </w:p>
    <w:p>
      <w:r>
        <w:rPr>
          <w:b/>
        </w:rPr>
        <w:t xml:space="preserve">Tulos</w:t>
      </w:r>
    </w:p>
    <w:p>
      <w:r>
        <w:t xml:space="preserve">Liput</w:t>
      </w:r>
    </w:p>
    <w:p>
      <w:r>
        <w:rPr>
          <w:b/>
        </w:rPr>
        <w:t xml:space="preserve">Esimerkki 4.2533</w:t>
      </w:r>
    </w:p>
    <w:p>
      <w:r>
        <w:t xml:space="preserve">Lause 1: Menin ystäväni Annetten luokse yökylään. Lause 2: Kaikki ystäväni olivat siellä. Lause 3: Katsoimme pelottavia elokuvia aamuyön tunteihin asti. Lause 4: Pelkäsimme nukkua elokuvien jälkeen, joten söimme popcornia. Lause 5: Minä nukahdin ensimmäisenä, joten alusvaatteeni olivat jäässä.</w:t>
      </w:r>
    </w:p>
    <w:p>
      <w:r>
        <w:rPr>
          <w:b/>
        </w:rPr>
        <w:t xml:space="preserve">Tulos</w:t>
      </w:r>
    </w:p>
    <w:p>
      <w:r>
        <w:t xml:space="preserve">Sleepover</w:t>
      </w:r>
    </w:p>
    <w:p>
      <w:r>
        <w:rPr>
          <w:b/>
        </w:rPr>
        <w:t xml:space="preserve">Esimerkki 4.2534</w:t>
      </w:r>
    </w:p>
    <w:p>
      <w:r>
        <w:t xml:space="preserve">Lause 1: Emily oli hakemassa ruokaa viikoittaista ateriakokonaisuuttaan varten. Lause 2: Hän tarvitsi palan gruyere-juustoa. Lause 3: Hän oli toivonut löytävänsä sitä alennuksesta, mutta se näytti olevan täysihintaista. Lause 4: Hän jopa tarkisti kahdesti, etsien halvempaa vaihtoehtoa. Lause 5: Kun hän ei löytänyt sellaista, hän päätti ostaa sen sijaan sveitsiläistä.</w:t>
      </w:r>
    </w:p>
    <w:p>
      <w:r>
        <w:rPr>
          <w:b/>
        </w:rPr>
        <w:t xml:space="preserve">Tulos</w:t>
      </w:r>
    </w:p>
    <w:p>
      <w:r>
        <w:t xml:space="preserve">Ei hyvää hintaa</w:t>
      </w:r>
    </w:p>
    <w:p>
      <w:r>
        <w:rPr>
          <w:b/>
        </w:rPr>
        <w:t xml:space="preserve">Esimerkki 4.2535</w:t>
      </w:r>
    </w:p>
    <w:p>
      <w:r>
        <w:t xml:space="preserve">Lause 1: Lapset juoksentelivat pihalla. Lause 2: He olivat laittaneet sadettimen päälle ja juoksivat sen läpi. Lause 3: He kastuivat täysin. Lause 4: He istuutuivat aurinkoon kuivattelemaan. Lause 5: He rakastivat kastumista kesällä!</w:t>
      </w:r>
    </w:p>
    <w:p>
      <w:r>
        <w:rPr>
          <w:b/>
        </w:rPr>
        <w:t xml:space="preserve">Tulos</w:t>
      </w:r>
    </w:p>
    <w:p>
      <w:r>
        <w:t xml:space="preserve">Sprinkleri</w:t>
      </w:r>
    </w:p>
    <w:p>
      <w:r>
        <w:rPr>
          <w:b/>
        </w:rPr>
        <w:t xml:space="preserve">Esimerkki 4.2536</w:t>
      </w:r>
    </w:p>
    <w:p>
      <w:r>
        <w:t xml:space="preserve">Lause 1: Ken meni suureen huvipuistoon. Lause 2: Kun hän meni ulos, hän ei löytänyt autoaan. Lause 3: Parkkipaikka oli valtava. Lause 4: Ken etsi pitkään. Lause 5: Lopulta kaikki muut autot lähtivät ja hän löysi omansa helpommin.</w:t>
      </w:r>
    </w:p>
    <w:p>
      <w:r>
        <w:rPr>
          <w:b/>
        </w:rPr>
        <w:t xml:space="preserve">Tulos</w:t>
      </w:r>
    </w:p>
    <w:p>
      <w:r>
        <w:t xml:space="preserve">Kadonnut auto</w:t>
      </w:r>
    </w:p>
    <w:p>
      <w:r>
        <w:rPr>
          <w:b/>
        </w:rPr>
        <w:t xml:space="preserve">Esimerkki 4.2537</w:t>
      </w:r>
    </w:p>
    <w:p>
      <w:r>
        <w:t xml:space="preserve">Lause 1: Kenzie oli lukenut trilogian viimeistä kirjaa. Lause 2: Hän vietti koko päivän löhöillen kirjan loppuun lukemisen parissa. Lause 3: Kun hän luki viimeistä lukua, asiat muuttuivat tunteikkaiksi. Lause 4: Kun hän luki viimeisen sanan, hän alkoi itkeä. Lause 5: Hänen oli pakko mennä ulos ystäviensä kanssa, jotta hän saisi harhautettua itsensä pois surustaan.</w:t>
      </w:r>
    </w:p>
    <w:p>
      <w:r>
        <w:rPr>
          <w:b/>
        </w:rPr>
        <w:t xml:space="preserve">Tulos</w:t>
      </w:r>
    </w:p>
    <w:p>
      <w:r>
        <w:t xml:space="preserve">Surullinen kirja</w:t>
      </w:r>
    </w:p>
    <w:p>
      <w:r>
        <w:rPr>
          <w:b/>
        </w:rPr>
        <w:t xml:space="preserve">Esimerkki 4.2538</w:t>
      </w:r>
    </w:p>
    <w:p>
      <w:r>
        <w:t xml:space="preserve">Lause 1: Ronald meni leikkauttamaan hiuksensa. Lause 2: Hän kertoi kampaajalle haluavansa vain leikkauksen. Lause 3: Kun hän oli valmis, Ronald katsoi peiliin. Lause 4: Hän oli käytännössä kalju, koska Ronaldon hiukset oli leikattu niin lyhyiksi. Lause 5: Ronald oli liian ujo kertoakseen, ettei ollut tyytyväinen.</w:t>
      </w:r>
    </w:p>
    <w:p>
      <w:r>
        <w:rPr>
          <w:b/>
        </w:rPr>
        <w:t xml:space="preserve">Tulos</w:t>
      </w:r>
    </w:p>
    <w:p>
      <w:r>
        <w:t xml:space="preserve">Huono hiustenleikkaus</w:t>
      </w:r>
    </w:p>
    <w:p>
      <w:r>
        <w:rPr>
          <w:b/>
        </w:rPr>
        <w:t xml:space="preserve">Esimerkki 4.2539</w:t>
      </w:r>
    </w:p>
    <w:p>
      <w:r>
        <w:t xml:space="preserve">Lause 1: Mies käveli kasinolle ja meni rulettipöydän ääreen. Lause 2: Hän löi pöydälle viiden dollarin setelin ja pyysi pelimerkkejä. Lause 3: Mies löi vetoa mustalle ja voitti. Lause 4: Hän jatkoi panostamista mustalle ja pian hänellä oli tuhansia. Lause 5: Mies heitti voittonsa ilmaan ja sai sen satamaan.</w:t>
      </w:r>
    </w:p>
    <w:p>
      <w:r>
        <w:rPr>
          <w:b/>
        </w:rPr>
        <w:t xml:space="preserve">Tulos</w:t>
      </w:r>
    </w:p>
    <w:p>
      <w:r>
        <w:t xml:space="preserve">Veto</w:t>
      </w:r>
    </w:p>
    <w:p>
      <w:r>
        <w:rPr>
          <w:b/>
        </w:rPr>
        <w:t xml:space="preserve">Esimerkki 4.2540</w:t>
      </w:r>
    </w:p>
    <w:p>
      <w:r>
        <w:t xml:space="preserve">Lause 1: Oli talven ensimmäinen kylmä päivä. Lause 2: Jane käytti silmälasejaan kävellessään kouluun. Lause 3: Kun hän astui rakennukseen, ne huurtuivat. Lause 4: Hän ei osannut aavistaa, että näin kävisi. Lause 5: Hän nauroi puhdistaessaan huurua paidallaan.</w:t>
      </w:r>
    </w:p>
    <w:p>
      <w:r>
        <w:rPr>
          <w:b/>
        </w:rPr>
        <w:t xml:space="preserve">Tulos</w:t>
      </w:r>
    </w:p>
    <w:p>
      <w:r>
        <w:t xml:space="preserve">Sumuinen</w:t>
      </w:r>
    </w:p>
    <w:p>
      <w:r>
        <w:rPr>
          <w:b/>
        </w:rPr>
        <w:t xml:space="preserve">Esimerkki 4.2541</w:t>
      </w:r>
    </w:p>
    <w:p>
      <w:r>
        <w:t xml:space="preserve">Lause 1: John osoitti virkailijaa aseella. Lause 2: Hän uhkasi häntä ja pyysi häneltä rahaa. Lause 3: Virkailija tuli valmistautuneena haulikon kanssa. Lause 4: Virkailija osoitti haulikolla ja pyysi Johnia poistumaan. Lause 5: John pelästyi, joten hän lähti ja myyjä soitti poliisille.</w:t>
      </w:r>
    </w:p>
    <w:p>
      <w:r>
        <w:rPr>
          <w:b/>
        </w:rPr>
        <w:t xml:space="preserve">Tulos</w:t>
      </w:r>
    </w:p>
    <w:p>
      <w:r>
        <w:t xml:space="preserve">Gunpoint</w:t>
      </w:r>
    </w:p>
    <w:p>
      <w:r>
        <w:rPr>
          <w:b/>
        </w:rPr>
        <w:t xml:space="preserve">Esimerkki 4.2542</w:t>
      </w:r>
    </w:p>
    <w:p>
      <w:r>
        <w:t xml:space="preserve">Lause 1: Peter meni eilen liian myöhään nukkumaan. Lause 2: Sen seurauksena hänen äitinsä teki joitakin muutoksia. Lause 3: Hänen äitinsä sanoi, että hänen on mentävä aikaisemmin nukkumaan. Lause 4: Peter oli pettynyt. Lause 5: Hän ei halunnut mennä aikaisin nukkumaan.</w:t>
      </w:r>
    </w:p>
    <w:p>
      <w:r>
        <w:rPr>
          <w:b/>
        </w:rPr>
        <w:t xml:space="preserve">Tulos</w:t>
      </w:r>
    </w:p>
    <w:p>
      <w:r>
        <w:t xml:space="preserve">Uudet säännöt</w:t>
      </w:r>
    </w:p>
    <w:p>
      <w:r>
        <w:rPr>
          <w:b/>
        </w:rPr>
        <w:t xml:space="preserve">Esimerkki 4.2543</w:t>
      </w:r>
    </w:p>
    <w:p>
      <w:r>
        <w:t xml:space="preserve">Lause 1: Johannes halusi syödä kanaa. Lause 2: Hän päätti ostaa ison kanan. Lause 3: Hän osti myös lisukkeita. Lause 4: Hän paistoi kanan uunissa. Lause 5: Siitä tuli täydellistä.</w:t>
      </w:r>
    </w:p>
    <w:p>
      <w:r>
        <w:rPr>
          <w:b/>
        </w:rPr>
        <w:t xml:space="preserve">Tulos</w:t>
      </w:r>
    </w:p>
    <w:p>
      <w:r>
        <w:t xml:space="preserve">Kana</w:t>
      </w:r>
    </w:p>
    <w:p>
      <w:r>
        <w:rPr>
          <w:b/>
        </w:rPr>
        <w:t xml:space="preserve">Esimerkki 4.2544</w:t>
      </w:r>
    </w:p>
    <w:p>
      <w:r>
        <w:t xml:space="preserve">Lause 1: Bonnie oli hukannut tavaroitaan viime aikoina. Lause 2: Hän kadotti usein avaimet, lompakon ja kännykän. Lause 3: Hän tiesi, että hänen oli alettava kantaa käsilaukkua. Lause 4: Hän kävi ostoksilla ja löysi muutaman, joista piti. Lause 5: Kauppa oli juuri menossa kiinni, joten hän osti ruskean nahkalaukun.</w:t>
      </w:r>
    </w:p>
    <w:p>
      <w:r>
        <w:rPr>
          <w:b/>
        </w:rPr>
        <w:t xml:space="preserve">Tulos</w:t>
      </w:r>
    </w:p>
    <w:p>
      <w:r>
        <w:t xml:space="preserve">Bonnien uusi kukkaro</w:t>
      </w:r>
    </w:p>
    <w:p>
      <w:r>
        <w:rPr>
          <w:b/>
        </w:rPr>
        <w:t xml:space="preserve">Esimerkki 4.2545</w:t>
      </w:r>
    </w:p>
    <w:p>
      <w:r>
        <w:t xml:space="preserve">Lause 1: Lenny pelasi jalkapalloa lukiossa. Lause 2: Hän oli tarpeeksi hyvä saadakseen stipendin yliopistoon. Lause 3: Lenny loukkasi polvensa pelatessaan jalkapalloa yliopistossa. Lause 4: Hänen unelmansa ammattilaisjalkapalloilijan urasta kariutuivat. Lause 5: Nyt Lenny myy työkseen ohjelmistoja.</w:t>
      </w:r>
    </w:p>
    <w:p>
      <w:r>
        <w:rPr>
          <w:b/>
        </w:rPr>
        <w:t xml:space="preserve">Tulos</w:t>
      </w:r>
    </w:p>
    <w:p>
      <w:r>
        <w:t xml:space="preserve">Murskatut unelmat</w:t>
      </w:r>
    </w:p>
    <w:p>
      <w:r>
        <w:rPr>
          <w:b/>
        </w:rPr>
        <w:t xml:space="preserve">Esimerkki 4.2546</w:t>
      </w:r>
    </w:p>
    <w:p>
      <w:r>
        <w:t xml:space="preserve">Lause 1: Timin tyttöystävä jätti hänet. Lause 2: Hän masentui ja lihoi. Lause 3: Lopulta hän päätti treenata. Lause 4: Se auttoi häntä laihtumaan ja voimaan paremmin. Lause 5: Tim jatkoi harjoittelua ja terveenä olemista.</w:t>
      </w:r>
    </w:p>
    <w:p>
      <w:r>
        <w:rPr>
          <w:b/>
        </w:rPr>
        <w:t xml:space="preserve">Tulos</w:t>
      </w:r>
    </w:p>
    <w:p>
      <w:r>
        <w:t xml:space="preserve">Työskentely OUt</w:t>
      </w:r>
    </w:p>
    <w:p>
      <w:r>
        <w:rPr>
          <w:b/>
        </w:rPr>
        <w:t xml:space="preserve">Esimerkki 4.2547</w:t>
      </w:r>
    </w:p>
    <w:p>
      <w:r>
        <w:t xml:space="preserve">Lause 1: Ted kävi läpi tyypillisen amerikkalaisen college-ruokailukokemuksen. Lause 2: Useimpina iltoina hän söi maapähkinävoileipiä ja pikaruokaa ramen-nuudeleita. Lause 3: Kun Ted sai ensimmäisen "oikean työn" ja palkkashekit, hän vältti tuota ruokaa. Lause 4: Ted oli lomalla Japanissa ja hänelle tuli niin nälkä, että hän kokeili ramenia. Lause 5: Nyt Ted kokeilee kaikkia paikallisia ramen-ravintoloita.</w:t>
      </w:r>
    </w:p>
    <w:p>
      <w:r>
        <w:rPr>
          <w:b/>
        </w:rPr>
        <w:t xml:space="preserve">Tulos</w:t>
      </w:r>
    </w:p>
    <w:p>
      <w:r>
        <w:t xml:space="preserve">Ramen</w:t>
      </w:r>
    </w:p>
    <w:p>
      <w:r>
        <w:rPr>
          <w:b/>
        </w:rPr>
        <w:t xml:space="preserve">Esimerkki 4.2548</w:t>
      </w:r>
    </w:p>
    <w:p>
      <w:r>
        <w:t xml:space="preserve">Lause 1: Chase kävi matematiikan verkkokurssin. Lause 2: Ja hänellä oli vaikeuksia ratkaista erästä ongelmaa. Lause 3: Hän oli varma, että hän laittoi oikean vastauksen. Lause 4: Mutta se sanoi, että hän oli väärässä. Lause 5: Tuntikausia kestäneen kamppailun jälkeen hänen opettajansa sanoi, että se oli verkkosivuston vika.</w:t>
      </w:r>
    </w:p>
    <w:p>
      <w:r>
        <w:rPr>
          <w:b/>
        </w:rPr>
        <w:t xml:space="preserve">Tulos</w:t>
      </w:r>
    </w:p>
    <w:p>
      <w:r>
        <w:t xml:space="preserve">Matematiikkavirhe</w:t>
      </w:r>
    </w:p>
    <w:p>
      <w:r>
        <w:rPr>
          <w:b/>
        </w:rPr>
        <w:t xml:space="preserve">Esimerkki 4.2549</w:t>
      </w:r>
    </w:p>
    <w:p>
      <w:r>
        <w:t xml:space="preserve">Lause 1: Tom halusi yllättää tyttöystävänsä. Lause 2: Hän tietää, että tyttö pitää makeista herkuista. Lause 3: Hän yritti leipoa tytölle brownieita. Lause 4: Valitettavasti hän sai ne hieman palamaan. Lause 5: Tomin tyttöystävä arvosti silti kovasti vaivannäköä.</w:t>
      </w:r>
    </w:p>
    <w:p>
      <w:r>
        <w:rPr>
          <w:b/>
        </w:rPr>
        <w:t xml:space="preserve">Tulos</w:t>
      </w:r>
    </w:p>
    <w:p>
      <w:r>
        <w:t xml:space="preserve">Leivonta Brownies</w:t>
      </w:r>
    </w:p>
    <w:p>
      <w:r>
        <w:rPr>
          <w:b/>
        </w:rPr>
        <w:t xml:space="preserve">Esimerkki 4.2550</w:t>
      </w:r>
    </w:p>
    <w:p>
      <w:r>
        <w:t xml:space="preserve">Lause 1: Mike oli hankkinut pari elokuvaa vuokrauslaatikosta. Lause 2: Hänen ystävänsä soitti ja kertoi, että hänellä oli ylimääräinen lippu pallopeliin. Lause 3: Mike meni pallopeliin. Lause 4: Hän katsoi elokuvat seuraavana iltana. Lause 5: Mike palautti elokuvat päivän myöhässä.</w:t>
      </w:r>
    </w:p>
    <w:p>
      <w:r>
        <w:rPr>
          <w:b/>
        </w:rPr>
        <w:t xml:space="preserve">Tulos</w:t>
      </w:r>
    </w:p>
    <w:p>
      <w:r>
        <w:t xml:space="preserve">Muutos suunnitelmiin</w:t>
      </w:r>
    </w:p>
    <w:p>
      <w:r>
        <w:rPr>
          <w:b/>
        </w:rPr>
        <w:t xml:space="preserve">Esimerkki 4.2551</w:t>
      </w:r>
    </w:p>
    <w:p>
      <w:r>
        <w:t xml:space="preserve">Lause 1: Kaupunki oli turistinähtävyys. Lause 2: Siellä oli monia ravintoloita, joista valita. Lause 3: Poikani halusi kuitenkin vain hampurilaisen. Lause 4: Päädyimme pysähtymään pieneen hampurilaiskojuun huoltoasemalla. Lause 5: Ne osoittautuivat parhaiksi hampurilaisiksi, joita olen koskaan syönyt.</w:t>
      </w:r>
    </w:p>
    <w:p>
      <w:r>
        <w:rPr>
          <w:b/>
        </w:rPr>
        <w:t xml:space="preserve">Tulos</w:t>
      </w:r>
    </w:p>
    <w:p>
      <w:r>
        <w:t xml:space="preserve">Hampurilaiset</w:t>
      </w:r>
    </w:p>
    <w:p>
      <w:r>
        <w:rPr>
          <w:b/>
        </w:rPr>
        <w:t xml:space="preserve">Esimerkki 4.2552</w:t>
      </w:r>
    </w:p>
    <w:p>
      <w:r>
        <w:t xml:space="preserve">Lause 1: Jonesin perhe lähti rannalle, koska ulkona oli kuuma päivä. Lause 2: Kun he saapuivat sinne, he löysivät hiekasta paikan, jossa istua. Lause 3: He asettivat tuolit ja sateenvarjot. Lause 4: He uivat, tekivät hiekkalinnoja ja nauttivat yhteisestä ajasta. Lause 5: Heillä oli hieno päivä rannalla.</w:t>
      </w:r>
    </w:p>
    <w:p>
      <w:r>
        <w:rPr>
          <w:b/>
        </w:rPr>
        <w:t xml:space="preserve">Tulos</w:t>
      </w:r>
    </w:p>
    <w:p>
      <w:r>
        <w:t xml:space="preserve">Rantapäivä</w:t>
      </w:r>
    </w:p>
    <w:p>
      <w:r>
        <w:rPr>
          <w:b/>
        </w:rPr>
        <w:t xml:space="preserve">Esimerkki 4.2553</w:t>
      </w:r>
    </w:p>
    <w:p>
      <w:r>
        <w:t xml:space="preserve">Lause 1: Laura ihaili paljon julkkiksia ja halusi tavata yhden heistä! Lause 2: Kerroin hänelle, että oli hyvin harvinaista tavata sellainen, mutta hän ei välittänyt. Lause 3: Hän yritti tavata yhden, kun hän oli seuraavana päivänä keskustassa. Lause 4: Siellä oli meneillään suosittu näytelmä, joten hän meni sinne. Lause 5: Näytelmän jälkeen hän odotteli ja tapasi lopulta yhden!</w:t>
      </w:r>
    </w:p>
    <w:p>
      <w:r>
        <w:rPr>
          <w:b/>
        </w:rPr>
        <w:t xml:space="preserve">Tulos</w:t>
      </w:r>
    </w:p>
    <w:p>
      <w:r>
        <w:t xml:space="preserve">Julkkis</w:t>
      </w:r>
    </w:p>
    <w:p>
      <w:r>
        <w:rPr>
          <w:b/>
        </w:rPr>
        <w:t xml:space="preserve">Esimerkki 4.2554</w:t>
      </w:r>
    </w:p>
    <w:p>
      <w:r>
        <w:t xml:space="preserve">Lause 1: Kia maalasi kyntensä hyvin kauniisti. Lause 2: Sitten sha istui odottamaan niiden kuivumista. Lause 3: Mutta hän koski niihin ennen kuin ne olivat kuivuneet. Lause 4: Kian manikyyriin jäi lopulta raitoja. Lause 5: Hän oli tyytymätön kärsimättömyyteensä!</w:t>
      </w:r>
    </w:p>
    <w:p>
      <w:r>
        <w:rPr>
          <w:b/>
        </w:rPr>
        <w:t xml:space="preserve">Tulos</w:t>
      </w:r>
    </w:p>
    <w:p>
      <w:r>
        <w:t xml:space="preserve">Märät kynnet</w:t>
      </w:r>
    </w:p>
    <w:p>
      <w:r>
        <w:rPr>
          <w:b/>
        </w:rPr>
        <w:t xml:space="preserve">Esimerkki 4.2555</w:t>
      </w:r>
    </w:p>
    <w:p>
      <w:r>
        <w:t xml:space="preserve">Lause 1: Jen kävi kaupunkinsa maanviljelijöiden markkinoilla. Lause 2: Hän tykkäsi käydä siellä ostoksilla. Lause 3: Hän halusi maksaa tuoreista vihanneksista. Lause 4: Hän sai tietää, että hänen lompakkonsa oli varastettu. Lause 5: Hän joutui paniikkiin ja juoksi pois.</w:t>
      </w:r>
    </w:p>
    <w:p>
      <w:r>
        <w:rPr>
          <w:b/>
        </w:rPr>
        <w:t xml:space="preserve">Tulos</w:t>
      </w:r>
    </w:p>
    <w:p>
      <w:r>
        <w:t xml:space="preserve">Maalaismarkkinoilla</w:t>
      </w:r>
    </w:p>
    <w:p>
      <w:r>
        <w:rPr>
          <w:b/>
        </w:rPr>
        <w:t xml:space="preserve">Esimerkki 4.2556</w:t>
      </w:r>
    </w:p>
    <w:p>
      <w:r>
        <w:t xml:space="preserve">Lause 1: Greg oli kyllästynyt juomaan tavallista olutta. Lause 2: Hän oli myös kyllästynyt maksamaan siitä. Lause 3: Niinpä Greg päätti eräänä päivänä ryhtyä panemaan omaa oluttaan. Lause 4: Hän osti hiivaa ja tarvikkeita ja asettui autotalliinsa. Lause 5: Muutamaa viikkoa myöhemmin syntyi Greg's Grog.</w:t>
      </w:r>
    </w:p>
    <w:p>
      <w:r>
        <w:rPr>
          <w:b/>
        </w:rPr>
        <w:t xml:space="preserve">Tulos</w:t>
      </w:r>
    </w:p>
    <w:p>
      <w:r>
        <w:t xml:space="preserve">Grog</w:t>
      </w:r>
    </w:p>
    <w:p>
      <w:r>
        <w:rPr>
          <w:b/>
        </w:rPr>
        <w:t xml:space="preserve">Esimerkki 4.2557</w:t>
      </w:r>
    </w:p>
    <w:p>
      <w:r>
        <w:t xml:space="preserve">Lause 1: Caroline ei uskonut satuihin. Lause 2: Hän oli käytännöllinen kaikessa, mitä hän teki. Lause 3: Kun hän tapasi Joen, se oli rakkautta ensi silmäyksellä, eikä hän luottanut siihen. Lause 4: Hän sanoi, ettei se ollut totta, sillä kukaan ei voinut rakastaa niin nopeasti. Lause 5: Mutta ajan myötä hänen oli muutettava mielensä, sillä se oli totta.</w:t>
      </w:r>
    </w:p>
    <w:p>
      <w:r>
        <w:rPr>
          <w:b/>
        </w:rPr>
        <w:t xml:space="preserve">Tulos</w:t>
      </w:r>
    </w:p>
    <w:p>
      <w:r>
        <w:t xml:space="preserve">Satumainen rakkaus</w:t>
      </w:r>
    </w:p>
    <w:p>
      <w:r>
        <w:rPr>
          <w:b/>
        </w:rPr>
        <w:t xml:space="preserve">Esimerkki 4.2558</w:t>
      </w:r>
    </w:p>
    <w:p>
      <w:r>
        <w:t xml:space="preserve">Lause 1: Larry korjasi vanhaa moottoripyörää. Lause 2: Hän osti varaosan ebaysta. Lause 3: Viikkoja kului, eikä varaosaa koskaan tullut. Lause 4: Larry tajusi, että häntä oli huijattu. Lause 5: Hän jätti huonon arvostelun ebayhin ja unohti asian.</w:t>
      </w:r>
    </w:p>
    <w:p>
      <w:r>
        <w:rPr>
          <w:b/>
        </w:rPr>
        <w:t xml:space="preserve">Tulos</w:t>
      </w:r>
    </w:p>
    <w:p>
      <w:r>
        <w:t xml:space="preserve">Moottoripyörä</w:t>
      </w:r>
    </w:p>
    <w:p>
      <w:r>
        <w:rPr>
          <w:b/>
        </w:rPr>
        <w:t xml:space="preserve">Esimerkki 4.2559</w:t>
      </w:r>
    </w:p>
    <w:p>
      <w:r>
        <w:t xml:space="preserve">Lause 1: Kävin eilen illalla ensitreffeillä tytön kanssa. Lause 2: Minulla oli hauskaa, ja olen varma, että hänellä oli myös. Lause 3: Halusin soittaa hänelle heti aamulla. Lause 4: Soitin hänelle ja hän sanoi, että hänelläkin oli hauskaa. Lause 5: Suunnittelimme juuri toiset treffit huomisillaksi!</w:t>
      </w:r>
    </w:p>
    <w:p>
      <w:r>
        <w:rPr>
          <w:b/>
        </w:rPr>
        <w:t xml:space="preserve">Tulos</w:t>
      </w:r>
    </w:p>
    <w:p>
      <w:r>
        <w:t xml:space="preserve">Toiset treffit</w:t>
      </w:r>
    </w:p>
    <w:p>
      <w:r>
        <w:rPr>
          <w:b/>
        </w:rPr>
        <w:t xml:space="preserve">Esimerkki 4.2560</w:t>
      </w:r>
    </w:p>
    <w:p>
      <w:r>
        <w:t xml:space="preserve">Lause 1: Amandan lapset leikkivät maa-altaassaan ystäviensä kanssa. Lause 2: Altaassa oli liikaa lapsia. Lause 3: Lapset leikkivät liian rajusti. Lause 4: Uima-altaan seinät romahtivat yhtäkkiä. Lause 5: Amandan lapset olivat järkyttyneitä altaan rikkoutumisesta.</w:t>
      </w:r>
    </w:p>
    <w:p>
      <w:r>
        <w:rPr>
          <w:b/>
        </w:rPr>
        <w:t xml:space="preserve">Tulos</w:t>
      </w:r>
    </w:p>
    <w:p>
      <w:r>
        <w:t xml:space="preserve">Lapset altaassa</w:t>
      </w:r>
    </w:p>
    <w:p>
      <w:r>
        <w:rPr>
          <w:b/>
        </w:rPr>
        <w:t xml:space="preserve">Esimerkki 4.2561</w:t>
      </w:r>
    </w:p>
    <w:p>
      <w:r>
        <w:t xml:space="preserve">Lause 1: Kaya halusi syntymäpäivälahjaksi koiran. Lause 2: Hänen äitinsä ja isänsä sanoivat, että kymmenen vuotta on liian nuori lemmikin hoitamiseen. Lause 3: Kaya lupasi ulkoiluttaa naapurin kahta koiraa päivittäin kuukauden ajan. Lause 4: Kaya piti lupauksensa, joten hänen vanhempansa tekivät samoin. Lause 5: He ostivat Kayalle koiran syntymäpäiväksi!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4.2562</w:t>
      </w:r>
    </w:p>
    <w:p>
      <w:r>
        <w:t xml:space="preserve">Lause 1: Mies osti popcornia. Lause 2: Hänellä jäi popcornia hampaisiinsa. Lause 3: Hänen ikenensä turposi. Lause 4: Hän käytti hammaslankaa todella hyvin. Lause 5: Popcorn tuli ulos.</w:t>
      </w:r>
    </w:p>
    <w:p>
      <w:r>
        <w:rPr>
          <w:b/>
        </w:rPr>
        <w:t xml:space="preserve">Tulos</w:t>
      </w:r>
    </w:p>
    <w:p>
      <w:r>
        <w:t xml:space="preserve">popcorn</w:t>
      </w:r>
    </w:p>
    <w:p>
      <w:r>
        <w:rPr>
          <w:b/>
        </w:rPr>
        <w:t xml:space="preserve">Esimerkki 4.2563</w:t>
      </w:r>
    </w:p>
    <w:p>
      <w:r>
        <w:t xml:space="preserve">Lause 1: Mike ja hänen ystävänsä rakastivat istua ja pelata Tabletop-peliä. Lause 2: He kokoontuivat joka ilta Miken kellariin ja söivät roskaruokaa. Lause 3: Pelisessioissaan he kokivat monia mielikuvitusseikkailuja. Lause 4: Hänen vaimonsa varoitti häntä, että hän sairastui kaikesta istumisesta. Lause 5: 40-vuotiaina he kaikki olivat kuolleet sydänkohtaukseen.</w:t>
      </w:r>
    </w:p>
    <w:p>
      <w:r>
        <w:rPr>
          <w:b/>
        </w:rPr>
        <w:t xml:space="preserve">Tulos</w:t>
      </w:r>
    </w:p>
    <w:p>
      <w:r>
        <w:t xml:space="preserve">Pelaajat</w:t>
      </w:r>
    </w:p>
    <w:p>
      <w:r>
        <w:rPr>
          <w:b/>
        </w:rPr>
        <w:t xml:space="preserve">Esimerkki 4.2564</w:t>
      </w:r>
    </w:p>
    <w:p>
      <w:r>
        <w:t xml:space="preserve">Lause 1: Rannikolle iski suuri myrsky. Lause 2: Tomilla oli vene. Lause 3: Paikka, jossa hänellä oli vene, kärsi pahoja vahinkoja. Lause 4: Tomin vene katosi. Lause 5: Hän ei koskaan enää löytänyt sitä.</w:t>
      </w:r>
    </w:p>
    <w:p>
      <w:r>
        <w:rPr>
          <w:b/>
        </w:rPr>
        <w:t xml:space="preserve">Tulos</w:t>
      </w:r>
    </w:p>
    <w:p>
      <w:r>
        <w:t xml:space="preserve">Kadonnut vene</w:t>
      </w:r>
    </w:p>
    <w:p>
      <w:r>
        <w:rPr>
          <w:b/>
        </w:rPr>
        <w:t xml:space="preserve">Esimerkki 4.2565</w:t>
      </w:r>
    </w:p>
    <w:p>
      <w:r>
        <w:t xml:space="preserve">Lause 1: Olin subakuutissa kuntoutusyksikössä marraskuussa 2011. Lause 2: Toimintaterapeuttini oli hyvin ystävällinen minulle. Lause 3: Hän toi minulle sokerikeksejä. Lause 4: Kirjoitin hänelle runon, kun lähdin. Lause 5: Hän halasi minua.</w:t>
      </w:r>
    </w:p>
    <w:p>
      <w:r>
        <w:rPr>
          <w:b/>
        </w:rPr>
        <w:t xml:space="preserve">Tulos</w:t>
      </w:r>
    </w:p>
    <w:p>
      <w:r>
        <w:t xml:space="preserve">Lahja</w:t>
      </w:r>
    </w:p>
    <w:p>
      <w:r>
        <w:rPr>
          <w:b/>
        </w:rPr>
        <w:t xml:space="preserve">Esimerkki 4.2566</w:t>
      </w:r>
    </w:p>
    <w:p>
      <w:r>
        <w:t xml:space="preserve">Lause 1: Abby oli menossa elokuviin tänä viikonloppuna. Lause 2: Hän kutsui parhaan ystävänsä Carolin mukaan. Lause 3: Carol halusi nähdä pelottavan elokuvan. Lause 4: Abby halusi katsoa jotain hauskaa. Lause 5: Molemmat eivät päässeet yksimielisyyteen elokuvasta, joten he lähtivät ostoksille.</w:t>
      </w:r>
    </w:p>
    <w:p>
      <w:r>
        <w:rPr>
          <w:b/>
        </w:rPr>
        <w:t xml:space="preserve">Tulos</w:t>
      </w:r>
    </w:p>
    <w:p>
      <w:r>
        <w:t xml:space="preserve">Elokuva vs. elokuva</w:t>
      </w:r>
    </w:p>
    <w:p>
      <w:r>
        <w:rPr>
          <w:b/>
        </w:rPr>
        <w:t xml:space="preserve">Esimerkki 4.2567</w:t>
      </w:r>
    </w:p>
    <w:p>
      <w:r>
        <w:t xml:space="preserve">Lause 1: Hank ei halunnut mennä lukion jälkeen yliopistoon. Lause 2: Valmistuttuaan hän sai töitä paikallisesta pizzeriasta. Lause 3: Pizzeria ei sijainnut kovin hyvällä alueella. Lause 4: Eräänä yönä kaksi miestä tuli sisään ja ryösti pizzerian aseella uhaten. Lause 5: Hank lopetti työnsä pizzeriassa ja kirjoittautui yliopistoon.</w:t>
      </w:r>
    </w:p>
    <w:p>
      <w:r>
        <w:rPr>
          <w:b/>
        </w:rPr>
        <w:t xml:space="preserve">Tulos</w:t>
      </w:r>
    </w:p>
    <w:p>
      <w:r>
        <w:t xml:space="preserve">Urakurssi</w:t>
      </w:r>
    </w:p>
    <w:p>
      <w:r>
        <w:rPr>
          <w:b/>
        </w:rPr>
        <w:t xml:space="preserve">Esimerkki 4.2568</w:t>
      </w:r>
    </w:p>
    <w:p>
      <w:r>
        <w:t xml:space="preserve">Lause 1: Katie löysi mekon, johon hän ihastui. Lause 2: Se sopi hänelle kuin hansikas. Lause 3: Hän meni ostamaan mekkoa, mutta se oli hänen budjettinsa ulkopuolella. Lause 4: Katie päätti pyytää myyjää pitelemään sitä. Lause 5: Katie kertoi siitä äidilleen, ja tämä osti sen hänelle.</w:t>
      </w:r>
    </w:p>
    <w:p>
      <w:r>
        <w:rPr>
          <w:b/>
        </w:rPr>
        <w:t xml:space="preserve">Tulos</w:t>
      </w:r>
    </w:p>
    <w:p>
      <w:r>
        <w:t xml:space="preserve">Uusi mekko</w:t>
      </w:r>
    </w:p>
    <w:p>
      <w:r>
        <w:rPr>
          <w:b/>
        </w:rPr>
        <w:t xml:space="preserve">Esimerkki 4.2569</w:t>
      </w:r>
    </w:p>
    <w:p>
      <w:r>
        <w:t xml:space="preserve">Lause 1: Cy oli autistinen, mutta tykkäsi silti pelata nettipelejä. Lause 2: Hänellä oli hyvä ystäväyhteisö, jota hän ei ollut koskaan tavannut. Lause 3: Kun hänen ystävänsä ehdottivat tapaamista paikallisessa baarissa, Cy joutui paniikkiin. Lause 4: Hän pystyi käsittelemään ihmisiä verkossa, mutta ei tosielämässä. Lause 5: Hänen oli pakko kieltäytyä tarjouksesta ja pitäytyä ystäviensä kanssa vain verkossa.</w:t>
      </w:r>
    </w:p>
    <w:p>
      <w:r>
        <w:rPr>
          <w:b/>
        </w:rPr>
        <w:t xml:space="preserve">Tulos</w:t>
      </w:r>
    </w:p>
    <w:p>
      <w:r>
        <w:t xml:space="preserve">Online-ystävät</w:t>
      </w:r>
    </w:p>
    <w:p>
      <w:r>
        <w:rPr>
          <w:b/>
        </w:rPr>
        <w:t xml:space="preserve">Esimerkki 4.2570</w:t>
      </w:r>
    </w:p>
    <w:p>
      <w:r>
        <w:t xml:space="preserve">Lause 1: Ashley ei ollut kovin hyvä ystävä. Lause 2: Hän oli kielteinen puhuessaan ystävilleen. Lause 3: Hän sai heidät tuntemaan olonsa huonoksi, ei hyväksi. Lause 4: Tiistaina hänen ystävänsä kaikki kertoivat hänelle, etteivät enää pitäneet hänestä. Lause 5: Ashley päätti, että hänen oli parannettava asennettaan.</w:t>
      </w:r>
    </w:p>
    <w:p>
      <w:r>
        <w:rPr>
          <w:b/>
        </w:rPr>
        <w:t xml:space="preserve">Tulos</w:t>
      </w:r>
    </w:p>
    <w:p>
      <w:r>
        <w:t xml:space="preserve">Vihollinen</w:t>
      </w:r>
    </w:p>
    <w:p>
      <w:r>
        <w:rPr>
          <w:b/>
        </w:rPr>
        <w:t xml:space="preserve">Esimerkki 4.2571</w:t>
      </w:r>
    </w:p>
    <w:p>
      <w:r>
        <w:t xml:space="preserve">Lause 1: Seuraavana vuonna äitini kysyi jälleen, mitä haluan joululahjaksi. Lause 2: Tällä kertaa pyysin lattianpäällystettä inhoavana matonpuhdistinta. Lause 3: Hän osti minulle uuden ison shampoon. Lause 4: Siitä on melkein vuosi. Lause 5: En koskaan oppinut käyttämään sitä.</w:t>
      </w:r>
    </w:p>
    <w:p>
      <w:r>
        <w:rPr>
          <w:b/>
        </w:rPr>
        <w:t xml:space="preserve">Tulos</w:t>
      </w:r>
    </w:p>
    <w:p>
      <w:r>
        <w:t xml:space="preserve">Seuraava vuosi</w:t>
      </w:r>
    </w:p>
    <w:p>
      <w:r>
        <w:rPr>
          <w:b/>
        </w:rPr>
        <w:t xml:space="preserve">Esimerkki 4.2572</w:t>
      </w:r>
    </w:p>
    <w:p>
      <w:r>
        <w:t xml:space="preserve">Lause 1: Sven ei pitänyt alkoholin nauttimisesta missään olosuhteissa. Lause 2: Hän jätti usein väliin tilaisuuksia, joihin sisältyi alkoholia. Lause 3: Eräänä iltana hänen tyttöystävänsä tarjosi hänelle pienen lasillisen viiniä. Lause 4: Sven päätti juoda juoman toivoen, että hän voisi todella pitää siitä. Lause 5: Valitettavasti viini ei maistunut niin hyvin, että Sven olisi muuttanut mielensä.</w:t>
      </w:r>
    </w:p>
    <w:p>
      <w:r>
        <w:rPr>
          <w:b/>
        </w:rPr>
        <w:t xml:space="preserve">Tulos</w:t>
      </w:r>
    </w:p>
    <w:p>
      <w:r>
        <w:t xml:space="preserve">Lasillinen viiniä</w:t>
      </w:r>
    </w:p>
    <w:p>
      <w:r>
        <w:rPr>
          <w:b/>
        </w:rPr>
        <w:t xml:space="preserve">Esimerkki 4.2573</w:t>
      </w:r>
    </w:p>
    <w:p>
      <w:r>
        <w:t xml:space="preserve">Lause 1: Claire osti uuden kultakalan kotiin. Lause 2: Hän pystytti sille akvaarion keittiön tiskipöydälle. Lause 3: Hän täytti kulhon puhtaalla vedellä ja laittoi kalan sinne. Lause 4: Sinä yönä Claire sai kissansa kiinni tassuttelemasta akvaariota. Lause 5: Nyt akvaarion yläosaa peittää levy, joka pitää kalat turvassa.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4.2574</w:t>
      </w:r>
    </w:p>
    <w:p>
      <w:r>
        <w:t xml:space="preserve">Lause 1: Toby oli juuri muuttanut uuteen taloon, ja piha kaipasi maisemointia. Lause 2: Hän päätti kokeilla puutarhanhoitoa. Lause 3: Häneltä kesti viikon perustaa tontti ja rakentaa puutarha. Lause 4: Kun se oli valmis, hän alkoi heti istuttaa. Lause 5: Hänen ilokseen hän sai muutaman viikon kuluessa kukkivia kasveja.</w:t>
      </w:r>
    </w:p>
    <w:p>
      <w:r>
        <w:rPr>
          <w:b/>
        </w:rPr>
        <w:t xml:space="preserve">Tulos</w:t>
      </w:r>
    </w:p>
    <w:p>
      <w:r>
        <w:t xml:space="preserve">Uusi puutarha</w:t>
      </w:r>
    </w:p>
    <w:p>
      <w:r>
        <w:rPr>
          <w:b/>
        </w:rPr>
        <w:t xml:space="preserve">Esimerkki 4.2575</w:t>
      </w:r>
    </w:p>
    <w:p>
      <w:r>
        <w:t xml:space="preserve">Lause 1: Törmäsin Terrieen uudelleen poikani syntymän jälkeen. Lause 2: Hän hymyili minulle kaupassa, ja menin juttelemaan hänen kanssaan. Lause 3: Hän oli niin iloinen nähdessään minut ja tietäessään, että olin kunnossa. Lause 4: Kerroin hänelle ensimmäistä kertaa, mitä olin käynyt läpi. Lause 5: Hän kertoi, että kaikki opettajat tiesivät aina, miten pahoinpidelty olin.</w:t>
      </w:r>
    </w:p>
    <w:p>
      <w:r>
        <w:rPr>
          <w:b/>
        </w:rPr>
        <w:t xml:space="preserve">Tulos</w:t>
      </w:r>
    </w:p>
    <w:p>
      <w:r>
        <w:t xml:space="preserve">Terrie</w:t>
      </w:r>
    </w:p>
    <w:p>
      <w:r>
        <w:rPr>
          <w:b/>
        </w:rPr>
        <w:t xml:space="preserve">Esimerkki 4.2576</w:t>
      </w:r>
    </w:p>
    <w:p>
      <w:r>
        <w:t xml:space="preserve">Lause 1: Tammy asui kaupungissa 17. kerroksessa. Lause 2: Kerran hän tuli töistä kotiin. Lause 3: Hän huomasi, että hissi oli rikki. Lause 4: Hän ei halunnut käyttää portaita päästäkseen kotiin. Lause 5: Hän päätti sen sijaan juoda kahvia läheisessä kahvilassa.</w:t>
      </w:r>
    </w:p>
    <w:p>
      <w:r>
        <w:rPr>
          <w:b/>
        </w:rPr>
        <w:t xml:space="preserve">Tulos</w:t>
      </w:r>
    </w:p>
    <w:p>
      <w:r>
        <w:t xml:space="preserve">Hissi</w:t>
      </w:r>
    </w:p>
    <w:p>
      <w:r>
        <w:rPr>
          <w:b/>
        </w:rPr>
        <w:t xml:space="preserve">Esimerkki 4.2577</w:t>
      </w:r>
    </w:p>
    <w:p>
      <w:r>
        <w:t xml:space="preserve">Lause 1: Robyn ja Rachel ovat olleet naimisissa viisi vuotta. Lause 2: He eivät tunnu enää koskaan olevan onnellisia yhdessä. Lause 3: Ennen he nauttivat toistensa seurasta. Lause 4: Nyt he nauttivat ajasta, jolloin he ovat erossa toisistaan. Lause 5: Robyn haluaa hakea avioeroa.</w:t>
      </w:r>
    </w:p>
    <w:p>
      <w:r>
        <w:rPr>
          <w:b/>
        </w:rPr>
        <w:t xml:space="preserve">Tulos</w:t>
      </w:r>
    </w:p>
    <w:p>
      <w:r>
        <w:t xml:space="preserve">Avioero</w:t>
      </w:r>
    </w:p>
    <w:p>
      <w:r>
        <w:rPr>
          <w:b/>
        </w:rPr>
        <w:t xml:space="preserve">Esimerkki 4.2578</w:t>
      </w:r>
    </w:p>
    <w:p>
      <w:r>
        <w:t xml:space="preserve">Lause 1: Tim oli uima-altaalla ystäviensä kanssa. Lause 2: He halusivat nähdä, kuka pystyy pidättämään hengityksensä pisimpään. Lause 3: Tim ehdotti kilpailua. Lause 4: Kaikki pitivät päänsä veden alla. Lause 5: Tim ponnahti viimeisenä esiin.</w:t>
      </w:r>
    </w:p>
    <w:p>
      <w:r>
        <w:rPr>
          <w:b/>
        </w:rPr>
        <w:t xml:space="preserve">Tulos</w:t>
      </w:r>
    </w:p>
    <w:p>
      <w:r>
        <w:t xml:space="preserve">Pidätä hengitystäsi</w:t>
      </w:r>
    </w:p>
    <w:p>
      <w:r>
        <w:rPr>
          <w:b/>
        </w:rPr>
        <w:t xml:space="preserve">Esimerkki 4.2579</w:t>
      </w:r>
    </w:p>
    <w:p>
      <w:r>
        <w:t xml:space="preserve">Lause 1: Alliella oli keskittymisvaikeuksia. Lause 2: Hän oli melko järkyttynyt siitä. Lause 3: Hänellä oli huomenna koe. Lause 4: Hänen oli päästävä siihen. Lause 5: Mutta valitettavasti hän ei pystynyt siihen.</w:t>
      </w:r>
    </w:p>
    <w:p>
      <w:r>
        <w:rPr>
          <w:b/>
        </w:rPr>
        <w:t xml:space="preserve">Tulos</w:t>
      </w:r>
    </w:p>
    <w:p>
      <w:r>
        <w:t xml:space="preserve">Ei voinut koskaan keskittyä</w:t>
      </w:r>
    </w:p>
    <w:p>
      <w:r>
        <w:rPr>
          <w:b/>
        </w:rPr>
        <w:t xml:space="preserve">Esimerkki 4.2580</w:t>
      </w:r>
    </w:p>
    <w:p>
      <w:r>
        <w:t xml:space="preserve">Lause 1: Hänen isänsä löi häntä ja kaatoi hänet maahan. Lause 2: Isä potkaisi häntä useita kertoja kylkeen. Lause 3: Myöhemmin hän sai tietää, että toinen hänen munuaisistaan oli tuhoutunut. Lause 4: Isä luovutettiin sisäisen turvallisuuden ministeriöön. Lause 5: Häntä ei koskaan tutkittu.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Esimerkki 4.2581</w:t>
      </w:r>
    </w:p>
    <w:p>
      <w:r>
        <w:t xml:space="preserve">Lause 1: Tom oli lähdössä lomalle. Lause 2: Hänen lentonsa myöhästyi. Lause 3: Se tapahtui monta kertaa. Lause 4: Tom valitti siitä. Lause 5: He antoivat hänelle pienen hyvityksen.</w:t>
      </w:r>
    </w:p>
    <w:p>
      <w:r>
        <w:rPr>
          <w:b/>
        </w:rPr>
        <w:t xml:space="preserve">Tulos</w:t>
      </w:r>
    </w:p>
    <w:p>
      <w:r>
        <w:t xml:space="preserve">Myöhästynyt matka</w:t>
      </w:r>
    </w:p>
    <w:p>
      <w:r>
        <w:rPr>
          <w:b/>
        </w:rPr>
        <w:t xml:space="preserve">Esimerkki 4.2582</w:t>
      </w:r>
    </w:p>
    <w:p>
      <w:r>
        <w:t xml:space="preserve">Lause 1: Sam oli tekemässä hot dogeja. Lause 2: Hän päätti tehdä ne pannulla. Lause 3: Rasva alkoi roiskua ympäriinsä. Lause 4: Osa siitä joutui Samin silmään. Lause 5: Hän oli hetken aikaa loukkaantunut.</w:t>
      </w:r>
    </w:p>
    <w:p>
      <w:r>
        <w:rPr>
          <w:b/>
        </w:rPr>
        <w:t xml:space="preserve">Tulos</w:t>
      </w:r>
    </w:p>
    <w:p>
      <w:r>
        <w:t xml:space="preserve">Kuuma rasva</w:t>
      </w:r>
    </w:p>
    <w:p>
      <w:r>
        <w:rPr>
          <w:b/>
        </w:rPr>
        <w:t xml:space="preserve">Esimerkki 4.2583</w:t>
      </w:r>
    </w:p>
    <w:p>
      <w:r>
        <w:t xml:space="preserve">Lause 1: Mary oli rannalla perheensä kanssa. Lause 2: Jossain vaiheessa meri vetäytyi satojen metrien päähän rannasta. Lause 3: Mary muisti lukeneensa kirjasta, että tämä oli merkki suuresta aallosta. Lause 4: Hän huusi ja kiljui ja sai kaikki pois rannalta. Lause 5: Pian sen jälkeen rantaan rysähti tosiaan 30 jalan pituinen aalto.</w:t>
      </w:r>
    </w:p>
    <w:p>
      <w:r>
        <w:rPr>
          <w:b/>
        </w:rPr>
        <w:t xml:space="preserve">Tulos</w:t>
      </w:r>
    </w:p>
    <w:p>
      <w:r>
        <w:t xml:space="preserve">Vuorovesiaalto</w:t>
      </w:r>
    </w:p>
    <w:p>
      <w:r>
        <w:rPr>
          <w:b/>
        </w:rPr>
        <w:t xml:space="preserve">Esimerkki 4.2584</w:t>
      </w:r>
    </w:p>
    <w:p>
      <w:r>
        <w:t xml:space="preserve">Lause 1: Pat halusi kukkia pihalleen. Lause 2: Hän istutti auringonkukkia, ja ne kasvoivat isoiksi ja korkeiksi. Lause 3: Niillä oli kirkkaan keltaiset kukat, jotka olivat kauniita. Lause 4: Kun kukat olivat täysikasvuisia, Pat leikkasi ne pois. Lause 5: Hän laittoi ne maljakkoon ja ihaili niitä.</w:t>
      </w:r>
    </w:p>
    <w:p>
      <w:r>
        <w:rPr>
          <w:b/>
        </w:rPr>
        <w:t xml:space="preserve">Tulos</w:t>
      </w:r>
    </w:p>
    <w:p>
      <w:r>
        <w:t xml:space="preserve">Auringonkukka</w:t>
      </w:r>
    </w:p>
    <w:p>
      <w:r>
        <w:rPr>
          <w:b/>
        </w:rPr>
        <w:t xml:space="preserve">Esimerkki 4.2585</w:t>
      </w:r>
    </w:p>
    <w:p>
      <w:r>
        <w:t xml:space="preserve">Lause 1: Dottie heilutti verkkoa ilmassa. Lause 2: Hän pyydysti perhosia kesäauringossa. Lause 3: Siellä oli erityisen lihava perhonen, jolla oli keltaisia ja mustia raitoja. Lause 4: Verkkoa heilauttamalla Dottie nappasi perhosen. Lause 5: Tarkemmat tutkimukset paljastivat, että perhonen oli itse asiassa kimalainen.</w:t>
      </w:r>
    </w:p>
    <w:p>
      <w:r>
        <w:rPr>
          <w:b/>
        </w:rPr>
        <w:t xml:space="preserve">Tulos</w:t>
      </w:r>
    </w:p>
    <w:p>
      <w:r>
        <w:t xml:space="preserve">Kimalaisen lento</w:t>
      </w:r>
    </w:p>
    <w:p>
      <w:r>
        <w:rPr>
          <w:b/>
        </w:rPr>
        <w:t xml:space="preserve">Esimerkki 4.2586</w:t>
      </w:r>
    </w:p>
    <w:p>
      <w:r>
        <w:t xml:space="preserve">Lause 1: Gina menestyi hyvin koulussa, mutta hän oli ujo. Lause 2: Hänen opettajansa antoi hänelle roolin, jossa hän kertoi luokan näytelmästä. Lause 3: Gina ei halunnut olla mukana näytelmässä. Lause 4: Hän näki yleisön ja jähmettyi. Lause 5: Gina juoksi itkien pois näyttämöltä.</w:t>
      </w:r>
    </w:p>
    <w:p>
      <w:r>
        <w:rPr>
          <w:b/>
        </w:rPr>
        <w:t xml:space="preserve">Tulos</w:t>
      </w:r>
    </w:p>
    <w:p>
      <w:r>
        <w:t xml:space="preserve">Luokkanäytelmä</w:t>
      </w:r>
    </w:p>
    <w:p>
      <w:r>
        <w:rPr>
          <w:b/>
        </w:rPr>
        <w:t xml:space="preserve">Esimerkki 4.2587</w:t>
      </w:r>
    </w:p>
    <w:p>
      <w:r>
        <w:t xml:space="preserve">Lause 1: Jake piti koiraansa yli 12 vuotta. Lause 2: Se oli lähellä hänen elämänsä loppua. Lause 3: Jake huomasi sen kamppailevan ja kärsivän tuskasta. Lause 4: Jossain vaiheessa sen lonkka murtui, ja Jake tiesi, mitä hänen oli tehtävä. Lause 5: Koira lopetettiin varovasti.</w:t>
      </w:r>
    </w:p>
    <w:p>
      <w:r>
        <w:rPr>
          <w:b/>
        </w:rPr>
        <w:t xml:space="preserve">Tulos</w:t>
      </w:r>
    </w:p>
    <w:p>
      <w:r>
        <w:t xml:space="preserve">Vanha koira</w:t>
      </w:r>
    </w:p>
    <w:p>
      <w:r>
        <w:rPr>
          <w:b/>
        </w:rPr>
        <w:t xml:space="preserve">Esimerkki 4.2588</w:t>
      </w:r>
    </w:p>
    <w:p>
      <w:r>
        <w:t xml:space="preserve">Lause 1: Jim rakasti vettä. Lause 2: Hän vietti aikaa järvellä aina kun pystyi. Lause 3: Eräänä päivänä hän otti veneensä mukaan. Lause 4: Hän meloi sillä tuntikausia. Lause 5: Jim oli niin rauhallinen veneillessään.</w:t>
      </w:r>
    </w:p>
    <w:p>
      <w:r>
        <w:rPr>
          <w:b/>
        </w:rPr>
        <w:t xml:space="preserve">Tulos</w:t>
      </w:r>
    </w:p>
    <w:p>
      <w:r>
        <w:t xml:space="preserve">Järvi</w:t>
      </w:r>
    </w:p>
    <w:p>
      <w:r>
        <w:rPr>
          <w:b/>
        </w:rPr>
        <w:t xml:space="preserve">Esimerkki 4.2589</w:t>
      </w:r>
    </w:p>
    <w:p>
      <w:r>
        <w:t xml:space="preserve">Lause 1: Will kutsui tyttöystävänsä Ginan luokseen illalliselle. Lause 2: Will osti kaikki ainekset hyvää ateriaa varten. Lause 3: Will meni aloittamaan ruoanlaittoa ja huomasi, että uuni oli rikki. Lause 4: Gina saapui pian tämän havainnon jälkeen. Lause 5: Will ja Gina nauttivat sen sijaan sinä iltana tilatun pizzan.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4.2590</w:t>
      </w:r>
    </w:p>
    <w:p>
      <w:r>
        <w:t xml:space="preserve">Lause 1: Karen oli aina halunnut perheen. Lause 2: Pienenä tyttönä hän kasvoi orpokodissa. Lause 3: Hän täytti 18 vuotta, eikä häntä ollut koskaan adoptoitu. Lause 4: Hänen ainoa prioriteettinsa elämässä oli saada ympärilleen suuri perhe. Lause 5: Nyt 60-vuotiaana hänellä on viisi lasta ja 14 lapsenlasta.</w:t>
      </w:r>
    </w:p>
    <w:p>
      <w:r>
        <w:rPr>
          <w:b/>
        </w:rPr>
        <w:t xml:space="preserve">Tulos</w:t>
      </w:r>
    </w:p>
    <w:p>
      <w:r>
        <w:t xml:space="preserve">Iso onnellinen perhe</w:t>
      </w:r>
    </w:p>
    <w:p>
      <w:r>
        <w:rPr>
          <w:b/>
        </w:rPr>
        <w:t xml:space="preserve">Esimerkki 4.2591</w:t>
      </w:r>
    </w:p>
    <w:p>
      <w:r>
        <w:t xml:space="preserve">Lause 1: Aaron oli ylpeä perheensä historiasta. Lause 2: Aina kun hän matkusti metrolla, hän ajatteli esi-isiään. Lause 3: He olivat tehneet kovasti töitä tunneleissa, ja jotkut olivat jopa kuolleet. Lause 4: Siksi Aaron rukoili heidän puolestaan joka kerta, kun hän oli metrossa. Lause 5: Ja jätti kukkia hyvinvoinnille.</w:t>
      </w:r>
    </w:p>
    <w:p>
      <w:r>
        <w:rPr>
          <w:b/>
        </w:rPr>
        <w:t xml:space="preserve">Tulos</w:t>
      </w:r>
    </w:p>
    <w:p>
      <w:r>
        <w:t xml:space="preserve">Menneisyyden kunnioittaminen</w:t>
      </w:r>
    </w:p>
    <w:p>
      <w:r>
        <w:rPr>
          <w:b/>
        </w:rPr>
        <w:t xml:space="preserve">Esimerkki 4.2592</w:t>
      </w:r>
    </w:p>
    <w:p>
      <w:r>
        <w:t xml:space="preserve">Lause 1: Luolamies löi peuraa. Lause 2: Hän kantoi peuran takaisin leiriin. Lause 3: Hänen klaaninsa oli innoissaan. Lause 4: Luolamiehelle järjestettiin juhlat. Lause 5: Hänellä oli monia yöllisiä nautintoja.</w:t>
      </w:r>
    </w:p>
    <w:p>
      <w:r>
        <w:rPr>
          <w:b/>
        </w:rPr>
        <w:t xml:space="preserve">Tulos</w:t>
      </w:r>
    </w:p>
    <w:p>
      <w:r>
        <w:t xml:space="preserve">Yön nautinnot</w:t>
      </w:r>
    </w:p>
    <w:p>
      <w:r>
        <w:rPr>
          <w:b/>
        </w:rPr>
        <w:t xml:space="preserve">Esimerkki 4.2593</w:t>
      </w:r>
    </w:p>
    <w:p>
      <w:r>
        <w:t xml:space="preserve">Lause 1: Jerome haki erittäin haluttua työpaikkaa. Lause 2: Hän valehteli haastattelussa saadakseen itsensä näyttämään hyvältä. Lause 3: Hän lupasi tehdä tarvittaessa viikonlopputöitä tehdäkseen vaikutuksen pomoonsa. Lause 4: Mutta lopulta hän sai potkut. Lause 5: Vääristely ei tuottanutkaan tulosta, kuten hän oli toivonut.</w:t>
      </w:r>
    </w:p>
    <w:p>
      <w:r>
        <w:rPr>
          <w:b/>
        </w:rPr>
        <w:t xml:space="preserve">Tulos</w:t>
      </w:r>
    </w:p>
    <w:p>
      <w:r>
        <w:t xml:space="preserve">Harhaanjohtaminen</w:t>
      </w:r>
    </w:p>
    <w:p>
      <w:r>
        <w:rPr>
          <w:b/>
        </w:rPr>
        <w:t xml:space="preserve">Esimerkki 4.2594</w:t>
      </w:r>
    </w:p>
    <w:p>
      <w:r>
        <w:t xml:space="preserve">Lause 1: Heather meni ystävänsä kanssa heavy metal -konserttiin. Lause 2: Hän on aina inhonnut heavy metalia, mutta meni silti. Lause 3: Hän halusi hengailla ystävänsä kanssa. Lause 4: Hän itse asiassa innostui joistakin kappaleista. Lause 5: Keikan päätteeksi Heather oli heavy metal -fani.</w:t>
      </w:r>
    </w:p>
    <w:p>
      <w:r>
        <w:rPr>
          <w:b/>
        </w:rPr>
        <w:t xml:space="preserve">Tulos</w:t>
      </w:r>
    </w:p>
    <w:p>
      <w:r>
        <w:t xml:space="preserve">Raskas metalli</w:t>
      </w:r>
    </w:p>
    <w:p>
      <w:r>
        <w:rPr>
          <w:b/>
        </w:rPr>
        <w:t xml:space="preserve">Esimerkki 4.2595</w:t>
      </w:r>
    </w:p>
    <w:p>
      <w:r>
        <w:t xml:space="preserve">Lause 1: Pariskunta kävi läpi ikävää avioeroa. Lause 2: Heidän oli mentävä oikeuteen jakamaan omaisuutensa. Lause 3: Tuomari antoi heille päätöksensä. Lause 4: Molemmat osapuolet olivat vihaisia ja katkeria. Lause 5: Kuuleminen oli ollut jännittynyt.</w:t>
      </w:r>
    </w:p>
    <w:p>
      <w:r>
        <w:rPr>
          <w:b/>
        </w:rPr>
        <w:t xml:space="preserve">Tulos</w:t>
      </w:r>
    </w:p>
    <w:p>
      <w:r>
        <w:t xml:space="preserve">Tuomioistuimen tapaus</w:t>
      </w:r>
    </w:p>
    <w:p>
      <w:r>
        <w:rPr>
          <w:b/>
        </w:rPr>
        <w:t xml:space="preserve">Esimerkki 4.2596</w:t>
      </w:r>
    </w:p>
    <w:p>
      <w:r>
        <w:t xml:space="preserve">Lause 1: Dave oli bakteerikammoinen. Lause 2: Hän joutui pesemään kätensä noin sata kertaa päivässä. Lause 3: Hän oli elokuvissa ystäviensä kanssa ja nousi käymään vessassa. Lause 4: Hän kompastui ja kaatui matkalla ulos teatterista. Lause 5: Hänen kämmenensä jäivät kiinni tahmeaan limaan, hän juoksi ulos eikä koskaan palannut.</w:t>
      </w:r>
    </w:p>
    <w:p>
      <w:r>
        <w:rPr>
          <w:b/>
        </w:rPr>
        <w:t xml:space="preserve">Tulos</w:t>
      </w:r>
    </w:p>
    <w:p>
      <w:r>
        <w:t xml:space="preserve">Elokuvateatterin lattiat</w:t>
      </w:r>
    </w:p>
    <w:p>
      <w:r>
        <w:rPr>
          <w:b/>
        </w:rPr>
        <w:t xml:space="preserve">Esimerkki 4.2597</w:t>
      </w:r>
    </w:p>
    <w:p>
      <w:r>
        <w:t xml:space="preserve">Lause 1: Lance aikoi lyödä vetoa. Lause 2: Hän ajatteli tehdä siitä ison vedon. Lause 3: Hän aikoi lyödä kaikki säästönsä vetoa kisasta. Lause 4: Kilpailupäivä on koittanut. Lause 5: Lance ylittää maaliviivan ja voittaa kaiken!</w:t>
      </w:r>
    </w:p>
    <w:p>
      <w:r>
        <w:rPr>
          <w:b/>
        </w:rPr>
        <w:t xml:space="preserve">Tulos</w:t>
      </w:r>
    </w:p>
    <w:p>
      <w:r>
        <w:t xml:space="preserve">Lance voittaa</w:t>
      </w:r>
    </w:p>
    <w:p>
      <w:r>
        <w:rPr>
          <w:b/>
        </w:rPr>
        <w:t xml:space="preserve">Esimerkki 4.2598</w:t>
      </w:r>
    </w:p>
    <w:p>
      <w:r>
        <w:t xml:space="preserve">Lause 1: Sähköjen katkeamisesta oli kulunut kolme tuntia. Lause 2: Sähkökatkos näytti siltä, ettei se loppuisi koskaan. Lause 3: Kate päätti mennä autoonsa lataamaan puhelimensa. Lause 4: Juuri silloin kadun valot palasivat. Lause 5: Koko kortteli alkoi hurrata.</w:t>
      </w:r>
    </w:p>
    <w:p>
      <w:r>
        <w:rPr>
          <w:b/>
        </w:rPr>
        <w:t xml:space="preserve">Tulos</w:t>
      </w:r>
    </w:p>
    <w:p>
      <w:r>
        <w:t xml:space="preserve">Tehon palautus</w:t>
      </w:r>
    </w:p>
    <w:p>
      <w:r>
        <w:rPr>
          <w:b/>
        </w:rPr>
        <w:t xml:space="preserve">Esimerkki 4.2599</w:t>
      </w:r>
    </w:p>
    <w:p>
      <w:r>
        <w:t xml:space="preserve">Lause 1: Kävimme eilen rannalla. Lause 2: Yhtäkkiä alkoi sataa. Lause 3: Meidän oli pakko juosta suojaan. Lause 4: Kaikki oli läpimärkää. Lause 5: Se oli pettymys, koska meidän piti ajaa kotiin.</w:t>
      </w:r>
    </w:p>
    <w:p>
      <w:r>
        <w:rPr>
          <w:b/>
        </w:rPr>
        <w:t xml:space="preserve">Tulos</w:t>
      </w:r>
    </w:p>
    <w:p>
      <w:r>
        <w:t xml:space="preserve">Sateessa kiinni</w:t>
      </w:r>
    </w:p>
    <w:p>
      <w:r>
        <w:rPr>
          <w:b/>
        </w:rPr>
        <w:t xml:space="preserve">Esimerkki 4.2600</w:t>
      </w:r>
    </w:p>
    <w:p>
      <w:r>
        <w:t xml:space="preserve">Lause 1: Brian rakasti vauvoja. Lause 2: Hänen mielestään ne olivat hyvin söpöjä. Lause 3: Eräänä päivänä hän näki kadulla vauvan. Lause 4: Hän piti sitä sylissä, kunnes sen äiti palasi. Lause 5: Äiti kiitti Briania vuolaasti avusta.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Esimerkki 4.2601</w:t>
      </w:r>
    </w:p>
    <w:p>
      <w:r>
        <w:t xml:space="preserve">Lause 1: Jennifer oli naimisissa chicagolaisen poliisin kanssa. Lause 2: Joka päivä, kun hänen miehensä meni töihin, Jennifer oli huolissaan miehestä. Lause 3: Joka päivä, kun mies tuli kotiin, hän oli hyvin kiitollinen. Lause 4: Hän tiesi, että mies oli siellä tekemässä oikein. Lause 5: Mitä enemmän hän ajatteli asiaa, sitä enemmän hän oli ylpeä puolisostaan.</w:t>
      </w:r>
    </w:p>
    <w:p>
      <w:r>
        <w:rPr>
          <w:b/>
        </w:rPr>
        <w:t xml:space="preserve">Tulos</w:t>
      </w:r>
    </w:p>
    <w:p>
      <w:r>
        <w:t xml:space="preserve">Poliisin vaimo</w:t>
      </w:r>
    </w:p>
    <w:p>
      <w:r>
        <w:rPr>
          <w:b/>
        </w:rPr>
        <w:t xml:space="preserve">Esimerkki 4.2602</w:t>
      </w:r>
    </w:p>
    <w:p>
      <w:r>
        <w:t xml:space="preserve">Lause 1: Joey on aina halunnut asua jossain lämpimämmässä paikassa. Lause 2: Hän päättää muuttaa Floridaan. Lause 3: Kun hän pääsee sinne, hän rakastaa säätä. Lause 4: Hän käyttää shortseja melkein joka päivä. Lause 5: Joey on onnellinen siitä, että hän muutti lämpimään paikkaan.</w:t>
      </w:r>
    </w:p>
    <w:p>
      <w:r>
        <w:rPr>
          <w:b/>
        </w:rPr>
        <w:t xml:space="preserve">Tulos</w:t>
      </w:r>
    </w:p>
    <w:p>
      <w:r>
        <w:t xml:space="preserve">Joey muuttaa Floridaan</w:t>
      </w:r>
    </w:p>
    <w:p>
      <w:r>
        <w:rPr>
          <w:b/>
        </w:rPr>
        <w:t xml:space="preserve">Esimerkki 4.2603</w:t>
      </w:r>
    </w:p>
    <w:p>
      <w:r>
        <w:t xml:space="preserve">Lause 1: Linda rakasti leipoa perheelleen. Lause 2: Hän teki keksejä, joista hänen lapsensa pitivät. Lause 3: He ahmivat ne heti koulusta tultuaan. Lause 4: Linda katsoi tyhjää lautasta epäuskoisena. Lause 5: Hänen täytyisi tehdä lisää huomenna.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4.2604</w:t>
      </w:r>
    </w:p>
    <w:p>
      <w:r>
        <w:t xml:space="preserve">Lause 1: Anna palkattiin valmistamaan hoagie-paistia paikallisessa kuppilassa. Lause 2: Hän ajatteli, että se olisi hyvin helppoa työtä. Lause 3: Mutta ruuhka-aikana hänellä oli kymmeniä tilauksia kerrallaan! Lause 4: Annan oli oltava hyvin nopea, hyvin nopeasti! Lause 5: Onneksi hän oppi nopeasti ja piti nopeasta tahdista!</w:t>
      </w:r>
    </w:p>
    <w:p>
      <w:r>
        <w:rPr>
          <w:b/>
        </w:rPr>
        <w:t xml:space="preserve">Tulos</w:t>
      </w:r>
    </w:p>
    <w:p>
      <w:r>
        <w:t xml:space="preserve">Hoagies</w:t>
      </w:r>
    </w:p>
    <w:p>
      <w:r>
        <w:rPr>
          <w:b/>
        </w:rPr>
        <w:t xml:space="preserve">Esimerkki 4.2605</w:t>
      </w:r>
    </w:p>
    <w:p>
      <w:r>
        <w:t xml:space="preserve">Lause 1: Ava oli kuusitoista ja osallistui Junior Miss Maine -kilpailuun. Lause 2: Hän oli hermostunut mutta toiveikas. Lause 3: Hän halusi koulun päätyttyä malliksi. Lause 4: Ava oli otettu ja innoissaan voittaessaan Junior Miss Mainen kruunun! Lause 5: Hän melkein itki ottaessaan kunnian vastaan.</w:t>
      </w:r>
    </w:p>
    <w:p>
      <w:r>
        <w:rPr>
          <w:b/>
        </w:rPr>
        <w:t xml:space="preserve">Tulos</w:t>
      </w:r>
    </w:p>
    <w:p>
      <w:r>
        <w:t xml:space="preserve">Miss Maine</w:t>
      </w:r>
    </w:p>
    <w:p>
      <w:r>
        <w:rPr>
          <w:b/>
        </w:rPr>
        <w:t xml:space="preserve">Esimerkki 4.2606</w:t>
      </w:r>
    </w:p>
    <w:p>
      <w:r>
        <w:t xml:space="preserve">Lause 1: Joshuan käsivarteen sattui kovasti. Lause 2: Hän päätti mennä sairaalaan. Lause 3: Lääkäri otti röntgenkuvat. Lause 4: Lopulta lääkäri totesi, että hänen kätensä oli murtunut. Lause 5: Monien kuukausien jälkeen Joshuan käsivarsi oli kunnossa.</w:t>
      </w:r>
    </w:p>
    <w:p>
      <w:r>
        <w:rPr>
          <w:b/>
        </w:rPr>
        <w:t xml:space="preserve">Tulos</w:t>
      </w:r>
    </w:p>
    <w:p>
      <w:r>
        <w:t xml:space="preserve">Käsi</w:t>
      </w:r>
    </w:p>
    <w:p>
      <w:r>
        <w:rPr>
          <w:b/>
        </w:rPr>
        <w:t xml:space="preserve">Esimerkki 4.2607</w:t>
      </w:r>
    </w:p>
    <w:p>
      <w:r>
        <w:t xml:space="preserve">Lause 1: Olivia remontoi taloaan. Lause 2: Hän repi seinän irti ja levitti paljon pölyä. Lause 3: Se peitti hänen koko ruokasalinsa. Lause 4: Hän pyyhki pölyä yhä uudelleen ja uudelleen. Lause 5: Lopulta Olivia kutsui siivoojan avukseen.</w:t>
      </w:r>
    </w:p>
    <w:p>
      <w:r>
        <w:rPr>
          <w:b/>
        </w:rPr>
        <w:t xml:space="preserve">Tulos</w:t>
      </w:r>
    </w:p>
    <w:p>
      <w:r>
        <w:t xml:space="preserve">Pöly</w:t>
      </w:r>
    </w:p>
    <w:p>
      <w:r>
        <w:rPr>
          <w:b/>
        </w:rPr>
        <w:t xml:space="preserve">Esimerkki 4.2608</w:t>
      </w:r>
    </w:p>
    <w:p>
      <w:r>
        <w:t xml:space="preserve">Lause 1: Adam sai uuden työpaikan. Lause 2: Hän aikoi kirjoittaa tietoja. Lause 3: Hänet työnnettiin nopeasti. Lause 4: Hän voitti paljon palkintoja. Lause 5: He ylensivät Adamin.</w:t>
      </w:r>
    </w:p>
    <w:p>
      <w:r>
        <w:rPr>
          <w:b/>
        </w:rPr>
        <w:t xml:space="preserve">Tulos</w:t>
      </w:r>
    </w:p>
    <w:p>
      <w:r>
        <w:t xml:space="preserve">Tyyppi Nopea</w:t>
      </w:r>
    </w:p>
    <w:p>
      <w:r>
        <w:rPr>
          <w:b/>
        </w:rPr>
        <w:t xml:space="preserve">Esimerkki 4.2609</w:t>
      </w:r>
    </w:p>
    <w:p>
      <w:r>
        <w:t xml:space="preserve">Lause 1: Leiriläiset tekivät leivoksia. Lause 2: He käyttivät vaahtokarkkeja ja ylimääräistä suklaata. Lause 3: He kaikki söivät niitä leirinuotion äärellä. Lause 4: S'moret olivat herkullisia. Lause 5: Se oli heidän lempiherkkunsa leirillä!</w:t>
      </w:r>
    </w:p>
    <w:p>
      <w:r>
        <w:rPr>
          <w:b/>
        </w:rPr>
        <w:t xml:space="preserve">Tulos</w:t>
      </w:r>
    </w:p>
    <w:p>
      <w:r>
        <w:t xml:space="preserve">S'mores</w:t>
      </w:r>
    </w:p>
    <w:p>
      <w:r>
        <w:rPr>
          <w:b/>
        </w:rPr>
        <w:t xml:space="preserve">Esimerkki 4.2610</w:t>
      </w:r>
    </w:p>
    <w:p>
      <w:r>
        <w:t xml:space="preserve">Lause 1: Caden halusi tehdä pilan yhdelle opettajistaan. Lause 2: Hän kirjoitti ilkeän viestin pyyhekumitaululle. Lause 3: Caden kirjoitti lapun pysyvällä tussilla. Lause 4: Lappu ei pyyhkiytynyt pois. Lause 5: Caden joutui vaikeuksiin ja hänen piti vaihtaa taulu.</w:t>
      </w:r>
    </w:p>
    <w:p>
      <w:r>
        <w:rPr>
          <w:b/>
        </w:rPr>
        <w:t xml:space="preserve">Tulos</w:t>
      </w:r>
    </w:p>
    <w:p>
      <w:r>
        <w:t xml:space="preserve">Kuivapyyhintätaulu</w:t>
      </w:r>
    </w:p>
    <w:p>
      <w:r>
        <w:rPr>
          <w:b/>
        </w:rPr>
        <w:t xml:space="preserve">Esimerkki 4.2611</w:t>
      </w:r>
    </w:p>
    <w:p>
      <w:r>
        <w:t xml:space="preserve">Lause 1: Mummo valmistautui eräänä iltana bingoon ja halusi olla villi. Lause 2: Hän nousi punaiseen autoonsa ja lähti ajamaan kovaa vauhtia bingohalliin. Lause 3: Matkalla sinne hän huusi ikkunasta kirosanoja jalankulkijoille. Lause 4: Poliisi näki mummon käyttäytyvän näin ja pysäytti hänet. Lause 5: Mummo käyttäytyi kuin herttainen vanha rouva, ja poliisi päästi hänet menemään.</w:t>
      </w:r>
    </w:p>
    <w:p>
      <w:r>
        <w:rPr>
          <w:b/>
        </w:rPr>
        <w:t xml:space="preserve">Tulos</w:t>
      </w:r>
    </w:p>
    <w:p>
      <w:r>
        <w:t xml:space="preserve">Mummo villiintyy</w:t>
      </w:r>
    </w:p>
    <w:p>
      <w:r>
        <w:rPr>
          <w:b/>
        </w:rPr>
        <w:t xml:space="preserve">Esimerkki 4.2612</w:t>
      </w:r>
    </w:p>
    <w:p>
      <w:r>
        <w:t xml:space="preserve">Lause 1: Raul kirjoitti rakkauskirjeen lukioaikaiselle rakkaalleen. Lause 2: Hän laittoi kirjeen vahingossa väärään kaappiin. Lause 3: Kirje päätyi lukion pelinrakentajan kaappiin. Lause 4: Raul sai tietää virheestään seuraavana päivänä. Lause 5: Pelinrakentaja toimitutti kukkia Raulin kotiin.</w:t>
      </w:r>
    </w:p>
    <w:p>
      <w:r>
        <w:rPr>
          <w:b/>
        </w:rPr>
        <w:t xml:space="preserve">Tulos</w:t>
      </w:r>
    </w:p>
    <w:p>
      <w:r>
        <w:t xml:space="preserve">Raulin kirje</w:t>
      </w:r>
    </w:p>
    <w:p>
      <w:r>
        <w:rPr>
          <w:b/>
        </w:rPr>
        <w:t xml:space="preserve">Esimerkki 4.2613</w:t>
      </w:r>
    </w:p>
    <w:p>
      <w:r>
        <w:t xml:space="preserve">Lause 1: Pojallani oli koulussa sikhiystävä. Lause 2: G oli mukava poika, joka leikki hyvin muiden kanssa. Lause 3: Hän käytti turbaania eikä koskaan leikannut hiuksiaan tapansa mukaan. Lause 4: Hätätilanne 911:n jälkeen G leikkasi hiuksensa. Lause 5: Hän pelkäsi, että häntä luullaan terroristiksi.</w:t>
      </w:r>
    </w:p>
    <w:p>
      <w:r>
        <w:rPr>
          <w:b/>
        </w:rPr>
        <w:t xml:space="preserve">Tulos</w:t>
      </w:r>
    </w:p>
    <w:p>
      <w:r>
        <w:t xml:space="preserve">Sikhit</w:t>
      </w:r>
    </w:p>
    <w:p>
      <w:r>
        <w:rPr>
          <w:b/>
        </w:rPr>
        <w:t xml:space="preserve">Esimerkki 4.2614</w:t>
      </w:r>
    </w:p>
    <w:p>
      <w:r>
        <w:t xml:space="preserve">Lause 1: Tom oli juuri muuttanut itärannikolle. Lause 2: Eräänä yönä kuului lieviä järistyksiä. Lause 3: Tom ei ollut koskaan ennen tuntenut sellaista. Lause 4: Hän säikähti ja alkoi huutaa. Lause 5: Kaikki hänen ystävänsä pilkkasivat häntä.</w:t>
      </w:r>
    </w:p>
    <w:p>
      <w:r>
        <w:rPr>
          <w:b/>
        </w:rPr>
        <w:t xml:space="preserve">Tulos</w:t>
      </w:r>
    </w:p>
    <w:p>
      <w:r>
        <w:t xml:space="preserve">Kevyt vapina</w:t>
      </w:r>
    </w:p>
    <w:p>
      <w:r>
        <w:rPr>
          <w:b/>
        </w:rPr>
        <w:t xml:space="preserve">Esimerkki 4.2615</w:t>
      </w:r>
    </w:p>
    <w:p>
      <w:r>
        <w:t xml:space="preserve">Lause 1: Tom kävi säännöllisessä tarkastuksessa. Lause 2: Lääkäri löysi kyhmyn. Lause 3: Tomille ilmoitettiin, että kyseessä oli kasvain. Lause 4: Hänelle annettiin erilaisia hoitovaihtoehtoja. Lause 5: Tomia pelotti, mutta hän halusi taistella.</w:t>
      </w:r>
    </w:p>
    <w:p>
      <w:r>
        <w:rPr>
          <w:b/>
        </w:rPr>
        <w:t xml:space="preserve">Tulos</w:t>
      </w:r>
    </w:p>
    <w:p>
      <w:r>
        <w:t xml:space="preserve">Kasvain</w:t>
      </w:r>
    </w:p>
    <w:p>
      <w:r>
        <w:rPr>
          <w:b/>
        </w:rPr>
        <w:t xml:space="preserve">Esimerkki 4.2616</w:t>
      </w:r>
    </w:p>
    <w:p>
      <w:r>
        <w:t xml:space="preserve">Lause 1: Jodie oli ollut huonossa suhteessa. Lause 2: Hän halusi päästä siitä eroon. Lause 3: Hän sanoi poikaystävälleen, että oli aika erota. Lause 4: Hänen poikaystävänsä suostui yllättäen. Lause 5: Jodie pääsi lopulta eroon huonosta suhteesta.</w:t>
      </w:r>
    </w:p>
    <w:p>
      <w:r>
        <w:rPr>
          <w:b/>
        </w:rPr>
        <w:t xml:space="preserve">Tulos</w:t>
      </w:r>
    </w:p>
    <w:p>
      <w:r>
        <w:t xml:space="preserve">Jodien eroaminen</w:t>
      </w:r>
    </w:p>
    <w:p>
      <w:r>
        <w:rPr>
          <w:b/>
        </w:rPr>
        <w:t xml:space="preserve">Esimerkki 4.2617</w:t>
      </w:r>
    </w:p>
    <w:p>
      <w:r>
        <w:t xml:space="preserve">Lause 1: Tom halusi lähteä ulkomaille. Lause 2: Hän löysi halvan lennon Tanskaan. Lause 3: Tom ajatteli lähteä sinne hetken mielijohteesta. Lause 4: Se oli yllättävän kaunis maa. Lause 5: Tom piti kaikesta näkemästään.</w:t>
      </w:r>
    </w:p>
    <w:p>
      <w:r>
        <w:rPr>
          <w:b/>
        </w:rPr>
        <w:t xml:space="preserve">Tulos</w:t>
      </w:r>
    </w:p>
    <w:p>
      <w:r>
        <w:t xml:space="preserve">Tanska loma</w:t>
      </w:r>
    </w:p>
    <w:p>
      <w:r>
        <w:rPr>
          <w:b/>
        </w:rPr>
        <w:t xml:space="preserve">Esimerkki 4.2618</w:t>
      </w:r>
    </w:p>
    <w:p>
      <w:r>
        <w:t xml:space="preserve">Lause 1: Alexander kirjoitti joka päivä kirjekaverilleen Afrikkaan. Lause 2: Hänen kirjekaverillaan oli erilaisia näkemyksiä, ja se oli hyvin mieltä avaavaa. Lause 3: He keskustelivat kaikenlaisista asioista politiikasta filosofiaan. Lause 4: Mutta eräänä päivänä hänen kirjekaverinsa lakkasi kirjoittamasta. Lause 5: Aleksanteri ei tiennyt miksi, mutta hän oli hyvin pettynyt.</w:t>
      </w:r>
    </w:p>
    <w:p>
      <w:r>
        <w:rPr>
          <w:b/>
        </w:rPr>
        <w:t xml:space="preserve">Tulos</w:t>
      </w:r>
    </w:p>
    <w:p>
      <w:r>
        <w:t xml:space="preserve">Kirjekaveri</w:t>
      </w:r>
    </w:p>
    <w:p>
      <w:r>
        <w:rPr>
          <w:b/>
        </w:rPr>
        <w:t xml:space="preserve">Esimerkki 4.2619</w:t>
      </w:r>
    </w:p>
    <w:p>
      <w:r>
        <w:t xml:space="preserve">Lause 1: Joe halusi lähteä lounaalle juhlistamaan syntymäpäiväänsä. Lause 2: Hän meni työkaverinsa kanssa läheiseen kahvilaan. Lause 3: Joe ja hänen ystävänsä istuivat terassilla ja vitsailivat nauttien lounaasta. Lause 4: Voileivässä oli tuoreita aineksia ja ranskalaiset olivat erittäin hyviä. Lause 5: Joe oli iloinen voidessaan viettää aikaa ystävänsä kanssa.</w:t>
      </w:r>
    </w:p>
    <w:p>
      <w:r>
        <w:rPr>
          <w:b/>
        </w:rPr>
        <w:t xml:space="preserve">Tulos</w:t>
      </w:r>
    </w:p>
    <w:p>
      <w:r>
        <w:t xml:space="preserve">Syntymäpäivälounas</w:t>
      </w:r>
    </w:p>
    <w:p>
      <w:r>
        <w:rPr>
          <w:b/>
        </w:rPr>
        <w:t xml:space="preserve">Esimerkki 4.2620</w:t>
      </w:r>
    </w:p>
    <w:p>
      <w:r>
        <w:t xml:space="preserve">Lause 1: Smithit ostivat maatilan. Lause 2: Sen mukana tuli viisi vuohta. Lause 3: He eivät tienneet paljonkaan vuohista, mutta he halusivat oppia. Lause 4: Pian he olivat kokeneita vuohien omistajia. Lause 5: He olivat ylpeitä uudesta yrityksestään!</w:t>
      </w:r>
    </w:p>
    <w:p>
      <w:r>
        <w:rPr>
          <w:b/>
        </w:rPr>
        <w:t xml:space="preserve">Tulos</w:t>
      </w:r>
    </w:p>
    <w:p>
      <w:r>
        <w:t xml:space="preserve">Vuohitila</w:t>
      </w:r>
    </w:p>
    <w:p>
      <w:r>
        <w:rPr>
          <w:b/>
        </w:rPr>
        <w:t xml:space="preserve">Esimerkki 4.2621</w:t>
      </w:r>
    </w:p>
    <w:p>
      <w:r>
        <w:t xml:space="preserve">Lause 1: Jane päätti aloittaa vähäkalorisen ruokavalion. Lause 2: Aluksi hänellä oli jatkuvasti nälkä. Lause 3: Mutta ajan myötä hänen kehonsa sopeutui uuteen ruokavalioon. Lause 4: Hän oli terveempi ja paremmalla tuulella. Lause 5: Jane oli iloinen, että hänen kova työnsä kannatti.</w:t>
      </w:r>
    </w:p>
    <w:p>
      <w:r>
        <w:rPr>
          <w:b/>
        </w:rPr>
        <w:t xml:space="preserve">Tulos</w:t>
      </w:r>
    </w:p>
    <w:p>
      <w:r>
        <w:t xml:space="preserve">Kalorimäärän rajoittaminen</w:t>
      </w:r>
    </w:p>
    <w:p>
      <w:r>
        <w:rPr>
          <w:b/>
        </w:rPr>
        <w:t xml:space="preserve">Esimerkki 4.2622</w:t>
      </w:r>
    </w:p>
    <w:p>
      <w:r>
        <w:t xml:space="preserve">Lause 1: Annie oli erittäin laiska, hän ei koskaan pese vaatteitaan. Lause 2: Hän yksinkertaisesti suihkutteli sen päälle ilmanraikastinta. Lause 3: Eräänä päivänä hän unohti suihkuttaa vaatteensa. Lause 4: Hän meni kouluun tuoksuen kamalalta. Lause 5: Annie pesee nyt kaikki vaatteensa säännöllisesti.</w:t>
      </w:r>
    </w:p>
    <w:p>
      <w:r>
        <w:rPr>
          <w:b/>
        </w:rPr>
        <w:t xml:space="preserve">Tulos</w:t>
      </w:r>
    </w:p>
    <w:p>
      <w:r>
        <w:t xml:space="preserve">Dirty Annie</w:t>
      </w:r>
    </w:p>
    <w:p>
      <w:r>
        <w:rPr>
          <w:b/>
        </w:rPr>
        <w:t xml:space="preserve">Esimerkki 4.2623</w:t>
      </w:r>
    </w:p>
    <w:p>
      <w:r>
        <w:t xml:space="preserve">Lause 1: Sunnuntaina kälyni tuli käymään. Lause 2: Hän käy meillä hyvin harvoin. Lause 3: Juttelimme jonkin aikaa. Lause 4: Hän jätti meille lahjaksi lihamureketta. Lause 5: Söimme sinä iltana hyvin.</w:t>
      </w:r>
    </w:p>
    <w:p>
      <w:r>
        <w:rPr>
          <w:b/>
        </w:rPr>
        <w:t xml:space="preserve">Tulos</w:t>
      </w:r>
    </w:p>
    <w:p>
      <w:r>
        <w:t xml:space="preserve">Lihamureke</w:t>
      </w:r>
    </w:p>
    <w:p>
      <w:r>
        <w:rPr>
          <w:b/>
        </w:rPr>
        <w:t xml:space="preserve">Esimerkki 4.2624</w:t>
      </w:r>
    </w:p>
    <w:p>
      <w:r>
        <w:t xml:space="preserve">Lause 1: Tim yritti kertoa tarinaa ystävilleen. Lause 2: Yksi ystävä keskeytti koko ajan. Lause 3: Tim yritti aluksi leikkiä, ettei se ollut mitään. Lause 4: Jonkin ajan kuluttua Tim ärsyyntyi ja käski ystäväänsä lopettamaan. Lause 5: Timin ystävä pyysi anteeksi ja teki niin.</w:t>
      </w:r>
    </w:p>
    <w:p>
      <w:r>
        <w:rPr>
          <w:b/>
        </w:rPr>
        <w:t xml:space="preserve">Tulos</w:t>
      </w:r>
    </w:p>
    <w:p>
      <w:r>
        <w:t xml:space="preserve">Jatkuvat keskeytykset</w:t>
      </w:r>
    </w:p>
    <w:p>
      <w:r>
        <w:rPr>
          <w:b/>
        </w:rPr>
        <w:t xml:space="preserve">Esimerkki 4.2625</w:t>
      </w:r>
    </w:p>
    <w:p>
      <w:r>
        <w:t xml:space="preserve">Lause 1: Ida päätti, että hän haluaa suolaisen akvaarion. Lause 2: Idan mielestä suolaisen veden kalat olivat niin kauniita! Lause 3: Sitten hän teki tutkimusta akvaarion perustamisesta. Lause 4: Prosessi oli kallis ja hyvin, hyvin vaikea! Lause 5: Ida päätti, ettei merivesiakvaario ollutkaan vaivan arvoinen.</w:t>
      </w:r>
    </w:p>
    <w:p>
      <w:r>
        <w:rPr>
          <w:b/>
        </w:rPr>
        <w:t xml:space="preserve">Tulos</w:t>
      </w:r>
    </w:p>
    <w:p>
      <w:r>
        <w:t xml:space="preserve">Säiliö</w:t>
      </w:r>
    </w:p>
    <w:p>
      <w:r>
        <w:rPr>
          <w:b/>
        </w:rPr>
        <w:t xml:space="preserve">Esimerkki 4.2626</w:t>
      </w:r>
    </w:p>
    <w:p>
      <w:r>
        <w:t xml:space="preserve">Lause 1: Tim sai joululahjaksi uuden takin. Lause 2: Hän käytti sitä koulussa ensimmäisenä paluupäivänä. Lause 3: Tim otti sen pois leikkimään lounaalla. Lause 4: Hän ei löytänyt sitä, kun hän oli lopettanut. Lause 5: Tim itki sitä päiväkausia.</w:t>
      </w:r>
    </w:p>
    <w:p>
      <w:r>
        <w:rPr>
          <w:b/>
        </w:rPr>
        <w:t xml:space="preserve">Tulos</w:t>
      </w:r>
    </w:p>
    <w:p>
      <w:r>
        <w:t xml:space="preserve">Kadonnut takki</w:t>
      </w:r>
    </w:p>
    <w:p>
      <w:r>
        <w:rPr>
          <w:b/>
        </w:rPr>
        <w:t xml:space="preserve">Esimerkki 4.2627</w:t>
      </w:r>
    </w:p>
    <w:p>
      <w:r>
        <w:t xml:space="preserve">Lause 1: Tina joutui tappeluun. Lause 2: Hän tappeli Susien kanssa. Lause 3: Mutta he molemmat tajusivat jotain. Lause 4: He olivat olleet ystäviä liian kauan. Lause 5: Niinpä he tapasivat uudelleen.</w:t>
      </w:r>
    </w:p>
    <w:p>
      <w:r>
        <w:rPr>
          <w:b/>
        </w:rPr>
        <w:t xml:space="preserve">Tulos</w:t>
      </w:r>
    </w:p>
    <w:p>
      <w:r>
        <w:t xml:space="preserve">Huono taistelu</w:t>
      </w:r>
    </w:p>
    <w:p>
      <w:r>
        <w:rPr>
          <w:b/>
        </w:rPr>
        <w:t xml:space="preserve">Esimerkki 4.2628</w:t>
      </w:r>
    </w:p>
    <w:p>
      <w:r>
        <w:t xml:space="preserve">Lause 1: Tyttö halusi ilmapallon. Lause 2: Hänen isänsä osti pakkauksen. Lause 3: Hän otti ilmapallon. Lause 4: Hän puhalsi siihen, kunnes se puhkesi. Lause 5: Se ilahdutti tyttöä.</w:t>
      </w:r>
    </w:p>
    <w:p>
      <w:r>
        <w:rPr>
          <w:b/>
        </w:rPr>
        <w:t xml:space="preserve">Tulos</w:t>
      </w:r>
    </w:p>
    <w:p>
      <w:r>
        <w:t xml:space="preserve">ilmapallo</w:t>
      </w:r>
    </w:p>
    <w:p>
      <w:r>
        <w:rPr>
          <w:b/>
        </w:rPr>
        <w:t xml:space="preserve">Esimerkki 4.2629</w:t>
      </w:r>
    </w:p>
    <w:p>
      <w:r>
        <w:t xml:space="preserve">Lause 1: Peterillä oli suuri peli perjantaina. Lause 2: Hän oli harjoitellut viikkoja. Lause 3: Häntä jännitti silti kovasti pelaaminen. Lause 4: Hän varmisti, että hän nukkui hyvin ennen peliä. Lause 5: Peter pelasi pelissä todella hyvin.</w:t>
      </w:r>
    </w:p>
    <w:p>
      <w:r>
        <w:rPr>
          <w:b/>
        </w:rPr>
        <w:t xml:space="preserve">Tulos</w:t>
      </w:r>
    </w:p>
    <w:p>
      <w:r>
        <w:t xml:space="preserve">Iso peli</w:t>
      </w:r>
    </w:p>
    <w:p>
      <w:r>
        <w:rPr>
          <w:b/>
        </w:rPr>
        <w:t xml:space="preserve">Esimerkki 4.2630</w:t>
      </w:r>
    </w:p>
    <w:p>
      <w:r>
        <w:t xml:space="preserve">Lause 1: Aktivistit osoittivat mieltään. Lause 2: Alueelle oli tulossa uusi putki. Lause 3: Aktivistit olivat huolissaan ympäristövaikutuksista. Lause 4: He kantoivat kylttejä ja lauloivat. Lause 5: Poliisi ilmestyi paikalle ja pidätti heidät kaikki.</w:t>
      </w:r>
    </w:p>
    <w:p>
      <w:r>
        <w:rPr>
          <w:b/>
        </w:rPr>
        <w:t xml:space="preserve">Tulos</w:t>
      </w:r>
    </w:p>
    <w:p>
      <w:r>
        <w:t xml:space="preserve">Putkisto</w:t>
      </w:r>
    </w:p>
    <w:p>
      <w:r>
        <w:rPr>
          <w:b/>
        </w:rPr>
        <w:t xml:space="preserve">Esimerkki 4.2631</w:t>
      </w:r>
    </w:p>
    <w:p>
      <w:r>
        <w:t xml:space="preserve">Lause 1: Perhe oli ahkerasti töissä. Lause 2: He aikoivat kunnostaa koko keittiönsä. Lause 3: He repivät kaapit ja työtasot irti. Lause 4: Kun he olivat valmiit, se oli kaunis. Lause 5: He rakastivat tekemiään muutoksia.</w:t>
      </w:r>
    </w:p>
    <w:p>
      <w:r>
        <w:rPr>
          <w:b/>
        </w:rPr>
        <w:t xml:space="preserve">Tulos</w:t>
      </w:r>
    </w:p>
    <w:p>
      <w:r>
        <w:t xml:space="preserve">Keittiö</w:t>
      </w:r>
    </w:p>
    <w:p>
      <w:r>
        <w:rPr>
          <w:b/>
        </w:rPr>
        <w:t xml:space="preserve">Esimerkki 4.2632</w:t>
      </w:r>
    </w:p>
    <w:p>
      <w:r>
        <w:t xml:space="preserve">Lause 1: Nick oli vihdoin tarpeeksi vanha katsomaan R-luokiteltuja elokuvia. Lause 2: Niinpä hän ja hänen isoveljensä päättivät katsoa kauhuelokuvan. Lause 3: Nickin mielestä elokuva ei ollut kovin pelottava. Lause 4: Mutta kun hän pääsi kotiin, hän ei saanut unta koko yönä. Lause 5: Nick päätti odottaa, että hän olisi vielä vanhempi katsellakseen pelottavia elokuvia.</w:t>
      </w:r>
    </w:p>
    <w:p>
      <w:r>
        <w:rPr>
          <w:b/>
        </w:rPr>
        <w:t xml:space="preserve">Tulos</w:t>
      </w:r>
    </w:p>
    <w:p>
      <w:r>
        <w:t xml:space="preserve">Pelottava elokuva</w:t>
      </w:r>
    </w:p>
    <w:p>
      <w:r>
        <w:rPr>
          <w:b/>
        </w:rPr>
        <w:t xml:space="preserve">Esimerkki 4.2633</w:t>
      </w:r>
    </w:p>
    <w:p>
      <w:r>
        <w:t xml:space="preserve">Lause 1: Poikani ei voinut odottaa, että hän olisi tarpeeksi vanha ajamaan autoa. Lause 2: Päivänä, jona hän täytti kuusitoista, hän meni hakemaan ajokorttia. Lause 3: Hän harjoitteli joka päivä, kunnes hän oli erittäin hyvä kuljettaja. Lause 4: Kahden kuukauden harjoittelun jälkeen hän meni ajokokeeseen. Lause 5: Hän läpäisi kokeen ja sai ajokortin!</w:t>
      </w:r>
    </w:p>
    <w:p>
      <w:r>
        <w:rPr>
          <w:b/>
        </w:rPr>
        <w:t xml:space="preserve">Tulos</w:t>
      </w:r>
    </w:p>
    <w:p>
      <w:r>
        <w:t xml:space="preserve">Valmis ajamaan</w:t>
      </w:r>
    </w:p>
    <w:p>
      <w:r>
        <w:rPr>
          <w:b/>
        </w:rPr>
        <w:t xml:space="preserve">Esimerkki 4.2634</w:t>
      </w:r>
    </w:p>
    <w:p>
      <w:r>
        <w:t xml:space="preserve">Lause 1: Charlesilla oli erittäin suuri punainen kirjoituspöytä. Lause 2: Hän rakasti työpöytäänsä kovasti. Lause 3: Itse asiassa hän istui siinä joka päivä. Lause 4: Eräänä päivänä hän huomasi, että hänen pöytänsä oli rikki. Lause 5: Charles sai sen korjattua hyvin nopeasti, ja nyt hänen pöytänsä on hieno.</w:t>
      </w:r>
    </w:p>
    <w:p>
      <w:r>
        <w:rPr>
          <w:b/>
        </w:rPr>
        <w:t xml:space="preserve">Tulos</w:t>
      </w:r>
    </w:p>
    <w:p>
      <w:r>
        <w:t xml:space="preserve">Työpöytä</w:t>
      </w:r>
    </w:p>
    <w:p>
      <w:r>
        <w:rPr>
          <w:b/>
        </w:rPr>
        <w:t xml:space="preserve">Esimerkki 4.2635</w:t>
      </w:r>
    </w:p>
    <w:p>
      <w:r>
        <w:t xml:space="preserve">Lause 1: George näki valtavan hämähäkin ryömivän katossaan. Lause 2: Hän ei halunnut tappaa hämähäkkiä, vaan yritti vangita sen leveäsuiseen purkkiin. Lause 3: Aina kun hän pääsi hämähäkin lähelle, se hyppäsi pois. Lause 4: Yrjö tarttui tikkaisiin ja nousi suoraan hämähäkin päälle. Lause 5: Hämähäkki hyppäsi hänen kätensä päälle, jolloin hän putosi tikkailta.</w:t>
      </w:r>
    </w:p>
    <w:p>
      <w:r>
        <w:rPr>
          <w:b/>
        </w:rPr>
        <w:t xml:space="preserve">Tulos</w:t>
      </w:r>
    </w:p>
    <w:p>
      <w:r>
        <w:t xml:space="preserve">Hämähäkki</w:t>
      </w:r>
    </w:p>
    <w:p>
      <w:r>
        <w:rPr>
          <w:b/>
        </w:rPr>
        <w:t xml:space="preserve">Esimerkki 4.2636</w:t>
      </w:r>
    </w:p>
    <w:p>
      <w:r>
        <w:t xml:space="preserve">Lause 1: Naapurit päättivät kokoontua yhteen pelaamaan pokeria. Lause 2: He eivät oikein osanneet pelata, joten Tom antoi heille nopean oppitunnin. Lause 3: He kaikki alkoivat pelata, ja Angie voitti jokaisen kierroksen! Lause 4: He huomasivat, että Angie oli huijannut heitä. Lause 5: Hän oli itse asiassa hyvä pokerinpelaaja.</w:t>
      </w:r>
    </w:p>
    <w:p>
      <w:r>
        <w:rPr>
          <w:b/>
        </w:rPr>
        <w:t xml:space="preserve">Tulos</w:t>
      </w:r>
    </w:p>
    <w:p>
      <w:r>
        <w:t xml:space="preserve">Pokeripeli</w:t>
      </w:r>
    </w:p>
    <w:p>
      <w:r>
        <w:rPr>
          <w:b/>
        </w:rPr>
        <w:t xml:space="preserve">Esimerkki 4.2637</w:t>
      </w:r>
    </w:p>
    <w:p>
      <w:r>
        <w:t xml:space="preserve">Lause 1: Mietin, miten vanha ystäväni voi. Lause 2: Soitin hänen numeroonsa, mutta se oli katkaistu. Lause 3: Soitin numeroon 411 ja sain uuden numeron ystävälleni. Lause 4: Soitin numeroon ja hänen vastaanottovirkailijansa vastasi. Lause 5: Nyt tiedän varmasti, että vanha ystäväni voi hyvin.</w:t>
      </w:r>
    </w:p>
    <w:p>
      <w:r>
        <w:rPr>
          <w:b/>
        </w:rPr>
        <w:t xml:space="preserve">Tulos</w:t>
      </w:r>
    </w:p>
    <w:p>
      <w:r>
        <w:t xml:space="preserve">Wellness Check</w:t>
      </w:r>
    </w:p>
    <w:p>
      <w:r>
        <w:rPr>
          <w:b/>
        </w:rPr>
        <w:t xml:space="preserve">Esimerkki 4.2638</w:t>
      </w:r>
    </w:p>
    <w:p>
      <w:r>
        <w:t xml:space="preserve">Lause 1: Kävelin puuhun etsimään kurjenmiekkaita. Lause 2: Löysin hylsyjä, joita ne olivat irrottaneet ympäri puuta. Lause 3: Otin ne pois ja tutkin niitä uteliaisuuttani. Lause 4: Ne olivat ruskeita, kuivia ja murenevia. Lause 5: Laitoin ne takaisin puuhun niin kuin olin ne löytänyt.</w:t>
      </w:r>
    </w:p>
    <w:p>
      <w:r>
        <w:rPr>
          <w:b/>
        </w:rPr>
        <w:t xml:space="preserve">Tulos</w:t>
      </w:r>
    </w:p>
    <w:p>
      <w:r>
        <w:t xml:space="preserve">Cicadas</w:t>
      </w:r>
    </w:p>
    <w:p>
      <w:r>
        <w:rPr>
          <w:b/>
        </w:rPr>
        <w:t xml:space="preserve">Esimerkki 4.2639</w:t>
      </w:r>
    </w:p>
    <w:p>
      <w:r>
        <w:t xml:space="preserve">Lause 1: Bob on ollut koko ikänsä allerginen banaaneille. Lause 2: Hän oli vältellyt vakavaa reaktiota vuosikausia. Lause 3: Hänen uusi tyttöystävänsä unohti Bobin allergian. Lause 4: Hän teki Bobille ruokaa, jossa oli pieni määrä banaaneja. Lause 5: Bob söi ruokaa ja joutui lopulta päivystykseen.</w:t>
      </w:r>
    </w:p>
    <w:p>
      <w:r>
        <w:rPr>
          <w:b/>
        </w:rPr>
        <w:t xml:space="preserve">Tulos</w:t>
      </w:r>
    </w:p>
    <w:p>
      <w:r>
        <w:t xml:space="preserve">Allergiakohtaus.</w:t>
      </w:r>
    </w:p>
    <w:p>
      <w:r>
        <w:rPr>
          <w:b/>
        </w:rPr>
        <w:t xml:space="preserve">Esimerkki 4.2640</w:t>
      </w:r>
    </w:p>
    <w:p>
      <w:r>
        <w:t xml:space="preserve">Lause 1: Eric meni kuntosalille. Lause 2: Hän teki erittäin raskaan sydänharjoittelun. Lause 3: Hän juoksi lähes seitsemän mailia. Lause 4: Kotiin päästyään hän kävi suihkussa. Lause 5: Sitten hän istui alas ja nukahti heti.</w:t>
      </w:r>
    </w:p>
    <w:p>
      <w:r>
        <w:rPr>
          <w:b/>
        </w:rPr>
        <w:t xml:space="preserve">Tulos</w:t>
      </w:r>
    </w:p>
    <w:p>
      <w:r>
        <w:t xml:space="preserve">Väsynyt</w:t>
      </w:r>
    </w:p>
    <w:p>
      <w:r>
        <w:rPr>
          <w:b/>
        </w:rPr>
        <w:t xml:space="preserve">Esimerkki 4.2641</w:t>
      </w:r>
    </w:p>
    <w:p>
      <w:r>
        <w:t xml:space="preserve">Lause 1: Jane oli luokassa, kun hänen opettajansa piti oppituntia. Lause 2: Opettaja kirjoitti taululle kysymyksen. Lause 3: Jane ei saanut siitä selvää. Lause 4: Hänen oli vaikea nähdä näin kauas. Lause 5: Jane tajusi, että hänen oli siirryttävä lähemmäs pulpettia.</w:t>
      </w:r>
    </w:p>
    <w:p>
      <w:r>
        <w:rPr>
          <w:b/>
        </w:rPr>
        <w:t xml:space="preserve">Tulos</w:t>
      </w:r>
    </w:p>
    <w:p>
      <w:r>
        <w:t xml:space="preserve">Hallitus</w:t>
      </w:r>
    </w:p>
    <w:p>
      <w:r>
        <w:rPr>
          <w:b/>
        </w:rPr>
        <w:t xml:space="preserve">Esimerkki 4.2642</w:t>
      </w:r>
    </w:p>
    <w:p>
      <w:r>
        <w:t xml:space="preserve">Lause 1: Tom oli hyvin terve. Lause 2: Hän söi mieluiten luonnonvaraista riistaa. Lause 3: Hän meni ruokakauppaan tekemään ostoksia. Lause 4: Hän ilahtui, kun hän löysi myynnissä olevaa riistaa. Lause 5: Hän osti strutsin.</w:t>
      </w:r>
    </w:p>
    <w:p>
      <w:r>
        <w:rPr>
          <w:b/>
        </w:rPr>
        <w:t xml:space="preserve">Tulos</w:t>
      </w:r>
    </w:p>
    <w:p>
      <w:r>
        <w:t xml:space="preserve">Strutsi</w:t>
      </w:r>
    </w:p>
    <w:p>
      <w:r>
        <w:rPr>
          <w:b/>
        </w:rPr>
        <w:t xml:space="preserve">Esimerkki 4.2643</w:t>
      </w:r>
    </w:p>
    <w:p>
      <w:r>
        <w:t xml:space="preserve">Lause 1: Tom työskenteli tehtaalla. Lause 2: Hänen työnsä tuntui jonkin ajan kuluttua yksitoikkoiselta. Lause 3: Hän oli jatkuvasti poissa tolaltaan eikä kiinnittänyt huomiota. Lause 4: Tom ei kiinnittänyt huomiota ja loukkaantui koneeseen. Lause 5: Hän ei saanut työkorvausta, koska se oli hänen syytään.</w:t>
      </w:r>
    </w:p>
    <w:p>
      <w:r>
        <w:rPr>
          <w:b/>
        </w:rPr>
        <w:t xml:space="preserve">Tulos</w:t>
      </w:r>
    </w:p>
    <w:p>
      <w:r>
        <w:t xml:space="preserve">Työssä loukkaantunut</w:t>
      </w:r>
    </w:p>
    <w:p>
      <w:r>
        <w:rPr>
          <w:b/>
        </w:rPr>
        <w:t xml:space="preserve">Esimerkki 4.2644</w:t>
      </w:r>
    </w:p>
    <w:p>
      <w:r>
        <w:t xml:space="preserve">Lause 1: Donald on hyvin menestynyt mies. Lause 2: Hänen ystävänsä ovat hyvin huolissaan hänen ihonväristään. Lause 3: Heidän mielestään hän ruskettuu aivan liian usein. Lause 4: Donald on lähes oranssin värinen. Lause 5: Hänen ystävänsä yrittävät vakuuttaa Donaldia olemaan ruskettumatta enää.</w:t>
      </w:r>
    </w:p>
    <w:p>
      <w:r>
        <w:rPr>
          <w:b/>
        </w:rPr>
        <w:t xml:space="preserve">Tulos</w:t>
      </w:r>
    </w:p>
    <w:p>
      <w:r>
        <w:t xml:space="preserve">Donald on liian ruskettunut</w:t>
      </w:r>
    </w:p>
    <w:p>
      <w:r>
        <w:rPr>
          <w:b/>
        </w:rPr>
        <w:t xml:space="preserve">Esimerkki 4.2645</w:t>
      </w:r>
    </w:p>
    <w:p>
      <w:r>
        <w:t xml:space="preserve">Lause 1: Linda laittoi vauvan vihdoin päiväunille. Lause 2: Hän tarvitsi tauon. Lause 3: Hän poistui hiljaa lastenhuoneesta. Lause 4: Lattia vinkui. Lause 5: Vauva heräsi.</w:t>
      </w:r>
    </w:p>
    <w:p>
      <w:r>
        <w:rPr>
          <w:b/>
        </w:rPr>
        <w:t xml:space="preserve">Tulos</w:t>
      </w:r>
    </w:p>
    <w:p>
      <w:r>
        <w:t xml:space="preserve">Nukkuva vauva</w:t>
      </w:r>
    </w:p>
    <w:p>
      <w:r>
        <w:rPr>
          <w:b/>
        </w:rPr>
        <w:t xml:space="preserve">Esimerkki 4.2646</w:t>
      </w:r>
    </w:p>
    <w:p>
      <w:r>
        <w:t xml:space="preserve">Lause 1: Freda on naimisissa. Lause 2: Freda ei ole koskaan ollut onnellisempi elämässään. Lause 3: Kunnes eräänä päivänä hänen miehensä sanoo hänelle, että hän on saanut tarpeekseen. Lause 4: Hän pyytää avioeroa. Lause 5: Freda ja hänen miehensä eroavat.</w:t>
      </w:r>
    </w:p>
    <w:p>
      <w:r>
        <w:rPr>
          <w:b/>
        </w:rPr>
        <w:t xml:space="preserve">Tulos</w:t>
      </w:r>
    </w:p>
    <w:p>
      <w:r>
        <w:t xml:space="preserve">Fredan sydänsurut</w:t>
      </w:r>
    </w:p>
    <w:p>
      <w:r>
        <w:rPr>
          <w:b/>
        </w:rPr>
        <w:t xml:space="preserve">Esimerkki 4.2647</w:t>
      </w:r>
    </w:p>
    <w:p>
      <w:r>
        <w:t xml:space="preserve">Lause 1: Rosemary oli anellut äidiltään lemmikkiä. Lause 2: Hän ei kuitenkaan tiennyt, minkä lemmikin hän halusi. Lause 3: Lemmikkikaupassa hän katseli koiria, kissoja, lintuja ja kaloja. Lause 4: Rosemary oli juuri lähdössä, kun eräs eläin kiinnitti hänen huomionsa. Lause 5: See huomasi, että se oli hamsteri, ja hän päätyi antamaan sille nimen Speedy.</w:t>
      </w:r>
    </w:p>
    <w:p>
      <w:r>
        <w:rPr>
          <w:b/>
        </w:rPr>
        <w:t xml:space="preserve">Tulos</w:t>
      </w:r>
    </w:p>
    <w:p>
      <w:r>
        <w:t xml:space="preserve">Uusi lemmikki</w:t>
      </w:r>
    </w:p>
    <w:p>
      <w:r>
        <w:rPr>
          <w:b/>
        </w:rPr>
        <w:t xml:space="preserve">Esimerkki 4.2648</w:t>
      </w:r>
    </w:p>
    <w:p>
      <w:r>
        <w:t xml:space="preserve">Lause 1: Martha ei ole koskaan kotona laittamassa ruokaa, joten hän syö paljon pikaruokaa. Lause 2: Äskettäin hän huomasi lihoneensa paljon. Lause 3: Martha halusi laihduttaa, joten hän tilasi ruoan toimituksen. Lause 4: Eräs yritys toimittaa joka viikko laatikollisen tuoreita raaka-aineita Martan ovelle. Lause 5: Nyt Martha kokkaa itse ateriansa ja on vihdoin laihtunut.</w:t>
      </w:r>
    </w:p>
    <w:p>
      <w:r>
        <w:rPr>
          <w:b/>
        </w:rPr>
        <w:t xml:space="preserve">Tulos</w:t>
      </w:r>
    </w:p>
    <w:p>
      <w:r>
        <w:t xml:space="preserve">Kokeillaan jotain uutta</w:t>
      </w:r>
    </w:p>
    <w:p>
      <w:r>
        <w:rPr>
          <w:b/>
        </w:rPr>
        <w:t xml:space="preserve">Esimerkki 4.2649</w:t>
      </w:r>
    </w:p>
    <w:p>
      <w:r>
        <w:t xml:space="preserve">Lause 1: Lori oli asunnossaan yksin ja teki raskaustestin kotona. Lause 2: Hän oli innoissaan mutta myös hermostunut mahdollisista tuloksista. Lause 3: Testi osoittautui positiiviseksi, mikä osoitti, että Lori oli raskaana. Lause 4: Lori oli hyvin iloinen tuloksesta ja alkoi itkeä. Lause 5: Lori odotti, että hänen miehensä tulisi kotiin, jotta hän voisi kertoa hänelle.</w:t>
      </w:r>
    </w:p>
    <w:p>
      <w:r>
        <w:rPr>
          <w:b/>
        </w:rPr>
        <w:t xml:space="preserve">Tulos</w:t>
      </w:r>
    </w:p>
    <w:p>
      <w:r>
        <w:t xml:space="preserve">Lori tekee raskaustestin kotiin</w:t>
      </w:r>
    </w:p>
    <w:p>
      <w:r>
        <w:rPr>
          <w:b/>
        </w:rPr>
        <w:t xml:space="preserve">Esimerkki 4.2650</w:t>
      </w:r>
    </w:p>
    <w:p>
      <w:r>
        <w:t xml:space="preserve">Lause 1: Emily meni eräänä aamuna puistoon. Lause 2: Kävelypolun varrella hän huomasi, että siellä oli pieniä, pieniä kukkia. Lause 3: Emily rakasti näitä kauniita kukkia. Lause 4: Emily päätti, että hän poimii kukkia kotiin vietäväksi. Lause 5: Kun Emily käveli takaisin autolle, hän poimi kauniin kukkakimpun.</w:t>
      </w:r>
    </w:p>
    <w:p>
      <w:r>
        <w:rPr>
          <w:b/>
        </w:rPr>
        <w:t xml:space="preserve">Tulos</w:t>
      </w:r>
    </w:p>
    <w:p>
      <w:r>
        <w:t xml:space="preserve">Kukkien poimiminen</w:t>
      </w:r>
    </w:p>
    <w:p>
      <w:r>
        <w:rPr>
          <w:b/>
        </w:rPr>
        <w:t xml:space="preserve">Esimerkki 4.2651</w:t>
      </w:r>
    </w:p>
    <w:p>
      <w:r>
        <w:t xml:space="preserve">Lause 1: Valerie osti koripallon supermarketista. Lause 2: Hän otti sen mukaansa koripallokentälle. Lause 3: Joukko ihmisiä kysyi, haluaisiko hän pelata koripallo-ottelua. Lause 4: He kilpailivat toisiaan vastaan pallolla. Lause 5: Ottelun aikana se osui piikkilankajonoon ja räjähti.</w:t>
      </w:r>
    </w:p>
    <w:p>
      <w:r>
        <w:rPr>
          <w:b/>
        </w:rPr>
        <w:t xml:space="preserve">Tulos</w:t>
      </w:r>
    </w:p>
    <w:p>
      <w:r>
        <w:t xml:space="preserve">Palasina ensimmäisen päivän jälkeen</w:t>
      </w:r>
    </w:p>
    <w:p>
      <w:r>
        <w:rPr>
          <w:b/>
        </w:rPr>
        <w:t xml:space="preserve">Esimerkki 4.2652</w:t>
      </w:r>
    </w:p>
    <w:p>
      <w:r>
        <w:t xml:space="preserve">Lause 1: Muutin hyvin pieneen asuntoon. Lause 2: Ajattelin, että ihmiset nauraisivat minulle, jos näkisivät sen. Lause 3: En koskaan kutsunut ystäviä kylään. Lause 4: Eräänä päivänä ystäväporukka tuli yllätyksenä kylään. Lause 5: He olivat hämmästyneitä siitä, miten viihtyisä ja mukava asunto oli.</w:t>
      </w:r>
    </w:p>
    <w:p>
      <w:r>
        <w:rPr>
          <w:b/>
        </w:rPr>
        <w:t xml:space="preserve">Tulos</w:t>
      </w:r>
    </w:p>
    <w:p>
      <w:r>
        <w:t xml:space="preserve">Erittäin pieni huoneisto</w:t>
      </w:r>
    </w:p>
    <w:p>
      <w:r>
        <w:rPr>
          <w:b/>
        </w:rPr>
        <w:t xml:space="preserve">Esimerkki 4.2653</w:t>
      </w:r>
    </w:p>
    <w:p>
      <w:r>
        <w:t xml:space="preserve">Lause 1: Kun vaunu, jolla ajoimme, kääntyi, näimme jotain. Lause 2: Se oli joukko zombeiksi pukeutuneita ihmisiä. Lause 3: Heidän ympärillään oli kameroita. Lause 4: He sanoivat tekevänsä zombielokuvaa. Lause 5: Poikani juoksi innokkaasti ulos saadakseen kuvan zombien kanssa.</w:t>
      </w:r>
    </w:p>
    <w:p>
      <w:r>
        <w:rPr>
          <w:b/>
        </w:rPr>
        <w:t xml:space="preserve">Tulos</w:t>
      </w:r>
    </w:p>
    <w:p>
      <w:r>
        <w:t xml:space="preserve">Zombit</w:t>
      </w:r>
    </w:p>
    <w:p>
      <w:r>
        <w:rPr>
          <w:b/>
        </w:rPr>
        <w:t xml:space="preserve">Esimerkki 4.2654</w:t>
      </w:r>
    </w:p>
    <w:p>
      <w:r>
        <w:t xml:space="preserve">Lause 1: Edna syntyi viimeisenä 14 lapsesta. Lause 2: Hän kasvoi paljon nuorempana kuin useimmat sisaruksensa. Lause 3: Kun hänestä tuli aikuinen, muutama hänen sisaruksistaan oli kuollut. Lause 4: Edna eli 90-vuotiaaksi. Lause 5: Kun hän kuoli, hän oli viimeinen sisaruksistaan.</w:t>
      </w:r>
    </w:p>
    <w:p>
      <w:r>
        <w:rPr>
          <w:b/>
        </w:rPr>
        <w:t xml:space="preserve">Tulos</w:t>
      </w:r>
    </w:p>
    <w:p>
      <w:r>
        <w:t xml:space="preserve">Viimeinen sisarus</w:t>
      </w:r>
    </w:p>
    <w:p>
      <w:r>
        <w:rPr>
          <w:b/>
        </w:rPr>
        <w:t xml:space="preserve">Esimerkki 4.2655</w:t>
      </w:r>
    </w:p>
    <w:p>
      <w:r>
        <w:t xml:space="preserve">Lause 1: Aaron keitti pastaa. Lause 2: Hän jätti kattilan liian pitkäksi aikaa päälle. Lause 3: Pasta paloi. Lause 4: Palohälytin soi. Lause 5: Kaikki juoksivat ulos rakennuksesta.</w:t>
      </w:r>
    </w:p>
    <w:p>
      <w:r>
        <w:rPr>
          <w:b/>
        </w:rPr>
        <w:t xml:space="preserve">Tulos</w:t>
      </w:r>
    </w:p>
    <w:p>
      <w:r>
        <w:t xml:space="preserve">Palohälytys</w:t>
      </w:r>
    </w:p>
    <w:p>
      <w:r>
        <w:rPr>
          <w:b/>
        </w:rPr>
        <w:t xml:space="preserve">Esimerkki 4.2656</w:t>
      </w:r>
    </w:p>
    <w:p>
      <w:r>
        <w:t xml:space="preserve">Lause 1: Adam oli bändissä ystäviensä kanssa. Lause 2: He harjoittelivat Adamin vanhempien autotallissa. Lause 3: Adamin isä huomasi useiden työkalujen puuttuvan. Lause 4: Hän syytti siitä bändin poikia. Lause 5: Adamin bändi ei saanut enää harjoitella autotallissa.</w:t>
      </w:r>
    </w:p>
    <w:p>
      <w:r>
        <w:rPr>
          <w:b/>
        </w:rPr>
        <w:t xml:space="preserve">Tulos</w:t>
      </w:r>
    </w:p>
    <w:p>
      <w:r>
        <w:t xml:space="preserve">Bändiharjoitukset</w:t>
      </w:r>
    </w:p>
    <w:p>
      <w:r>
        <w:rPr>
          <w:b/>
        </w:rPr>
        <w:t xml:space="preserve">Esimerkki 4.2657</w:t>
      </w:r>
    </w:p>
    <w:p>
      <w:r>
        <w:t xml:space="preserve">Lause 1: Tom osti uuden baseball-lippiksen. Lause 2: Hän halusi kaikkien tietävän, että se oli uusi. Lause 3: Hän jätti laput siihen. Lause 4: Hänen ystävänsä pilkkasivat häntä sen takia. Lause 5: Tom ei välittänyt siitä ja piti sitä edelleen päässään.</w:t>
      </w:r>
    </w:p>
    <w:p>
      <w:r>
        <w:rPr>
          <w:b/>
        </w:rPr>
        <w:t xml:space="preserve">Tulos</w:t>
      </w:r>
    </w:p>
    <w:p>
      <w:r>
        <w:t xml:space="preserve">Uusi korkki</w:t>
      </w:r>
    </w:p>
    <w:p>
      <w:r>
        <w:rPr>
          <w:b/>
        </w:rPr>
        <w:t xml:space="preserve">Esimerkki 4.2658</w:t>
      </w:r>
    </w:p>
    <w:p>
      <w:r>
        <w:t xml:space="preserve">Lause 1: Lauren halusi mennä unelmiensa kouluun Chicagoon. Lause 2: Hän haki sinne viimeisenä lukuvuotenaan. Lause 3: Kuukautta myöhemmin hän sai postissa hyväksymiskirjeen. Lause 4: Vaikka hän sai stipendejä, lukukausimaksu oli silti liian korkea. Lause 5: Hän ei sittenkään päässyt unelmiensa kouluun.</w:t>
      </w:r>
    </w:p>
    <w:p>
      <w:r>
        <w:rPr>
          <w:b/>
        </w:rPr>
        <w:t xml:space="preserve">Tulos</w:t>
      </w:r>
    </w:p>
    <w:p>
      <w:r>
        <w:t xml:space="preserve">Unelmien koulu</w:t>
      </w:r>
    </w:p>
    <w:p>
      <w:r>
        <w:rPr>
          <w:b/>
        </w:rPr>
        <w:t xml:space="preserve">Esimerkki 4.2659</w:t>
      </w:r>
    </w:p>
    <w:p>
      <w:r>
        <w:t xml:space="preserve">Lause 1: Jimmy oli valmis ensimmäiseen koripallo-otteluunsa koulun joukkueessa. Lause 2: Hän katsoi suurimman osan pelistä penkiltä. Lause 3: Hänen valmentajansa soitti Jimmylle ja käski häntä ottamaan Steven paikan. Lause 4: Jimmy pääsi vihdoin peliin mukaan. Lause 5: Jimmy teki kahdeksan pistettä peliaikanaan.</w:t>
      </w:r>
    </w:p>
    <w:p>
      <w:r>
        <w:rPr>
          <w:b/>
        </w:rPr>
        <w:t xml:space="preserve">Tulos</w:t>
      </w:r>
    </w:p>
    <w:p>
      <w:r>
        <w:t xml:space="preserve">Jimmyn ensimmäinen peli</w:t>
      </w:r>
    </w:p>
    <w:p>
      <w:r>
        <w:rPr>
          <w:b/>
        </w:rPr>
        <w:t xml:space="preserve">Esimerkki 4.2660</w:t>
      </w:r>
    </w:p>
    <w:p>
      <w:r>
        <w:t xml:space="preserve">Lause 1: Päätin, että haluan tehdä leivoksia. Lause 2: Minulla oli tuoreita marjoja. Lause 3: Tarvitsin vain maitoa. Lause 4: Mutta minulla ei ollut maitoa. Lause 5: Joten käytin sen sijaan mantelimaitoa.</w:t>
      </w:r>
    </w:p>
    <w:p>
      <w:r>
        <w:rPr>
          <w:b/>
        </w:rPr>
        <w:t xml:space="preserve">Tulos</w:t>
      </w:r>
    </w:p>
    <w:p>
      <w:r>
        <w:t xml:space="preserve">Vegaanisten leivonnaisten tekeminen</w:t>
      </w:r>
    </w:p>
    <w:p>
      <w:r>
        <w:rPr>
          <w:b/>
        </w:rPr>
        <w:t xml:space="preserve">Esimerkki 4.2661</w:t>
      </w:r>
    </w:p>
    <w:p>
      <w:r>
        <w:t xml:space="preserve">Lause 1: Koira meni tuulikaappiin. Lause 2: Se laskeutui peiton päälle. Lause 3: Aurinko paistoi suoraan sen päälle. Lause 4: Koira piti auringosta. Lause 5: Koira otti pitkät päiväunet.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4.2662</w:t>
      </w:r>
    </w:p>
    <w:p>
      <w:r>
        <w:t xml:space="preserve">Lause 1: Kevin yritti tehdä pizzaa. Lause 2: Hän laittoi sen uuniin. Lause 3: Hetken kuluttua tuli paljon savua. Lause 4: Kevin oli unohtanut ottaa muovin pois. Lause 5: Hän pilasi pizzan.</w:t>
      </w:r>
    </w:p>
    <w:p>
      <w:r>
        <w:rPr>
          <w:b/>
        </w:rPr>
        <w:t xml:space="preserve">Tulos</w:t>
      </w:r>
    </w:p>
    <w:p>
      <w:r>
        <w:t xml:space="preserve">Pakastettu pizza</w:t>
      </w:r>
    </w:p>
    <w:p>
      <w:r>
        <w:rPr>
          <w:b/>
        </w:rPr>
        <w:t xml:space="preserve">Esimerkki 4.2663</w:t>
      </w:r>
    </w:p>
    <w:p>
      <w:r>
        <w:t xml:space="preserve">Lause 1: Carly eksyi matkalla Vermontista New Yorkiin. Lause 2: Hän kurottautui GPS:n luo, mutta tajusi, ettei ollut ottanut sitä mukaansa. Lause 3: Hän pysähtyi huoltoasemalle ja osti tiekartan. Lause 4: Hän nousi autoonsa ja määritteli reittinsä. Lause 5: Hän lähti taas ajamaan ja jatkoi matkaansa New Yorkiin.</w:t>
      </w:r>
    </w:p>
    <w:p>
      <w:r>
        <w:rPr>
          <w:b/>
        </w:rPr>
        <w:t xml:space="preserve">Tulos</w:t>
      </w:r>
    </w:p>
    <w:p>
      <w:r>
        <w:t xml:space="preserve">Tiekartta</w:t>
      </w:r>
    </w:p>
    <w:p>
      <w:r>
        <w:rPr>
          <w:b/>
        </w:rPr>
        <w:t xml:space="preserve">Esimerkki 4.2664</w:t>
      </w:r>
    </w:p>
    <w:p>
      <w:r>
        <w:t xml:space="preserve">Lause 1: Allie osallistui kauneuskilpailuun. Lause 2: Häntä jännitti voittaminen. Lause 3: Kun hän katseli ympärilleen, hän näki monia upeita tyttöjä. Lause 4: Kilpailun jälkeen tulokset olivat selvillä. Lause 5: Allie lopulta voitti.</w:t>
      </w:r>
    </w:p>
    <w:p>
      <w:r>
        <w:rPr>
          <w:b/>
        </w:rPr>
        <w:t xml:space="preserve">Tulos</w:t>
      </w:r>
    </w:p>
    <w:p>
      <w:r>
        <w:t xml:space="preserve">Kauneuskilpailu</w:t>
      </w:r>
    </w:p>
    <w:p>
      <w:r>
        <w:rPr>
          <w:b/>
        </w:rPr>
        <w:t xml:space="preserve">Esimerkki 4.2665</w:t>
      </w:r>
    </w:p>
    <w:p>
      <w:r>
        <w:t xml:space="preserve">Lause 1: Marco tuntee itsensä eräänä päivänä tylsäksi. Lause 2: Hän päättää mennä ulos. Lause 3: Kun hän pääsee ulos, hän hyppää köyttä. Lause 4: Hän palaa kotiin väsyneenä. Lause 5: Marco on iloinen siitä, ettei hänellä ole enää tylsää.</w:t>
      </w:r>
    </w:p>
    <w:p>
      <w:r>
        <w:rPr>
          <w:b/>
        </w:rPr>
        <w:t xml:space="preserve">Tulos</w:t>
      </w:r>
    </w:p>
    <w:p>
      <w:r>
        <w:t xml:space="preserve">Marco hyppää köyttä</w:t>
      </w:r>
    </w:p>
    <w:p>
      <w:r>
        <w:rPr>
          <w:b/>
        </w:rPr>
        <w:t xml:space="preserve">Esimerkki 4.2666</w:t>
      </w:r>
    </w:p>
    <w:p>
      <w:r>
        <w:t xml:space="preserve">Lause 1: Barry halusi oppia soittamaan soitinta. Lause 2: Hän piti saksofonimusiikista ja alkoi ottaa saksofonitunteja. Lause 3: Vaikka hän yritti kuinka, hän ei oikein saanut siitä otetta. Lause 4: Hänen opettajansa ehdotti Barrylle, että hän kokeilisi toista soitinta. Lause 5: Barry vaihtoi pianoon, ja hänellä meni paljon paremmin.</w:t>
      </w:r>
    </w:p>
    <w:p>
      <w:r>
        <w:rPr>
          <w:b/>
        </w:rPr>
        <w:t xml:space="preserve">Tulos</w:t>
      </w:r>
    </w:p>
    <w:p>
      <w:r>
        <w:t xml:space="preserve">Vireen muutos</w:t>
      </w:r>
    </w:p>
    <w:p>
      <w:r>
        <w:rPr>
          <w:b/>
        </w:rPr>
        <w:t xml:space="preserve">Esimerkki 4.2667</w:t>
      </w:r>
    </w:p>
    <w:p>
      <w:r>
        <w:t xml:space="preserve">Lause 1: Kyle halusi, että hänen tyttärensä seurustelisi enemmän muiden lasten kanssa. Lause 2: Hän päätti ilmoittaa tytön jalkapalloliigaan. Lause 3: Hänen tyttärensä oli hermostunut ensimmäisiin harjoituksiinsa. Lause 4: Hän alkoi hiljalleen saada uusia ystäviä. Lause 5: Kyle seurasi, kuinka hänen tyttärestään tuli sosiaalisempi lapsi.</w:t>
      </w:r>
    </w:p>
    <w:p>
      <w:r>
        <w:rPr>
          <w:b/>
        </w:rPr>
        <w:t xml:space="preserve">Tulos</w:t>
      </w:r>
    </w:p>
    <w:p>
      <w:r>
        <w:t xml:space="preserve">Sosiaalisena oleminen</w:t>
      </w:r>
    </w:p>
    <w:p>
      <w:r>
        <w:rPr>
          <w:b/>
        </w:rPr>
        <w:t xml:space="preserve">Esimerkki 4.2668</w:t>
      </w:r>
    </w:p>
    <w:p>
      <w:r>
        <w:t xml:space="preserve">Lause 1: Trevor oli peloton poika. Lause 2: Ainoa asia, jota hän pelkäsi, oli lentäminen. Lause 3: Trevorille kerrottiin, että hän saisi vierailla isovanhempiensa luona. Lause 4: Trevorin piti lentää nähdäkseen heidät. Lause 5: Trevor pääsee pelkonsa yli ja lentää lentokoneella nähdäkseen heidät.</w:t>
      </w:r>
    </w:p>
    <w:p>
      <w:r>
        <w:rPr>
          <w:b/>
        </w:rPr>
        <w:t xml:space="preserve">Tulos</w:t>
      </w:r>
    </w:p>
    <w:p>
      <w:r>
        <w:t xml:space="preserve">Trevorin lentomatka</w:t>
      </w:r>
    </w:p>
    <w:p>
      <w:r>
        <w:rPr>
          <w:b/>
        </w:rPr>
        <w:t xml:space="preserve">Esimerkki 4.2669</w:t>
      </w:r>
    </w:p>
    <w:p>
      <w:r>
        <w:t xml:space="preserve">Lause 1: Jean löysi purukumin palan lipastostaan. Lause 2: Hän tunki sen taskuunsa. Lause 3: Hän unohti sen ja pesi ja kuivasi housut. Lause 4: Purkka sotki taskunsa pahasti. Lause 5: Jean ei tiennyt, mitä tehdä!</w:t>
      </w:r>
    </w:p>
    <w:p>
      <w:r>
        <w:rPr>
          <w:b/>
        </w:rPr>
        <w:t xml:space="preserve">Tulos</w:t>
      </w:r>
    </w:p>
    <w:p>
      <w:r>
        <w:t xml:space="preserve">Tasku</w:t>
      </w:r>
    </w:p>
    <w:p>
      <w:r>
        <w:rPr>
          <w:b/>
        </w:rPr>
        <w:t xml:space="preserve">Esimerkki 4.2670</w:t>
      </w:r>
    </w:p>
    <w:p>
      <w:r>
        <w:t xml:space="preserve">Lause 1: Minulla oli työhaastattelu. Lause 2: Lähdin aikaisin pois optimistisena. Lause 3: Törmäsin rakennustöihin. Lause 4: Jäin jumiin, enkä voinut kääntyä takaisin. Lause 5: Myöhästyin pahasti työhaastattelusta, jota en lopulta saanut.</w:t>
      </w:r>
    </w:p>
    <w:p>
      <w:r>
        <w:rPr>
          <w:b/>
        </w:rPr>
        <w:t xml:space="preserve">Tulos</w:t>
      </w:r>
    </w:p>
    <w:p>
      <w:r>
        <w:t xml:space="preserve">Anteeksi myöhästyminen</w:t>
      </w:r>
    </w:p>
    <w:p>
      <w:r>
        <w:rPr>
          <w:b/>
        </w:rPr>
        <w:t xml:space="preserve">Esimerkki 4.2671</w:t>
      </w:r>
    </w:p>
    <w:p>
      <w:r>
        <w:t xml:space="preserve">Lause 1: Fred tiesi tarvitsevansa uuden auton. Lause 2: Se, joka hänellä oli, alkoi hajota. Lause 3: Eräänä päivänä Fredin vanha auto räjähti ja moottori savusi. Lause 4: Fred päätti hankkia hinausauton autoliikkeeseen. Lause 5: Fred löysi ensimmäisen näkemänsä auton ja allekirjoitti vuokrasopimuksen.</w:t>
      </w:r>
    </w:p>
    <w:p>
      <w:r>
        <w:rPr>
          <w:b/>
        </w:rPr>
        <w:t xml:space="preserve">Tulos</w:t>
      </w:r>
    </w:p>
    <w:p>
      <w:r>
        <w:t xml:space="preserve">Fred ostaa auton</w:t>
      </w:r>
    </w:p>
    <w:p>
      <w:r>
        <w:rPr>
          <w:b/>
        </w:rPr>
        <w:t xml:space="preserve">Esimerkki 4.2672</w:t>
      </w:r>
    </w:p>
    <w:p>
      <w:r>
        <w:t xml:space="preserve">Lause 1: Jim oli pystyttämässä keinua tyttärelleen. Lause 2: Hänellä oli vaikeuksia osien kokoamisessa. Lause 3: Jim otti esiin ohjeet. Lause 4: Hän yritti koota keinua takaisin. Lause 5: Jim sai keinun kasaan hetkessä.</w:t>
      </w:r>
    </w:p>
    <w:p>
      <w:r>
        <w:rPr>
          <w:b/>
        </w:rPr>
        <w:t xml:space="preserve">Tulos</w:t>
      </w:r>
    </w:p>
    <w:p>
      <w:r>
        <w:t xml:space="preserve">Keinu</w:t>
      </w:r>
    </w:p>
    <w:p>
      <w:r>
        <w:rPr>
          <w:b/>
        </w:rPr>
        <w:t xml:space="preserve">Esimerkki 4.2673</w:t>
      </w:r>
    </w:p>
    <w:p>
      <w:r>
        <w:t xml:space="preserve">Lause 1: Suzy meni ruokakauppaan. Lause 2: Hän tarvitsi paljon tavaroita. Lause 3: Kun hän meni, hänellä oli hauskaa. Lause 4: Hän sai kokeilla paljon näytteitä. Lause 5: Hän käytti satasen.</w:t>
      </w:r>
    </w:p>
    <w:p>
      <w:r>
        <w:rPr>
          <w:b/>
        </w:rPr>
        <w:t xml:space="preserve">Tulos</w:t>
      </w:r>
    </w:p>
    <w:p>
      <w:r>
        <w:t xml:space="preserve">Ruokakauppa hauskaa</w:t>
      </w:r>
    </w:p>
    <w:p>
      <w:r>
        <w:rPr>
          <w:b/>
        </w:rPr>
        <w:t xml:space="preserve">Esimerkki 4.2674</w:t>
      </w:r>
    </w:p>
    <w:p>
      <w:r>
        <w:t xml:space="preserve">Lause 1: Oli Joen vuoro tuoda munkkeja työpaikalleen. Lause 2: Niinpä Joe ajoi donitsikauppaan ja tilasi tusinan donitseja. Lause 3: Hän vei ne töihin. Lause 4: Kaikki kiittivät häntä donitseista. Lause 5: Joesta tuntui hyvältä, että hän oli hankkinut kaikille munkkeja.</w:t>
      </w:r>
    </w:p>
    <w:p>
      <w:r>
        <w:rPr>
          <w:b/>
        </w:rPr>
        <w:t xml:space="preserve">Tulos</w:t>
      </w:r>
    </w:p>
    <w:p>
      <w:r>
        <w:t xml:space="preserve">Donitsit</w:t>
      </w:r>
    </w:p>
    <w:p>
      <w:r>
        <w:rPr>
          <w:b/>
        </w:rPr>
        <w:t xml:space="preserve">Esimerkki 4.2675</w:t>
      </w:r>
    </w:p>
    <w:p>
      <w:r>
        <w:t xml:space="preserve">Lause 1: Susie ja hänen veljensä menivät puistoon. Lause 2: Susie päätti mennä keinuun, ja hänen veljensä työnsi häntä. Lause 3: Jonkin ajan kuluttua Susie halusi leikkiä muiden lasten kanssa, mutta häntä pelotti. Lause 4: Susien veli meni ylös ja kysyi, voisivatko he leikkiä heidän kanssaan. Lause 5: Susie ja hänen veljensä pitivät hauskaa puistossa ja saivat uusia ystäviä.</w:t>
      </w:r>
    </w:p>
    <w:p>
      <w:r>
        <w:rPr>
          <w:b/>
        </w:rPr>
        <w:t xml:space="preserve">Tulos</w:t>
      </w:r>
    </w:p>
    <w:p>
      <w:r>
        <w:t xml:space="preserve">Uusien ystävien saaminen</w:t>
      </w:r>
    </w:p>
    <w:p>
      <w:r>
        <w:rPr>
          <w:b/>
        </w:rPr>
        <w:t xml:space="preserve">Esimerkki 4.2676</w:t>
      </w:r>
    </w:p>
    <w:p>
      <w:r>
        <w:t xml:space="preserve">Lause 1: Tom yritti tiskata. Lause 2: Hän ei tajunnut, että astianpesukone oli rikki. Lause 3: Se oli vuotanut. Lause 4: Kun Tom yritti käyttää sitä, vettä valui kaikkialle. Lause 5: Hän joutui siivoamaan suuren sotkun.</w:t>
      </w:r>
    </w:p>
    <w:p>
      <w:r>
        <w:rPr>
          <w:b/>
        </w:rPr>
        <w:t xml:space="preserve">Tulos</w:t>
      </w:r>
    </w:p>
    <w:p>
      <w:r>
        <w:t xml:space="preserve">Rikkinäinen astianpesukone</w:t>
      </w:r>
    </w:p>
    <w:p>
      <w:r>
        <w:rPr>
          <w:b/>
        </w:rPr>
        <w:t xml:space="preserve">Esimerkki 4.2677</w:t>
      </w:r>
    </w:p>
    <w:p>
      <w:r>
        <w:t xml:space="preserve">Lause 1: Annalla oli kaksi tytärtä ja hän oli yksinhuoltajaäiti. Lause 2: Sitten hän sai tietää odottavansa poikaa. Lause 3: Hänellä ei ollut aavistustakaan, miten kasvattaa poika ilman miehen apua! Lause 4: Kun poika kuitenkin syntyi, Anna päätti tehdä parhaansa. Lause 5: Hän tiesi, että hänen poikansa tarvitsi vain rakkautta ja huolenpitoa.</w:t>
      </w:r>
    </w:p>
    <w:p>
      <w:r>
        <w:rPr>
          <w:b/>
        </w:rPr>
        <w:t xml:space="preserve">Tulos</w:t>
      </w:r>
    </w:p>
    <w:p>
      <w:r>
        <w:t xml:space="preserve">Son</w:t>
      </w:r>
    </w:p>
    <w:p>
      <w:r>
        <w:rPr>
          <w:b/>
        </w:rPr>
        <w:t xml:space="preserve">Esimerkki 4.2678</w:t>
      </w:r>
    </w:p>
    <w:p>
      <w:r>
        <w:t xml:space="preserve">Lause 1: Jana on luokkansa nopein tyttöjuoksija. Lause 2: Hän haastoi luokkansa nopeimman poikajuoksijan kilpailuun. Lause 3: Hän suostui haasteeseen. Lause 4: Jana kompastui kisan aikana ja loukkasi jalkansa. Lause 5: Poika voitti kilpailun.</w:t>
      </w:r>
    </w:p>
    <w:p>
      <w:r>
        <w:rPr>
          <w:b/>
        </w:rPr>
        <w:t xml:space="preserve">Tulos</w:t>
      </w:r>
    </w:p>
    <w:p>
      <w:r>
        <w:t xml:space="preserve">Racer</w:t>
      </w:r>
    </w:p>
    <w:p>
      <w:r>
        <w:rPr>
          <w:b/>
        </w:rPr>
        <w:t xml:space="preserve">Esimerkki 4.2679</w:t>
      </w:r>
    </w:p>
    <w:p>
      <w:r>
        <w:t xml:space="preserve">Lause 1: Liz teki karpalokastiketta perheensä kiitospäivän illallista varten. Lause 2: Se oli ensimmäinen kerta, kun hän oli osallistunut johonkin. Lause 3: Hän odotti innoissaan, kuinka paljon ihmiset pitäisivät siitä. Lause 4: Hän katsoi, kun hänen äitinsä otti palan, mutta teki ilmeen. Lause 5: Liz tajusi, että hän oli unohtanut sokerin, joten se oli hyvin hapanta.</w:t>
      </w:r>
    </w:p>
    <w:p>
      <w:r>
        <w:rPr>
          <w:b/>
        </w:rPr>
        <w:t xml:space="preserve">Tulos</w:t>
      </w:r>
    </w:p>
    <w:p>
      <w:r>
        <w:t xml:space="preserve">Karpalokastike</w:t>
      </w:r>
    </w:p>
    <w:p>
      <w:r>
        <w:rPr>
          <w:b/>
        </w:rPr>
        <w:t xml:space="preserve">Esimerkki 4.2680</w:t>
      </w:r>
    </w:p>
    <w:p>
      <w:r>
        <w:t xml:space="preserve">Lause 1: Tarvitsin uudet kuulokkeet. Lause 2: Näin ne kaupassa yhdeksän dollarin hintaan. Lause 3: Kassanhoitaja vaati, että ne maksoivat viisitoista dollaria. Lause 4: Sain johtajan kiinni. Lause 5: Johtaja antoi minulle kuulokkeet yhdeksällä dollarilla.</w:t>
      </w:r>
    </w:p>
    <w:p>
      <w:r>
        <w:rPr>
          <w:b/>
        </w:rPr>
        <w:t xml:space="preserve">Tulos</w:t>
      </w:r>
    </w:p>
    <w:p>
      <w:r>
        <w:t xml:space="preserve">Uudet kuulokkeet</w:t>
      </w:r>
    </w:p>
    <w:p>
      <w:r>
        <w:rPr>
          <w:b/>
        </w:rPr>
        <w:t xml:space="preserve">Esimerkki 4.2681</w:t>
      </w:r>
    </w:p>
    <w:p>
      <w:r>
        <w:t xml:space="preserve">Lause 1: David halusi yrityksensä menestyvän. Lause 2: Hänellä oli suuri kilpailu kadun toisella puolella sijaitsevien kilpailevien lihakauppiaiden kanssa. Lause 3: Päästäkseen voitolle David hankki halvempaa lihaa. Lause 4: Hän alkoi voittaa asiakkaita takaisin halvemman lihan ansiosta. Lause 5: Sitten paljastui hevosenlihaskandaali, ja David jäi kiinni.</w:t>
      </w:r>
    </w:p>
    <w:p>
      <w:r>
        <w:rPr>
          <w:b/>
        </w:rPr>
        <w:t xml:space="preserve">Tulos</w:t>
      </w:r>
    </w:p>
    <w:p>
      <w:r>
        <w:t xml:space="preserve">Kulmien leikkaaminen</w:t>
      </w:r>
    </w:p>
    <w:p>
      <w:r>
        <w:rPr>
          <w:b/>
        </w:rPr>
        <w:t xml:space="preserve">Esimerkki 4.2682</w:t>
      </w:r>
    </w:p>
    <w:p>
      <w:r>
        <w:t xml:space="preserve">Lause 1: Pojallani todettiin autismi. Lause 2: Hän kävi huippuluokan lastenpsykiatrilla. Lause 3: Hänet testattiin kolmen päivän ajan. Lause 4: He leikkivät hänen kanssaan ja tekivät testejä. Lause 5: Lopuksi he päättivät, että hänellä oli PDD-NOS.</w:t>
      </w:r>
    </w:p>
    <w:p>
      <w:r>
        <w:rPr>
          <w:b/>
        </w:rPr>
        <w:t xml:space="preserve">Tulos</w:t>
      </w:r>
    </w:p>
    <w:p>
      <w:r>
        <w:t xml:space="preserve">Autismi</w:t>
      </w:r>
    </w:p>
    <w:p>
      <w:r>
        <w:rPr>
          <w:b/>
        </w:rPr>
        <w:t xml:space="preserve">Esimerkki 4.2683</w:t>
      </w:r>
    </w:p>
    <w:p>
      <w:r>
        <w:t xml:space="preserve">Lause 1: Brad halusi todella kännykän. Lause 2: Viikkojen kerjäämisen jälkeen hänen vanhempansa suostuivat, kunhan Brad teki kotitöitä. Lause 3: Brad suostui ja oli innoissaan saadessaan puhelimensa! Lause 4: Mutta vain viikkoa myöhemmin hän jätti sen huolimattomasti luokkaan - se oli kadonnut. Lause 5: Brad pyysi uutta puhelinta, mutta hänen vanhempansa kieltäytyivät.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4.2684</w:t>
      </w:r>
    </w:p>
    <w:p>
      <w:r>
        <w:t xml:space="preserve">Lause 1: Timin isä Bob rakasti kertoa pitkiä tarinoita. Lause 2: Bob väitti osallistuneensa suuriin sotasankaritekoihin ja hurjiin seikkailuihin. Lause 3: Tim piti niitä hölynpölynä. Lause 4: Timin vastalauseista huolimatta Bob vakuutti, että ne olivat kaikki totta. Lause 5: Tim vannoi löytävänsä todisteita siitä, että tarinat olivat keksittyjä.</w:t>
      </w:r>
    </w:p>
    <w:p>
      <w:r>
        <w:rPr>
          <w:b/>
        </w:rPr>
        <w:t xml:space="preserve">Tulos</w:t>
      </w:r>
    </w:p>
    <w:p>
      <w:r>
        <w:t xml:space="preserve">Tarinat</w:t>
      </w:r>
    </w:p>
    <w:p>
      <w:r>
        <w:rPr>
          <w:b/>
        </w:rPr>
        <w:t xml:space="preserve">Esimerkki 4.2685</w:t>
      </w:r>
    </w:p>
    <w:p>
      <w:r>
        <w:t xml:space="preserve">Lause 1: Earl omisti pienen maatilan. Lause 2: Eräänä päivänä satoi yhdeksän tuntia putkeen. Lause 3: Earlin maatila oli täysi mutakuoppa! Lause 4: Hän yritti ajaa kuorma-autollaan, mutta se vain juuttui mutaan. Lause 5: Earl päätti jäädä kotiin, kunnes se kuivuu.</w:t>
      </w:r>
    </w:p>
    <w:p>
      <w:r>
        <w:rPr>
          <w:b/>
        </w:rPr>
        <w:t xml:space="preserve">Tulos</w:t>
      </w:r>
    </w:p>
    <w:p>
      <w:r>
        <w:t xml:space="preserve">Muta</w:t>
      </w:r>
    </w:p>
    <w:p>
      <w:r>
        <w:rPr>
          <w:b/>
        </w:rPr>
        <w:t xml:space="preserve">Esimerkki 4.2686</w:t>
      </w:r>
    </w:p>
    <w:p>
      <w:r>
        <w:t xml:space="preserve">Lause 1: Allie sai uuden iPadin. Lause 2: Sen vuoksi hän tarvitsi näppäimistön. Lause 3: Hän löysi netistä halvan näppäimistön. Lause 4: Heti kun hän kytki sen, se toimi täydellisesti. Lause 5: Allie oli niin onnellinen.</w:t>
      </w:r>
    </w:p>
    <w:p>
      <w:r>
        <w:rPr>
          <w:b/>
        </w:rPr>
        <w:t xml:space="preserve">Tulos</w:t>
      </w:r>
    </w:p>
    <w:p>
      <w:r>
        <w:t xml:space="preserve">Uusi näppäimistö</w:t>
      </w:r>
    </w:p>
    <w:p>
      <w:r>
        <w:rPr>
          <w:b/>
        </w:rPr>
        <w:t xml:space="preserve">Esimerkki 4.2687</w:t>
      </w:r>
    </w:p>
    <w:p>
      <w:r>
        <w:t xml:space="preserve">Lause 1: Dina on aina halunnut pelata tennistä. Lause 2: Hän ilmoittautui kesäiseen tennisohjelmaan. Lause 3: Hän vietti koko kesän harjoittelemalla. Lause 4: Hänestä tuli erittäin hyvä pelaamaan tennistä. Lause 5: Dina pelaa nyt tennistä ammattimaisesti.</w:t>
      </w:r>
    </w:p>
    <w:p>
      <w:r>
        <w:rPr>
          <w:b/>
        </w:rPr>
        <w:t xml:space="preserve">Tulos</w:t>
      </w:r>
    </w:p>
    <w:p>
      <w:r>
        <w:t xml:space="preserve">Tennis</w:t>
      </w:r>
    </w:p>
    <w:p>
      <w:r>
        <w:rPr>
          <w:b/>
        </w:rPr>
        <w:t xml:space="preserve">Esimerkki 4.2688</w:t>
      </w:r>
    </w:p>
    <w:p>
      <w:r>
        <w:t xml:space="preserve">Lause 1: Quinn halusi laserin. Lause 2: Hänen oli saatava se tehtyä. Lause 3: Niinpä hän meni kauppaan ostamaan sellaisen. Lause 4: Kun hän sai sen, se toimi hienosti. Lause 5: Hän näki tulokset nopeasti.</w:t>
      </w:r>
    </w:p>
    <w:p>
      <w:r>
        <w:rPr>
          <w:b/>
        </w:rPr>
        <w:t xml:space="preserve">Tulos</w:t>
      </w:r>
    </w:p>
    <w:p>
      <w:r>
        <w:t xml:space="preserve">Uusi laser</w:t>
      </w:r>
    </w:p>
    <w:p>
      <w:r>
        <w:rPr>
          <w:b/>
        </w:rPr>
        <w:t xml:space="preserve">Esimerkki 4.2689</w:t>
      </w:r>
    </w:p>
    <w:p>
      <w:r>
        <w:t xml:space="preserve">Lause 1: Tom ja Amanda nukkuivat sikeästi samassa sängyssä. Lause 2: Yhtäkkiä Tom alkoi nähdä painajaista ja huutaa unissaan! Lause 3: Tämä herätti Amandan, joka pelästyi ja alkoi myös huutaa! Lause 4: Lopulta he molemmat tajusivat, ettei ollut mitään pelättävää. Lause 5: He nauroivat asialle yhdessä ja menivät takaisin nukkumaan.</w:t>
      </w:r>
    </w:p>
    <w:p>
      <w:r>
        <w:rPr>
          <w:b/>
        </w:rPr>
        <w:t xml:space="preserve">Tulos</w:t>
      </w:r>
    </w:p>
    <w:p>
      <w:r>
        <w:t xml:space="preserve">Night Fright</w:t>
      </w:r>
    </w:p>
    <w:p>
      <w:r>
        <w:rPr>
          <w:b/>
        </w:rPr>
        <w:t xml:space="preserve">Esimerkki 4.2690</w:t>
      </w:r>
    </w:p>
    <w:p>
      <w:r>
        <w:t xml:space="preserve">Lause 1: Neal on aina pitänyt elokuvista. Lause 2: Hän haaveili aina olevansa suuri tähti. Lause 3: Neal päätti muuttaa Hollywoodiin ja kokeilla onneaan. Lause 4: Neal ponnisteli kuukausia. Lause 5: Neal jatkoi kovaa työtä ja sai lopulta keikan.</w:t>
      </w:r>
    </w:p>
    <w:p>
      <w:r>
        <w:rPr>
          <w:b/>
        </w:rPr>
        <w:t xml:space="preserve">Tulos</w:t>
      </w:r>
    </w:p>
    <w:p>
      <w:r>
        <w:t xml:space="preserve">Neal haluaa toimia</w:t>
      </w:r>
    </w:p>
    <w:p>
      <w:r>
        <w:rPr>
          <w:b/>
        </w:rPr>
        <w:t xml:space="preserve">Esimerkki 4.2691</w:t>
      </w:r>
    </w:p>
    <w:p>
      <w:r>
        <w:t xml:space="preserve">Lause 1: Tom nautti meditaatiosta. Lause 2: Hän halusi päästä syvempiin meditaatiotiloihin. Lause 3: Hän oli kuullut zenistä, mutta ei koskaan oppinut siitä. Lause 4: Hän oppi zenistä. Lause 5: Hän sovelsi tekniikoita, ja se paransi hänen meditaatiokykyään.</w:t>
      </w:r>
    </w:p>
    <w:p>
      <w:r>
        <w:rPr>
          <w:b/>
        </w:rPr>
        <w:t xml:space="preserve">Tulos</w:t>
      </w:r>
    </w:p>
    <w:p>
      <w:r>
        <w:t xml:space="preserve">Zen</w:t>
      </w:r>
    </w:p>
    <w:p>
      <w:r>
        <w:rPr>
          <w:b/>
        </w:rPr>
        <w:t xml:space="preserve">Esimerkki 4.2692</w:t>
      </w:r>
    </w:p>
    <w:p>
      <w:r>
        <w:t xml:space="preserve">Lause 1: Tomilla oli uusi puhelin. Lause 2: Hänellä oli siihen lisävakuutus. Lause 3: Eräänä päivänä hänellä oli se mukanaan, kun satoi. Lause 4: Hän yritti saada sen korvattua vakuutuksensa kautta. Lause 5: Valitettavasti se ei kattanut vesivahinkoja.</w:t>
      </w:r>
    </w:p>
    <w:p>
      <w:r>
        <w:rPr>
          <w:b/>
        </w:rPr>
        <w:t xml:space="preserve">Tulos</w:t>
      </w:r>
    </w:p>
    <w:p>
      <w:r>
        <w:t xml:space="preserve">Vesivahinko</w:t>
      </w:r>
    </w:p>
    <w:p>
      <w:r>
        <w:rPr>
          <w:b/>
        </w:rPr>
        <w:t xml:space="preserve">Esimerkki 4.2693</w:t>
      </w:r>
    </w:p>
    <w:p>
      <w:r>
        <w:t xml:space="preserve">Lause 1: Suzy oli menossa naimisiin. Lause 2: Hän tarvitsi täydellisen puvun. Lause 3: Niinpä hän meni kauppaan. Lause 4: Hän piti ensimmäisestä näkemästään mekosta. Lause 5: Hän sovitti sitä, ja se oli täydellinen.</w:t>
      </w:r>
    </w:p>
    <w:p>
      <w:r>
        <w:rPr>
          <w:b/>
        </w:rPr>
        <w:t xml:space="preserve">Tulos</w:t>
      </w:r>
    </w:p>
    <w:p>
      <w:r>
        <w:t xml:space="preserve">Täydellinen mekko</w:t>
      </w:r>
    </w:p>
    <w:p>
      <w:r>
        <w:rPr>
          <w:b/>
        </w:rPr>
        <w:t xml:space="preserve">Esimerkki 4.2694</w:t>
      </w:r>
    </w:p>
    <w:p>
      <w:r>
        <w:t xml:space="preserve">Lause 1: Perhe oli menossa rannalle. Lause 2: He ottivat mukaansa jättimäisen sateenvarjon. Lause 3: He työnsivät sateenvarjon hiekkaan. Lause 4: Se antoi heille täydellisen määrän varjoa. Lause 5: Perhe makasi pyyhkeillään sateenvarjon alla ja rentoutui.</w:t>
      </w:r>
    </w:p>
    <w:p>
      <w:r>
        <w:rPr>
          <w:b/>
        </w:rPr>
        <w:t xml:space="preserve">Tulos</w:t>
      </w:r>
    </w:p>
    <w:p>
      <w:r>
        <w:t xml:space="preserve">Sateenvarjo</w:t>
      </w:r>
    </w:p>
    <w:p>
      <w:r>
        <w:rPr>
          <w:b/>
        </w:rPr>
        <w:t xml:space="preserve">Esimerkki 4.2695</w:t>
      </w:r>
    </w:p>
    <w:p>
      <w:r>
        <w:t xml:space="preserve">Lause 1: Lähdin lomalle Meksikoon. Lause 2: Meksikossa suihkussa viemärissä oli kansi. Lause 3: Joka päivä otimme kannen pois, ja siivooja laittoi sen takaisin. Lause 4: Eräänä päivänä viemäriin ryömi ulos torakka. Lause 5: Tajusimme, miksi kansi oli siellä, ja laitoimme sen takaisin.</w:t>
      </w:r>
    </w:p>
    <w:p>
      <w:r>
        <w:rPr>
          <w:b/>
        </w:rPr>
        <w:t xml:space="preserve">Tulos</w:t>
      </w:r>
    </w:p>
    <w:p>
      <w:r>
        <w:t xml:space="preserve">Matka Meksikoon</w:t>
      </w:r>
    </w:p>
    <w:p>
      <w:r>
        <w:rPr>
          <w:b/>
        </w:rPr>
        <w:t xml:space="preserve">Esimerkki 4.2696</w:t>
      </w:r>
    </w:p>
    <w:p>
      <w:r>
        <w:t xml:space="preserve">Lause 1: Kun minä ja veljeni olimme pieniä, äitini toi meille leluaseita. Lause 2: Sarjassa oli kaksi asetta ja kaksi koteloa. Lause 3: Meidän piti päättää, kuka esittää intiaania ja kuka cowboyta. Lause 4: Molemmat meistä halusivat leikkiä cowboyta. Lause 5: Olimme koukussa televisioon, jossa cowboyt aina voittivat intiaanit.</w:t>
      </w:r>
    </w:p>
    <w:p>
      <w:r>
        <w:rPr>
          <w:b/>
        </w:rPr>
        <w:t xml:space="preserve">Tulos</w:t>
      </w:r>
    </w:p>
    <w:p>
      <w:r>
        <w:t xml:space="preserve">Cowboy ja intiaani</w:t>
      </w:r>
    </w:p>
    <w:p>
      <w:r>
        <w:rPr>
          <w:b/>
        </w:rPr>
        <w:t xml:space="preserve">Esimerkki 4.2697</w:t>
      </w:r>
    </w:p>
    <w:p>
      <w:r>
        <w:t xml:space="preserve">Lause 1: Katella oli pakkomielle painostaan. Lause 2: Hän tunsi olevansa liian lihava. Lause 3: Hän teki kaikkensa laihduttaakseen. Lause 4: Lopulta hänen lääkärinsä kertoi hänelle, että hän oli epäterveellinen ja liian laiha. Lause 5: Katen oli käytävä terapiassa, jotta hänet saataisiin pakotettua lihomaan.</w:t>
      </w:r>
    </w:p>
    <w:p>
      <w:r>
        <w:rPr>
          <w:b/>
        </w:rPr>
        <w:t xml:space="preserve">Tulos</w:t>
      </w:r>
    </w:p>
    <w:p>
      <w:r>
        <w:t xml:space="preserve">Huono laihtuminen</w:t>
      </w:r>
    </w:p>
    <w:p>
      <w:r>
        <w:rPr>
          <w:b/>
        </w:rPr>
        <w:t xml:space="preserve">Esimerkki 4.2698</w:t>
      </w:r>
    </w:p>
    <w:p>
      <w:r>
        <w:t xml:space="preserve">Lause 1: Jamie osti syksyn koristeita. Lause 2: Yksi oli lyhty kuistille. Lause 3: Hän sitoi siihen oranssin nauhan ja laittoi kynttilän sisään. Lause 4: Jamie ei malttanut odottaa, että sää viilenee. Lause 5: Silloin hän voisi lisätä sinne muumeja.</w:t>
      </w:r>
    </w:p>
    <w:p>
      <w:r>
        <w:rPr>
          <w:b/>
        </w:rPr>
        <w:t xml:space="preserve">Tulos</w:t>
      </w:r>
    </w:p>
    <w:p>
      <w:r>
        <w:t xml:space="preserve">Lyhty</w:t>
      </w:r>
    </w:p>
    <w:p>
      <w:r>
        <w:rPr>
          <w:b/>
        </w:rPr>
        <w:t xml:space="preserve">Esimerkki 4.2699</w:t>
      </w:r>
    </w:p>
    <w:p>
      <w:r>
        <w:t xml:space="preserve">Lause 1: Jessica osti lentolipun matkustaakseen tapaamaan veljeään. Lause 2: Hän saapui lentokentälle, tarkisti matkatavaransa ja meni portille. Lause 3: Kun hän nousi koneeseen, hän sai mahtavan ikkunapaikan! Lause 4: Kahden tunnin kuluttua kone laskeutui Texasiin. Lause 5: Kun hän nousi koneesta, hänen veljensä odotti häntä!</w:t>
      </w:r>
    </w:p>
    <w:p>
      <w:r>
        <w:rPr>
          <w:b/>
        </w:rPr>
        <w:t xml:space="preserve">Tulos</w:t>
      </w:r>
    </w:p>
    <w:p>
      <w:r>
        <w:t xml:space="preserve">Lentokone</w:t>
      </w:r>
    </w:p>
    <w:p>
      <w:r>
        <w:rPr>
          <w:b/>
        </w:rPr>
        <w:t xml:space="preserve">Esimerkki 4.2700</w:t>
      </w:r>
    </w:p>
    <w:p>
      <w:r>
        <w:t xml:space="preserve">Lause 1: Tomilla oli paras ystävä. Lause 2: Tom näki parasta ystäväänsä harvoin. Lause 3: Tom ja hänen ystävänsä olivat molemmat erittäin kiireisiä töissä. Lause 4: Tom ja hänen ystävänsä päättivät suunnitella tapaamista. Lause 5: Heidän suunnitelmansa onnistui, ja he pystyivät seurustelemaan yhdessä.</w:t>
      </w:r>
    </w:p>
    <w:p>
      <w:r>
        <w:rPr>
          <w:b/>
        </w:rPr>
        <w:t xml:space="preserve">Tulos</w:t>
      </w:r>
    </w:p>
    <w:p>
      <w:r>
        <w:t xml:space="preserve">Suunnitelmat</w:t>
      </w:r>
    </w:p>
    <w:p>
      <w:r>
        <w:rPr>
          <w:b/>
        </w:rPr>
        <w:t xml:space="preserve">Esimerkki 4.2701</w:t>
      </w:r>
    </w:p>
    <w:p>
      <w:r>
        <w:t xml:space="preserve">Lause 1: Bobin lempiruoka oli lasagne. Lause 2: Bobin vaimo ei pitänyt lasagnesta, koska siinä oli juustoa. Lause 3: Bob yritti tehdä lasagnea itse, mutta se oli kamalaa. Lause 4: Hän ja hänen vaimonsa keskustelivat siitä, miten lasagnea pitäisi tehdä. Lause 5: He tulivat siihen tulokseen, että hän tekisi lasagnea ilman juustoa.</w:t>
      </w:r>
    </w:p>
    <w:p>
      <w:r>
        <w:rPr>
          <w:b/>
        </w:rPr>
        <w:t xml:space="preserve">Tulos</w:t>
      </w:r>
    </w:p>
    <w:p>
      <w:r>
        <w:t xml:space="preserve">Bobin lasagne</w:t>
      </w:r>
    </w:p>
    <w:p>
      <w:r>
        <w:rPr>
          <w:b/>
        </w:rPr>
        <w:t xml:space="preserve">Esimerkki 4.2702</w:t>
      </w:r>
    </w:p>
    <w:p>
      <w:r>
        <w:t xml:space="preserve">Lause 1: Kaksoistorni-iskujen jälkeen poikaystäväni lähetettiin Egyptiin. Lause 2: Hänen piti vartioida rajaa. Lause 3: Pelkäsin suuresti hänen henkensä puolesta. Lause 4: Hän oli ollut poissa yli vuoden, kun sain uutisen. Lause 5: Hän oli kuollut, ja hänet lähetettäisiin pian kotiin.</w:t>
      </w:r>
    </w:p>
    <w:p>
      <w:r>
        <w:rPr>
          <w:b/>
        </w:rPr>
        <w:t xml:space="preserve">Tulos</w:t>
      </w:r>
    </w:p>
    <w:p>
      <w:r>
        <w:t xml:space="preserve">Sota</w:t>
      </w:r>
    </w:p>
    <w:p>
      <w:r>
        <w:rPr>
          <w:b/>
        </w:rPr>
        <w:t xml:space="preserve">Esimerkki 4.2703</w:t>
      </w:r>
    </w:p>
    <w:p>
      <w:r>
        <w:t xml:space="preserve">Lause 1: Menin sisälle paikkaamaan haavani. Lause 2: Löysin paketin sidetarpeita. Lause 3: Otin yhden esiin ja hymyilin taideteokselle. Lause 4: Se oli peitetty Minionien kuvilla. Lause 5: Laitoin sen haavaan, sinetöidäkseni sen tulehdukselta.</w:t>
      </w:r>
    </w:p>
    <w:p>
      <w:r>
        <w:rPr>
          <w:b/>
        </w:rPr>
        <w:t xml:space="preserve">Tulos</w:t>
      </w:r>
    </w:p>
    <w:p>
      <w:r>
        <w:t xml:space="preserve">Side</w:t>
      </w:r>
    </w:p>
    <w:p>
      <w:r>
        <w:rPr>
          <w:b/>
        </w:rPr>
        <w:t xml:space="preserve">Esimerkki 4.2704</w:t>
      </w:r>
    </w:p>
    <w:p>
      <w:r>
        <w:t xml:space="preserve">Lause 1: Tim ei tuntenut olevansa tyytyväinen elämäänsä. Lause 2: Hän halusi antaa jotenkin takaisin. Lause 3: Tim päätti tehdä vapaaehtoistyötä paikallisessa kodittomien turvakodissa. Lause 4: Työ ei ollut suurta, mutta hän auttoi paljon. Lause 5: Tim tunsi olonsa paljon paremmaksi.</w:t>
      </w:r>
    </w:p>
    <w:p>
      <w:r>
        <w:rPr>
          <w:b/>
        </w:rPr>
        <w:t xml:space="preserve">Tulos</w:t>
      </w:r>
    </w:p>
    <w:p>
      <w:r>
        <w:t xml:space="preserve">Antaa takaisin</w:t>
      </w:r>
    </w:p>
    <w:p>
      <w:r>
        <w:rPr>
          <w:b/>
        </w:rPr>
        <w:t xml:space="preserve">Esimerkki 4.2705</w:t>
      </w:r>
    </w:p>
    <w:p>
      <w:r>
        <w:t xml:space="preserve">Lause 1: John oli tanssiklubilla lauantaina. Lause 2: Hän oli siellä ystäviensä kanssa. Lause 3: Hän huomasi viehättävän tytön ja tarjoutui ostamaan tälle drinkin. Lause 4: Tyttö suostui, mutta siitä ei tullut mitään. Lause 5: John suhtautui iltaan suhteellisen välinpitämättömästi.</w:t>
      </w:r>
    </w:p>
    <w:p>
      <w:r>
        <w:rPr>
          <w:b/>
        </w:rPr>
        <w:t xml:space="preserve">Tulos</w:t>
      </w:r>
    </w:p>
    <w:p>
      <w:r>
        <w:t xml:space="preserve">Tanssiklubi</w:t>
      </w:r>
    </w:p>
    <w:p>
      <w:r>
        <w:rPr>
          <w:b/>
        </w:rPr>
        <w:t xml:space="preserve">Esimerkki 4.2706</w:t>
      </w:r>
    </w:p>
    <w:p>
      <w:r>
        <w:t xml:space="preserve">Lause 1: Hal oli otettu takaisin, kun hän astui asuntoon. Lause 2: Jokainen seinä oli koristeltu natsien muistoesineillä. Lause 3: Hal ihmetteli, millainen paha ihminen oli asunut täällä. Lause 4: Hänelle kerrottiin, että kyseessä oli vain rockmuusikko, joka piti asunnon ulkonäöstä. Lause 5: Hal kohautti olkapäitään ja heitti kaikki natsikeräilyesineet suoraan roskiin.</w:t>
      </w:r>
    </w:p>
    <w:p>
      <w:r>
        <w:rPr>
          <w:b/>
        </w:rPr>
        <w:t xml:space="preserve">Tulos</w:t>
      </w:r>
    </w:p>
    <w:p>
      <w:r>
        <w:t xml:space="preserve">Natsi juttuja</w:t>
      </w:r>
    </w:p>
    <w:p>
      <w:r>
        <w:rPr>
          <w:b/>
        </w:rPr>
        <w:t xml:space="preserve">Esimerkki 4.2707</w:t>
      </w:r>
    </w:p>
    <w:p>
      <w:r>
        <w:t xml:space="preserve">Lause 1: Joona meni järvelle isänsä kanssa. Lause 2: He leikkivät radio-ohjattavalla veneellä. Lause 3: Vene siirtyi alueelle, jossa oli sorsia. Lause 4: Yksi ankoista hyökkäsi veneen kimppuun. Lause 5: Vene vaurioitui ja upposi hitaasti järveen.</w:t>
      </w:r>
    </w:p>
    <w:p>
      <w:r>
        <w:rPr>
          <w:b/>
        </w:rPr>
        <w:t xml:space="preserve">Tulos</w:t>
      </w:r>
    </w:p>
    <w:p>
      <w:r>
        <w:t xml:space="preserve">RC-vene</w:t>
      </w:r>
    </w:p>
    <w:p>
      <w:r>
        <w:rPr>
          <w:b/>
        </w:rPr>
        <w:t xml:space="preserve">Esimerkki 4.2708</w:t>
      </w:r>
    </w:p>
    <w:p>
      <w:r>
        <w:t xml:space="preserve">Lause 1: Fred työskenteli ruokakaupassa, joka oli menossa lakkoon. Lause 2: Hän oli hermostunut, koska hän ei oikein uskonut siihen. Lause 3: Fred asettui ahkerasti työtovereidensa kanssa lakkolinjalle. Lause 4: He huusivat ja suuttuivat asiakkaille, jotka ylittivät heidän linjansa. Lause 5: Fred sai lopulta tarpeekseen ja hankki työpaikan ammattiliittoon kuulumattomasta kaupasta.</w:t>
      </w:r>
    </w:p>
    <w:p>
      <w:r>
        <w:rPr>
          <w:b/>
        </w:rPr>
        <w:t xml:space="preserve">Tulos</w:t>
      </w:r>
    </w:p>
    <w:p>
      <w:r>
        <w:t xml:space="preserve">Lakko</w:t>
      </w:r>
    </w:p>
    <w:p>
      <w:r>
        <w:rPr>
          <w:b/>
        </w:rPr>
        <w:t xml:space="preserve">Esimerkki 4.2709</w:t>
      </w:r>
    </w:p>
    <w:p>
      <w:r>
        <w:t xml:space="preserve">Lause 1: Lance työskenteli tivolissa. Lause 2: Hänen tehtävänään oli pystyttää ja pyörittää tivolin laitteita. Lause 3: Lancen työ tivolissa vaati jatkuvaa matkustamista. Lause 4: Hän kyllästyi työhönsä ja jatkuvaan liikkumiseen. Lause 5: Lance päätti asettua aloilleen ja hankkia työpaikan baarimikkona.</w:t>
      </w:r>
    </w:p>
    <w:p>
      <w:r>
        <w:rPr>
          <w:b/>
        </w:rPr>
        <w:t xml:space="preserve">Tulos</w:t>
      </w:r>
    </w:p>
    <w:p>
      <w:r>
        <w:t xml:space="preserve">Lance the Carnie</w:t>
      </w:r>
    </w:p>
    <w:p>
      <w:r>
        <w:rPr>
          <w:b/>
        </w:rPr>
        <w:t xml:space="preserve">Esimerkki 4.2710</w:t>
      </w:r>
    </w:p>
    <w:p>
      <w:r>
        <w:t xml:space="preserve">Lause 1: Sandy halusi nähdä paraatin. Lause 2: Hän oli kuitenkin hyvin lyhyt. Lause 3: Hän oli jo luovuttamassa. Lause 4: Mutta hänen veljensä tuli paikalle. Lause 5: Veli nosti Sandyn päänsä yli.</w:t>
      </w:r>
    </w:p>
    <w:p>
      <w:r>
        <w:rPr>
          <w:b/>
        </w:rPr>
        <w:t xml:space="preserve">Tulos</w:t>
      </w:r>
    </w:p>
    <w:p>
      <w:r>
        <w:t xml:space="preserve">Hyvin lyhyt tyttö</w:t>
      </w:r>
    </w:p>
    <w:p>
      <w:r>
        <w:rPr>
          <w:b/>
        </w:rPr>
        <w:t xml:space="preserve">Esimerkki 4.2711</w:t>
      </w:r>
    </w:p>
    <w:p>
      <w:r>
        <w:t xml:space="preserve">Lause 1: Työkaverini poikaystävällä oli sydänvaivoja. Lause 2: Eräänä päivänä hänen poikansa vei hänet Fenway Parkiin peliin. Lause 3: Hän ei pystynyt kiipeämään portaita ylös istuimelleen. Lause 4: Henkilökunta löysi hänelle paremman istumapaikan. Lause 5: Hän kuoli sydänvaivoihin kolme vuotta myöhemmin.</w:t>
      </w:r>
    </w:p>
    <w:p>
      <w:r>
        <w:rPr>
          <w:b/>
        </w:rPr>
        <w:t xml:space="preserve">Tulos</w:t>
      </w:r>
    </w:p>
    <w:p>
      <w:r>
        <w:t xml:space="preserve">Hengenahdistus</w:t>
      </w:r>
    </w:p>
    <w:p>
      <w:r>
        <w:rPr>
          <w:b/>
        </w:rPr>
        <w:t xml:space="preserve">Esimerkki 4.2712</w:t>
      </w:r>
    </w:p>
    <w:p>
      <w:r>
        <w:t xml:space="preserve">Lause 1: Tom oli lihonut paljon. Lause 2: Lopulta hänen tavalliset vyönsä eivät enää mahtuneet. Lause 3: Tomia nolotti, mutta hän tiesi, mitä hänen oli tehtävä. Lause 4: Treenaaminen ja laihduttaminen oli liian vaikeaa. Lause 5: Tom osti sen sijaan uudet vyöt.</w:t>
      </w:r>
    </w:p>
    <w:p>
      <w:r>
        <w:rPr>
          <w:b/>
        </w:rPr>
        <w:t xml:space="preserve">Tulos</w:t>
      </w:r>
    </w:p>
    <w:p>
      <w:r>
        <w:t xml:space="preserve">Uusi vyö</w:t>
      </w:r>
    </w:p>
    <w:p>
      <w:r>
        <w:rPr>
          <w:b/>
        </w:rPr>
        <w:t xml:space="preserve">Esimerkki 4.2713</w:t>
      </w:r>
    </w:p>
    <w:p>
      <w:r>
        <w:t xml:space="preserve">Lause 1: Hän oli selvästi juonut liikaa. Lause 2: Hän sanoi, että hän alkoi tuntea olonsa huonoksi. Lause 3: Hän meni makuulle sohvalle. Lause 4: Hän nukkui noin neljä tuntia. Lause 5: Kun hän heräsi, hänen olonsa paheni entisestään.</w:t>
      </w:r>
    </w:p>
    <w:p>
      <w:r>
        <w:rPr>
          <w:b/>
        </w:rPr>
        <w:t xml:space="preserve">Tulos</w:t>
      </w:r>
    </w:p>
    <w:p>
      <w:r>
        <w:t xml:space="preserve">Juoma</w:t>
      </w:r>
    </w:p>
    <w:p>
      <w:r>
        <w:rPr>
          <w:b/>
        </w:rPr>
        <w:t xml:space="preserve">Esimerkki 4.2714</w:t>
      </w:r>
    </w:p>
    <w:p>
      <w:r>
        <w:t xml:space="preserve">Lause 1: Tom nukkui viikonloppuna. Lause 2: Yhtäkkiä joku käveli hänen asuntoonsa. Lause 3: Tom säikähti hieman. Lause 4: Tunkeilija kertoi olevansa siellä vaihtamassa ilmansuodatinta. Lause 5: Tom oli täysin unohtanut sen.</w:t>
      </w:r>
    </w:p>
    <w:p>
      <w:r>
        <w:rPr>
          <w:b/>
        </w:rPr>
        <w:t xml:space="preserve">Tulos</w:t>
      </w:r>
    </w:p>
    <w:p>
      <w:r>
        <w:t xml:space="preserve">Odottamaton vieras</w:t>
      </w:r>
    </w:p>
    <w:p>
      <w:r>
        <w:rPr>
          <w:b/>
        </w:rPr>
        <w:t xml:space="preserve">Esimerkki 4.2715</w:t>
      </w:r>
    </w:p>
    <w:p>
      <w:r>
        <w:t xml:space="preserve">Lause 1: Nina oli menossa tanssiaisiin Martyn kanssa. Lause 2: He olivat seurustelleet vuoden ajan. Lause 3: Marty erosi Ninasta kaksi viikkoa ennen tanssiaisia. Lause 4: Nina halusi silti mennä tanssiaisiin. Lause 5: Hän meni tanssiaisiin yksin.</w:t>
      </w:r>
    </w:p>
    <w:p>
      <w:r>
        <w:rPr>
          <w:b/>
        </w:rPr>
        <w:t xml:space="preserve">Tulos</w:t>
      </w:r>
    </w:p>
    <w:p>
      <w:r>
        <w:t xml:space="preserve">Tanssiaisten päivämäärä</w:t>
      </w:r>
    </w:p>
    <w:p>
      <w:r>
        <w:rPr>
          <w:b/>
        </w:rPr>
        <w:t xml:space="preserve">Esimerkki 4.2716</w:t>
      </w:r>
    </w:p>
    <w:p>
      <w:r>
        <w:t xml:space="preserve">Lause 1: Kaupungissa avattiin uusi puisto. Lause 2: Se oli merirosvolaivan muotoinen. Lause 3: Kaikki lapset rakastivat kiipeillä siinä. Lause 4: Josh leikki siinä kolme tuntia putkeen. Lause 5: Sitten hän meni kotiin ja otti pitkät päiväunet.</w:t>
      </w:r>
    </w:p>
    <w:p>
      <w:r>
        <w:rPr>
          <w:b/>
        </w:rPr>
        <w:t xml:space="preserve">Tulos</w:t>
      </w:r>
    </w:p>
    <w:p>
      <w:r>
        <w:t xml:space="preserve">Merirosvolaiva</w:t>
      </w:r>
    </w:p>
    <w:p>
      <w:r>
        <w:rPr>
          <w:b/>
        </w:rPr>
        <w:t xml:space="preserve">Esimerkki 4.2717</w:t>
      </w:r>
    </w:p>
    <w:p>
      <w:r>
        <w:t xml:space="preserve">Lause 1: Mark oli aina halunnut lemmikin. Lause 2: Hän päättää ostaa lemmikkikissan. Lause 3: Mark rakastaa uutta kissaansa. Lause 4: Hän tuntee olonsa vähemmän yksinäiseksi nyt, kun hänellä on kissa. Lause 5: Hän on iloinen siitä, että hän hankki lemmikin.</w:t>
      </w:r>
    </w:p>
    <w:p>
      <w:r>
        <w:rPr>
          <w:b/>
        </w:rPr>
        <w:t xml:space="preserve">Tulos</w:t>
      </w:r>
    </w:p>
    <w:p>
      <w:r>
        <w:t xml:space="preserve">Mark saa kissan</w:t>
      </w:r>
    </w:p>
    <w:p>
      <w:r>
        <w:rPr>
          <w:b/>
        </w:rPr>
        <w:t xml:space="preserve">Esimerkki 4.2718</w:t>
      </w:r>
    </w:p>
    <w:p>
      <w:r>
        <w:t xml:space="preserve">Lause 1: Cody oli ihastunut naapuriinsa Beckyyn. Lause 2: Becky oli liian cool Codylle. Lause 3: Cody yritti kovasti tehdä vaikutuksen Beckyyn. Lause 4: Becky alkoi huomata, miten siisti Cody oli. Lause 5: Cody ja Becky alkoivat seurustella.</w:t>
      </w:r>
    </w:p>
    <w:p>
      <w:r>
        <w:rPr>
          <w:b/>
        </w:rPr>
        <w:t xml:space="preserve">Tulos</w:t>
      </w:r>
    </w:p>
    <w:p>
      <w:r>
        <w:t xml:space="preserve">Cody ja Becky</w:t>
      </w:r>
    </w:p>
    <w:p>
      <w:r>
        <w:rPr>
          <w:b/>
        </w:rPr>
        <w:t xml:space="preserve">Esimerkki 4.2719</w:t>
      </w:r>
    </w:p>
    <w:p>
      <w:r>
        <w:t xml:space="preserve">Lause 1: Nate pärjäsi lukion matematiikan kokeessa surkeasti. Lause 2: Hän oli niin hermostunut, että hän alkoi hikoilla. Lause 3: Nate päätti huijata parantaakseen arvosanaansa. Lause 4: Mutta Nate ei vain saanut itseään huijattua toista oppilasta. Lause 5: Hän jätti kokeensa, vaikka tiesi reputtavansa, mutta teki oikein.</w:t>
      </w:r>
    </w:p>
    <w:p>
      <w:r>
        <w:rPr>
          <w:b/>
        </w:rPr>
        <w:t xml:space="preserve">Tulos</w:t>
      </w:r>
    </w:p>
    <w:p>
      <w:r>
        <w:t xml:space="preserve">Omatunto</w:t>
      </w:r>
    </w:p>
    <w:p>
      <w:r>
        <w:rPr>
          <w:b/>
        </w:rPr>
        <w:t xml:space="preserve">Esimerkki 4.2720</w:t>
      </w:r>
    </w:p>
    <w:p>
      <w:r>
        <w:t xml:space="preserve">Lause 1: Bob ja hänen ystävänsä nauttivat todella vaelluksesta. Lause 2: He päättivät patikoida eräällä AT:n osuudella. Lause 3: He kokosivat kaikki varusteensa ja lähtivät liikkeelle. Lause 4: He vaelsivat AT:llä neljä päivää. Lause 5: Bobilla ja hänen ystävillään oli hauskaa.</w:t>
      </w:r>
    </w:p>
    <w:p>
      <w:r>
        <w:rPr>
          <w:b/>
        </w:rPr>
        <w:t xml:space="preserve">Tulos</w:t>
      </w:r>
    </w:p>
    <w:p>
      <w:r>
        <w:t xml:space="preserve">Backpacking</w:t>
      </w:r>
    </w:p>
    <w:p>
      <w:r>
        <w:rPr>
          <w:b/>
        </w:rPr>
        <w:t xml:space="preserve">Esimerkki 4.2721</w:t>
      </w:r>
    </w:p>
    <w:p>
      <w:r>
        <w:t xml:space="preserve">Lause 1: Olin eräänä aamuna matkalla yliopistolle, ja ruuhka oli ruuhkautunut. Lause 2: Edessäni oli useita autoja noin tunnin ajan. Lause 3: En tiennyt, mitä oli tekeillä, kunnes näin poliisit. Lause 4: He ilmoittivat meille, että lähistöllä oli tapahtunut kouluammuskelu. Lause 5: Istuin autossani ja itkin huolestuneena serkkuni puolesta, mutta hän oli kunnossa.</w:t>
      </w:r>
    </w:p>
    <w:p>
      <w:r>
        <w:rPr>
          <w:b/>
        </w:rPr>
        <w:t xml:space="preserve">Tulos</w:t>
      </w:r>
    </w:p>
    <w:p>
      <w:r>
        <w:t xml:space="preserve">Ampuminen</w:t>
      </w:r>
    </w:p>
    <w:p>
      <w:r>
        <w:rPr>
          <w:b/>
        </w:rPr>
        <w:t xml:space="preserve">Esimerkki 4.2722</w:t>
      </w:r>
    </w:p>
    <w:p>
      <w:r>
        <w:t xml:space="preserve">Lause 1: Jim katseli tyttärensä koripallo-ottelua. Lause 2: Hän sai tärkeän puhelun kännykkäänsä. Lause 3: Jim astui ulos salista vastatakseen puheluun. Lause 4: Hänen tyttärensä teki kaksi koria, kun Jim oli poissa. Lause 5: Jimistä tuntui pahalta, että hän ei osunut tyttärensä heittoihin.</w:t>
      </w:r>
    </w:p>
    <w:p>
      <w:r>
        <w:rPr>
          <w:b/>
        </w:rPr>
        <w:t xml:space="preserve">Tulos</w:t>
      </w:r>
    </w:p>
    <w:p>
      <w:r>
        <w:t xml:space="preserve">Laukaukset jäävät väliin</w:t>
      </w:r>
    </w:p>
    <w:p>
      <w:r>
        <w:rPr>
          <w:b/>
        </w:rPr>
        <w:t xml:space="preserve">Esimerkki 4.2723</w:t>
      </w:r>
    </w:p>
    <w:p>
      <w:r>
        <w:t xml:space="preserve">Lause 1: Danalla oli sokkotreffit. Lause 2: Häneltä kesti tuntikausia saada hiuksensa kuntoon. Lause 3: Danan sokkotreffit ajoivat avoautolla. Lause 4: Tuuli heilutti Danan hiuksia. Lause 5: Hän päätti laittaa ne sen sijaan poninhännän.</w:t>
      </w:r>
    </w:p>
    <w:p>
      <w:r>
        <w:rPr>
          <w:b/>
        </w:rPr>
        <w:t xml:space="preserve">Tulos</w:t>
      </w:r>
    </w:p>
    <w:p>
      <w:r>
        <w:t xml:space="preserve">Sekaisin hiukset</w:t>
      </w:r>
    </w:p>
    <w:p>
      <w:r>
        <w:rPr>
          <w:b/>
        </w:rPr>
        <w:t xml:space="preserve">Esimerkki 4.2724</w:t>
      </w:r>
    </w:p>
    <w:p>
      <w:r>
        <w:t xml:space="preserve">Lause 1: Laura ei osannut päättää, kenet ottaa morsiusneidoksi. Lause 2: Hänellä oli paljon ystäviä, mutta kukaan ei ollut kovin läheinen. Lause 3: Hän päätti ottaa vain siskonsa. Lause 4: Hänen opiskelukaverinsa oli raivoissaan siitä, että hänet jätettiin ulkopuolelle. Lause 5: Kämppäkaveri juopui häissä ja teki valtavan kohtauksen.</w:t>
      </w:r>
    </w:p>
    <w:p>
      <w:r>
        <w:rPr>
          <w:b/>
        </w:rPr>
        <w:t xml:space="preserve">Tulos</w:t>
      </w:r>
    </w:p>
    <w:p>
      <w:r>
        <w:t xml:space="preserve">Hääjuhla</w:t>
      </w:r>
    </w:p>
    <w:p>
      <w:r>
        <w:rPr>
          <w:b/>
        </w:rPr>
        <w:t xml:space="preserve">Esimerkki 4.2725</w:t>
      </w:r>
    </w:p>
    <w:p>
      <w:r>
        <w:t xml:space="preserve">Lause 1: Allie halusi lähteä retkelle. Lause 2: Niinpä hän kokosi ystävänsä yhteen ja lähti. Lause 3: Mutta kun he pääsivät sinne, Allie pelästyi. Lause 4: He näkivät suden. Lause 5: Sitten Allie halusi lähteä kotiin.</w:t>
      </w:r>
    </w:p>
    <w:p>
      <w:r>
        <w:rPr>
          <w:b/>
        </w:rPr>
        <w:t xml:space="preserve">Tulos</w:t>
      </w:r>
    </w:p>
    <w:p>
      <w:r>
        <w:t xml:space="preserve">Leirintäretki</w:t>
      </w:r>
    </w:p>
    <w:p>
      <w:r>
        <w:rPr>
          <w:b/>
        </w:rPr>
        <w:t xml:space="preserve">Esimerkki 4.2726</w:t>
      </w:r>
    </w:p>
    <w:p>
      <w:r>
        <w:t xml:space="preserve">Lause 1: Gina odotti tyttärensä nousevan bussista. Lause 2: Hän pysäköi oppilaspysäköintialueelle. Lause 3: Kun bussi tuli, Gina meni kotiin tyttärensä kanssa. Lause 4: Lasku tuli muutamaa päivää myöhemmin. Lause 5: Se oli 150 dollarin pysäköintivirhemaksu.</w:t>
      </w:r>
    </w:p>
    <w:p>
      <w:r>
        <w:rPr>
          <w:b/>
        </w:rPr>
        <w:t xml:space="preserve">Tulos</w:t>
      </w:r>
    </w:p>
    <w:p>
      <w:r>
        <w:t xml:space="preserve">Korkeat kustannukset</w:t>
      </w:r>
    </w:p>
    <w:p>
      <w:r>
        <w:rPr>
          <w:b/>
        </w:rPr>
        <w:t xml:space="preserve">Esimerkki 4.2727</w:t>
      </w:r>
    </w:p>
    <w:p>
      <w:r>
        <w:t xml:space="preserve">Lause 1: Julesilla ei ollut hyvää itsetuntoa. Lause 2: Hän sai sen seurauksena syömishäiriön. Lause 3: Julesin perhe oli erittäin huolissaan hänestä. Lause 4: Hänen perheensä lähetti hänet vieroitushoitoon syömishäiriön vuoksi. Lause 5: Jules on nyt terveen painoinen.</w:t>
      </w:r>
    </w:p>
    <w:p>
      <w:r>
        <w:rPr>
          <w:b/>
        </w:rPr>
        <w:t xml:space="preserve">Tulos</w:t>
      </w:r>
    </w:p>
    <w:p>
      <w:r>
        <w:t xml:space="preserve">Syömishäiriö</w:t>
      </w:r>
    </w:p>
    <w:p>
      <w:r>
        <w:rPr>
          <w:b/>
        </w:rPr>
        <w:t xml:space="preserve">Esimerkki 4.2728</w:t>
      </w:r>
    </w:p>
    <w:p>
      <w:r>
        <w:t xml:space="preserve">Lause 1: Minulla oli melko paljon vanhoja vaatteita, joissa oli tahroja ja reikiä. Lause 2: Pakkasin ne ja lahjoitin ne säästöliikkeeseen. Lause 3: Eräänä päivänä päätin mennä säästökauppaan katsomaan. Lause 4: Siellä myytävät vaatteet olivat paljon hienompia kuin ne, jotka olin lahjoittanut. Lause 5: Päädyin ostamaan useita vaatteita, jotka olivat siellä myynnissä.</w:t>
      </w:r>
    </w:p>
    <w:p>
      <w:r>
        <w:rPr>
          <w:b/>
        </w:rPr>
        <w:t xml:space="preserve">Tulos</w:t>
      </w:r>
    </w:p>
    <w:p>
      <w:r>
        <w:t xml:space="preserve">Säästökauppa</w:t>
      </w:r>
    </w:p>
    <w:p>
      <w:r>
        <w:rPr>
          <w:b/>
        </w:rPr>
        <w:t xml:space="preserve">Esimerkki 4.2729</w:t>
      </w:r>
    </w:p>
    <w:p>
      <w:r>
        <w:t xml:space="preserve">Lause 1: Mac vietti pitkiä öitä juoden ja ajatellen ex-vaimoaan. Lause 2: Hän ei ollut ollut ollut hyvä vaimolleen ja katui sitä nyt. Lause 3: Erään baarin parkkipaikalla hän soitti Macille puhelinkopista. Lause 4: Nainen oli vihainen, että mies oli soittanut niin myöhään, mutta hän sanoi, että mies voisi tulla käymään. Lause 5: Hän sammui autoonsa ja heräsi aamuaurinkoon.</w:t>
      </w:r>
    </w:p>
    <w:p>
      <w:r>
        <w:rPr>
          <w:b/>
        </w:rPr>
        <w:t xml:space="preserve">Tulos</w:t>
      </w:r>
    </w:p>
    <w:p>
      <w:r>
        <w:t xml:space="preserve">Mac mokaa toisen mahdollisuuden</w:t>
      </w:r>
    </w:p>
    <w:p>
      <w:r>
        <w:rPr>
          <w:b/>
        </w:rPr>
        <w:t xml:space="preserve">Esimerkki 4.2730</w:t>
      </w:r>
    </w:p>
    <w:p>
      <w:r>
        <w:t xml:space="preserve">Lause 1: Tom kutsui tyttöystävänsä illalliselle. Lause 2: Hän ei kiinnittänyt huomiota yksityiskohtiin. Lause 3: Kyse oli tapaamisesta hänen perheensä kanssa. Lause 4: Tom ei ollut valmistautunut eikä vaivautunut pukeutumaan. Lause 5: Hänen perheensä oli yllättävän ymmärtäväinen.</w:t>
      </w:r>
    </w:p>
    <w:p>
      <w:r>
        <w:rPr>
          <w:b/>
        </w:rPr>
        <w:t xml:space="preserve">Tulos</w:t>
      </w:r>
    </w:p>
    <w:p>
      <w:r>
        <w:t xml:space="preserve">Hieno illallinen</w:t>
      </w:r>
    </w:p>
    <w:p>
      <w:r>
        <w:rPr>
          <w:b/>
        </w:rPr>
        <w:t xml:space="preserve">Esimerkki 4.2731</w:t>
      </w:r>
    </w:p>
    <w:p>
      <w:r>
        <w:t xml:space="preserve">Lause 1: Luke opiskeli kolmatta vuotta yliopistossa. Lause 2: Hän oli hurmioitunut ja utelias, kun hän kuuli elokuvaopintojen kurssista. Lause 3: Hän ajatteli, että sen täytyi olla liian hyvää ollakseen totta. Lause 4: Hän oli kauhuissaan tajutessaan, että kaikki mitä he tekivät, oli istua ja opiskella elokuvia. Lause 5: Hän sai kurssista kiitettävän ja vaihtoi pääaineensa elokuvatutkimukseen.</w:t>
      </w:r>
    </w:p>
    <w:p>
      <w:r>
        <w:rPr>
          <w:b/>
        </w:rPr>
        <w:t xml:space="preserve">Tulos</w:t>
      </w:r>
    </w:p>
    <w:p>
      <w:r>
        <w:t xml:space="preserve">Elokuvatutkimus</w:t>
      </w:r>
    </w:p>
    <w:p>
      <w:r>
        <w:rPr>
          <w:b/>
        </w:rPr>
        <w:t xml:space="preserve">Esimerkki 4.2732</w:t>
      </w:r>
    </w:p>
    <w:p>
      <w:r>
        <w:t xml:space="preserve">Lause 1: Tim oli kokoontumisessa. Lause 2: Hän laski silmälasinsa alas. Lause 3: Joku muu teki saman asian lähellä. Lause 4: Tim laittoi väärät lasit takaisin. Lause 5: Hän huomasi, ettei nähnyt, ja korjasi sekaannuksen.</w:t>
      </w:r>
    </w:p>
    <w:p>
      <w:r>
        <w:rPr>
          <w:b/>
        </w:rPr>
        <w:t xml:space="preserve">Tulos</w:t>
      </w:r>
    </w:p>
    <w:p>
      <w:r>
        <w:t xml:space="preserve">Väärät lasit</w:t>
      </w:r>
    </w:p>
    <w:p>
      <w:r>
        <w:rPr>
          <w:b/>
        </w:rPr>
        <w:t xml:space="preserve">Esimerkki 4.2733</w:t>
      </w:r>
    </w:p>
    <w:p>
      <w:r>
        <w:t xml:space="preserve">Lause 1: Olin aina ollut riippuvainen leipätuotteista ja makeisista. Lause 2: Ennen elin rinkelillä ja limuilla ja olin aina nälkäinen. Lause 3: Kun sain tietää, että minulla on keliakia, luovuin kaikista viljoista ja sokerista. Lause 4: Viikon sisällä minulla ei ollut enää koko ajan nälkä. Lause 5: Lisäksi laihdutin, ihoni kirkastui ja struuma hävisi.</w:t>
      </w:r>
    </w:p>
    <w:p>
      <w:r>
        <w:rPr>
          <w:b/>
        </w:rPr>
        <w:t xml:space="preserve">Tulos</w:t>
      </w:r>
    </w:p>
    <w:p>
      <w:r>
        <w:t xml:space="preserve">Viljaton ja sokeriton</w:t>
      </w:r>
    </w:p>
    <w:p>
      <w:r>
        <w:rPr>
          <w:b/>
        </w:rPr>
        <w:t xml:space="preserve">Esimerkki 4.2734</w:t>
      </w:r>
    </w:p>
    <w:p>
      <w:r>
        <w:t xml:space="preserve">Lause 1: Auto pysähtyi. Lause 2: Toinen auto törmäsi siihen takaapäin. Lause 3: Mies loukkaantui auton takaosassa. Lause 4: Vakuutus kattoi hänen vahinkonsa. Lause 5: Auto korjattiin ilmaiseksi.</w:t>
      </w:r>
    </w:p>
    <w:p>
      <w:r>
        <w:rPr>
          <w:b/>
        </w:rPr>
        <w:t xml:space="preserve">Tulos</w:t>
      </w:r>
    </w:p>
    <w:p>
      <w:r>
        <w:t xml:space="preserve">Kiinteä auto</w:t>
      </w:r>
    </w:p>
    <w:p>
      <w:r>
        <w:rPr>
          <w:b/>
        </w:rPr>
        <w:t xml:space="preserve">Esimerkki 4.2735</w:t>
      </w:r>
    </w:p>
    <w:p>
      <w:r>
        <w:t xml:space="preserve">Lause 1: Jeff oli palaamassa ystävänsä luota. Lause 2: Hän meni huoltoasemalle hakemaan juotavaa. Lause 3: Hän näki lottokyltin. Lause 4: Päävoitto oli 200 miljoonaa dollaria. Lause 5: Jeff ei ollut uskoa silmiään, kun hän sai tietää olevansa voittaja.</w:t>
      </w:r>
    </w:p>
    <w:p>
      <w:r>
        <w:rPr>
          <w:b/>
        </w:rPr>
        <w:t xml:space="preserve">Tulos</w:t>
      </w:r>
    </w:p>
    <w:p>
      <w:r>
        <w:t xml:space="preserve">Lottovoittaja</w:t>
      </w:r>
    </w:p>
    <w:p>
      <w:r>
        <w:rPr>
          <w:b/>
        </w:rPr>
        <w:t xml:space="preserve">Esimerkki 4.2736</w:t>
      </w:r>
    </w:p>
    <w:p>
      <w:r>
        <w:t xml:space="preserve">Lause 1: Bob oli jättänyt autonsa ikkunat alas. Lause 2: Hän oli purkamassa tavaroita sen lavalta. Lause 3: Sade alkoi sataa, kun hän oli lopettamassa. Lause 4: Bob ryntäsi ulos vesisateeseen rullaamaan ikkunat ylös. Lause 5: Hän sulki ne, ennen kuin hänen kuorma-autonsa istuimet kastuivat liikaa.</w:t>
      </w:r>
    </w:p>
    <w:p>
      <w:r>
        <w:rPr>
          <w:b/>
        </w:rPr>
        <w:t xml:space="preserve">Tulos</w:t>
      </w:r>
    </w:p>
    <w:p>
      <w:r>
        <w:t xml:space="preserve">Rullattu alas</w:t>
      </w:r>
    </w:p>
    <w:p>
      <w:r>
        <w:rPr>
          <w:b/>
        </w:rPr>
        <w:t xml:space="preserve">Esimerkki 4.2737</w:t>
      </w:r>
    </w:p>
    <w:p>
      <w:r>
        <w:t xml:space="preserve">Lause 1: Tom oli suuri jalkapallofani. Lause 2: Hän rakasti maansa joukkuetta. Lause 3: Valitettavasti he eivät olleet kovin hyviä. Lause 4: Tom seurasi innoissaan jalkapallon maailmanmestaruuskisoja. Lause 5: Hänen maansa karsiutui heti.</w:t>
      </w:r>
    </w:p>
    <w:p>
      <w:r>
        <w:rPr>
          <w:b/>
        </w:rPr>
        <w:t xml:space="preserve">Tulos</w:t>
      </w:r>
    </w:p>
    <w:p>
      <w:r>
        <w:t xml:space="preserve">Iso pettymys</w:t>
      </w:r>
    </w:p>
    <w:p>
      <w:r>
        <w:rPr>
          <w:b/>
        </w:rPr>
        <w:t xml:space="preserve">Esimerkki 4.2738</w:t>
      </w:r>
    </w:p>
    <w:p>
      <w:r>
        <w:t xml:space="preserve">Lause 1: Betty tykkäsi käydä kasinolla. Lause 2: Hänen miehensä ei pitänyt siitä, että hän hävisi rahaa. Lause 3: Betty meni kasinolle ystävänsä Janen kanssa. Lause 4: Betty ei kertonut miehelleen. Lause 5: Hänen miehensä sai tietää ja suuttui Bettylle.</w:t>
      </w:r>
    </w:p>
    <w:p>
      <w:r>
        <w:rPr>
          <w:b/>
        </w:rPr>
        <w:t xml:space="preserve">Tulos</w:t>
      </w:r>
    </w:p>
    <w:p>
      <w:r>
        <w:t xml:space="preserve">Uhkapeli Betty</w:t>
      </w:r>
    </w:p>
    <w:p>
      <w:r>
        <w:rPr>
          <w:b/>
        </w:rPr>
        <w:t xml:space="preserve">Esimerkki 4.2739</w:t>
      </w:r>
    </w:p>
    <w:p>
      <w:r>
        <w:t xml:space="preserve">Lause 1: Kävin eilen Walgreenissä. Lause 2: Valitsin kaikki ostokseni. Lause 3: Kassalla kassa oli mustelmilla. Lause 4: Hän sanoi, että hänet oli juuri ryöstetty. Lause 5: Poliisit odottivat häntä.</w:t>
      </w:r>
    </w:p>
    <w:p>
      <w:r>
        <w:rPr>
          <w:b/>
        </w:rPr>
        <w:t xml:space="preserve">Tulos</w:t>
      </w:r>
    </w:p>
    <w:p>
      <w:r>
        <w:t xml:space="preserve">Pelko</w:t>
      </w:r>
    </w:p>
    <w:p>
      <w:r>
        <w:rPr>
          <w:b/>
        </w:rPr>
        <w:t xml:space="preserve">Esimerkki 4.2740</w:t>
      </w:r>
    </w:p>
    <w:p>
      <w:r>
        <w:t xml:space="preserve">Lause 1: Lisa oli aina halunnut mennä Hollywoodiin. Lause 2: Ainoa ongelma oli, että hotellit olivat hyvin kalliita. Lause 3: Eräänä päivänä hän alkoi säästää rahaa. Lause 4: Monien vuosien jälkeen hän vihdoin säästi tarpeeksi. Lause 5: Sitten Lisa pääsi unelmalomalle Hollywoodiin.</w:t>
      </w:r>
    </w:p>
    <w:p>
      <w:r>
        <w:rPr>
          <w:b/>
        </w:rPr>
        <w:t xml:space="preserve">Tulos</w:t>
      </w:r>
    </w:p>
    <w:p>
      <w:r>
        <w:t xml:space="preserve">Hollywood</w:t>
      </w:r>
    </w:p>
    <w:p>
      <w:r>
        <w:rPr>
          <w:b/>
        </w:rPr>
        <w:t xml:space="preserve">Esimerkki 4.2741</w:t>
      </w:r>
    </w:p>
    <w:p>
      <w:r>
        <w:t xml:space="preserve">Lause 1: John oli muuttamassa Etelä-Carolinaan. Lause 2: Hän pakkasi kaiken kotinsa laatikoihin. Lause 3: Kun muuttofirma tuli hakemaan laatikoita, John kuuli äänekkään MIAU! Lause 4: Hän oli vahingossa pakannut kissansa Pörröisen muuttolaatikkoon! Lause 5: John päästi Fluffyn ulos laatikosta ja halasi sitä.</w:t>
      </w:r>
    </w:p>
    <w:p>
      <w:r>
        <w:rPr>
          <w:b/>
        </w:rPr>
        <w:t xml:space="preserve">Tulos</w:t>
      </w:r>
    </w:p>
    <w:p>
      <w:r>
        <w:t xml:space="preserve">Muuttopäivä</w:t>
      </w:r>
    </w:p>
    <w:p>
      <w:r>
        <w:rPr>
          <w:b/>
        </w:rPr>
        <w:t xml:space="preserve">Esimerkki 4.2742</w:t>
      </w:r>
    </w:p>
    <w:p>
      <w:r>
        <w:t xml:space="preserve">Lause 1: Andy lähti äskettäin risteilylle Neitsytsaarille. Lause 2: Andy päätti varata päiväksi sukellusretken. Lause 3: Andy ei voinut uskoa, miten kirkasta vesi oli. Lause 4: Lisäksi Andy näki erilaisia kaloja ja meren elämää, jotka hämmästyttivät häntä. Lause 5: Andy nautti perusteellisesti sukellusseikkailustaan saarella.</w:t>
      </w:r>
    </w:p>
    <w:p>
      <w:r>
        <w:rPr>
          <w:b/>
        </w:rPr>
        <w:t xml:space="preserve">Tulos</w:t>
      </w:r>
    </w:p>
    <w:p>
      <w:r>
        <w:t xml:space="preserve">Sukellusseikkailu</w:t>
      </w:r>
    </w:p>
    <w:p>
      <w:r>
        <w:rPr>
          <w:b/>
        </w:rPr>
        <w:t xml:space="preserve">Esimerkki 4.2743</w:t>
      </w:r>
    </w:p>
    <w:p>
      <w:r>
        <w:t xml:space="preserve">Lause 1: Billy keräsi saippuan ja kutsui koiransa Roverin. Lause 2: Billy vuoti Roverin kylpyammeeseen. Lause 3: Rover pysyi hetken paikoillaan, mutta hyppäsi sitten saippuan peitossa ulos. Lause 4: Billy jahtasi Roveria läpi talon. Lause 5: Billy joutui lopulta suihkuttamaan Roverin pihalle kylvyn loppuun.</w:t>
      </w:r>
    </w:p>
    <w:p>
      <w:r>
        <w:rPr>
          <w:b/>
        </w:rPr>
        <w:t xml:space="preserve">Tulos</w:t>
      </w:r>
    </w:p>
    <w:p>
      <w:r>
        <w:t xml:space="preserve">Koiran pesu</w:t>
      </w:r>
    </w:p>
    <w:p>
      <w:r>
        <w:rPr>
          <w:b/>
        </w:rPr>
        <w:t xml:space="preserve">Esimerkki 4.2744</w:t>
      </w:r>
    </w:p>
    <w:p>
      <w:r>
        <w:t xml:space="preserve">Lause 1: Allana kärsi kovista selkäkivuista. Lause 2: Joten hän ajatteli, että hieronta auttaisi. Lause 3: Kun hän huomasi, että hieronnasta ei ollut apua, hän meni lääkäriin. Lause 4: Lääkäri määräsi lukuisia kokeita. Lause 5: Tulokset paljastivat, että selkäkivun syynä oli skolioosi.</w:t>
      </w:r>
    </w:p>
    <w:p>
      <w:r>
        <w:rPr>
          <w:b/>
        </w:rPr>
        <w:t xml:space="preserve">Tulos</w:t>
      </w:r>
    </w:p>
    <w:p>
      <w:r>
        <w:t xml:space="preserve">Skolioosi</w:t>
      </w:r>
    </w:p>
    <w:p>
      <w:r>
        <w:rPr>
          <w:b/>
        </w:rPr>
        <w:t xml:space="preserve">Esimerkki 4.2745</w:t>
      </w:r>
    </w:p>
    <w:p>
      <w:r>
        <w:t xml:space="preserve">Lause 1: Kalastaja kantoi mukanaan pyydyslaatikkoa ja vavansa. Lause 2: Hän käveli laiturille kalastamaan. Lause 3: Muutamassa minuutissa hän oli saanut jättimäisen marliinin. Lause 4: Hän heitti takaisin veteen. Lause 5: Hän toivoi saavansa jotain muutakin!</w:t>
      </w:r>
    </w:p>
    <w:p>
      <w:r>
        <w:rPr>
          <w:b/>
        </w:rPr>
        <w:t xml:space="preserve">Tulos</w:t>
      </w:r>
    </w:p>
    <w:p>
      <w:r>
        <w:t xml:space="preserve">Laituri</w:t>
      </w:r>
    </w:p>
    <w:p>
      <w:r>
        <w:rPr>
          <w:b/>
        </w:rPr>
        <w:t xml:space="preserve">Esimerkki 4.2746</w:t>
      </w:r>
    </w:p>
    <w:p>
      <w:r>
        <w:t xml:space="preserve">Lause 1: Anna kaatoi maitoa muroihinsa. Lause 2: Anna oli hyvin nälkäinen ja innokas syömään. Lause 3: Mutta sitten hän haistoi ällöttävän hajun. Lause 4: Hän tajusi, että maito oli pilaantunut. Lause 5: Surullisena Anna heitti murot vessanpönttöön.</w:t>
      </w:r>
    </w:p>
    <w:p>
      <w:r>
        <w:rPr>
          <w:b/>
        </w:rPr>
        <w:t xml:space="preserve">Tulos</w:t>
      </w:r>
    </w:p>
    <w:p>
      <w:r>
        <w:t xml:space="preserve">Hemmoteltu</w:t>
      </w:r>
    </w:p>
    <w:p>
      <w:r>
        <w:rPr>
          <w:b/>
        </w:rPr>
        <w:t xml:space="preserve">Esimerkki 4.2747</w:t>
      </w:r>
    </w:p>
    <w:p>
      <w:r>
        <w:t xml:space="preserve">Lause 1: Maddie oli äitinsä kanssa ostamassa hääpukua. Lause 2: Hän oli rajannut valintansa kolmeen, mutta hänellä oli yksi selkeä suosikki. Lause 3: Sillä välin hänen äitinsä vaati, että toinen puku näytti paremmalta. Lause 4: Maddie ja hänen äitinsä riitelivät puvusta, mikä sai Maddien itkemään. Lause 5: Onneksi hänen äitinsä ymmärsi, että oli tärkeää antaa Maddien valita.</w:t>
      </w:r>
    </w:p>
    <w:p>
      <w:r>
        <w:rPr>
          <w:b/>
        </w:rPr>
        <w:t xml:space="preserve">Tulos</w:t>
      </w:r>
    </w:p>
    <w:p>
      <w:r>
        <w:t xml:space="preserve">Mekko erimielisyys</w:t>
      </w:r>
    </w:p>
    <w:p>
      <w:r>
        <w:rPr>
          <w:b/>
        </w:rPr>
        <w:t xml:space="preserve">Esimerkki 4.2748</w:t>
      </w:r>
    </w:p>
    <w:p>
      <w:r>
        <w:t xml:space="preserve">Lause 1: Poikani ystävä on hyvin omalaatuinen. Lause 2: Hän ei aja autolla eikä pyöräile, vaan kävelee mieluummin. Lause 3: Eilen hän tarvitsi kyydin kotiin. Lause 4: Poikani vei hänet kotiin, mutta pyysi häntä odottamaan, kun hän kävi luonamme. Lause 5: Poikani ei halunnut hänen puhuvan, koska hän viipyy pitkään.</w:t>
      </w:r>
    </w:p>
    <w:p>
      <w:r>
        <w:rPr>
          <w:b/>
        </w:rPr>
        <w:t xml:space="preserve">Tulos</w:t>
      </w:r>
    </w:p>
    <w:p>
      <w:r>
        <w:t xml:space="preserve">Odota</w:t>
      </w:r>
    </w:p>
    <w:p>
      <w:r>
        <w:rPr>
          <w:b/>
        </w:rPr>
        <w:t xml:space="preserve">Esimerkki 4.2749</w:t>
      </w:r>
    </w:p>
    <w:p>
      <w:r>
        <w:t xml:space="preserve">Lause 1: Cheryl käveli kahvilaan otsa kurtussa. Lause 2: Hän vaati baarimikolta isoa kahvia ja napsautti sormiaan. Lause 3: Minuutin kuluttua hän kysyi baristalta, mikä siinä kesti. Lause 4: Kun hänen kahvinsa oli valmis, hän tarttui siihen ja ryntäsi ulos ovesta. Lause 5: Kahvila-asiakkaat nurisivat paheksuen.</w:t>
      </w:r>
    </w:p>
    <w:p>
      <w:r>
        <w:rPr>
          <w:b/>
        </w:rPr>
        <w:t xml:space="preserve">Tulos</w:t>
      </w:r>
    </w:p>
    <w:p>
      <w:r>
        <w:t xml:space="preserve">Kahvila</w:t>
      </w:r>
    </w:p>
    <w:p>
      <w:r>
        <w:rPr>
          <w:b/>
        </w:rPr>
        <w:t xml:space="preserve">Esimerkki 4.2750</w:t>
      </w:r>
    </w:p>
    <w:p>
      <w:r>
        <w:t xml:space="preserve">Lause 1: Brian tarvitsi vähän aikaa pois. Lause 2: Hän mietti, mitä hän voisi tehdä. Lause 3: Hän ajatteli pyyhkiä vanhan veneensä pölyt. Lause 4: Brian puhdisti veneen ja sai sen purjehdusvalmiiksi. Lause 5: Brian rakasti vanhaa venettään uudelleen.</w:t>
      </w:r>
    </w:p>
    <w:p>
      <w:r>
        <w:rPr>
          <w:b/>
        </w:rPr>
        <w:t xml:space="preserve">Tulos</w:t>
      </w:r>
    </w:p>
    <w:p>
      <w:r>
        <w:t xml:space="preserve">Brianin vene</w:t>
      </w:r>
    </w:p>
    <w:p>
      <w:r>
        <w:rPr>
          <w:b/>
        </w:rPr>
        <w:t xml:space="preserve">Esimerkki 4.2751</w:t>
      </w:r>
    </w:p>
    <w:p>
      <w:r>
        <w:t xml:space="preserve">Lause 1: Lomailimme Philadelphiassa paljon kesäisin. Lause 2: Joka kesä, kun lomailimme siellä, söimme Philly cheesesteakia. Lause 3: Kaipasin Philadelphiaa sen jälkeen, kun lakkasimme käymästä siellä, koska olin yliopistossa. Lause 4: Sitten äitini toi cheesesteakin mukanaan, kun hän kävi luonani. Lause 5: Kiitin häntä, koska olin niin iloinen muistellessani niitä hyviä aikoja!</w:t>
      </w:r>
    </w:p>
    <w:p>
      <w:r>
        <w:rPr>
          <w:b/>
        </w:rPr>
        <w:t xml:space="preserve">Tulos</w:t>
      </w:r>
    </w:p>
    <w:p>
      <w:r>
        <w:t xml:space="preserve">Philly Cheesesteak muistoja</w:t>
      </w:r>
    </w:p>
    <w:p>
      <w:r>
        <w:rPr>
          <w:b/>
        </w:rPr>
        <w:t xml:space="preserve">Esimerkki 4.2752</w:t>
      </w:r>
    </w:p>
    <w:p>
      <w:r>
        <w:t xml:space="preserve">Lause 1: Lenny tykkäsi kiipeillä puihin. Lause 2: Hän ja hänen paras ystävänsä kävivät metsässä kävelyllä. Lause 3: Lenny löysi puun, johon hän halusi kiivetä. Lause 4: Kun Lenny oli toisella oksalla, oksa katkesi. Lause 5: Lenny putosi ja hänen ystävänsä joutui hakemaan apua.</w:t>
      </w:r>
    </w:p>
    <w:p>
      <w:r>
        <w:rPr>
          <w:b/>
        </w:rPr>
        <w:t xml:space="preserve">Tulos</w:t>
      </w:r>
    </w:p>
    <w:p>
      <w:r>
        <w:t xml:space="preserve">Putoaminen</w:t>
      </w:r>
    </w:p>
    <w:p>
      <w:r>
        <w:rPr>
          <w:b/>
        </w:rPr>
        <w:t xml:space="preserve">Esimerkki 4.2753</w:t>
      </w:r>
    </w:p>
    <w:p>
      <w:r>
        <w:t xml:space="preserve">Lause 1: Ben nousi bussista. Lause 2: Koska hänellä oli kolme minuuttia aikaa ehtiä ajoissa fysiikan tunnille, hän juoksi. Lause 3: Hän onnistui pääsemään rakennukseen, jossa oli luokkahuone. Lause 4: Professori käveli sisään ja sulki oven. Lause 5: Kun Ben yritti koputtaa, hän jätti hänet huomiotta.</w:t>
      </w:r>
    </w:p>
    <w:p>
      <w:r>
        <w:rPr>
          <w:b/>
        </w:rPr>
        <w:t xml:space="preserve">Tulos</w:t>
      </w:r>
    </w:p>
    <w:p>
      <w:r>
        <w:t xml:space="preserve">Liian lähellä</w:t>
      </w:r>
    </w:p>
    <w:p>
      <w:r>
        <w:rPr>
          <w:b/>
        </w:rPr>
        <w:t xml:space="preserve">Esimerkki 4.2754</w:t>
      </w:r>
    </w:p>
    <w:p>
      <w:r>
        <w:t xml:space="preserve">Lause 1: Logan meni lelukauppaan. Lause 2: Logan katseli monia leluja. Lause 3: Hän katseli nukkeja. Lause 4: Hän katseli autoja. Lause 5: Hän sai uuden hevoslelun.</w:t>
      </w:r>
    </w:p>
    <w:p>
      <w:r>
        <w:rPr>
          <w:b/>
        </w:rPr>
        <w:t xml:space="preserve">Tulos</w:t>
      </w:r>
    </w:p>
    <w:p>
      <w:r>
        <w:t xml:space="preserve">Loganin uusi lelu</w:t>
      </w:r>
    </w:p>
    <w:p>
      <w:r>
        <w:rPr>
          <w:b/>
        </w:rPr>
        <w:t xml:space="preserve">Esimerkki 4.2755</w:t>
      </w:r>
    </w:p>
    <w:p>
      <w:r>
        <w:t xml:space="preserve">Lause 1: Billy ja hänen isänsä katsoivat aina mielellään jalkapalloa yhdessä. Lause 2: He katsoivat jokaisen pelin, jonka pystyivät, televisiosta. Lause 3: Heiltä jäi harvoin peli väliin. Lause 4: Kun Billyn isä kuoli, Billy päätti jatkaa perinnettä. Lause 5: Billy katsoo nyt jokaisen pelin, jonka voi katsoa oman poikansa kanssa.</w:t>
      </w:r>
    </w:p>
    <w:p>
      <w:r>
        <w:rPr>
          <w:b/>
        </w:rPr>
        <w:t xml:space="preserve">Tulos</w:t>
      </w:r>
    </w:p>
    <w:p>
      <w:r>
        <w:t xml:space="preserve">Isän tuoli</w:t>
      </w:r>
    </w:p>
    <w:p>
      <w:r>
        <w:rPr>
          <w:b/>
        </w:rPr>
        <w:t xml:space="preserve">Esimerkki 4.2756</w:t>
      </w:r>
    </w:p>
    <w:p>
      <w:r>
        <w:t xml:space="preserve">Lause 1: Murray ei koskaan pitänyt huoneensa siivoamisesta. Lause 2: Hän jätti lattialle valtavia vaatekasoja. Lause 3: Joskus hän ei koskaan pessyt vaatteita. Lause 4: Useimmiten hänen huoneensa haisi kamalalta. Lause 5: Murray alkoi maksaa pikkusiskolleen rahaa huoneen siivoamisesta.</w:t>
      </w:r>
    </w:p>
    <w:p>
      <w:r>
        <w:rPr>
          <w:b/>
        </w:rPr>
        <w:t xml:space="preserve">Tulos</w:t>
      </w:r>
    </w:p>
    <w:p>
      <w:r>
        <w:t xml:space="preserve">Huoneen siivooja tarvitaan</w:t>
      </w:r>
    </w:p>
    <w:p>
      <w:r>
        <w:rPr>
          <w:b/>
        </w:rPr>
        <w:t xml:space="preserve">Esimerkki 4.2757</w:t>
      </w:r>
    </w:p>
    <w:p>
      <w:r>
        <w:t xml:space="preserve">Lause 1: Luokka oli retkellä. Lause 2: He kävivät historiallisessa museossa. Lause 3: He oppivat dinosauruksista ja sisällissodasta. Lause 4: Kun he olivat lopettaneet, he menivät takaisin bussiin. Lause 5: He puhuivat siitä, mitä olivat nähneet koko päivän.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4.2758</w:t>
      </w:r>
    </w:p>
    <w:p>
      <w:r>
        <w:t xml:space="preserve">Lause 1: Kim piti tanssimisesta. Lause 2: Hän harrasti balettia ja jazzia koulun jälkeen. Lause 3: Hän pyörähti kerran jalkakäytävällä. Lause 4: Mutta hän menetti tasapainonsa ja käveli kadulle. Lause 5: Auto joutui väistämään häntä, mutta hän oli kunnossa.</w:t>
      </w:r>
    </w:p>
    <w:p>
      <w:r>
        <w:rPr>
          <w:b/>
        </w:rPr>
        <w:t xml:space="preserve">Tulos</w:t>
      </w:r>
    </w:p>
    <w:p>
      <w:r>
        <w:t xml:space="preserve">Kim</w:t>
      </w:r>
    </w:p>
    <w:p>
      <w:r>
        <w:rPr>
          <w:b/>
        </w:rPr>
        <w:t xml:space="preserve">Esimerkki 4.2759</w:t>
      </w:r>
    </w:p>
    <w:p>
      <w:r>
        <w:t xml:space="preserve">Lause 1: Judy rakasti pelata tennistä. Lause 2: Hän tarvitsi kuitenkin apua syöttönsä kanssa. Lause 3: Hän päätti aloittaa oppitunnit. Lause 4: Hänen syöttönsä parani. Lause 5: Judy alkoi voittaa kaikki ottelunsa.</w:t>
      </w:r>
    </w:p>
    <w:p>
      <w:r>
        <w:rPr>
          <w:b/>
        </w:rPr>
        <w:t xml:space="preserve">Tulos</w:t>
      </w:r>
    </w:p>
    <w:p>
      <w:r>
        <w:t xml:space="preserve">Tennistunti</w:t>
      </w:r>
    </w:p>
    <w:p>
      <w:r>
        <w:rPr>
          <w:b/>
        </w:rPr>
        <w:t xml:space="preserve">Esimerkki 4.2760</w:t>
      </w:r>
    </w:p>
    <w:p>
      <w:r>
        <w:t xml:space="preserve">Lause 1: Tom on aina pitänyt itseään aika hauskana. Lause 2: Hän päätti kerran kokeilla stand up -komiikkaa. Lause 3: Hän meni avoimen mikrofonin iltaan. Lause 4: Hänen esityksensä ei naurattanut yhtään. Lause 5: Tom luopui siitä yrityksestä.</w:t>
      </w:r>
    </w:p>
    <w:p>
      <w:r>
        <w:rPr>
          <w:b/>
        </w:rPr>
        <w:t xml:space="preserve">Tulos</w:t>
      </w:r>
    </w:p>
    <w:p>
      <w:r>
        <w:t xml:space="preserve">Stand Up Comedy</w:t>
      </w:r>
    </w:p>
    <w:p>
      <w:r>
        <w:rPr>
          <w:b/>
        </w:rPr>
        <w:t xml:space="preserve">Esimerkki 4.2761</w:t>
      </w:r>
    </w:p>
    <w:p>
      <w:r>
        <w:t xml:space="preserve">Lause 1: Mies meni kassan ikkunalle ja ojensi kassanhoitajalle setelin. Lause 2: Siinä sanottiin, että hänellä oli ase ja että hänen piti täyttää pussi rahalla. Lause 3: Pankkivirkailija teki niin kuin lapussa sanottiin. Lause 4: Mies otti rahat ja poistui pankista. Lause 5: Viisi poliisiautoa odotti häntä, ja hänet pidätettiin.</w:t>
      </w:r>
    </w:p>
    <w:p>
      <w:r>
        <w:rPr>
          <w:b/>
        </w:rPr>
        <w:t xml:space="preserve">Tulos</w:t>
      </w:r>
    </w:p>
    <w:p>
      <w:r>
        <w:t xml:space="preserve">Pankkiryöstäjä</w:t>
      </w:r>
    </w:p>
    <w:p>
      <w:r>
        <w:rPr>
          <w:b/>
        </w:rPr>
        <w:t xml:space="preserve">Esimerkki 4.2762</w:t>
      </w:r>
    </w:p>
    <w:p>
      <w:r>
        <w:t xml:space="preserve">Lause 1: Chris on näytellyt koko ikänsä. Lause 2: Hän pääsee koe-esiintymiseen televisio-ohjelmaan. Lause 3: Hän osallistuu koe-esiintymiseen. Lause 4: Hän pärjää koe-esiintymisessä erittäin hyvin. Lause 5: Hän saa roolin sarjassa.</w:t>
      </w:r>
    </w:p>
    <w:p>
      <w:r>
        <w:rPr>
          <w:b/>
        </w:rPr>
        <w:t xml:space="preserve">Tulos</w:t>
      </w:r>
    </w:p>
    <w:p>
      <w:r>
        <w:t xml:space="preserve">Chris saa roolin</w:t>
      </w:r>
    </w:p>
    <w:p>
      <w:r>
        <w:rPr>
          <w:b/>
        </w:rPr>
        <w:t xml:space="preserve">Esimerkki 4.2763</w:t>
      </w:r>
    </w:p>
    <w:p>
      <w:r>
        <w:t xml:space="preserve">Lause 1: Tänään saavuin kouluun hieman myöhässä. Lause 2: Minun piti pitää esitelmä koko luokan edessä. Lause 3: Seisoin hermostuneena korokkeella. Lause 4: Huomasin, että ylläni oli vain alusvaatteet. Lause 5: Heräsin ja huomasin, että kaikki oli vain pahaa unta.</w:t>
      </w:r>
    </w:p>
    <w:p>
      <w:r>
        <w:rPr>
          <w:b/>
        </w:rPr>
        <w:t xml:space="preserve">Tulos</w:t>
      </w:r>
    </w:p>
    <w:p>
      <w:r>
        <w:t xml:space="preserve">Koulupäivä</w:t>
      </w:r>
    </w:p>
    <w:p>
      <w:r>
        <w:rPr>
          <w:b/>
        </w:rPr>
        <w:t xml:space="preserve">Esimerkki 4.2764</w:t>
      </w:r>
    </w:p>
    <w:p>
      <w:r>
        <w:t xml:space="preserve">Lause 1: Ajoin eräänä päivänä moottoritiellä. Lause 2: Toinen auto oli lähellä keskiviivaa. Lause 3: Auto törmäsi keskikaiteeseen, mutta jatkoi matkaa. Lause 4: Lopulta se ylitti kaikki kaistat, suistui tieltä ja kaatui. Lause 5: Se oli hyvin pelottava näky.</w:t>
      </w:r>
    </w:p>
    <w:p>
      <w:r>
        <w:rPr>
          <w:b/>
        </w:rPr>
        <w:t xml:space="preserve">Tulos</w:t>
      </w:r>
    </w:p>
    <w:p>
      <w:r>
        <w:t xml:space="preserve">Hylky</w:t>
      </w:r>
    </w:p>
    <w:p>
      <w:r>
        <w:rPr>
          <w:b/>
        </w:rPr>
        <w:t xml:space="preserve">Esimerkki 4.2765</w:t>
      </w:r>
    </w:p>
    <w:p>
      <w:r>
        <w:t xml:space="preserve">Lause 1: Meillä ei ollut suunnitelmia viikonlopuksi. Lause 2: Kun heräsimme, meille oli soitettu useita puheluita. Lause 3: Sukulainen oli joutunut onnettomuuteen. Lause 4: Me kiirehdimme sairaalaan. Lause 5: Päädyimme viettämään viikonlopun hänen sängyn vieressä.</w:t>
      </w:r>
    </w:p>
    <w:p>
      <w:r>
        <w:rPr>
          <w:b/>
        </w:rPr>
        <w:t xml:space="preserve">Tulos</w:t>
      </w:r>
    </w:p>
    <w:p>
      <w:r>
        <w:t xml:space="preserve">Tapahtumat</w:t>
      </w:r>
    </w:p>
    <w:p>
      <w:r>
        <w:rPr>
          <w:b/>
        </w:rPr>
        <w:t xml:space="preserve">Esimerkki 4.2766</w:t>
      </w:r>
    </w:p>
    <w:p>
      <w:r>
        <w:t xml:space="preserve">Lause 1: Kävin viime viikolla syömässä kiinalaista ruokaa. Lause 2: Sain yleistä tsao-kanaa. Lause 3: Kun tulin kotiin, aloin syödä. Lause 4: Valitettavasti aloin voida pahoin. Lause 5: Tajusin, ettei minun pitäisi mennä takaisin sinne.</w:t>
      </w:r>
    </w:p>
    <w:p>
      <w:r>
        <w:rPr>
          <w:b/>
        </w:rPr>
        <w:t xml:space="preserve">Tulos</w:t>
      </w:r>
    </w:p>
    <w:p>
      <w:r>
        <w:t xml:space="preserve">Huono reaktio</w:t>
      </w:r>
    </w:p>
    <w:p>
      <w:r>
        <w:rPr>
          <w:b/>
        </w:rPr>
        <w:t xml:space="preserve">Esimerkki 4.2767</w:t>
      </w:r>
    </w:p>
    <w:p>
      <w:r>
        <w:t xml:space="preserve">Lause 1: Dubbyn auto hajosi eräänä päivänä koulun jälkeen. Lause 2: Sitä kutsuttiin banaaniveneeksi, koska se oli pitkä ja keltainen. Lause 3: Emme saaneet sitä käyntiin, koska se oli niin vanha ja kulunut. Lause 4: Päädyin ajamaan hänet kotiin sinä päivänä. Lause 5: Hengailimme hänen luonaan, jossa saimme ensimmäisen suukon.</w:t>
      </w:r>
    </w:p>
    <w:p>
      <w:r>
        <w:rPr>
          <w:b/>
        </w:rPr>
        <w:t xml:space="preserve">Tulos</w:t>
      </w:r>
    </w:p>
    <w:p>
      <w:r>
        <w:t xml:space="preserve">Banaanivene</w:t>
      </w:r>
    </w:p>
    <w:p>
      <w:r>
        <w:rPr>
          <w:b/>
        </w:rPr>
        <w:t xml:space="preserve">Esimerkki 4.2768</w:t>
      </w:r>
    </w:p>
    <w:p>
      <w:r>
        <w:t xml:space="preserve">Lause 1: Tom teki kaupat uudesta autostaan myöhään iltapäivällä. Lause 2: Hän kiirehti töihin, oli jo hyvin myöhässä. Lause 3: Hän käveli osastolleen ja alkoi työskennellä. Lause 4: Hän odotti, että hänen pomonsa tulisi antamaan hänelle huomautuksen. Lause 5: Hänellä oli tuona päivänä onnea, sillä hän ei edes huomannut sitä.</w:t>
      </w:r>
    </w:p>
    <w:p>
      <w:r>
        <w:rPr>
          <w:b/>
        </w:rPr>
        <w:t xml:space="preserve">Tulos</w:t>
      </w:r>
    </w:p>
    <w:p>
      <w:r>
        <w:t xml:space="preserve">Myöhässä töistä</w:t>
      </w:r>
    </w:p>
    <w:p>
      <w:r>
        <w:rPr>
          <w:b/>
        </w:rPr>
        <w:t xml:space="preserve">Esimerkki 4.2769</w:t>
      </w:r>
    </w:p>
    <w:p>
      <w:r>
        <w:t xml:space="preserve">Lause 1: Tom inhosi häihin menemistä. Lause 2: Hänen oli pakko mennä ystävänsä häihin. Lause 3: Hänestä vastaanotto oli todella pitkä. Lause 4: Jossain vaiheessa Tom nukahti sen aikana. Lause 5: Häntä piti tönäistä, jotta hän lopettaisi kuorsaamisen.</w:t>
      </w:r>
    </w:p>
    <w:p>
      <w:r>
        <w:rPr>
          <w:b/>
        </w:rPr>
        <w:t xml:space="preserve">Tulos</w:t>
      </w:r>
    </w:p>
    <w:p>
      <w:r>
        <w:t xml:space="preserve">Pitkät häät</w:t>
      </w:r>
    </w:p>
    <w:p>
      <w:r>
        <w:rPr>
          <w:b/>
        </w:rPr>
        <w:t xml:space="preserve">Esimerkki 4.2770</w:t>
      </w:r>
    </w:p>
    <w:p>
      <w:r>
        <w:t xml:space="preserve">Lause 1: Joe kävelee kadulla. Lause 2: Törkeä mies törmää häneen. Lause 3: Mies alkaa huutaa Joelle. Lause 4: Joe ei kestä miehen huutelua. Lause 5: Joe päätyy hakkaamaan töykeän miehen.</w:t>
      </w:r>
    </w:p>
    <w:p>
      <w:r>
        <w:rPr>
          <w:b/>
        </w:rPr>
        <w:t xml:space="preserve">Tulos</w:t>
      </w:r>
    </w:p>
    <w:p>
      <w:r>
        <w:t xml:space="preserve">Joe joutuu tappeluun</w:t>
      </w:r>
    </w:p>
    <w:p>
      <w:r>
        <w:rPr>
          <w:b/>
        </w:rPr>
        <w:t xml:space="preserve">Esimerkki 4.2771</w:t>
      </w:r>
    </w:p>
    <w:p>
      <w:r>
        <w:t xml:space="preserve">Lause 1: Annie oli syöpäpotilas, jolla oli hyvin pienet tulot. Lause 2: Yksi lääkäri sanoi, että hän voisi kokeilla ilmaista kokeilulääkettä. Lause 3: Hän päätti, ettei siitä voi olla haittaa. Lause 4: Hänen hämmästyksekseen lääke oli suuri menestys. Lause 5: Hän tunsi itsensä heti paljon terveemmäksi.</w:t>
      </w:r>
    </w:p>
    <w:p>
      <w:r>
        <w:rPr>
          <w:b/>
        </w:rPr>
        <w:t xml:space="preserve">Tulos</w:t>
      </w:r>
    </w:p>
    <w:p>
      <w:r>
        <w:t xml:space="preserve">Lääkekokeilu</w:t>
      </w:r>
    </w:p>
    <w:p>
      <w:r>
        <w:rPr>
          <w:b/>
        </w:rPr>
        <w:t xml:space="preserve">Esimerkki 4.2772</w:t>
      </w:r>
    </w:p>
    <w:p>
      <w:r>
        <w:t xml:space="preserve">Lause 1: Oli taas se aika vuodesta. Lause 2: Lammet alkoivat jäätyä. Lause 3: Pojat olivat innoissaan päästäkseen luistelemaan. Lause 4: He testasivat jäätä varmistaakseen, että se oli turvallinen ennen luistelua. Lause 5: Se näytti hyvältä, ja he lähtivät luistelemaan koko päivän.</w:t>
      </w:r>
    </w:p>
    <w:p>
      <w:r>
        <w:rPr>
          <w:b/>
        </w:rPr>
        <w:t xml:space="preserve">Tulos</w:t>
      </w:r>
    </w:p>
    <w:p>
      <w:r>
        <w:t xml:space="preserve">Luistelu</w:t>
      </w:r>
    </w:p>
    <w:p>
      <w:r>
        <w:rPr>
          <w:b/>
        </w:rPr>
        <w:t xml:space="preserve">Esimerkki 4.2773</w:t>
      </w:r>
    </w:p>
    <w:p>
      <w:r>
        <w:t xml:space="preserve">Lause 1: Will ei ollut koskaan aiemmin pelannut tennistä. Lause 2: Tennisvalmentajaystävä kutsui Willin ystävyysotteluun. Lause 3: Will oli hermostunut, kun he alkoivat pelata. Lause 4: Will huomasi pärjäävänsä kentällä hyvin. Lause 5: Will itse asiassa voitti tennisottelun!</w:t>
      </w:r>
    </w:p>
    <w:p>
      <w:r>
        <w:rPr>
          <w:b/>
        </w:rPr>
        <w:t xml:space="preserve">Tulos</w:t>
      </w:r>
    </w:p>
    <w:p>
      <w:r>
        <w:t xml:space="preserve">Luonnollinen</w:t>
      </w:r>
    </w:p>
    <w:p>
      <w:r>
        <w:rPr>
          <w:b/>
        </w:rPr>
        <w:t xml:space="preserve">Esimerkki 4.2774</w:t>
      </w:r>
    </w:p>
    <w:p>
      <w:r>
        <w:t xml:space="preserve">Lause 1: Menin kaupunkiin. Lause 2: Luulin löytäneeni hyvän parkkipaikan skootterilleni. Lause 3: En halunnut joutua maksamaan paikasta. Lause 4: Se oli jalkakäytävällä linja-autoaseman vieressä. Lause 5: Minulle sanottiin, etten voi pysäköidä sinne.</w:t>
      </w:r>
    </w:p>
    <w:p>
      <w:r>
        <w:rPr>
          <w:b/>
        </w:rPr>
        <w:t xml:space="preserve">Tulos</w:t>
      </w:r>
    </w:p>
    <w:p>
      <w:r>
        <w:t xml:space="preserve">Pysäköintipaikka</w:t>
      </w:r>
    </w:p>
    <w:p>
      <w:r>
        <w:rPr>
          <w:b/>
        </w:rPr>
        <w:t xml:space="preserve">Esimerkki 4.2775</w:t>
      </w:r>
    </w:p>
    <w:p>
      <w:r>
        <w:t xml:space="preserve">Lause 1: Tom pyysi ihastustaan treffeille. Lause 2: Hän oli todella hermostunut. Lause 3: Tom yritti parhaansa mukaan tehdä kaikesta täydellistä. Lause 4: Valitettavasti tyttö ei ollut kovin kiinnostunut Tomista. Lause 5: Tom ei koskaan saanut toisia treffejä.</w:t>
      </w:r>
    </w:p>
    <w:p>
      <w:r>
        <w:rPr>
          <w:b/>
        </w:rPr>
        <w:t xml:space="preserve">Tulos</w:t>
      </w:r>
    </w:p>
    <w:p>
      <w:r>
        <w:t xml:space="preserve">Ensimmäiset treffit</w:t>
      </w:r>
    </w:p>
    <w:p>
      <w:r>
        <w:rPr>
          <w:b/>
        </w:rPr>
        <w:t xml:space="preserve">Esimerkki 4.2776</w:t>
      </w:r>
    </w:p>
    <w:p>
      <w:r>
        <w:t xml:space="preserve">Lause 1: John osti uuden nelivetoisen kuorma-auton. Lause 2: Hän oli innoissaan päästessään ajamaan sillä maastossa. Lause 3: Hän kutsui muita kuorma-autoilevia ystäviään mukaansa. Lause 4: He lähtivät kaupungin ulkopuolelle. Lause 5: Johnilla oli paljon hauskaa uuden kuorma-autonsa kanssa.</w:t>
      </w:r>
    </w:p>
    <w:p>
      <w:r>
        <w:rPr>
          <w:b/>
        </w:rPr>
        <w:t xml:space="preserve">Tulos</w:t>
      </w:r>
    </w:p>
    <w:p>
      <w:r>
        <w:t xml:space="preserve">Off Roading</w:t>
      </w:r>
    </w:p>
    <w:p>
      <w:r>
        <w:rPr>
          <w:b/>
        </w:rPr>
        <w:t xml:space="preserve">Esimerkki 4.2777</w:t>
      </w:r>
    </w:p>
    <w:p>
      <w:r>
        <w:t xml:space="preserve">Lause 1: Minulla oli himo suklaakekseihin. Lause 2: Leivoin valtavan annoksen tyhjästä. Lause 3: Tajusin, että olin tehnyt liikaa. Lause 4: Vein muutaman läheisille ystävilleni. Lause 5: He todella arvostivat niitä.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4.2778</w:t>
      </w:r>
    </w:p>
    <w:p>
      <w:r>
        <w:t xml:space="preserve">Lause 1: Tim yritti kirjautua pankkitililleen. Lause 2: Hän oli ystävänsä tietokoneella. Lause 3: Tim erehtyi jatkuvasti salasanastaan. Lause 4: Lopulta Tim lukittiin ulos tililtään. Lause 5: Timin oli soitettava, jotta se saatiin korjattua.</w:t>
      </w:r>
    </w:p>
    <w:p>
      <w:r>
        <w:rPr>
          <w:b/>
        </w:rPr>
        <w:t xml:space="preserve">Tulos</w:t>
      </w:r>
    </w:p>
    <w:p>
      <w:r>
        <w:t xml:space="preserve">Lukittu ulos</w:t>
      </w:r>
    </w:p>
    <w:p>
      <w:r>
        <w:rPr>
          <w:b/>
        </w:rPr>
        <w:t xml:space="preserve">Esimerkki 4.2779</w:t>
      </w:r>
    </w:p>
    <w:p>
      <w:r>
        <w:t xml:space="preserve">Lause 1: Yrjöllä on matematiikan koe. Lause 2: Hän ei ole opiskellut lainkaan. Lause 3: Hän päätti mennä sen sijaan jalkapalloharjoituksiin. Lause 4: Kun hän tuli seuraavana päivänä tunnille, hän oli hermostunut. Lause 5: Onneksi hänen opettajansa lykkäsi koetta.</w:t>
      </w:r>
    </w:p>
    <w:p>
      <w:r>
        <w:rPr>
          <w:b/>
        </w:rPr>
        <w:t xml:space="preserve">Tulos</w:t>
      </w:r>
    </w:p>
    <w:p>
      <w:r>
        <w:t xml:space="preserve">Matematiikan testi</w:t>
      </w:r>
    </w:p>
    <w:p>
      <w:r>
        <w:rPr>
          <w:b/>
        </w:rPr>
        <w:t xml:space="preserve">Esimerkki 4.2780</w:t>
      </w:r>
    </w:p>
    <w:p>
      <w:r>
        <w:t xml:space="preserve">Lause 1: Olin niin innoissani viikonlopusta. Lause 2: Tuntui hyvältä olla vapaalla töistä. Lause 3: Tarvitsin sitä todella. Lause 4: Joten vietin viikonlopun rentoutuen. Lause 5: Se tuntui hyvältä.</w:t>
      </w:r>
    </w:p>
    <w:p>
      <w:r>
        <w:rPr>
          <w:b/>
        </w:rPr>
        <w:t xml:space="preserve">Tulos</w:t>
      </w:r>
    </w:p>
    <w:p>
      <w:r>
        <w:t xml:space="preserve">Viikonloppu</w:t>
      </w:r>
    </w:p>
    <w:p>
      <w:r>
        <w:rPr>
          <w:b/>
        </w:rPr>
        <w:t xml:space="preserve">Esimerkki 4.2781</w:t>
      </w:r>
    </w:p>
    <w:p>
      <w:r>
        <w:t xml:space="preserve">Lause 1: Tam rakasti videopelien pelaamista vapaa-ajallaan. Lause 2: Hän ajatteli, että olisi hyvä idea aloittaa striimaaminen muille. Lause 3: Tam oli hyvin yllättynyt huomatessaan, että ihmiset pitivät hänen huumoristaan. Lause 4: Hän sai hiljalleen uskollisen fanijoukon ja lopetti perinteisen työnsä. Lause 5: Tam ei ole koskaan ollut onnellisempi uransa suhteen.</w:t>
      </w:r>
    </w:p>
    <w:p>
      <w:r>
        <w:rPr>
          <w:b/>
        </w:rPr>
        <w:t xml:space="preserve">Tulos</w:t>
      </w:r>
    </w:p>
    <w:p>
      <w:r>
        <w:t xml:space="preserve">Videopeli Työ</w:t>
      </w:r>
    </w:p>
    <w:p>
      <w:r>
        <w:rPr>
          <w:b/>
        </w:rPr>
        <w:t xml:space="preserve">Esimerkki 4.2782</w:t>
      </w:r>
    </w:p>
    <w:p>
      <w:r>
        <w:t xml:space="preserve">Lause 1: Tomilla ei ollut varaa uusiin kenkiin. Lause 2: Hän yritti saada vanhat kenkänsä näyttämään paremmilta. Lause 3: Hän puhdisti ne niin hyvin kuin mahdollista. Lause 4: Tom osti verkosta myös edulliset uudet nauhat. Lause 5: Tomin kengät näyttivät melkein kuin uusilta.</w:t>
      </w:r>
    </w:p>
    <w:p>
      <w:r>
        <w:rPr>
          <w:b/>
        </w:rPr>
        <w:t xml:space="preserve">Tulos</w:t>
      </w:r>
    </w:p>
    <w:p>
      <w:r>
        <w:t xml:space="preserve">Uudet nauhat</w:t>
      </w:r>
    </w:p>
    <w:p>
      <w:r>
        <w:rPr>
          <w:b/>
        </w:rPr>
        <w:t xml:space="preserve">Esimerkki 4.2783</w:t>
      </w:r>
    </w:p>
    <w:p>
      <w:r>
        <w:t xml:space="preserve">Lause 1: Kelly oli rannalla vanhempiensa kanssa. Lause 2: Kelly sukelsi isänsä kanssa aaltojen läpi. Lause 3: Yhtäkkiä hän tunsi polttavan kivun syttyvän jalassaan. Lause 4: Hän nousi vedestä itkien kivusta. Lause 5: Sitten he näkivät meduusan pistävän hänen jalkaansa.</w:t>
      </w:r>
    </w:p>
    <w:p>
      <w:r>
        <w:rPr>
          <w:b/>
        </w:rPr>
        <w:t xml:space="preserve">Tulos</w:t>
      </w:r>
    </w:p>
    <w:p>
      <w:r>
        <w:t xml:space="preserve">Meduusan pisto</w:t>
      </w:r>
    </w:p>
    <w:p>
      <w:r>
        <w:rPr>
          <w:b/>
        </w:rPr>
        <w:t xml:space="preserve">Esimerkki 4.2784</w:t>
      </w:r>
    </w:p>
    <w:p>
      <w:r>
        <w:t xml:space="preserve">Lause 1: Tetsujin Setsujin riiteli vanhempiensa kanssa. Lause 2: Hän halusi olla samurai, mutta he väittivät, ettei niillä ollut enää sijaa. Lause 3: Tetsujin ryntäsi ulos kotoa. Lause 4: Vaeltaessaan hän tapasi vanhan mestarin. Lause 5: Mestarin opastuksella hän sai uran miekkailun parissa.</w:t>
      </w:r>
    </w:p>
    <w:p>
      <w:r>
        <w:rPr>
          <w:b/>
        </w:rPr>
        <w:t xml:space="preserve">Tulos</w:t>
      </w:r>
    </w:p>
    <w:p>
      <w:r>
        <w:t xml:space="preserve">Tetsujin</w:t>
      </w:r>
    </w:p>
    <w:p>
      <w:r>
        <w:rPr>
          <w:b/>
        </w:rPr>
        <w:t xml:space="preserve">Esimerkki 4.2785</w:t>
      </w:r>
    </w:p>
    <w:p>
      <w:r>
        <w:t xml:space="preserve">Lause 1: Luke haluaa tehdä munia. Lause 2: Luke tarttuu öljyyn. Lause 3: Luke kaataa öljyä pannulle. Lause 4: Öljy ampuu takaisin Luken päälle. Lause 5: Luke polttaa kätensä keittäessään.</w:t>
      </w:r>
    </w:p>
    <w:p>
      <w:r>
        <w:rPr>
          <w:b/>
        </w:rPr>
        <w:t xml:space="preserve">Tulos</w:t>
      </w:r>
    </w:p>
    <w:p>
      <w:r>
        <w:t xml:space="preserve">Luke polttaa kätensä</w:t>
      </w:r>
    </w:p>
    <w:p>
      <w:r>
        <w:rPr>
          <w:b/>
        </w:rPr>
        <w:t xml:space="preserve">Esimerkki 4.2786</w:t>
      </w:r>
    </w:p>
    <w:p>
      <w:r>
        <w:t xml:space="preserve">Lause 1: Andrew tarvitsi tyynyjä sohvaansa. Lause 2: Niinpä Andrew meni kauppaan ostamaan niitä. Lause 3: Hän löysi kivoja tyynyjä. Lause 4: Hän osti ne kaupasta. Lause 5: Andrew piti uusista tyynyistään.</w:t>
      </w:r>
    </w:p>
    <w:p>
      <w:r>
        <w:rPr>
          <w:b/>
        </w:rPr>
        <w:t xml:space="preserve">Tulos</w:t>
      </w:r>
    </w:p>
    <w:p>
      <w:r>
        <w:t xml:space="preserve">tyynyt</w:t>
      </w:r>
    </w:p>
    <w:p>
      <w:r>
        <w:rPr>
          <w:b/>
        </w:rPr>
        <w:t xml:space="preserve">Esimerkki 4.2787</w:t>
      </w:r>
    </w:p>
    <w:p>
      <w:r>
        <w:t xml:space="preserve">Lause 1: Lucy halusi saada nenäleikkauksen. Lause 2: Hänestä hänen nenänsä oli liian suuri. Lause 3: Sitten hän ajoi lääkäriin ja teetti sen. Lause 4: Hän ajatteli, ettei kukaan saisi tietää. Lause 5: Kuukautta myöhemmin kaikki kuitenkin huomasivat.</w:t>
      </w:r>
    </w:p>
    <w:p>
      <w:r>
        <w:rPr>
          <w:b/>
        </w:rPr>
        <w:t xml:space="preserve">Tulos</w:t>
      </w:r>
    </w:p>
    <w:p>
      <w:r>
        <w:t xml:space="preserve">Salainen nenäleikkaus</w:t>
      </w:r>
    </w:p>
    <w:p>
      <w:r>
        <w:rPr>
          <w:b/>
        </w:rPr>
        <w:t xml:space="preserve">Esimerkki 4.2788</w:t>
      </w:r>
    </w:p>
    <w:p>
      <w:r>
        <w:t xml:space="preserve">Lause 1: Sue asetti herätyskellon ennen nukkumaanmenoa. Lause 2: Kun hän heräsi, kello oli jo paljon yli hänen tavanomaisen aikansa. Lause 3: Sue ei voinut ymmärtää, mitä oli tapahtunut. Lause 4: Hän myöhästyi lopulta bussista. Lause 5: Sue myöhästyi koulusta ja myöhästyi ensimmäisestä tunnista.</w:t>
      </w:r>
    </w:p>
    <w:p>
      <w:r>
        <w:rPr>
          <w:b/>
        </w:rPr>
        <w:t xml:space="preserve">Tulos</w:t>
      </w:r>
    </w:p>
    <w:p>
      <w:r>
        <w:t xml:space="preserve">Unohdettu hälytys</w:t>
      </w:r>
    </w:p>
    <w:p>
      <w:r>
        <w:rPr>
          <w:b/>
        </w:rPr>
        <w:t xml:space="preserve">Esimerkki 4.2789</w:t>
      </w:r>
    </w:p>
    <w:p>
      <w:r>
        <w:t xml:space="preserve">Lause 1: Haruki käveli kotiin, kun hän kuuli kissan äänen. Lause 2: Hän katseli ympärilleen ja lopulta jäljitti äänen kaivoon. Lause 3: Kaivon pohjalla kissanpentu huusi apua. Lause 4: Haruki juoksi hakemaan apua. Lause 5: Naapurin avulla hän pelasti kissanpennun ja vei sen kotiin.</w:t>
      </w:r>
    </w:p>
    <w:p>
      <w:r>
        <w:rPr>
          <w:b/>
        </w:rPr>
        <w:t xml:space="preserve">Tulos</w:t>
      </w:r>
    </w:p>
    <w:p>
      <w:r>
        <w:t xml:space="preserve">Kaivo</w:t>
      </w:r>
    </w:p>
    <w:p>
      <w:r>
        <w:rPr>
          <w:b/>
        </w:rPr>
        <w:t xml:space="preserve">Esimerkki 4.2790</w:t>
      </w:r>
    </w:p>
    <w:p>
      <w:r>
        <w:t xml:space="preserve">Lause 1: Christina oli vihdoin suostunut sokkotreffeille. Lause 2: Hän saapui baariin viisitoista minuuttia etuajassa ja istuutui. Lause 3: Hän toivoi, että tämä kaveri oli yhtä hyvä kuin hänen joogakaverinsa oli luvannut. Lause 4: Hän kuuli, että miehellä olisi punainen paita, ja alkoi vilkuilla ympärilleen. Lause 5: Hänen leukansa loksahti alas, kun hän huomasi serkkunsa seisovan ovella.</w:t>
      </w:r>
    </w:p>
    <w:p>
      <w:r>
        <w:rPr>
          <w:b/>
        </w:rPr>
        <w:t xml:space="preserve">Tulos</w:t>
      </w:r>
    </w:p>
    <w:p>
      <w:r>
        <w:t xml:space="preserve">Sokkotreffit menivät pieleen</w:t>
      </w:r>
    </w:p>
    <w:p>
      <w:r>
        <w:rPr>
          <w:b/>
        </w:rPr>
        <w:t xml:space="preserve">Esimerkki 4.2791</w:t>
      </w:r>
    </w:p>
    <w:p>
      <w:r>
        <w:t xml:space="preserve">Lause 1: Heather halusi viedä kaikki lomalle, myös koirat. Lause 2: Hän etsi lemmikkiystävällisiä hotelleja haluamaltaan alueelta. Lause 3: Heather löysi hotellin, joka oli lemmikkiystävällinen, mutta hyvin kallis. Lause 4: Hän tajusi, että hänen täytyi maksaa niin paljon ylimääräistä, jotta hän sai ottaa koirat mukaan. Lause 5: Heather varasi hotellin ja otti kaikki mukaansa lomalle, myös koirat.</w:t>
      </w:r>
    </w:p>
    <w:p>
      <w:r>
        <w:rPr>
          <w:b/>
        </w:rPr>
        <w:t xml:space="preserve">Tulos</w:t>
      </w:r>
    </w:p>
    <w:p>
      <w:r>
        <w:t xml:space="preserve">Lemmikkieläinystävällinen hotelli</w:t>
      </w:r>
    </w:p>
    <w:p>
      <w:r>
        <w:rPr>
          <w:b/>
        </w:rPr>
        <w:t xml:space="preserve">Esimerkki 4.2792</w:t>
      </w:r>
    </w:p>
    <w:p>
      <w:r>
        <w:t xml:space="preserve">Lause 1: Perhe lähti puistoon. Lause 2: Heillä oli uusi leija, ja oli tuulinen päivä! Lause 3: He nostivat leijan ilmaan ja katselivat, kuinka se nousi ilmaan. Lause 4: Leijan pyrstö lepatti tuulessa. Lause 5: Oli ollut kaunis päivä leijan lennättämiseen!</w:t>
      </w:r>
    </w:p>
    <w:p>
      <w:r>
        <w:rPr>
          <w:b/>
        </w:rPr>
        <w:t xml:space="preserve">Tulos</w:t>
      </w:r>
    </w:p>
    <w:p>
      <w:r>
        <w:t xml:space="preserve">Leija</w:t>
      </w:r>
    </w:p>
    <w:p>
      <w:r>
        <w:rPr>
          <w:b/>
        </w:rPr>
        <w:t xml:space="preserve">Esimerkki 4.2793</w:t>
      </w:r>
    </w:p>
    <w:p>
      <w:r>
        <w:t xml:space="preserve">Lause 1: Carissan alueella satoi. Lause 2: Hän kiirehti taloon. Lause 3: Carissa oli unohtanut laittaa autonsa ikkunat kiinni. Lause 4: Carissa juoksi laittamaan ikkunat ylös. Lause 5: Carissa oli läpimärkä.</w:t>
      </w:r>
    </w:p>
    <w:p>
      <w:r>
        <w:rPr>
          <w:b/>
        </w:rPr>
        <w:t xml:space="preserve">Tulos</w:t>
      </w:r>
    </w:p>
    <w:p>
      <w:r>
        <w:t xml:space="preserve">Liotettu</w:t>
      </w:r>
    </w:p>
    <w:p>
      <w:r>
        <w:rPr>
          <w:b/>
        </w:rPr>
        <w:t xml:space="preserve">Esimerkki 4.2794</w:t>
      </w:r>
    </w:p>
    <w:p>
      <w:r>
        <w:t xml:space="preserve">Lause 1: Rocky oli lääketieteen opiskelija. Lause 2: Hän oli käynyt läpi erikoistumisopintonsa. Lause 3: Rocky oli suorittamassa ensimmäistä leikkaustaan. Lause 4: Rocky pelkäsi mokaavansa. Lause 5: Rocky suoritti leikkauksen täydellisesti.</w:t>
      </w:r>
    </w:p>
    <w:p>
      <w:r>
        <w:rPr>
          <w:b/>
        </w:rPr>
        <w:t xml:space="preserve">Tulos</w:t>
      </w:r>
    </w:p>
    <w:p>
      <w:r>
        <w:t xml:space="preserve">Rockyn ensimmäinen leikkaus</w:t>
      </w:r>
    </w:p>
    <w:p>
      <w:r>
        <w:rPr>
          <w:b/>
        </w:rPr>
        <w:t xml:space="preserve">Esimerkki 4.2795</w:t>
      </w:r>
    </w:p>
    <w:p>
      <w:r>
        <w:t xml:space="preserve">Lause 1: Jerry ja Andrew päättivät rakentaa puumajan, jossa he voivat hengailla. Lause 2: He keräsivät materiaalit, mutta eivät päässeet yksimielisyyteen siitä, mikä puu olisi paras. Lause 3: He riitelivät asiasta ja loukkasivat toistensa tunteita. Lause 4: Mietittyään asiaa he pyysivät toisiltaan anteeksi. Lause 5: He päättivät, että ystävyys oli tärkeämpää kuin saada tahtonsa läpi.</w:t>
      </w:r>
    </w:p>
    <w:p>
      <w:r>
        <w:rPr>
          <w:b/>
        </w:rPr>
        <w:t xml:space="preserve">Tulos</w:t>
      </w:r>
    </w:p>
    <w:p>
      <w:r>
        <w:t xml:space="preserve">Puumaja</w:t>
      </w:r>
    </w:p>
    <w:p>
      <w:r>
        <w:rPr>
          <w:b/>
        </w:rPr>
        <w:t xml:space="preserve">Esimerkki 4.2796</w:t>
      </w:r>
    </w:p>
    <w:p>
      <w:r>
        <w:t xml:space="preserve">Lause 1: Mies näki hirven. Lause 2: Hän pysäytti auton katsomaan. Lause 3: Hirvi lähti juoksemaan. Lause 4: Mies seurasi autollaan. Lause 5: Mies ohitti hirven jonkin ajan kuluttua.</w:t>
      </w:r>
    </w:p>
    <w:p>
      <w:r>
        <w:rPr>
          <w:b/>
        </w:rPr>
        <w:t xml:space="preserve">Tulos</w:t>
      </w:r>
    </w:p>
    <w:p>
      <w:r>
        <w:t xml:space="preserve">Lazy Moose</w:t>
      </w:r>
    </w:p>
    <w:p>
      <w:r>
        <w:rPr>
          <w:b/>
        </w:rPr>
        <w:t xml:space="preserve">Esimerkki 4.2797</w:t>
      </w:r>
    </w:p>
    <w:p>
      <w:r>
        <w:t xml:space="preserve">Lause 1: Kia oli kolmen mailin lenkillä naapurustossa. Lause 2: Hän oli niin janoinen! Lause 3: Hän päätti pysähtyä kauppaan juomaan. Lause 4: Hän meni huoltoasemalle ja valitsi pullon mehua. Lause 5: Jano sammutettiin, ja Kia jatkoi lenkkeilyä!</w:t>
      </w:r>
    </w:p>
    <w:p>
      <w:r>
        <w:rPr>
          <w:b/>
        </w:rPr>
        <w:t xml:space="preserve">Tulos</w:t>
      </w:r>
    </w:p>
    <w:p>
      <w:r>
        <w:t xml:space="preserve">Janoinen</w:t>
      </w:r>
    </w:p>
    <w:p>
      <w:r>
        <w:rPr>
          <w:b/>
        </w:rPr>
        <w:t xml:space="preserve">Esimerkki 4.2798</w:t>
      </w:r>
    </w:p>
    <w:p>
      <w:r>
        <w:t xml:space="preserve">Lause 1: Tom halusi kokeilla raakamaitoa. Lause 2: Tom ei löytänyt sitä mistään kaupasta. Lause 3: Tom kysyi ystäviltään. Lause 4: Hänen ystävänsä uusi maanviljelijä ja esitteli heidät. Lause 5: Tom osti mielellään vuohenmaitoa ja piti siitä.</w:t>
      </w:r>
    </w:p>
    <w:p>
      <w:r>
        <w:rPr>
          <w:b/>
        </w:rPr>
        <w:t xml:space="preserve">Tulos</w:t>
      </w:r>
    </w:p>
    <w:p>
      <w:r>
        <w:t xml:space="preserve">Raakamaito</w:t>
      </w:r>
    </w:p>
    <w:p>
      <w:r>
        <w:rPr>
          <w:b/>
        </w:rPr>
        <w:t xml:space="preserve">Esimerkki 4.2799</w:t>
      </w:r>
    </w:p>
    <w:p>
      <w:r>
        <w:t xml:space="preserve">Lause 1: Alex halusi uuden kissanpennun syntymäpäivänään. Lause 2: Hän aneli vanhemmiltaan joka päivä kuukauden ajan. Lause 3: Hänen vanhempansa sanoivat, ettei Alex ollut tarpeeksi vastuuntuntoinen. Lause 4: Lopulta hänen syntymäpäivänsä koitti, ja hänellä oli juhlat. Lause 5: Alexin vanhemmat yllättivät hänet kissanpennulla, ja hän oli hyvin onnellinen.</w:t>
      </w:r>
    </w:p>
    <w:p>
      <w:r>
        <w:rPr>
          <w:b/>
        </w:rPr>
        <w:t xml:space="preserve">Tulos</w:t>
      </w:r>
    </w:p>
    <w:p>
      <w:r>
        <w:t xml:space="preserve">Uusi kissanpentu</w:t>
      </w:r>
    </w:p>
    <w:p>
      <w:r>
        <w:rPr>
          <w:b/>
        </w:rPr>
        <w:t xml:space="preserve">Esimerkki 4.2800</w:t>
      </w:r>
    </w:p>
    <w:p>
      <w:r>
        <w:t xml:space="preserve">Lause 1: Tomilla oli nälkä. Lause 2: Tom mietti, mitä hän haluaisi syödä. Lause 3: Tom käveli kotinsa lähellä olevaan ravintolaan. Lause 4: Tom söi siellä. Lause 5: Tom tyydytti ruokahalunsa.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4.2801</w:t>
      </w:r>
    </w:p>
    <w:p>
      <w:r>
        <w:t xml:space="preserve">Lause 1: Rachel teki herkullista keittoa. Lause 2: Hän otti laatikosta ison kauhan. Lause 3: Hän kauhoi sillä keittoa. Lause 4: Juuri kun hän aikoi kaataa keittoa kulhoon, hän pudotti kauhan. Lause 5: Keitto roiskui kaikkialle.</w:t>
      </w:r>
    </w:p>
    <w:p>
      <w:r>
        <w:rPr>
          <w:b/>
        </w:rPr>
        <w:t xml:space="preserve">Tulos</w:t>
      </w:r>
    </w:p>
    <w:p>
      <w:r>
        <w:t xml:space="preserve">Kauha</w:t>
      </w:r>
    </w:p>
    <w:p>
      <w:r>
        <w:rPr>
          <w:b/>
        </w:rPr>
        <w:t xml:space="preserve">Esimerkki 4.2802</w:t>
      </w:r>
    </w:p>
    <w:p>
      <w:r>
        <w:t xml:space="preserve">Lause 1: Timin ystävillä ei koskaan ollut karkkia. Lause 2: He pyysivät häneltä aina karkkia. Lause 3: Tim päätti eräänä päivänä hankkia hapan karkkia. Lause 4: Hän ei kertonut siitä ystävilleen. Lause 5: He olivat kaikki järkyttyneitä.</w:t>
      </w:r>
    </w:p>
    <w:p>
      <w:r>
        <w:rPr>
          <w:b/>
        </w:rPr>
        <w:t xml:space="preserve">Tulos</w:t>
      </w:r>
    </w:p>
    <w:p>
      <w:r>
        <w:t xml:space="preserve">Hapan karkki</w:t>
      </w:r>
    </w:p>
    <w:p>
      <w:r>
        <w:rPr>
          <w:b/>
        </w:rPr>
        <w:t xml:space="preserve">Esimerkki 4.2803</w:t>
      </w:r>
    </w:p>
    <w:p>
      <w:r>
        <w:t xml:space="preserve">Lause 1: Mike kertoi Petelle, että hän tukisi häntä ehdokkaana. Lause 2: Kun Mike nousi mikrofonin ääreen, hän muutti mielensä. Lause 3: Hän sanoi, ettei uskoisi Peten pystyvän hoitamaan tehtävää yhtä hyvin kuin hän. Lause 4: Mike heitti hattunsa kehään juuri siinä vaiheessa. Lause 5: Pete oli niin raivoissaan, ettei puhunut Miken kanssa enää koskaan.</w:t>
      </w:r>
    </w:p>
    <w:p>
      <w:r>
        <w:rPr>
          <w:b/>
        </w:rPr>
        <w:t xml:space="preserve">Tulos</w:t>
      </w:r>
    </w:p>
    <w:p>
      <w:r>
        <w:t xml:space="preserve">Kannatuksen valheet</w:t>
      </w:r>
    </w:p>
    <w:p>
      <w:r>
        <w:rPr>
          <w:b/>
        </w:rPr>
        <w:t xml:space="preserve">Esimerkki 4.2804</w:t>
      </w:r>
    </w:p>
    <w:p>
      <w:r>
        <w:t xml:space="preserve">Lause 1: Duncan oli raivoissaan tiellä ja huusi ihmisille, jotka pysäyttivät hänet. Lause 2: Duncanilla todettiin kivessyöpä. Lause 3: Hän oli hyvin huolestunut ja vaipui koko ajan ajatuksiinsa. Lause 4: Matkalla sytostaattihoitoon hän katkaisi jonkun tien, ja hänelle huudettiin. Lause 5: Duncanilla ei ole enää raivokohtauksia eikä syöpää.</w:t>
      </w:r>
    </w:p>
    <w:p>
      <w:r>
        <w:rPr>
          <w:b/>
        </w:rPr>
        <w:t xml:space="preserve">Tulos</w:t>
      </w:r>
    </w:p>
    <w:p>
      <w:r>
        <w:t xml:space="preserve">Duncan saa uuden näkökulman</w:t>
      </w:r>
    </w:p>
    <w:p>
      <w:r>
        <w:rPr>
          <w:b/>
        </w:rPr>
        <w:t xml:space="preserve">Esimerkki 4.2805</w:t>
      </w:r>
    </w:p>
    <w:p>
      <w:r>
        <w:t xml:space="preserve">Lause 1: Z:llä on sovittu haastattelu ensimmäiseen työpaikkaansa huomiseksi. Lause 2: Häntä jännitti, koska hänellä ei ollut työkokemusta. Lause 3: Hänen perheensä ei halunnut Z:n toivovan liikoja. Lause 4: Kun haastattelija kävi läpi hänen hakemuksensa, Z alkoi huolestua. Lause 5: Kun nainen kysyi häneltä, voisiko hän aloittaa maanantaina, Z vastasi myöntävästi.</w:t>
      </w:r>
    </w:p>
    <w:p>
      <w:r>
        <w:rPr>
          <w:b/>
        </w:rPr>
        <w:t xml:space="preserve">Tulos</w:t>
      </w:r>
    </w:p>
    <w:p>
      <w:r>
        <w:t xml:space="preserve">Haastattelu</w:t>
      </w:r>
    </w:p>
    <w:p>
      <w:r>
        <w:rPr>
          <w:b/>
        </w:rPr>
        <w:t xml:space="preserve">Esimerkki 4.2806</w:t>
      </w:r>
    </w:p>
    <w:p>
      <w:r>
        <w:t xml:space="preserve">Lause 1: Nelsonin perhe piti jälleennäkemisen. Lause 2: Kaikilla oli nimilaput, jotka jaettiin alussa. Lause 3: He söivät suuren grilliaterian. Lause 4: Syödessään he joutuivat suureen riitaan politiikasta. Lause 5: Se oli viimeinen Nelsonin perheen jälleennäkeminen.</w:t>
      </w:r>
    </w:p>
    <w:p>
      <w:r>
        <w:rPr>
          <w:b/>
        </w:rPr>
        <w:t xml:space="preserve">Tulos</w:t>
      </w:r>
    </w:p>
    <w:p>
      <w:r>
        <w:t xml:space="preserve">Perhetapaaminen</w:t>
      </w:r>
    </w:p>
    <w:p>
      <w:r>
        <w:rPr>
          <w:b/>
        </w:rPr>
        <w:t xml:space="preserve">Esimerkki 4.2807</w:t>
      </w:r>
    </w:p>
    <w:p>
      <w:r>
        <w:t xml:space="preserve">Lause 1: Neil ei ollut kovin tietoinen terveydestään. Lause 2: Hän ei tarkkaillut syömisiään. Lause 3: Neil ei koskaan vaivautunut harrastamaan liikuntaa. Lause 4: Hän söi paljon pikaruokaa. Lause 5: Neil sai sydänkohtauksen.</w:t>
      </w:r>
    </w:p>
    <w:p>
      <w:r>
        <w:rPr>
          <w:b/>
        </w:rPr>
        <w:t xml:space="preserve">Tulos</w:t>
      </w:r>
    </w:p>
    <w:p>
      <w:r>
        <w:t xml:space="preserve">Epäterve mies</w:t>
      </w:r>
    </w:p>
    <w:p>
      <w:r>
        <w:rPr>
          <w:b/>
        </w:rPr>
        <w:t xml:space="preserve">Esimerkki 4.2808</w:t>
      </w:r>
    </w:p>
    <w:p>
      <w:r>
        <w:t xml:space="preserve">Lause 1: Mies mursi jalkansa. Lause 2: Hän sai kipulääkettä. Lause 3: Hän jäi koukkuun lääkkeeseen. Lause 4: Lääkäri kieltäytyi määräämästä hänelle lisää lääkettä. Lause 5: Mies siirtyi laittomiin huumeisiin.</w:t>
      </w:r>
    </w:p>
    <w:p>
      <w:r>
        <w:rPr>
          <w:b/>
        </w:rPr>
        <w:t xml:space="preserve">Tulos</w:t>
      </w:r>
    </w:p>
    <w:p>
      <w:r>
        <w:t xml:space="preserve">Kipulääketiede</w:t>
      </w:r>
    </w:p>
    <w:p>
      <w:r>
        <w:rPr>
          <w:b/>
        </w:rPr>
        <w:t xml:space="preserve">Esimerkki 4.2809</w:t>
      </w:r>
    </w:p>
    <w:p>
      <w:r>
        <w:t xml:space="preserve">Lause 1: Lapset halusivat paikan, jossa he voivat leikkiä ystäviensä kanssa. Lause 2: Heidän isänsä päätti rakentaa heille leikkihuoneen. Lause 3: He lisäsivät futonin istuimeksi. Lause 4: Pian lapset viettivät kaiken aikansa futonilla istuen ja televisiota katsellen. Lause 5: He tekivät futonilla paljon muistoja.</w:t>
      </w:r>
    </w:p>
    <w:p>
      <w:r>
        <w:rPr>
          <w:b/>
        </w:rPr>
        <w:t xml:space="preserve">Tulos</w:t>
      </w:r>
    </w:p>
    <w:p>
      <w:r>
        <w:t xml:space="preserve">Futon</w:t>
      </w:r>
    </w:p>
    <w:p>
      <w:r>
        <w:rPr>
          <w:b/>
        </w:rPr>
        <w:t xml:space="preserve">Esimerkki 4.2810</w:t>
      </w:r>
    </w:p>
    <w:p>
      <w:r>
        <w:t xml:space="preserve">Lause 1: Tom oli pienessä kokoontumisessa. Lause 2: Joku osti sipsejä. Lause 3: Tom ei tiennyt, että ne olivat niin mausteisia. Lause 4: Hän söi kourallisen tietämättään. Lause 5: Tom päätyi itkemään ja joutui juomaan paljon.</w:t>
      </w:r>
    </w:p>
    <w:p>
      <w:r>
        <w:rPr>
          <w:b/>
        </w:rPr>
        <w:t xml:space="preserve">Tulos</w:t>
      </w:r>
    </w:p>
    <w:p>
      <w:r>
        <w:t xml:space="preserve">Mausteiset sipsit</w:t>
      </w:r>
    </w:p>
    <w:p>
      <w:r>
        <w:rPr>
          <w:b/>
        </w:rPr>
        <w:t xml:space="preserve">Esimerkki 4.2811</w:t>
      </w:r>
    </w:p>
    <w:p>
      <w:r>
        <w:t xml:space="preserve">Lause 1: Kaylee sai kissanpennun. Lause 2: Se oli hyvin pieni ja söpö. Lause 3: Hänellä oli sen kanssa hauskaa. Lause 4: Mutta sitten se alkoi valvoa koko yön ja soittaa kovaa. Lause 5: Kaylee oli pian hyvin väsynyt ja katui kissan hankkimista!</w:t>
      </w:r>
    </w:p>
    <w:p>
      <w:r>
        <w:rPr>
          <w:b/>
        </w:rPr>
        <w:t xml:space="preserve">Tulos</w:t>
      </w:r>
    </w:p>
    <w:p>
      <w:r>
        <w:t xml:space="preserve">Kissanpentu</w:t>
      </w:r>
    </w:p>
    <w:p>
      <w:r>
        <w:rPr>
          <w:b/>
        </w:rPr>
        <w:t xml:space="preserve">Esimerkki 4.2812</w:t>
      </w:r>
    </w:p>
    <w:p>
      <w:r>
        <w:t xml:space="preserve">Lause 1: Olivia oli hiljattain mennyt naimisiin. Lause 2: Olivia ja hänen miehensä olivat nauttineet avioliiton ensimmäisistä viikoista. Lause 3: Valitettavasti he vihdoin riitelivät ensimmäisen kerran. Lause 4: Olivia oli todella surullinen, kunnes hän tajusi, että tämä oli ensimmäinen. Lause 5: Hän menetti keskittymisensä, koska hän oli iloinen heidän virstanpylväästään.</w:t>
      </w:r>
    </w:p>
    <w:p>
      <w:r>
        <w:rPr>
          <w:b/>
        </w:rPr>
        <w:t xml:space="preserve">Tulos</w:t>
      </w:r>
    </w:p>
    <w:p>
      <w:r>
        <w:t xml:space="preserve">Ensimmäinen taistelu</w:t>
      </w:r>
    </w:p>
    <w:p>
      <w:r>
        <w:rPr>
          <w:b/>
        </w:rPr>
        <w:t xml:space="preserve">Esimerkki 4.2813</w:t>
      </w:r>
    </w:p>
    <w:p>
      <w:r>
        <w:t xml:space="preserve">Lause 1: Tänään on Loganin syntymäpäivä. Lause 2: Logan täyttää 5 vuotta. Lause 3: Logan kutsui kaikki ystävänsä. Lause 4: He hyppivät isossa pomppulinnassa. Lause 5: Logan ja hänen ystävänsä pitivät kakusta ja jäätelöstä.</w:t>
      </w:r>
    </w:p>
    <w:p>
      <w:r>
        <w:rPr>
          <w:b/>
        </w:rPr>
        <w:t xml:space="preserve">Tulos</w:t>
      </w:r>
    </w:p>
    <w:p>
      <w:r>
        <w:t xml:space="preserve">Syntymäpäivä</w:t>
      </w:r>
    </w:p>
    <w:p>
      <w:r>
        <w:rPr>
          <w:b/>
        </w:rPr>
        <w:t xml:space="preserve">Esimerkki 4.2814</w:t>
      </w:r>
    </w:p>
    <w:p>
      <w:r>
        <w:t xml:space="preserve">Lause 1: Pelasin koulussa baseballia. Lause 2: Kosketin ensimmäistä pesää. Lause 3: Menin suoraan kakkospesän ohi. Lause 4: He sanoivat, että olin ulkona. Lause 5: Sinun täytyy koskettaa kaikkia pesiä.</w:t>
      </w:r>
    </w:p>
    <w:p>
      <w:r>
        <w:rPr>
          <w:b/>
        </w:rPr>
        <w:t xml:space="preserve">Tulos</w:t>
      </w:r>
    </w:p>
    <w:p>
      <w:r>
        <w:t xml:space="preserve">Missed Base</w:t>
      </w:r>
    </w:p>
    <w:p>
      <w:r>
        <w:rPr>
          <w:b/>
        </w:rPr>
        <w:t xml:space="preserve">Esimerkki 4.2815</w:t>
      </w:r>
    </w:p>
    <w:p>
      <w:r>
        <w:t xml:space="preserve">Lause 1: Ystäväni tapasi erään naisen bussissa. Lause 2: He olivat ystävällisiä toisilleen. Lause 3: Eräänä päivänä nainen näki miehen myöhästyvän bussista, jotta hän voisi olla naisen kanssa. Lause 4: Nainen syytti miestä kyttäämisestä. Lause 5: Mies perääntyi, eivätkä he enää puhuneet toisilleen.</w:t>
      </w:r>
    </w:p>
    <w:p>
      <w:r>
        <w:rPr>
          <w:b/>
        </w:rPr>
        <w:t xml:space="preserve">Tulos</w:t>
      </w:r>
    </w:p>
    <w:p>
      <w:r>
        <w:t xml:space="preserve">Stalking</w:t>
      </w:r>
    </w:p>
    <w:p>
      <w:r>
        <w:rPr>
          <w:b/>
        </w:rPr>
        <w:t xml:space="preserve">Esimerkki 4.2816</w:t>
      </w:r>
    </w:p>
    <w:p>
      <w:r>
        <w:t xml:space="preserve">Lause 1: Tom ajoi ystävänsä autoa. Lause 2: Hän päätti tankata sen Tomin puolesta. Lause 3: Tom ei tiennyt, että se tarvitsi premiumia. Lause 4: Hänen ystävänsä auto alkoi kolkutella ja ajaa hassusti. Lause 5: Onneksi se ei saanut mitään todellisia pitkäaikaisia vaurioita.</w:t>
      </w:r>
    </w:p>
    <w:p>
      <w:r>
        <w:rPr>
          <w:b/>
        </w:rPr>
        <w:t xml:space="preserve">Tulos</w:t>
      </w:r>
    </w:p>
    <w:p>
      <w:r>
        <w:t xml:space="preserve">Väärä kaasu</w:t>
      </w:r>
    </w:p>
    <w:p>
      <w:r>
        <w:rPr>
          <w:b/>
        </w:rPr>
        <w:t xml:space="preserve">Esimerkki 4.2817</w:t>
      </w:r>
    </w:p>
    <w:p>
      <w:r>
        <w:t xml:space="preserve">Lause 1: Vermontista kotoisin oleva Joe rakasti vaahterasiirappia. Lause 2: Joella oli tapana kaataa litroittain vaahterasiirappia pannukakkuihinsa, vohveleihinsa jne. Lause 3: Eräänä päivänä Joen veli haastoi hänet juomaan pullon vaahterasiirappia. Lause 4: Joe otti haasteen vastaan ja joi vaahterasiirappia, kunnes hän sairastui. Lause 5: Nyt Joe on valitettavasti menettänyt rakkautensa vaahterasiirappiin.</w:t>
      </w:r>
    </w:p>
    <w:p>
      <w:r>
        <w:rPr>
          <w:b/>
        </w:rPr>
        <w:t xml:space="preserve">Tulos</w:t>
      </w:r>
    </w:p>
    <w:p>
      <w:r>
        <w:t xml:space="preserve">Joe ja vaahterasiirappi</w:t>
      </w:r>
    </w:p>
    <w:p>
      <w:r>
        <w:rPr>
          <w:b/>
        </w:rPr>
        <w:t xml:space="preserve">Esimerkki 4.2818</w:t>
      </w:r>
    </w:p>
    <w:p>
      <w:r>
        <w:t xml:space="preserve">Lause 1: Naapurimme olivat köyhiä graduntekijöitä. Lause 2: Eräänä päivänä Joe keksi, miten varastaa kaapelipalvelu. Lause 3: Hän meni pannuhuoneeseen ja kytki kaapelin yksikköönsä. Lause 4: Kaapeliyhtiö kävi kuukautta myöhemmin ja katkaisi Joen kaapelin. Lause 5: Hän pääsi pälkähästä varoituksella, että seuraavalla kerralla häntä syytetään varkaudesta.</w:t>
      </w:r>
    </w:p>
    <w:p>
      <w:r>
        <w:rPr>
          <w:b/>
        </w:rPr>
        <w:t xml:space="preserve">Tulos</w:t>
      </w:r>
    </w:p>
    <w:p>
      <w:r>
        <w:t xml:space="preserve">Kaapelin varastaminen</w:t>
      </w:r>
    </w:p>
    <w:p>
      <w:r>
        <w:rPr>
          <w:b/>
        </w:rPr>
        <w:t xml:space="preserve">Esimerkki 4.2819</w:t>
      </w:r>
    </w:p>
    <w:p>
      <w:r>
        <w:t xml:space="preserve">Lause 1: Dan vei tyttärensä kenkäkauppaan ostamaan uudet kengät. Lause 2: Dan antoi tyttärensä valita uudet kengät. Lause 3: Tunnin etsinnän jälkeen Danin tytär valitsi kiiltävät punaiset kengät. Lause 4: Dan auttoi tytärtään sovittamaan kenkiä. Lause 5: Dan päätti ostaa kengät ja antoi tyttären käyttää niitä kotona.</w:t>
      </w:r>
    </w:p>
    <w:p>
      <w:r>
        <w:rPr>
          <w:b/>
        </w:rPr>
        <w:t xml:space="preserve">Tulos</w:t>
      </w:r>
    </w:p>
    <w:p>
      <w:r>
        <w:t xml:space="preserve">Uudet punaiset kengät</w:t>
      </w:r>
    </w:p>
    <w:p>
      <w:r>
        <w:rPr>
          <w:b/>
        </w:rPr>
        <w:t xml:space="preserve">Esimerkki 4.2820</w:t>
      </w:r>
    </w:p>
    <w:p>
      <w:r>
        <w:t xml:space="preserve">Lause 1: Hän päätti kokeilla, kuinka pitkäksi hänen varpaankyntensä kasvaisi. Lause 2: Hän ei yleensä käyttänyt kenkiä, jotta ne eivät rikkoisi sitä. Lause 3: Hän antoi sen kasvaa kuukausia. Lause 4: Siitä tuli hyvin pitkä. Lause 5: Lopulta se katkesi vahingossa.</w:t>
      </w:r>
    </w:p>
    <w:p>
      <w:r>
        <w:rPr>
          <w:b/>
        </w:rPr>
        <w:t xml:space="preserve">Tulos</w:t>
      </w:r>
    </w:p>
    <w:p>
      <w:r>
        <w:t xml:space="preserve">Varpaankynsi</w:t>
      </w:r>
    </w:p>
    <w:p>
      <w:r>
        <w:rPr>
          <w:b/>
        </w:rPr>
        <w:t xml:space="preserve">Esimerkki 4.2821</w:t>
      </w:r>
    </w:p>
    <w:p>
      <w:r>
        <w:t xml:space="preserve">Lause 1: Brett ei uskonut onneen. Lause 2: Kun hän eräänä päivänä käveli kotiin, hänen silmäänsä osui kiiltävä penni. Lause 3: Hän kumartui poimimaan sen, koska hän uskoi rahaan. Lause 4: Kun hän kumartui, auto törmäsi puuhun juuri siinä, missä hänen olisi pitänyt olla. Lause 5: Penni ei ole sen jälkeen poistunut hänen farkuistaan, hän uskoo nyt onneen.</w:t>
      </w:r>
    </w:p>
    <w:p>
      <w:r>
        <w:rPr>
          <w:b/>
        </w:rPr>
        <w:t xml:space="preserve">Tulos</w:t>
      </w:r>
    </w:p>
    <w:p>
      <w:r>
        <w:t xml:space="preserve">Lucky Penny</w:t>
      </w:r>
    </w:p>
    <w:p>
      <w:r>
        <w:rPr>
          <w:b/>
        </w:rPr>
        <w:t xml:space="preserve">Esimerkki 4.2822</w:t>
      </w:r>
    </w:p>
    <w:p>
      <w:r>
        <w:t xml:space="preserve">Lause 1: Carlos halusi hampurilaisen. Lause 2: Niinpä hän osti hampurilaisen lihaa. Lause 3: Käynnisti grillin . Lause 4: Teki hampurilaisensa. Lause 5: Se oli herkullinen.</w:t>
      </w:r>
    </w:p>
    <w:p>
      <w:r>
        <w:rPr>
          <w:b/>
        </w:rPr>
        <w:t xml:space="preserve">Tulos</w:t>
      </w:r>
    </w:p>
    <w:p>
      <w:r>
        <w:t xml:space="preserve">Hampurilainen</w:t>
      </w:r>
    </w:p>
    <w:p>
      <w:r>
        <w:rPr>
          <w:b/>
        </w:rPr>
        <w:t xml:space="preserve">Esimerkki 4.2823</w:t>
      </w:r>
    </w:p>
    <w:p>
      <w:r>
        <w:t xml:space="preserve">Lause 1: Kevinillä oli pupu nimeltä Peter. Lause 2: Eräänä päivänä Peter karkasi häkistään. Lause 3: Kevin etsi lemmikkiään kaikkialta, mutta ei löytänyt sitä. Lause 4: Kun Kevin lopulta luovutti, hän alkoi itkeä. Lause 5: Peter tuli hyppimään koiran ovesta ja Kevin oli onnellinen.</w:t>
      </w:r>
    </w:p>
    <w:p>
      <w:r>
        <w:rPr>
          <w:b/>
        </w:rPr>
        <w:t xml:space="preserve">Tulos</w:t>
      </w:r>
    </w:p>
    <w:p>
      <w:r>
        <w:t xml:space="preserve">Pupu</w:t>
      </w:r>
    </w:p>
    <w:p>
      <w:r>
        <w:rPr>
          <w:b/>
        </w:rPr>
        <w:t xml:space="preserve">Esimerkki 4.2824</w:t>
      </w:r>
    </w:p>
    <w:p>
      <w:r>
        <w:t xml:space="preserve">Lause 1: Sara halusi oppia kokkaamaan. Lause 2: Hänen äitinsä päätti opettaa häntä keittämään riisiä. Lause 3: Sara aloitti kiehuvasta vedestä. Lause 4: Kun hän vihdoin lisäsi riisin, hän harhautui. Lause 5: Sara antoi riisin valua pois vedestä ja palaa.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4.2825</w:t>
      </w:r>
    </w:p>
    <w:p>
      <w:r>
        <w:t xml:space="preserve">Lause 1: Sally halusi perustaa pienyrityksen. Lause 2: Hän asui lähellä rantaa ja käveli sitä pitkin usein. Lause 3: Hän alkoi kerätä simpukankuoria ja järjestää niitä. Lause 4: Sitten hän alkoi pestä niitä myyntiin. Lause 5: Nyt hänellä on kauppa, jossa hän myy niitä kaikkia turisteille.</w:t>
      </w:r>
    </w:p>
    <w:p>
      <w:r>
        <w:rPr>
          <w:b/>
        </w:rPr>
        <w:t xml:space="preserve">Tulos</w:t>
      </w:r>
    </w:p>
    <w:p>
      <w:r>
        <w:t xml:space="preserve">Sallyn simpukoiden myyntikauppa</w:t>
      </w:r>
    </w:p>
    <w:p>
      <w:r>
        <w:rPr>
          <w:b/>
        </w:rPr>
        <w:t xml:space="preserve">Esimerkki 4.2826</w:t>
      </w:r>
    </w:p>
    <w:p>
      <w:r>
        <w:t xml:space="preserve">Lause 1: Jess käveli eräänä syksynä kouluun. Lause 2: Käveliessään Jessin selkään iski tuulenpuuska. Lause 3: Yhtäkkiä yksi suuri tuulenpuuska heitti hänen hiuksiaan ympäriinsä. Lause 4: Hän yritti kammata hiuksiaan, mutta ne näyttivät silti melko typeriltä. Lause 5: Tarvittiin uusi pesu, jotta hänen hiuksensa saatiin vihdoin lopullisesti kuntoon.</w:t>
      </w:r>
    </w:p>
    <w:p>
      <w:r>
        <w:rPr>
          <w:b/>
        </w:rPr>
        <w:t xml:space="preserve">Tulos</w:t>
      </w:r>
    </w:p>
    <w:p>
      <w:r>
        <w:t xml:space="preserve">Sotkuiset hiukset</w:t>
      </w:r>
    </w:p>
    <w:p>
      <w:r>
        <w:rPr>
          <w:b/>
        </w:rPr>
        <w:t xml:space="preserve">Esimerkki 4.2827</w:t>
      </w:r>
    </w:p>
    <w:p>
      <w:r>
        <w:t xml:space="preserve">Lause 1: Ken on tuholaistorjuja. Lause 2: Eräänä päivänä hänet kutsutaan pyydystämään rotta ravintolassa. Lause 3: Ken saapuu paikalle työkalujensa kanssa pyydystämään rottaa. Lause 4: Ken asentaa ansansa ja palaa seuraavana päivänä. Lause 5: Ken löytää rotan loukusta ja vie sen pois.</w:t>
      </w:r>
    </w:p>
    <w:p>
      <w:r>
        <w:rPr>
          <w:b/>
        </w:rPr>
        <w:t xml:space="preserve">Tulos</w:t>
      </w:r>
    </w:p>
    <w:p>
      <w:r>
        <w:t xml:space="preserve">Ken nappaa rotan</w:t>
      </w:r>
    </w:p>
    <w:p>
      <w:r>
        <w:rPr>
          <w:b/>
        </w:rPr>
        <w:t xml:space="preserve">Esimerkki 4.2828</w:t>
      </w:r>
    </w:p>
    <w:p>
      <w:r>
        <w:t xml:space="preserve">Lause 1: Istuin tuolissani. Lause 2: Nojauduin hieman liian pitkälle. Lause 3: Kuulin pienen särön. Lause 4: Katsoin alas tuoliini. Lause 5: Yhdessä jalassa oli halkeama.</w:t>
      </w:r>
    </w:p>
    <w:p>
      <w:r>
        <w:rPr>
          <w:b/>
        </w:rPr>
        <w:t xml:space="preserve">Tulos</w:t>
      </w:r>
    </w:p>
    <w:p>
      <w:r>
        <w:t xml:space="preserve">Puheenjohtaja</w:t>
      </w:r>
    </w:p>
    <w:p>
      <w:r>
        <w:rPr>
          <w:b/>
        </w:rPr>
        <w:t xml:space="preserve">Esimerkki 4.2829</w:t>
      </w:r>
    </w:p>
    <w:p>
      <w:r>
        <w:t xml:space="preserve">Lause 1: Poikaystäväni kutsuu minua prinsessakseen. Lause 2: Hän aloitti, koska hän rakastui minuun. Lause 3: Puhuimme tuntikausia netissä joka ilta. Lause 4: Sitten aloimme puhua yhteen muuttamisesta. Lause 5: Muutimme yhteen muutamaa kuukautta myöhemmin.</w:t>
      </w:r>
    </w:p>
    <w:p>
      <w:r>
        <w:rPr>
          <w:b/>
        </w:rPr>
        <w:t xml:space="preserve">Tulos</w:t>
      </w:r>
    </w:p>
    <w:p>
      <w:r>
        <w:t xml:space="preserve">Prinsessa</w:t>
      </w:r>
    </w:p>
    <w:p>
      <w:r>
        <w:rPr>
          <w:b/>
        </w:rPr>
        <w:t xml:space="preserve">Esimerkki 4.2830</w:t>
      </w:r>
    </w:p>
    <w:p>
      <w:r>
        <w:t xml:space="preserve">Lause 1: Aloitimme vanhojen laatikoiden purkamisen. Lause 2: Löysimme tonneittain pelejä 1980-luvulta. Lause 3: Suurin osa niistä oli alkuperäisiä Nintendo-pelejä. Lause 4: Kytkimme koneen ja aloimme pelata. Lause 5: Meillä oli hieno päivä muistellessamme.</w:t>
      </w:r>
    </w:p>
    <w:p>
      <w:r>
        <w:rPr>
          <w:b/>
        </w:rPr>
        <w:t xml:space="preserve">Tulos</w:t>
      </w:r>
    </w:p>
    <w:p>
      <w:r>
        <w:t xml:space="preserve">Retro</w:t>
      </w:r>
    </w:p>
    <w:p>
      <w:r>
        <w:rPr>
          <w:b/>
        </w:rPr>
        <w:t xml:space="preserve">Esimerkki 4.2831</w:t>
      </w:r>
    </w:p>
    <w:p>
      <w:r>
        <w:t xml:space="preserve">Lause 1: Craigilla ja hänen vaimollaan oli ongelmia. Lause 2: Heillä oli ongelmia kommunikoinnissa. Lause 3: Myös heidän rakkauselämänsä kärsi. Lause 4: Craig suunnitteli vaimolle romanttiset illalliskutsut. Lause 5: Hän piti siitä todella paljon, ja se auttoi aloittamaan myönteisen vuoropuhelun.</w:t>
      </w:r>
    </w:p>
    <w:p>
      <w:r>
        <w:rPr>
          <w:b/>
        </w:rPr>
        <w:t xml:space="preserve">Tulos</w:t>
      </w:r>
    </w:p>
    <w:p>
      <w:r>
        <w:t xml:space="preserve">Romanttinen illallinen</w:t>
      </w:r>
    </w:p>
    <w:p>
      <w:r>
        <w:rPr>
          <w:b/>
        </w:rPr>
        <w:t xml:space="preserve">Esimerkki 4.2832</w:t>
      </w:r>
    </w:p>
    <w:p>
      <w:r>
        <w:t xml:space="preserve">Lause 1: Adam rakasti isoäitinsä kastiketta. Lause 2: Hän ei enää pystynyt tekemään sitä, koska oli tullut vanhaksi. Lause 3: Adamin isoäiti päätti opettaa tyttöystävälleen, miten kastiketta tehdään. Lause 4: He menivät keittiöön. Lause 5: Isoäiti opetti Aatamin tyttöystävää tekemään kastiketta.</w:t>
      </w:r>
    </w:p>
    <w:p>
      <w:r>
        <w:rPr>
          <w:b/>
        </w:rPr>
        <w:t xml:space="preserve">Tulos</w:t>
      </w:r>
    </w:p>
    <w:p>
      <w:r>
        <w:t xml:space="preserve">Isoäidin kastiketta.</w:t>
      </w:r>
    </w:p>
    <w:p>
      <w:r>
        <w:rPr>
          <w:b/>
        </w:rPr>
        <w:t xml:space="preserve">Esimerkki 4.2833</w:t>
      </w:r>
    </w:p>
    <w:p>
      <w:r>
        <w:t xml:space="preserve">Lause 1: Sabrina meni ulos leikkimään jalkakäytävän liidulla. Lause 2: Hän päätti tehdä jalkakäytävälle hyppyreunan. Lause 3: Hän otti kiven ja heitti sen numeron päälle. Lause 4: Hän hyppäsi jokaiseen ruutuun, kunnes pääsi kivelle. Lause 5: Hän otti kiven ja alkoi leikkiä uudelleen.</w:t>
      </w:r>
    </w:p>
    <w:p>
      <w:r>
        <w:rPr>
          <w:b/>
        </w:rPr>
        <w:t xml:space="preserve">Tulos</w:t>
      </w:r>
    </w:p>
    <w:p>
      <w:r>
        <w:t xml:space="preserve">Hopscotch</w:t>
      </w:r>
    </w:p>
    <w:p>
      <w:r>
        <w:rPr>
          <w:b/>
        </w:rPr>
        <w:t xml:space="preserve">Esimerkki 4.2834</w:t>
      </w:r>
    </w:p>
    <w:p>
      <w:r>
        <w:t xml:space="preserve">Lause 1: Tyttö oli menossa yökylään. Lause 2: Hän pakkasi mukaan lempipyyhkeensä. Lause 3: Hänellä alkoi olla vähän koti-ikävä. Lause 4: Hän puki pyjamat päälleen ja tunsi olonsa paremmaksi. Lause 5: Ne lohduttivat häntä.</w:t>
      </w:r>
    </w:p>
    <w:p>
      <w:r>
        <w:rPr>
          <w:b/>
        </w:rPr>
        <w:t xml:space="preserve">Tulos</w:t>
      </w:r>
    </w:p>
    <w:p>
      <w:r>
        <w:t xml:space="preserve">PJs</w:t>
      </w:r>
    </w:p>
    <w:p>
      <w:r>
        <w:rPr>
          <w:b/>
        </w:rPr>
        <w:t xml:space="preserve">Esimerkki 4.2835</w:t>
      </w:r>
    </w:p>
    <w:p>
      <w:r>
        <w:t xml:space="preserve">Lause 1: Tasha kutsui kaksi parasta ystäväänsä pyjamabileisiin. Lause 2: Hänen ystävänsä saapuivat paikalle kello 18.00. Lause 3: Kello 19.15 he tilasivat pepperonipizzan. Lause 4: Illallisen jälkeen he katsoivat hauskoja kissavideoita. Lause 5: He valvoivat keskiyöhön asti nauraen hauskoille videoille netissä.</w:t>
      </w:r>
    </w:p>
    <w:p>
      <w:r>
        <w:rPr>
          <w:b/>
        </w:rPr>
        <w:t xml:space="preserve">Tulos</w:t>
      </w:r>
    </w:p>
    <w:p>
      <w:r>
        <w:t xml:space="preserve">Pyjamabileet</w:t>
      </w:r>
    </w:p>
    <w:p>
      <w:r>
        <w:rPr>
          <w:b/>
        </w:rPr>
        <w:t xml:space="preserve">Esimerkki 4.2836</w:t>
      </w:r>
    </w:p>
    <w:p>
      <w:r>
        <w:t xml:space="preserve">Lause 1: John ja Susan kävivät Tyynellämerellä ensimmäistä kertaa vuosiin. Lause 2: Oli kaunista nähdä aaltojen rantautuminen. Lause 3: He ottivat kenkänsä pois ja kahlasivat aallokkoon. Lause 4: Oli niin paljon kylmempää kuin miltä näytti! Lause 5: He laittoivat kengät jalkaan, nousivat autoon ja ajoivat takaisin kotiin.</w:t>
      </w:r>
    </w:p>
    <w:p>
      <w:r>
        <w:rPr>
          <w:b/>
        </w:rPr>
        <w:t xml:space="preserve">Tulos</w:t>
      </w:r>
    </w:p>
    <w:p>
      <w:r>
        <w:t xml:space="preserve">Tyynimeri</w:t>
      </w:r>
    </w:p>
    <w:p>
      <w:r>
        <w:rPr>
          <w:b/>
        </w:rPr>
        <w:t xml:space="preserve">Esimerkki 4.2837</w:t>
      </w:r>
    </w:p>
    <w:p>
      <w:r>
        <w:t xml:space="preserve">Lause 1: Lin-serkkuni pikkusisko meni viikonloppuna naimisiin. Lause 2: Lea on kiinalainen. Lause 3: Hän meni naimisiin valkoisen miehen kanssa. Lause 4: Ennen häitä hän suoritti kiinalaisen teeseremonian. Lause 5: Hänen äitinsä oli iloinen siitä, että hän teki sen.</w:t>
      </w:r>
    </w:p>
    <w:p>
      <w:r>
        <w:rPr>
          <w:b/>
        </w:rPr>
        <w:t xml:space="preserve">Tulos</w:t>
      </w:r>
    </w:p>
    <w:p>
      <w:r>
        <w:t xml:space="preserve">Teeseremonia</w:t>
      </w:r>
    </w:p>
    <w:p>
      <w:r>
        <w:rPr>
          <w:b/>
        </w:rPr>
        <w:t xml:space="preserve">Esimerkki 4.2838</w:t>
      </w:r>
    </w:p>
    <w:p>
      <w:r>
        <w:t xml:space="preserve">Lause 1: Tom söi päivällistä. Lause 2: Ravintolan palvelu oli kauheaa. Lause 3: Tarjoilija sai heidän tilauksensa väärin ja unohti ne jatkuvasti. Lause 4: Tom oli vähällä valittaa. Lause 5: Sen sijaan hän antoi vain huonon tipin ja yelp-arvostelun.</w:t>
      </w:r>
    </w:p>
    <w:p>
      <w:r>
        <w:rPr>
          <w:b/>
        </w:rPr>
        <w:t xml:space="preserve">Tulos</w:t>
      </w:r>
    </w:p>
    <w:p>
      <w:r>
        <w:t xml:space="preserve">Huono tarjoilija</w:t>
      </w:r>
    </w:p>
    <w:p>
      <w:r>
        <w:rPr>
          <w:b/>
        </w:rPr>
        <w:t xml:space="preserve">Esimerkki 4.2839</w:t>
      </w:r>
    </w:p>
    <w:p>
      <w:r>
        <w:t xml:space="preserve">Lause 1: Yksi laboratorioista syttyi tuleen. Lause 2: Opetusavustaja painoi palohälytintä. Lause 3: Kaikki rakennuksessa olleet tulivat ulos. Lause 4: Tulipalo selvisi vasta 10 minuuttia myöhemmin. Lause 5: Koska laboratorio tuhoutui, opettaja perui tunnin.</w:t>
      </w:r>
    </w:p>
    <w:p>
      <w:r>
        <w:rPr>
          <w:b/>
        </w:rPr>
        <w:t xml:space="preserve">Tulos</w:t>
      </w:r>
    </w:p>
    <w:p>
      <w:r>
        <w:t xml:space="preserve">Evakuointi</w:t>
      </w:r>
    </w:p>
    <w:p>
      <w:r>
        <w:rPr>
          <w:b/>
        </w:rPr>
        <w:t xml:space="preserve">Esimerkki 4.2840</w:t>
      </w:r>
    </w:p>
    <w:p>
      <w:r>
        <w:t xml:space="preserve">Lause 1: Carl oli suunnitellut menevänsä syömään ystäviensä kanssa. Lause 2: Hän tilasi pizzan. Lause 3: Hän oli melko innoissaan. Lause 4: Kaikki hänen ystävänsä kuitenkin häipyivät. Lause 5: Niinpä Carl oli surullinen, kun hän söi pizzaa yksin.</w:t>
      </w:r>
    </w:p>
    <w:p>
      <w:r>
        <w:rPr>
          <w:b/>
        </w:rPr>
        <w:t xml:space="preserve">Tulos</w:t>
      </w:r>
    </w:p>
    <w:p>
      <w:r>
        <w:t xml:space="preserve">He kaikki hylkäsivät hänet</w:t>
      </w:r>
    </w:p>
    <w:p>
      <w:r>
        <w:rPr>
          <w:b/>
        </w:rPr>
        <w:t xml:space="preserve">Esimerkki 4.2841</w:t>
      </w:r>
    </w:p>
    <w:p>
      <w:r>
        <w:t xml:space="preserve">Lause 1: Pudotin vahingossa lompakkoni lentokoneessa. Lause 2: Lompakossa oli melko paljon rahaa. Lause 3: Vaikka ilmoitin siitä, en uskonut näkeväni sitä enää. Lause 4: Seuraavana päivänä lentoyhtiö soitti. Lause 5: He löysivät lompakkoni, ja kaikki rahat olivat yhä siellä.</w:t>
      </w:r>
    </w:p>
    <w:p>
      <w:r>
        <w:rPr>
          <w:b/>
        </w:rPr>
        <w:t xml:space="preserve">Tulos</w:t>
      </w:r>
    </w:p>
    <w:p>
      <w:r>
        <w:t xml:space="preserve">Lompakkoni löytäminen</w:t>
      </w:r>
    </w:p>
    <w:p>
      <w:r>
        <w:rPr>
          <w:b/>
        </w:rPr>
        <w:t xml:space="preserve">Esimerkki 4.2842</w:t>
      </w:r>
    </w:p>
    <w:p>
      <w:r>
        <w:t xml:space="preserve">Lause 1: Veljenpoikani julkaisi FB-kuvan pojastaan ja koirastaan. Lause 2: Hänen 2-vuotias poikansa halasi koiraa. Lause 3: Hän kirjoitti, että he olivat parhaita ystäviä. Lause 4: Vaimoni oli kerran lapsenvahtina ja näki koiran juoksevan pojan edestä. Lause 5: Suhtaudun FB:n juttuihin varauksella.</w:t>
      </w:r>
    </w:p>
    <w:p>
      <w:r>
        <w:rPr>
          <w:b/>
        </w:rPr>
        <w:t xml:space="preserve">Tulos</w:t>
      </w:r>
    </w:p>
    <w:p>
      <w:r>
        <w:t xml:space="preserve">Poika ja koira</w:t>
      </w:r>
    </w:p>
    <w:p>
      <w:r>
        <w:rPr>
          <w:b/>
        </w:rPr>
        <w:t xml:space="preserve">Esimerkki 4.2843</w:t>
      </w:r>
    </w:p>
    <w:p>
      <w:r>
        <w:t xml:space="preserve">Lause 1: Bob halusi tänä vuonna Halloweeniin pelottavimman talon. Lause 2: Hän osti kotiinsa kaiken mahdollisen. Lause 3: Hän pystytti kaiken pihalleen. Lause 4: Hänen naapurinsa oli ostanut enemmän tavaraa kuin hän. Lause 5: Hänen naapurillaan oli tänä vuonna pelottavampi talo.</w:t>
      </w:r>
    </w:p>
    <w:p>
      <w:r>
        <w:rPr>
          <w:b/>
        </w:rPr>
        <w:t xml:space="preserve">Tulos</w:t>
      </w:r>
    </w:p>
    <w:p>
      <w:r>
        <w:t xml:space="preserve">Halloween</w:t>
      </w:r>
    </w:p>
    <w:p>
      <w:r>
        <w:rPr>
          <w:b/>
        </w:rPr>
        <w:t xml:space="preserve">Esimerkki 4.2844</w:t>
      </w:r>
    </w:p>
    <w:p>
      <w:r>
        <w:t xml:space="preserve">Lause 1: Tim sai viimeisimmän Internet-laskunsa. Lause 2: Hinta oli kaksinkertainen normaaliin verrattuna. Lause 3: Tim soitti valittaakseen. Lause 4: Timille kerrottiin, että hänen tarjoushintansa oli päättynyt. Lause 5: Tim uhkasi perua ja sai sen takaisin.</w:t>
      </w:r>
    </w:p>
    <w:p>
      <w:r>
        <w:rPr>
          <w:b/>
        </w:rPr>
        <w:t xml:space="preserve">Tulos</w:t>
      </w:r>
    </w:p>
    <w:p>
      <w:r>
        <w:t xml:space="preserve">Kampanjahinta</w:t>
      </w:r>
    </w:p>
    <w:p>
      <w:r>
        <w:rPr>
          <w:b/>
        </w:rPr>
        <w:t xml:space="preserve">Esimerkki 4.2845</w:t>
      </w:r>
    </w:p>
    <w:p>
      <w:r>
        <w:t xml:space="preserve">Lause 1: Maanviljelijä nousi aamulla ylös. Lause 2: Hän puki saappaat jalkaansa. Lause 3: Hän meni ulos. Lause 4: Hän lypsää lehmän. Lause 5: Hän meni takaisin nukkumaan.</w:t>
      </w:r>
    </w:p>
    <w:p>
      <w:r>
        <w:rPr>
          <w:b/>
        </w:rPr>
        <w:t xml:space="preserve">Tulos</w:t>
      </w:r>
    </w:p>
    <w:p>
      <w:r>
        <w:t xml:space="preserve">Lehmä</w:t>
      </w:r>
    </w:p>
    <w:p>
      <w:r>
        <w:rPr>
          <w:b/>
        </w:rPr>
        <w:t xml:space="preserve">Esimerkki 4.2846</w:t>
      </w:r>
    </w:p>
    <w:p>
      <w:r>
        <w:t xml:space="preserve">Lause 1: Tris oli miehensä kanssa Omanissa. Lause 2: He ilmoittautuivat kameliretkelle aavikolla. Lause 3: Aluksi Tris epäröi nousta kamelin selkään. Lause 4: Mutta kun hän lopulta nousi, hän oli vaikuttunut. Lause 5: Aavikon suuri peto kantoi häntä hyvin!</w:t>
      </w:r>
    </w:p>
    <w:p>
      <w:r>
        <w:rPr>
          <w:b/>
        </w:rPr>
        <w:t xml:space="preserve">Tulos</w:t>
      </w:r>
    </w:p>
    <w:p>
      <w:r>
        <w:t xml:space="preserve">Camel</w:t>
      </w:r>
    </w:p>
    <w:p>
      <w:r>
        <w:rPr>
          <w:b/>
        </w:rPr>
        <w:t xml:space="preserve">Esimerkki 4.2847</w:t>
      </w:r>
    </w:p>
    <w:p>
      <w:r>
        <w:t xml:space="preserve">Lause 1: Tomilla oli treffit. Lause 2: He katsoivat Netflixiä. Lause 3: Kumpikaan ei osannut päättää, mitä katsoa. Lause 4: Molemmat teeskentelivät, etteivät he välitä. Lause 5: Se oli turhauttavaa ja melkein pilasi illan.</w:t>
      </w:r>
    </w:p>
    <w:p>
      <w:r>
        <w:rPr>
          <w:b/>
        </w:rPr>
        <w:t xml:space="preserve">Tulos</w:t>
      </w:r>
    </w:p>
    <w:p>
      <w:r>
        <w:t xml:space="preserve">Elokuvan valitseminen</w:t>
      </w:r>
    </w:p>
    <w:p>
      <w:r>
        <w:rPr>
          <w:b/>
        </w:rPr>
        <w:t xml:space="preserve">Esimerkki 4.2848</w:t>
      </w:r>
    </w:p>
    <w:p>
      <w:r>
        <w:t xml:space="preserve">Lause 1: Tom käveli rakennustyömaan lähellä. Lause 2: Yhtäkkiä Tomia kohti heitettiin pieni metallinpala. Lause 3: Metalli osui Tomin poskeen. Lause 4: Tom sai lääkärin poistamaan sirpaleen kasvoistaan. Lause 5: Tuo arpi on Tomin poskessa vielä tänäkin päivänä.</w:t>
      </w:r>
    </w:p>
    <w:p>
      <w:r>
        <w:rPr>
          <w:b/>
        </w:rPr>
        <w:t xml:space="preserve">Tulos</w:t>
      </w:r>
    </w:p>
    <w:p>
      <w:r>
        <w:t xml:space="preserve">Sirpaleet</w:t>
      </w:r>
    </w:p>
    <w:p>
      <w:r>
        <w:rPr>
          <w:b/>
        </w:rPr>
        <w:t xml:space="preserve">Esimerkki 4.2849</w:t>
      </w:r>
    </w:p>
    <w:p>
      <w:r>
        <w:t xml:space="preserve">Lause 1: Jen otti taksin myöhään illalla. Lause 2: Kun taksi pysähtyi, siitä tuli hirveä haju. Lause 3: Koska Jenin piti päästä kotiin, hän nousi kuitenkin taksiin. Lause 4: Hän avasi ikkunan päästääkseen pahan hajun ulos. Lause 5: Ja hengitti syvään heti kotiin päästyään.</w:t>
      </w:r>
    </w:p>
    <w:p>
      <w:r>
        <w:rPr>
          <w:b/>
        </w:rPr>
        <w:t xml:space="preserve">Tulos</w:t>
      </w:r>
    </w:p>
    <w:p>
      <w:r>
        <w:t xml:space="preserve">Taksin myynti</w:t>
      </w:r>
    </w:p>
    <w:p>
      <w:r>
        <w:rPr>
          <w:b/>
        </w:rPr>
        <w:t xml:space="preserve">Esimerkki 4.2850</w:t>
      </w:r>
    </w:p>
    <w:p>
      <w:r>
        <w:t xml:space="preserve">Lause 1: Timillä oli tylsää viikonloppuna. Lause 2: Hän meni Facebookiin ja löysi satunnaiset juhlat. Lause 3: Häntä ei ollut kutsuttu, mutta hän meni silti ystävänsä kanssa. Lause 4: He livahtivat sisään helposti ja tulivat hyvin toimeen paikalla olleiden ihmisten kanssa. Lause 5: Tim sai lopulta uusia ystäviä.</w:t>
      </w:r>
    </w:p>
    <w:p>
      <w:r>
        <w:rPr>
          <w:b/>
        </w:rPr>
        <w:t xml:space="preserve">Tulos</w:t>
      </w:r>
    </w:p>
    <w:p>
      <w:r>
        <w:t xml:space="preserve">Juhliin tunkeutuminen</w:t>
      </w:r>
    </w:p>
    <w:p>
      <w:r>
        <w:rPr>
          <w:b/>
        </w:rPr>
        <w:t xml:space="preserve">Esimerkki 4.2851</w:t>
      </w:r>
    </w:p>
    <w:p>
      <w:r>
        <w:t xml:space="preserve">Lause 1: Jack ja Jill olivat hyvin innoissaan! Lause 2: Karnevaalit olivat saapuneet kaupunkiin. Lause 3: He ajelivat kaikilla laitteilla ja söivät hattaraa. Lause 4: He pelasivat pelejä ja voittivat palkinnon. Lause 5: He eivät malttaneet odottaa ensi vuoteen!</w:t>
      </w:r>
    </w:p>
    <w:p>
      <w:r>
        <w:rPr>
          <w:b/>
        </w:rPr>
        <w:t xml:space="preserve">Tulos</w:t>
      </w:r>
    </w:p>
    <w:p>
      <w:r>
        <w:t xml:space="preserve">Karnevaali</w:t>
      </w:r>
    </w:p>
    <w:p>
      <w:r>
        <w:rPr>
          <w:b/>
        </w:rPr>
        <w:t xml:space="preserve">Esimerkki 4.2852</w:t>
      </w:r>
    </w:p>
    <w:p>
      <w:r>
        <w:t xml:space="preserve">Lause 1: Tein siskolleni ja minulle maapähkinävoi-hyytelövoileipiä. Lause 2: Laitoin omani lautaselle syödäkseni, mutta jouduin juoksemaan yläkertaan. Lause 3: Kun tulin takaisin, voileipäni oli kadonnut. Lause 4: Pikkusiskoni oli pöydässä syömässä. Lause 5: Lopulta tajusin, että hänkin söi voileipäni.</w:t>
      </w:r>
    </w:p>
    <w:p>
      <w:r>
        <w:rPr>
          <w:b/>
        </w:rPr>
        <w:t xml:space="preserve">Tulos</w:t>
      </w:r>
    </w:p>
    <w:p>
      <w:r>
        <w:t xml:space="preserve">Maapähkinävoi-hyytelövoileipä</w:t>
      </w:r>
    </w:p>
    <w:p>
      <w:r>
        <w:rPr>
          <w:b/>
        </w:rPr>
        <w:t xml:space="preserve">Esimerkki 4.2853</w:t>
      </w:r>
    </w:p>
    <w:p>
      <w:r>
        <w:t xml:space="preserve">Lause 1: Tamara oli tänään luova. Lause 2: Hän päätti neuloa villapaidan. Lause 3: Hän hankki lempilankansa villapaidan tekemistä varten. Lause 4: Lanka oli punaista ja hieman kiiltävää. Lause 5: Hän sai paidan valmiiksi ja käytti sitä koko päivän.</w:t>
      </w:r>
    </w:p>
    <w:p>
      <w:r>
        <w:rPr>
          <w:b/>
        </w:rPr>
        <w:t xml:space="preserve">Tulos</w:t>
      </w:r>
    </w:p>
    <w:p>
      <w:r>
        <w:t xml:space="preserve">Tamaran lanka</w:t>
      </w:r>
    </w:p>
    <w:p>
      <w:r>
        <w:rPr>
          <w:b/>
        </w:rPr>
        <w:t xml:space="preserve">Esimerkki 4.2854</w:t>
      </w:r>
    </w:p>
    <w:p>
      <w:r>
        <w:t xml:space="preserve">Lause 1: Percy oli hyvin häiritsevän luokan opettaja. Lause 2: He eivät kiinnittäneet häneen lainkaan huomiota. Lause 3: Percy toi sisään megafonin ja huusi heille. Lause 4: Luokka lakkasi puhumasta ja kiinnitti huomiota. Lause 5: Percy toi megafonin joka päivä.</w:t>
      </w:r>
    </w:p>
    <w:p>
      <w:r>
        <w:rPr>
          <w:b/>
        </w:rPr>
        <w:t xml:space="preserve">Tulos</w:t>
      </w:r>
    </w:p>
    <w:p>
      <w:r>
        <w:t xml:space="preserve">Opetus</w:t>
      </w:r>
    </w:p>
    <w:p>
      <w:r>
        <w:rPr>
          <w:b/>
        </w:rPr>
        <w:t xml:space="preserve">Esimerkki 4.2855</w:t>
      </w:r>
    </w:p>
    <w:p>
      <w:r>
        <w:t xml:space="preserve">Lause 1: Pariskunta meni naimisiin. Lause 2: He lähtivät häämatkalle. Lause 3: He riitelivät ensimmäisenä iltana. Lause 4: He viettivät yön eri huoneissa. Lause 5: He tekivät sovinnon seuraavana aamuna.</w:t>
      </w:r>
    </w:p>
    <w:p>
      <w:r>
        <w:rPr>
          <w:b/>
        </w:rPr>
        <w:t xml:space="preserve">Tulos</w:t>
      </w:r>
    </w:p>
    <w:p>
      <w:r>
        <w:t xml:space="preserve">Juuri naimisiin</w:t>
      </w:r>
    </w:p>
    <w:p>
      <w:r>
        <w:rPr>
          <w:b/>
        </w:rPr>
        <w:t xml:space="preserve">Esimerkki 4.2856</w:t>
      </w:r>
    </w:p>
    <w:p>
      <w:r>
        <w:t xml:space="preserve">Lause 1: Dan tykkäsi ajaa nopeita autoja. Lause 2: Dan ajoi joskus ylinopeutta. Lause 3: Eräänä päivänä Dan ajoi liian lujaa ja joutui onnettomuuteen. Lause 4: Hänen autonsa törmäsi puuhun ja romuttui. Lause 5: Danin oli opittava pitämään pyöräilystä, koska hän menetti autonsa.</w:t>
      </w:r>
    </w:p>
    <w:p>
      <w:r>
        <w:rPr>
          <w:b/>
        </w:rPr>
        <w:t xml:space="preserve">Tulos</w:t>
      </w:r>
    </w:p>
    <w:p>
      <w:r>
        <w:t xml:space="preserve">Auto-onnettomuus</w:t>
      </w:r>
    </w:p>
    <w:p>
      <w:r>
        <w:rPr>
          <w:b/>
        </w:rPr>
        <w:t xml:space="preserve">Esimerkki 4.2857</w:t>
      </w:r>
    </w:p>
    <w:p>
      <w:r>
        <w:t xml:space="preserve">Lause 1: Fran halusi koulun cheerleaderiksi. Lause 2: Hän päätti mennä kokeisiin. Lause 3: Hän teki kovasti töitä koe-esiintymisrutiinin eteen. Lause 4: Kun oli hänen vuoronsa, hän antoi kaikkensa, mutta oli aika huono. Lause 5: Valitettavasti häntä ei valittu joukkueeseen.</w:t>
      </w:r>
    </w:p>
    <w:p>
      <w:r>
        <w:rPr>
          <w:b/>
        </w:rPr>
        <w:t xml:space="preserve">Tulos</w:t>
      </w:r>
    </w:p>
    <w:p>
      <w:r>
        <w:t xml:space="preserve">Cheerleader Fail</w:t>
      </w:r>
    </w:p>
    <w:p>
      <w:r>
        <w:rPr>
          <w:b/>
        </w:rPr>
        <w:t xml:space="preserve">Esimerkki 4.2858</w:t>
      </w:r>
    </w:p>
    <w:p>
      <w:r>
        <w:t xml:space="preserve">Lause 1: Vanessa halusi lukea kirjan, joka oli juuri ilmestynyt. Lause 2: Kirjalla oli jonotuslista hänen kirjastossaan. Lause 3: Vanessalla ei ollut tarpeeksi rahaa kirjan ostamiseen. Lause 4: Hänen ystävänsä luki ostamaansa kappaletta. Lause 5: Vanessa lainasi ystävänsä kappaleen, kun tämä oli lukenut sen.</w:t>
      </w:r>
    </w:p>
    <w:p>
      <w:r>
        <w:rPr>
          <w:b/>
        </w:rPr>
        <w:t xml:space="preserve">Tulos</w:t>
      </w:r>
    </w:p>
    <w:p>
      <w:r>
        <w:t xml:space="preserve">Uusi kirja</w:t>
      </w:r>
    </w:p>
    <w:p>
      <w:r>
        <w:rPr>
          <w:b/>
        </w:rPr>
        <w:t xml:space="preserve">Esimerkki 4.2859</w:t>
      </w:r>
    </w:p>
    <w:p>
      <w:r>
        <w:t xml:space="preserve">Lause 1: Lillyllä oli 50 suklaapatukkaa myytävänä kerhonsa varainkeruuta varten. Lause 2: Rahat oli palautettava kuukauden kuluessa. Lause 3: Muutama päivä ennen määräaikaa hän huomasi, ettei ollut myynyt yhtään. Lause 4: Mutta jäljellä oli enää 10 suklaapatukkaa. Lause 5: Hän tajusi, että oli itse napostellut niitä.</w:t>
      </w:r>
    </w:p>
    <w:p>
      <w:r>
        <w:rPr>
          <w:b/>
        </w:rPr>
        <w:t xml:space="preserve">Tulos</w:t>
      </w:r>
    </w:p>
    <w:p>
      <w:r>
        <w:t xml:space="preserve">Karkkia rahankeräys</w:t>
      </w:r>
    </w:p>
    <w:p>
      <w:r>
        <w:rPr>
          <w:b/>
        </w:rPr>
        <w:t xml:space="preserve">Esimerkki 4.2860</w:t>
      </w:r>
    </w:p>
    <w:p>
      <w:r>
        <w:t xml:space="preserve">Lause 1: Terrancen isä jätti hänet ja hänen äitinsä. Lause 2: Terrance jatkoi rikollista elämää. Lause 3: Eräänä iltana hän oli ulkona ja tarvitsi rahaa tavaroihin. Lause 4: Hän varasti naisen käsilaukun ja karkasi sen kanssa. Lause 5: Poliisi sai hänet kiinni ja vei hänet vankilaan.</w:t>
      </w:r>
    </w:p>
    <w:p>
      <w:r>
        <w:rPr>
          <w:b/>
        </w:rPr>
        <w:t xml:space="preserve">Tulos</w:t>
      </w:r>
    </w:p>
    <w:p>
      <w:r>
        <w:t xml:space="preserve">Vaikeuksissa oleva nuoriso</w:t>
      </w:r>
    </w:p>
    <w:p>
      <w:r>
        <w:rPr>
          <w:b/>
        </w:rPr>
        <w:t xml:space="preserve">Esimerkki 4.2861</w:t>
      </w:r>
    </w:p>
    <w:p>
      <w:r>
        <w:t xml:space="preserve">Lause 1: Tom piti Annasta paljon. Lause 2: Hän halusi kosiskella Annaa. Lause 3: Hän meni Annan vanhempien luo kysymään lupaa. Lause 4: He suostuivat. Lause 5: Hän oli haltioissaan.</w:t>
      </w:r>
    </w:p>
    <w:p>
      <w:r>
        <w:rPr>
          <w:b/>
        </w:rPr>
        <w:t xml:space="preserve">Tulos</w:t>
      </w:r>
    </w:p>
    <w:p>
      <w:r>
        <w:t xml:space="preserve">Kosiskelulupa</w:t>
      </w:r>
    </w:p>
    <w:p>
      <w:r>
        <w:rPr>
          <w:b/>
        </w:rPr>
        <w:t xml:space="preserve">Esimerkki 4.2862</w:t>
      </w:r>
    </w:p>
    <w:p>
      <w:r>
        <w:t xml:space="preserve">Lause 1: Randyllä oli valkoinen paita. Lause 2: Hän oli menossa treffeille. Lause 3: He söivät pastaa. Lause 4: Hän jatkoi likaamalla valkoisen paitansa vahingossa. Lause 5: He nauroivat sille.</w:t>
      </w:r>
    </w:p>
    <w:p>
      <w:r>
        <w:rPr>
          <w:b/>
        </w:rPr>
        <w:t xml:space="preserve">Tulos</w:t>
      </w:r>
    </w:p>
    <w:p>
      <w:r>
        <w:t xml:space="preserve">Valkoinen</w:t>
      </w:r>
    </w:p>
    <w:p>
      <w:r>
        <w:rPr>
          <w:b/>
        </w:rPr>
        <w:t xml:space="preserve">Esimerkki 4.2863</w:t>
      </w:r>
    </w:p>
    <w:p>
      <w:r>
        <w:t xml:space="preserve">Lause 1: Carly meni ensimmäiselle uimatunnilleen. Lause 2: Häntä pelotti kovasti, koska hän ei ollut koskaan ennen uinut. Lause 3: Opettaja auttoi hänet veteen. Lause 4: Vesi oli niin viileää ja virkistävää. Lause 5: Carlylla oli niin hauskaa, ettei hän malttanut odottaa seuraavaa oppituntia!</w:t>
      </w:r>
    </w:p>
    <w:p>
      <w:r>
        <w:rPr>
          <w:b/>
        </w:rPr>
        <w:t xml:space="preserve">Tulos</w:t>
      </w:r>
    </w:p>
    <w:p>
      <w:r>
        <w:t xml:space="preserve">Uimaopetus</w:t>
      </w:r>
    </w:p>
    <w:p>
      <w:r>
        <w:rPr>
          <w:b/>
        </w:rPr>
        <w:t xml:space="preserve">Esimerkki 4.2864</w:t>
      </w:r>
    </w:p>
    <w:p>
      <w:r>
        <w:t xml:space="preserve">Lause 1: Otin tänään mukaani kirjanmerkin. Lause 2: Menin ulos ja luin tunnin ajan penkillä. Lause 3: Kun olin valmis, etsin kirjanmerkkiä. Lause 4: Se oli pudonnut penkin alle. Lause 5: Minulla on vaikeuksia kumartua, joten hylkäsin kirjanmerkin.</w:t>
      </w:r>
    </w:p>
    <w:p>
      <w:r>
        <w:rPr>
          <w:b/>
        </w:rPr>
        <w:t xml:space="preserve">Tulos</w:t>
      </w:r>
    </w:p>
    <w:p>
      <w:r>
        <w:t xml:space="preserve">Kirjanmerkki</w:t>
      </w:r>
    </w:p>
    <w:p>
      <w:r>
        <w:rPr>
          <w:b/>
        </w:rPr>
        <w:t xml:space="preserve">Esimerkki 4.2865</w:t>
      </w:r>
    </w:p>
    <w:p>
      <w:r>
        <w:t xml:space="preserve">Lause 1: Judy on ollut viime aikoina alamaissa. Lause 2: Hänen ystävänsä käyvät piristämässä häntä. Lause 3: He kehottavat häntä menemään tanssimaan. Lause 4: Hän suostuu ja lähtee ulos. Lause 5: Judyllä on hauskaa.</w:t>
      </w:r>
    </w:p>
    <w:p>
      <w:r>
        <w:rPr>
          <w:b/>
        </w:rPr>
        <w:t xml:space="preserve">Tulos</w:t>
      </w:r>
    </w:p>
    <w:p>
      <w:r>
        <w:t xml:space="preserve">Judy menee ulos</w:t>
      </w:r>
    </w:p>
    <w:p>
      <w:r>
        <w:rPr>
          <w:b/>
        </w:rPr>
        <w:t xml:space="preserve">Esimerkki 4.2866</w:t>
      </w:r>
    </w:p>
    <w:p>
      <w:r>
        <w:t xml:space="preserve">Lause 1: Kevin tuki presidenttiehdokasta. Lause 2: Hän lahjoitti rahaa. Lause 3: He lähettivät hänelle kyltin. Lause 4: Hän pystytti sen ulos. Lause 5: Ihmiset kiinnittivät siihen huomiota.</w:t>
      </w:r>
    </w:p>
    <w:p>
      <w:r>
        <w:rPr>
          <w:b/>
        </w:rPr>
        <w:t xml:space="preserve">Tulos</w:t>
      </w:r>
    </w:p>
    <w:p>
      <w:r>
        <w:t xml:space="preserve">Poliittinen merkki</w:t>
      </w:r>
    </w:p>
    <w:p>
      <w:r>
        <w:rPr>
          <w:b/>
        </w:rPr>
        <w:t xml:space="preserve">Esimerkki 4.2867</w:t>
      </w:r>
    </w:p>
    <w:p>
      <w:r>
        <w:t xml:space="preserve">Lause 1: Eräänä päivänä Maddie lähti päiväretkelle Michiganiin. Lause 2: Ensin hän meni Michigan-järvelle. Lause 3: Sitten hän meni Mackinac Islandille. Lause 4: Lopuksi hän kävi Henry Ford -museossa. Lause 5: Hänellä oli hauskaa.</w:t>
      </w:r>
    </w:p>
    <w:p>
      <w:r>
        <w:rPr>
          <w:b/>
        </w:rPr>
        <w:t xml:space="preserve">Tulos</w:t>
      </w:r>
    </w:p>
    <w:p>
      <w:r>
        <w:t xml:space="preserve">Michiganin matka</w:t>
      </w:r>
    </w:p>
    <w:p>
      <w:r>
        <w:rPr>
          <w:b/>
        </w:rPr>
        <w:t xml:space="preserve">Esimerkki 4.2868</w:t>
      </w:r>
    </w:p>
    <w:p>
      <w:r>
        <w:t xml:space="preserve">Lause 1: Kerran ystäväni näytti minulle todella hienon kaukoputkensa. Lause 2: Katselimme yöllä planeettoja ja tähtiä. Lause 3: Näin hänet muutaman päivän kuluttua ja kysyin, voisinko katsoa sen läpi uudelleen. Lause 4: Hän kertoi myyneensä sen ystävälleen. Lause 5: Olin pettynyt, mutta sain tietää, että vanhempani ostivat sen minulle.</w:t>
      </w:r>
    </w:p>
    <w:p>
      <w:r>
        <w:rPr>
          <w:b/>
        </w:rPr>
        <w:t xml:space="preserve">Tulos</w:t>
      </w:r>
    </w:p>
    <w:p>
      <w:r>
        <w:t xml:space="preserve">Kaukoputki</w:t>
      </w:r>
    </w:p>
    <w:p>
      <w:r>
        <w:rPr>
          <w:b/>
        </w:rPr>
        <w:t xml:space="preserve">Esimerkki 4.2869</w:t>
      </w:r>
    </w:p>
    <w:p>
      <w:r>
        <w:t xml:space="preserve">Lause 1: Tom halusi oppia tekemään hyvää ruokaa. Lause 2: Hän rakasti syömistä. Lause 3: Tom meni kokkikouluun. Lause 4: Tom oppi tekemään hyvää ruokaa. Lause 5: Tom söi hyvin jokaisella aterialla opittuaan, miten kokata oikein.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Esimerkki 4.2870</w:t>
      </w:r>
    </w:p>
    <w:p>
      <w:r>
        <w:t xml:space="preserve">Lause 1: Asuntokompleksimme on toisen vieressä. Lause 2: Meillä on suuri parkkipaikka. Lause 3: Useat ihmiset toisesta kompleksista pysäköivät parkkipaikalle. Lause 4: Eräänä päivänä johtokuntamme hinautti nuo autot pois. Lause 5: Monet ihmiset olivat tyytymättömiä sinä päivänä.</w:t>
      </w:r>
    </w:p>
    <w:p>
      <w:r>
        <w:rPr>
          <w:b/>
        </w:rPr>
        <w:t xml:space="preserve">Tulos</w:t>
      </w:r>
    </w:p>
    <w:p>
      <w:r>
        <w:t xml:space="preserve">Pysäköinti</w:t>
      </w:r>
    </w:p>
    <w:p>
      <w:r>
        <w:rPr>
          <w:b/>
        </w:rPr>
        <w:t xml:space="preserve">Esimerkki 4.2871</w:t>
      </w:r>
    </w:p>
    <w:p>
      <w:r>
        <w:t xml:space="preserve">Lause 1: Ryhmä A oli sitä mieltä, että yhtiön autojen pitäisi olla punaisia. Lause 2: Ryhmä B kampanjoi aktiivisesti sen puolesta, että autot olisivat keltaisia. Lause 3: Asiat olivat kärjistymässä, kun erimielisyys muuttui raivoksi. Lause 4: Uusi tulokas ehdotti kompromissia ryhmien välillä. Lause 5: Firman tulenpunaiset sedanit olivat pian kaupungin muotia!</w:t>
      </w:r>
    </w:p>
    <w:p>
      <w:r>
        <w:rPr>
          <w:b/>
        </w:rPr>
        <w:t xml:space="preserve">Tulos</w:t>
      </w:r>
    </w:p>
    <w:p>
      <w:r>
        <w:t xml:space="preserve">Firegroup</w:t>
      </w:r>
    </w:p>
    <w:p>
      <w:r>
        <w:rPr>
          <w:b/>
        </w:rPr>
        <w:t xml:space="preserve">Esimerkki 4.2872</w:t>
      </w:r>
    </w:p>
    <w:p>
      <w:r>
        <w:t xml:space="preserve">Lause 1: John ajoi moottoripyörällään. Lause 2: Hän ajoi naulojen päälle tiellä. Lause 3: Hän pysähtyi nopeasti. Lause 4: John soitti ystävälleen, jolla oli kuorma-auto. Lause 5: John ja hänen ystävänsä laittoivat moottoripyörän kuorma-autoon.</w:t>
      </w:r>
    </w:p>
    <w:p>
      <w:r>
        <w:rPr>
          <w:b/>
        </w:rPr>
        <w:t xml:space="preserve">Tulos</w:t>
      </w:r>
    </w:p>
    <w:p>
      <w:r>
        <w:t xml:space="preserve">Rengasrikko</w:t>
      </w:r>
    </w:p>
    <w:p>
      <w:r>
        <w:rPr>
          <w:b/>
        </w:rPr>
        <w:t xml:space="preserve">Esimerkki 4.2873</w:t>
      </w:r>
    </w:p>
    <w:p>
      <w:r>
        <w:t xml:space="preserve">Lause 1: Abbylla on tiedekoe. Lause 2: Hän unohti opiskella. Lause 3: Hän päätti vetää koko yön. Lause 4: Kun hän pääsi tunnille, hän oli uupunut. Lause 5: Onneksi hänen opettajansa lykkäsi koetta.</w:t>
      </w:r>
    </w:p>
    <w:p>
      <w:r>
        <w:rPr>
          <w:b/>
        </w:rPr>
        <w:t xml:space="preserve">Tulos</w:t>
      </w:r>
    </w:p>
    <w:p>
      <w:r>
        <w:t xml:space="preserve">Tiede testi</w:t>
      </w:r>
    </w:p>
    <w:p>
      <w:r>
        <w:rPr>
          <w:b/>
        </w:rPr>
        <w:t xml:space="preserve">Esimerkki 4.2874</w:t>
      </w:r>
    </w:p>
    <w:p>
      <w:r>
        <w:t xml:space="preserve">Lause 1: Tinan pojalla oli jalkapallo-ottelu. Lause 2: Tina lupasi Tinalle, että pääsisi paikalle. Lause 3: Valitettavasti hän oli myöhässä. Lause 4: Kun hän pääsi perille, se oli jo ohi. Lause 5: Tina tunsi olonsa huonoksi.</w:t>
      </w:r>
    </w:p>
    <w:p>
      <w:r>
        <w:rPr>
          <w:b/>
        </w:rPr>
        <w:t xml:space="preserve">Tulos</w:t>
      </w:r>
    </w:p>
    <w:p>
      <w:r>
        <w:t xml:space="preserve">Myöhässä jalkapallopelistä</w:t>
      </w:r>
    </w:p>
    <w:p>
      <w:r>
        <w:rPr>
          <w:b/>
        </w:rPr>
        <w:t xml:space="preserve">Esimerkki 4.2875</w:t>
      </w:r>
    </w:p>
    <w:p>
      <w:r>
        <w:t xml:space="preserve">Lause 1: Ken pelasi jalkapalloa poikansa kanssa. Lause 2: Sitten pallo osui piikkiaidan kärkeen. Lause 3: Se puhkesi ja tyhjeni! Lause 4: Ken ja hänen poikansa olivat kovin pettyneitä. Lause 5: He päättivät mennä pelaamaan toista peliä.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4.2876</w:t>
      </w:r>
    </w:p>
    <w:p>
      <w:r>
        <w:t xml:space="preserve">Lause 1: Tom oli loistava liikemies. Lause 2: Hän palkkasi monia urakoitsijoita työskentelemään tontillaan vain yhden päivän ajan. Lause 3: Hän kutsui sijoittajia katsomaan kyseisenä päivänä rakenteilla olevaa kiinteistöä. Lause 4: Sijoittajat olivat vaikuttuneita. Lause 5: He sijoittivat hänen kiinteistöönsä.</w:t>
      </w:r>
    </w:p>
    <w:p>
      <w:r>
        <w:rPr>
          <w:b/>
        </w:rPr>
        <w:t xml:space="preserve">Tulos</w:t>
      </w:r>
    </w:p>
    <w:p>
      <w:r>
        <w:t xml:space="preserve">Liikemies</w:t>
      </w:r>
    </w:p>
    <w:p>
      <w:r>
        <w:rPr>
          <w:b/>
        </w:rPr>
        <w:t xml:space="preserve">Esimerkki 4.2877</w:t>
      </w:r>
    </w:p>
    <w:p>
      <w:r>
        <w:t xml:space="preserve">Lause 1: Fernando omisti tietokonekaupan. Lause 2: Tietokonekaupalla ei mennyt kovin hyvin. Lause 3: Fernando päätti järjestää valtavan kampanjan saadakseen lisää asiakkaita. Lause 4: Koko yhteisö käytti kampanjaa hyväkseen. Lause 5: Fernando joutui lopulta sulkemaan liikkeen ja hakeutumaan konkurssiin.</w:t>
      </w:r>
    </w:p>
    <w:p>
      <w:r>
        <w:rPr>
          <w:b/>
        </w:rPr>
        <w:t xml:space="preserve">Tulos</w:t>
      </w:r>
    </w:p>
    <w:p>
      <w:r>
        <w:t xml:space="preserve">Tietokonekauppa</w:t>
      </w:r>
    </w:p>
    <w:p>
      <w:r>
        <w:rPr>
          <w:b/>
        </w:rPr>
        <w:t xml:space="preserve">Esimerkki 4.2878</w:t>
      </w:r>
    </w:p>
    <w:p>
      <w:r>
        <w:t xml:space="preserve">Lause 1: James nautti paljon vaelluksesta. Lause 2: Hän päätti lähteä patikoimaan lauantaina. Lause 3: Parin tunnin kuluttua hän eksyi. Lause 4: Hän alkoi huutaa apua. Lause 5: Pelastajat tulivat parin tunnin kuluttua pelastamaan häntä.</w:t>
      </w:r>
    </w:p>
    <w:p>
      <w:r>
        <w:rPr>
          <w:b/>
        </w:rPr>
        <w:t xml:space="preserve">Tulos</w:t>
      </w:r>
    </w:p>
    <w:p>
      <w:r>
        <w:t xml:space="preserve">Vaellus</w:t>
      </w:r>
    </w:p>
    <w:p>
      <w:r>
        <w:rPr>
          <w:b/>
        </w:rPr>
        <w:t xml:space="preserve">Esimerkki 4.2879</w:t>
      </w:r>
    </w:p>
    <w:p>
      <w:r>
        <w:t xml:space="preserve">Lause 1: Viime yönä koirani Pippin lähti ulos juuri ennen nukkumaanmenoa. Lause 2: Pari minuuttia sen jälkeen, kun olin päästänyt sen ulos, kuulin kauhean äänen. Lause 3: Ryntäsin ovelle ja avasin sen nopeasti. Lause 4: Pikku koiraparka juoksi sisään niin nopeasti kuin pystyi. Lause 5: Suljin oven mustan karhun edessä!</w:t>
      </w:r>
    </w:p>
    <w:p>
      <w:r>
        <w:rPr>
          <w:b/>
        </w:rPr>
        <w:t xml:space="preserve">Tulos</w:t>
      </w:r>
    </w:p>
    <w:p>
      <w:r>
        <w:t xml:space="preserve">Mustan karhun pelottelu</w:t>
      </w:r>
    </w:p>
    <w:p>
      <w:r>
        <w:rPr>
          <w:b/>
        </w:rPr>
        <w:t xml:space="preserve">Esimerkki 4.2880</w:t>
      </w:r>
    </w:p>
    <w:p>
      <w:r>
        <w:t xml:space="preserve">Lause 1: Tom ja Mary olivat naimisissa keskenään. Lause 2: Tomilla oli suhde Maryn selän takana. Lause 3: Eräänä päivänä Tom oli makuuhuoneessaan rakastajattarensa kanssa. Lause 4: Mary tuli kotiin ja näki heidät yhdessä. Lause 5: Tom ja Mary erosivat pian sen jälkeen.</w:t>
      </w:r>
    </w:p>
    <w:p>
      <w:r>
        <w:rPr>
          <w:b/>
        </w:rPr>
        <w:t xml:space="preserve">Tulos</w:t>
      </w:r>
    </w:p>
    <w:p>
      <w:r>
        <w:t xml:space="preserve">Avioero</w:t>
      </w:r>
    </w:p>
    <w:p>
      <w:r>
        <w:rPr>
          <w:b/>
        </w:rPr>
        <w:t xml:space="preserve">Esimerkki 4.2881</w:t>
      </w:r>
    </w:p>
    <w:p>
      <w:r>
        <w:t xml:space="preserve">Lause 1: Carlin koripallojoukkue oli voittanut tai mennyt kotiin. Lause 2: Carlilla oli mahdollisuus voittaa peli, mutta hän ei onnistunut. Lause 3: Se oli viime vuonna. Lause 4: Tänä vuonna Carl teki enemmän töitä tullakseen paremmaksi. Lause 5: Sama tilanne tuli tänä vuonna, mutta tällä kertaa Carl osui.</w:t>
      </w:r>
    </w:p>
    <w:p>
      <w:r>
        <w:rPr>
          <w:b/>
        </w:rPr>
        <w:t xml:space="preserve">Tulos</w:t>
      </w:r>
    </w:p>
    <w:p>
      <w:r>
        <w:t xml:space="preserve">Viimeinen laukaus</w:t>
      </w:r>
    </w:p>
    <w:p>
      <w:r>
        <w:rPr>
          <w:b/>
        </w:rPr>
        <w:t xml:space="preserve">Esimerkki 4.2882</w:t>
      </w:r>
    </w:p>
    <w:p>
      <w:r>
        <w:t xml:space="preserve">Lause 1: Vuosien värjäyksen jälkeen olin valmis hyväksymään harmaat hiukseni. Lause 2: Muutaman viikon kuluttua minulla oli huomattava harmaa raita kasvamassa. Lause 3: Stylisti leikkasi hiukseni tosi lyhyiksi, ja pidin osan sotkuisena. Lause 4: Jatkoimme leikkaamista vähitellen, kunnes jäljellä oli vain harmaita hiuksia. Lause 5: Kun olin kasvattanut ne pidemmiksi, rakastin uutta hopeanhohtoista ulkonäköäni!</w:t>
      </w:r>
    </w:p>
    <w:p>
      <w:r>
        <w:rPr>
          <w:b/>
        </w:rPr>
        <w:t xml:space="preserve">Tulos</w:t>
      </w:r>
    </w:p>
    <w:p>
      <w:r>
        <w:t xml:space="preserve">Hopeakettu</w:t>
      </w:r>
    </w:p>
    <w:p>
      <w:r>
        <w:rPr>
          <w:b/>
        </w:rPr>
        <w:t xml:space="preserve">Esimerkki 4.2883</w:t>
      </w:r>
    </w:p>
    <w:p>
      <w:r>
        <w:t xml:space="preserve">Lause 1: Kun olin lapsi, vanhempani ostivat minulle rullalautan. Lause 2: Olin aina halunnut oppia skeittaamaan. Lause 3: Harjoittelin sillä ajamista koko ajan. Lause 4: Vaikka harjoittelin kuinka kovasti, en saanut siitä otetta. Lause 5: Olen todella surullinen, etten koskaan saanut rullalautailusta otetta.</w:t>
      </w:r>
    </w:p>
    <w:p>
      <w:r>
        <w:rPr>
          <w:b/>
        </w:rPr>
        <w:t xml:space="preserve">Tulos</w:t>
      </w:r>
    </w:p>
    <w:p>
      <w:r>
        <w:t xml:space="preserve">Rullalautailu</w:t>
      </w:r>
    </w:p>
    <w:p>
      <w:r>
        <w:rPr>
          <w:b/>
        </w:rPr>
        <w:t xml:space="preserve">Esimerkki 4.2884</w:t>
      </w:r>
    </w:p>
    <w:p>
      <w:r>
        <w:t xml:space="preserve">Lause 1: Annan ystävä haastoi hänet tappeluun. Lause 2: Se oli kädenvääntöottelu. Lause 3: Se, joka hävisi, joutui maksamaan seuraavan kierroksen juomat. Lause 4: Anna yritti parhaansa, mutta hän hävisi. Lause 5: Anna lähti virnistäen ostamaan seuraavat juomat.</w:t>
      </w:r>
    </w:p>
    <w:p>
      <w:r>
        <w:rPr>
          <w:b/>
        </w:rPr>
        <w:t xml:space="preserve">Tulos</w:t>
      </w:r>
    </w:p>
    <w:p>
      <w:r>
        <w:t xml:space="preserve">Fight</w:t>
      </w:r>
    </w:p>
    <w:p>
      <w:r>
        <w:rPr>
          <w:b/>
        </w:rPr>
        <w:t xml:space="preserve">Esimerkki 4.2885</w:t>
      </w:r>
    </w:p>
    <w:p>
      <w:r>
        <w:t xml:space="preserve">Lause 1: Cory ajoi maastopyöräilyä isänsä kanssa. Lause 2: Cory sanoi, että ensi vuonna hän antaisi hänen ajaa kilpaa piirikunnan messuilla. Lause 3: Cory harjoitteli koko vuoden. Lause 4: Hän pystyi voittamaan isänsä joka kerta. Lause 5: Kun oli aika kilpailla oikeassa kilpailussa, hän oli valmis.</w:t>
      </w:r>
    </w:p>
    <w:p>
      <w:r>
        <w:rPr>
          <w:b/>
        </w:rPr>
        <w:t xml:space="preserve">Tulos</w:t>
      </w:r>
    </w:p>
    <w:p>
      <w:r>
        <w:t xml:space="preserve">Dirt Bike Racer</w:t>
      </w:r>
    </w:p>
    <w:p>
      <w:r>
        <w:rPr>
          <w:b/>
        </w:rPr>
        <w:t xml:space="preserve">Esimerkki 4.2886</w:t>
      </w:r>
    </w:p>
    <w:p>
      <w:r>
        <w:t xml:space="preserve">Lause 1: Tom sai puhelinlaskunsa. Lause 2: Se oli suuruusluokkaa suurempi kuin hän odotti. Lause 3: Tom ei voinut ymmärtää, miksi. Lause 4: Sitten hän katsoi tietojaan. Lause 5: Hän oli tuhlannut sitä, kun hän luuli käyttävänsä wlania.</w:t>
      </w:r>
    </w:p>
    <w:p>
      <w:r>
        <w:rPr>
          <w:b/>
        </w:rPr>
        <w:t xml:space="preserve">Tulos</w:t>
      </w:r>
    </w:p>
    <w:p>
      <w:r>
        <w:t xml:space="preserve">Puhelinlasku</w:t>
      </w:r>
    </w:p>
    <w:p>
      <w:r>
        <w:rPr>
          <w:b/>
        </w:rPr>
        <w:t xml:space="preserve">Esimerkki 4.2887</w:t>
      </w:r>
    </w:p>
    <w:p>
      <w:r>
        <w:t xml:space="preserve">Lause 1: Osallistuin kiinalaisiin hautajaisiin muutama vuosi sitten. Lause 2: Johtavan auton mies heitti kiinalaista paperirahaa ikkunasta ulos. Lause 3: Oli tapana lepyttää henkiä. Lause 4: Valkoinen nainen huusi miehelle roskaamisesta. Lause 5: Mies huusi takaisin naiselle kuolleiden häpäisemisestä.</w:t>
      </w:r>
    </w:p>
    <w:p>
      <w:r>
        <w:rPr>
          <w:b/>
        </w:rPr>
        <w:t xml:space="preserve">Tulos</w:t>
      </w:r>
    </w:p>
    <w:p>
      <w:r>
        <w:t xml:space="preserve">Kulttuurin yhteentörmäys</w:t>
      </w:r>
    </w:p>
    <w:p>
      <w:r>
        <w:rPr>
          <w:b/>
        </w:rPr>
        <w:t xml:space="preserve">Esimerkki 4.2888</w:t>
      </w:r>
    </w:p>
    <w:p>
      <w:r>
        <w:t xml:space="preserve">Lause 1: Anna voitti koulunsa laulukilpailun. Lause 2: Mutta hänen opettajallaan oli hänelle vielä suurempi yllätys. Lause 3: Hän oli nauhoittanut Annan ja toimittanut nauhan muille. Lause 4: Pian Anna pääsi osavaltion laulukilpailuun! Lause 5: Anna oli nöyrä ja hämmästynyt onnestaan!</w:t>
      </w:r>
    </w:p>
    <w:p>
      <w:r>
        <w:rPr>
          <w:b/>
        </w:rPr>
        <w:t xml:space="preserve">Tulos</w:t>
      </w:r>
    </w:p>
    <w:p>
      <w:r>
        <w:t xml:space="preserve">Kilpailu</w:t>
      </w:r>
    </w:p>
    <w:p>
      <w:r>
        <w:rPr>
          <w:b/>
        </w:rPr>
        <w:t xml:space="preserve">Esimerkki 4.2889</w:t>
      </w:r>
    </w:p>
    <w:p>
      <w:r>
        <w:t xml:space="preserve">Lause 1: Barry oli puutarhassaan kitkemässä rikkaruohoja. Lause 2: Barry tiesi, että hänen pitäisi käyttää käsineitä, mutta hän ei käyttänyt. Lause 3: Kun Barry yritti vetää rikkaruohoja, hän sai haavan. Lause 4: Barry katsoi heti kättään ja tiesi saaneensa ruohonleikkauksen. Lause 5: Barry oli vihainen siitä, että hän viilsi kätensä vetäessään rikkaruohoja.</w:t>
      </w:r>
    </w:p>
    <w:p>
      <w:r>
        <w:rPr>
          <w:b/>
        </w:rPr>
        <w:t xml:space="preserve">Tulos</w:t>
      </w:r>
    </w:p>
    <w:p>
      <w:r>
        <w:t xml:space="preserve">Ruohonleikkuu</w:t>
      </w:r>
    </w:p>
    <w:p>
      <w:r>
        <w:rPr>
          <w:b/>
        </w:rPr>
        <w:t xml:space="preserve">Esimerkki 4.2890</w:t>
      </w:r>
    </w:p>
    <w:p>
      <w:r>
        <w:t xml:space="preserve">Lause 1: Serkkuni päätti opiskella ulkomailla. Lause 2: Hän matkusti maailman toiselle puolelle Australiaan. Lause 3: Siellä hän näki monia mielenkiintoisia eläinlajeja. Lause 4: Hän sai uusia ystäviä. Lause 5: Hän oli surullinen palatessaan Yhdysvaltoihin.</w:t>
      </w:r>
    </w:p>
    <w:p>
      <w:r>
        <w:rPr>
          <w:b/>
        </w:rPr>
        <w:t xml:space="preserve">Tulos</w:t>
      </w:r>
    </w:p>
    <w:p>
      <w:r>
        <w:t xml:space="preserve">Opiskelu ulkomailla</w:t>
      </w:r>
    </w:p>
    <w:p>
      <w:r>
        <w:rPr>
          <w:b/>
        </w:rPr>
        <w:t xml:space="preserve">Esimerkki 4.2891</w:t>
      </w:r>
    </w:p>
    <w:p>
      <w:r>
        <w:t xml:space="preserve">Lause 1: Jeff tarttui sisäkumiputkeen ja juoksi portaisiin. Lause 2: Hän aikoi ratsastaa valtavassa vesiliukumäessä! Lause 3: Hän hyppäsi sen päälle ja alkoi liukua alas. Lause 4: Vesi roiskui hänen kasvoihinsa, ja hän huusi ja nauroi. Lause 5: Se oli niin hauska liukumäki!</w:t>
      </w:r>
    </w:p>
    <w:p>
      <w:r>
        <w:rPr>
          <w:b/>
        </w:rPr>
        <w:t xml:space="preserve">Tulos</w:t>
      </w:r>
    </w:p>
    <w:p>
      <w:r>
        <w:t xml:space="preserve">Vesiliukumäki</w:t>
      </w:r>
    </w:p>
    <w:p>
      <w:r>
        <w:rPr>
          <w:b/>
        </w:rPr>
        <w:t xml:space="preserve">Esimerkki 4.2892</w:t>
      </w:r>
    </w:p>
    <w:p>
      <w:r>
        <w:t xml:space="preserve">Lause 1: Luulin, että tyttöystäväni oli onnellinen suhteessamme. Lause 2: Tienasin tarpeeksi rahaa, minulla oli talo ja vein hänet usein ulos. Lause 3: Mutta tyttöystäväni ei silti näyttänyt olevan onnellinen. Lause 4: Eräänä päivänä kysyin häneltä, mikä häntä vaivasi. Lause 5: Hän kertoi, etten kiinnittänyt häneen tarpeeksi huomiota, ja erosimme.</w:t>
      </w:r>
    </w:p>
    <w:p>
      <w:r>
        <w:rPr>
          <w:b/>
        </w:rPr>
        <w:t xml:space="preserve">Tulos</w:t>
      </w:r>
    </w:p>
    <w:p>
      <w:r>
        <w:t xml:space="preserve">Kyse on pienistä asioista.</w:t>
      </w:r>
    </w:p>
    <w:p>
      <w:r>
        <w:rPr>
          <w:b/>
        </w:rPr>
        <w:t xml:space="preserve">Esimerkki 4.2893</w:t>
      </w:r>
    </w:p>
    <w:p>
      <w:r>
        <w:t xml:space="preserve">Lause 1: Ed joutui riitaan Maryn kanssa. Lause 2: Tappelun tuoksinassa hän löi Ediä kukkaruukulla päähän. Lause 3: Kun Mary kaatui lattialle, Ed joutui paniikkiin. Lause 4: Hän soitti hätänumeroon ja odotti Maryn vierellä. Lause 5: Hän oli helpottunut, kun ensihoitaja kertoi Maryn olevan kunnossa.</w:t>
      </w:r>
    </w:p>
    <w:p>
      <w:r>
        <w:rPr>
          <w:b/>
        </w:rPr>
        <w:t xml:space="preserve">Tulos</w:t>
      </w:r>
    </w:p>
    <w:p>
      <w:r>
        <w:t xml:space="preserve">Hallitsematon taistelu</w:t>
      </w:r>
    </w:p>
    <w:p>
      <w:r>
        <w:rPr>
          <w:b/>
        </w:rPr>
        <w:t xml:space="preserve">Esimerkki 4.2894</w:t>
      </w:r>
    </w:p>
    <w:p>
      <w:r>
        <w:t xml:space="preserve">Lause 1: Barbara oli aina halunnut viulunsoitonopettajaksi. Lause 2: Hän oli myös erittäin hyvä soittamaan viulua. Lause 3: Eräänä päivänä hän päätti, että hänestä tulisi viulunsoitonopettaja koko loppuelämänsä ajan. Lause 4: Barbarasta tuli hyvin menestyvä viulunsoitonopettaja. Lause 5: Nyt Barbara tienaa paljon rahaa viulunsoiton opettamisella.</w:t>
      </w:r>
    </w:p>
    <w:p>
      <w:r>
        <w:rPr>
          <w:b/>
        </w:rPr>
        <w:t xml:space="preserve">Tulos</w:t>
      </w:r>
    </w:p>
    <w:p>
      <w:r>
        <w:t xml:space="preserve">Viulunopettaja</w:t>
      </w:r>
    </w:p>
    <w:p>
      <w:r>
        <w:rPr>
          <w:b/>
        </w:rPr>
        <w:t xml:space="preserve">Esimerkki 4.2895</w:t>
      </w:r>
    </w:p>
    <w:p>
      <w:r>
        <w:t xml:space="preserve">Lause 1: Kate oli puhelimessa ystävänsä Suen kanssa. Lause 2: Sue oli kesälomalla järvellä. Lause 3: Hänellä oli hauskaa ja hän kertoi Katelle hauskoista ajoistaan. Lause 4: Sillä välin Kate istui kotona ja katseli tylsistyneenä televisiota. Lause 5: Kate ei voinut olla kateellinen.</w:t>
      </w:r>
    </w:p>
    <w:p>
      <w:r>
        <w:rPr>
          <w:b/>
        </w:rPr>
        <w:t xml:space="preserve">Tulos</w:t>
      </w:r>
    </w:p>
    <w:p>
      <w:r>
        <w:t xml:space="preserve">Loma</w:t>
      </w:r>
    </w:p>
    <w:p>
      <w:r>
        <w:rPr>
          <w:b/>
        </w:rPr>
        <w:t xml:space="preserve">Esimerkki 4.2896</w:t>
      </w:r>
    </w:p>
    <w:p>
      <w:r>
        <w:t xml:space="preserve">Lause 1: Terenan isoäiti oli taidemaalari. Lause 2: Hän halusi, että Terena oppisi maalaamaan. Lause 3: Hän osti Terenalle temperasarjan. Lause 4: Hän näytti Terenalle, miten sivellintä käytetään. Lause 5: He maalasivat yhdessä joka viikko, kunnes Teresan isoäiti kuoli.</w:t>
      </w:r>
    </w:p>
    <w:p>
      <w:r>
        <w:rPr>
          <w:b/>
        </w:rPr>
        <w:t xml:space="preserve">Tulos</w:t>
      </w:r>
    </w:p>
    <w:p>
      <w:r>
        <w:t xml:space="preserve">Maalari</w:t>
      </w:r>
    </w:p>
    <w:p>
      <w:r>
        <w:rPr>
          <w:b/>
        </w:rPr>
        <w:t xml:space="preserve">Esimerkki 4.2897</w:t>
      </w:r>
    </w:p>
    <w:p>
      <w:r>
        <w:t xml:space="preserve">Lause 1: Lamppu paloi. Lause 2: Bobia pyydettiin korjaamaan se. Lause 3: Hän vaihtoi lampun. Lause 4: Hän käytti väärää tehoa. Lause 5: Lamppu kesti vain kaksi päivää.</w:t>
      </w:r>
    </w:p>
    <w:p>
      <w:r>
        <w:rPr>
          <w:b/>
        </w:rPr>
        <w:t xml:space="preserve">Tulos</w:t>
      </w:r>
    </w:p>
    <w:p>
      <w:r>
        <w:t xml:space="preserve">Lamppu</w:t>
      </w:r>
    </w:p>
    <w:p>
      <w:r>
        <w:rPr>
          <w:b/>
        </w:rPr>
        <w:t xml:space="preserve">Esimerkki 4.2898</w:t>
      </w:r>
    </w:p>
    <w:p>
      <w:r>
        <w:t xml:space="preserve">Lause 1: Sam johti valtavaa projektia töissä. Lause 2: Hän jätti usein kaikki muut huomiotta ja yritti tehdä kaiken työn yksin. Lause 3: Bill ja Sonya puhuivat hänelle ja sanoivat, että hän tarvitsi apua tässä asiassa. Lause 4: Aluksi Sam vastusti, ja he muistuttivat häntä tiimityöstä. Lause 5: Koko tiimi sai projektin onnistuneesti päätökseen.</w:t>
      </w:r>
    </w:p>
    <w:p>
      <w:r>
        <w:rPr>
          <w:b/>
        </w:rPr>
        <w:t xml:space="preserve">Tulos</w:t>
      </w:r>
    </w:p>
    <w:p>
      <w:r>
        <w:t xml:space="preserve">Tiimityö</w:t>
      </w:r>
    </w:p>
    <w:p>
      <w:r>
        <w:rPr>
          <w:b/>
        </w:rPr>
        <w:t xml:space="preserve">Esimerkki 4.2899</w:t>
      </w:r>
    </w:p>
    <w:p>
      <w:r>
        <w:t xml:space="preserve">Lause 1: Mies nosti kätensä ylös. Lause 2: Hänen ystävänsä luuli, että hän halusi korkata. Lause 3: Hänen ystävänsä meni lyömään miehen kättä. Lause 4: Mies veti kätensä takaisin. Lause 5: Hän oli yllättynyt ystävänsä toiminnasta.</w:t>
      </w:r>
    </w:p>
    <w:p>
      <w:r>
        <w:rPr>
          <w:b/>
        </w:rPr>
        <w:t xml:space="preserve">Tulos</w:t>
      </w:r>
    </w:p>
    <w:p>
      <w:r>
        <w:t xml:space="preserve">High Five</w:t>
      </w:r>
    </w:p>
    <w:p>
      <w:r>
        <w:rPr>
          <w:b/>
        </w:rPr>
        <w:t xml:space="preserve">Esimerkki 4.2900</w:t>
      </w:r>
    </w:p>
    <w:p>
      <w:r>
        <w:t xml:space="preserve">Lause 1: Terry halusi oppia pianonsoittoa. Lause 2: Hän löysi opettajan. Lause 3: Häntä kehotettiin harjoittelemaan kerta toisensa jälkeen. Lause 4: Hän ei pitänyt siitä kovin paljon. Lause 5: Hän lopetti kurssin.</w:t>
      </w:r>
    </w:p>
    <w:p>
      <w:r>
        <w:rPr>
          <w:b/>
        </w:rPr>
        <w:t xml:space="preserve">Tulos</w:t>
      </w:r>
    </w:p>
    <w:p>
      <w:r>
        <w:t xml:space="preserve">Harjoitus, harjoitus, harjoitus</w:t>
      </w:r>
    </w:p>
    <w:p>
      <w:r>
        <w:rPr>
          <w:b/>
        </w:rPr>
        <w:t xml:space="preserve">Esimerkki 4.2901</w:t>
      </w:r>
    </w:p>
    <w:p>
      <w:r>
        <w:t xml:space="preserve">Lause 1: Gina esitti roolinsa näytelmässä. Lause 2: Vaikka yleisö taputti muutamaa sekuntia myöhemmin, hänen isänsä oli vihainen. Lause 3: Hän sanoi Ginalle, että hän pystyy parempaankin. Lause 4: Gina oli vihainen. Lause 5: Hänen isänsä yritti rauhoitella häntä, vaikka hän kiukutteli.</w:t>
      </w:r>
    </w:p>
    <w:p>
      <w:r>
        <w:rPr>
          <w:b/>
        </w:rPr>
        <w:t xml:space="preserve">Tulos</w:t>
      </w:r>
    </w:p>
    <w:p>
      <w:r>
        <w:t xml:space="preserve">Negatiiviset kommentit</w:t>
      </w:r>
    </w:p>
    <w:p>
      <w:r>
        <w:rPr>
          <w:b/>
        </w:rPr>
        <w:t xml:space="preserve">Esimerkki 4.2902</w:t>
      </w:r>
    </w:p>
    <w:p>
      <w:r>
        <w:t xml:space="preserve">Lause 1: Kävin ostamassa halloween-karkkeja. Lause 2: Ostin kaksi isoa pussia erilaisia karkkeja. Lause 3: Vein ne kotiin jaettavaksi lapsille. Lause 4: Seisoimme koko illan ovella puvuissamme. Lause 5: Olimme pettyneitä, kun kukaan ei tullut paikalle.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4.2903</w:t>
      </w:r>
    </w:p>
    <w:p>
      <w:r>
        <w:t xml:space="preserve">Lause 1: Mike sai pojalleen joululahjaksi RC-auton. Lause 2: Mutta joulupäivänä hän huomasi, että akku ei ollut mukana. Lause 3: Hän kävi kärsimättömäksi ja yritti löytää kotoa toisen pariston. Lause 4: Mutta hän tajusi, ettei viettänyt aikaa perheensä kanssa. Lause 5: Niinpä Mike päätti unohtaa lahjat ja nauttia yhdessäolosta.</w:t>
      </w:r>
    </w:p>
    <w:p>
      <w:r>
        <w:rPr>
          <w:b/>
        </w:rPr>
        <w:t xml:space="preserve">Tulos</w:t>
      </w:r>
    </w:p>
    <w:p>
      <w:r>
        <w:t xml:space="preserve">Ei akkua</w:t>
      </w:r>
    </w:p>
    <w:p>
      <w:r>
        <w:rPr>
          <w:b/>
        </w:rPr>
        <w:t xml:space="preserve">Esimerkki 4.2904</w:t>
      </w:r>
    </w:p>
    <w:p>
      <w:r>
        <w:t xml:space="preserve">Lause 1: Spencerillä ja Perryllä oli yhteinen poika. Lause 2: Kun poika kasvoi vanhemmaksi, Spencer alkoi miettiä, oliko lapsi hänen. Lause 3: Hän vei lapsen salaa laboratorioon DNA-testiä varten. Lause 4: Perryllä ei ollut aavistustakaan ja hän luuli, että he olivat menneet elokuviin. Lause 5: DNA-testin tulos osoitti, että Spencer ei ollut biologinen isä.</w:t>
      </w:r>
    </w:p>
    <w:p>
      <w:r>
        <w:rPr>
          <w:b/>
        </w:rPr>
        <w:t xml:space="preserve">Tulos</w:t>
      </w:r>
    </w:p>
    <w:p>
      <w:r>
        <w:t xml:space="preserve">Sinä et ole isä</w:t>
      </w:r>
    </w:p>
    <w:p>
      <w:r>
        <w:rPr>
          <w:b/>
        </w:rPr>
        <w:t xml:space="preserve">Esimerkki 4.2905</w:t>
      </w:r>
    </w:p>
    <w:p>
      <w:r>
        <w:t xml:space="preserve">Lause 1: John oli kotona miettimässä, mitä syödä. Lause 2: Hän käveli keittiöön. Lause 3: Sitten hän huomasi jääkaapissa olevan pizzakupongin. Lause 4: John soitti pizzayhtiölle. Lause 5: John söi pizzaa päivälliseksi.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4.2906</w:t>
      </w:r>
    </w:p>
    <w:p>
      <w:r>
        <w:t xml:space="preserve">Lause 1: Keith oli matkalla osavaltion ulkopuolella. Lause 2: Hän kääntyi valtatieltä väärään suuntaan. Lause 3: Keith ei ollut varma, missä hän oli. Lause 4: Hän pysähtyi huoltoasemalle ja kysyi tietä. Lause 5: Keith palasi takaisin reitilleen.</w:t>
      </w:r>
    </w:p>
    <w:p>
      <w:r>
        <w:rPr>
          <w:b/>
        </w:rPr>
        <w:t xml:space="preserve">Tulos</w:t>
      </w:r>
    </w:p>
    <w:p>
      <w:r>
        <w:t xml:space="preserve">Väärä käännös</w:t>
      </w:r>
    </w:p>
    <w:p>
      <w:r>
        <w:rPr>
          <w:b/>
        </w:rPr>
        <w:t xml:space="preserve">Esimerkki 4.2907</w:t>
      </w:r>
    </w:p>
    <w:p>
      <w:r>
        <w:t xml:space="preserve">Lause 1: Bert odotti lentokentällä, kun siellä oli pommihälytys. Lause 2: Koko lentokenttä muuttui kaaokseksi muutamassa minuutissa. Lause 3: Koska Bert ei pitänyt väkijoukoista, hän joutui paniikkiin. Lause 4: Hän lähti lentokentältä kiireellä. Lause 5: Autossaan hän soitti agentilleen ja pyysi lentoaikaa uudelleen.</w:t>
      </w:r>
    </w:p>
    <w:p>
      <w:r>
        <w:rPr>
          <w:b/>
        </w:rPr>
        <w:t xml:space="preserve">Tulos</w:t>
      </w:r>
    </w:p>
    <w:p>
      <w:r>
        <w:t xml:space="preserve">Pommi lentokentällä</w:t>
      </w:r>
    </w:p>
    <w:p>
      <w:r>
        <w:rPr>
          <w:b/>
        </w:rPr>
        <w:t xml:space="preserve">Esimerkki 4.2908</w:t>
      </w:r>
    </w:p>
    <w:p>
      <w:r>
        <w:t xml:space="preserve">Lause 1: Laura rakasti oravia kovasti. Lause 2: Hänen mielestään ne olivat hyvin söpöjä. Lause 3: Eräänä päivänä hän käveli kotinsa ulkopuolelle. Lause 4: Sitten hän käveli puun luo. Lause 5: Sen jälkeen hän näki oravan ja ruokki sitä.</w:t>
      </w:r>
    </w:p>
    <w:p>
      <w:r>
        <w:rPr>
          <w:b/>
        </w:rPr>
        <w:t xml:space="preserve">Tulos</w:t>
      </w:r>
    </w:p>
    <w:p>
      <w:r>
        <w:t xml:space="preserve">Orava</w:t>
      </w:r>
    </w:p>
    <w:p>
      <w:r>
        <w:rPr>
          <w:b/>
        </w:rPr>
        <w:t xml:space="preserve">Esimerkki 4.2909</w:t>
      </w:r>
    </w:p>
    <w:p>
      <w:r>
        <w:t xml:space="preserve">Lause 1: Eräs mies meni kissa-autoasemalle koeajamaan autoa. Lause 2: Myyjä vei hänet ulos farmariautolla. Lause 3: Autosta loppui bensa muutaman kilometrin päässä parkkipaikalta. Lause 4: Mies huomasi, että bensatankissa oli vuoto. Lause 5: Hän sanoi myyjälle, ettei ollut kiinnostunut.</w:t>
      </w:r>
    </w:p>
    <w:p>
      <w:r>
        <w:rPr>
          <w:b/>
        </w:rPr>
        <w:t xml:space="preserve">Tulos</w:t>
      </w:r>
    </w:p>
    <w:p>
      <w:r>
        <w:t xml:space="preserve">Koeajo</w:t>
      </w:r>
    </w:p>
    <w:p>
      <w:r>
        <w:rPr>
          <w:b/>
        </w:rPr>
        <w:t xml:space="preserve">Esimerkki 4.2910</w:t>
      </w:r>
    </w:p>
    <w:p>
      <w:r>
        <w:t xml:space="preserve">Lause 1: Mike työskenteli jäätelökaupassa. Lause 2: Hänen pomonsa antoi hänen syödä jäätelöä ilmaiseksi. Lause 3: Mike rakasti jäätelön syömistä. Lause 4: Hän söi jäätelötötterön joka kerta, kun hän oli töissä. Lause 5: Mike lihoi työskennellessään kaupassa.</w:t>
      </w:r>
    </w:p>
    <w:p>
      <w:r>
        <w:rPr>
          <w:b/>
        </w:rPr>
        <w:t xml:space="preserve">Tulos</w:t>
      </w:r>
    </w:p>
    <w:p>
      <w:r>
        <w:t xml:space="preserve">Painava työ</w:t>
      </w:r>
    </w:p>
    <w:p>
      <w:r>
        <w:rPr>
          <w:b/>
        </w:rPr>
        <w:t xml:space="preserve">Esimerkki 4.2911</w:t>
      </w:r>
    </w:p>
    <w:p>
      <w:r>
        <w:t xml:space="preserve">Lause 1: Pikku Billy vihasi pyöräilykypärän käyttämistä. Lause 2: Se sai hänen päänsä näyttämään isommalta kuin se olikaan. Lause 3: Kaikki koulun siistit lapset ajelivat ilman kypärää. Lause 4: Eräänä päivänä Bill kaatui pyörällään, kun hänellä oli iso kypärä päässään. Lause 5: Hän tajusi, että oli parempi pitää isoa kypärää kuin ei kypärää ollenkaan.</w:t>
      </w:r>
    </w:p>
    <w:p>
      <w:r>
        <w:rPr>
          <w:b/>
        </w:rPr>
        <w:t xml:space="preserve">Tulos</w:t>
      </w:r>
    </w:p>
    <w:p>
      <w:r>
        <w:t xml:space="preserve">Kypärä</w:t>
      </w:r>
    </w:p>
    <w:p>
      <w:r>
        <w:rPr>
          <w:b/>
        </w:rPr>
        <w:t xml:space="preserve">Esimerkki 4.2912</w:t>
      </w:r>
    </w:p>
    <w:p>
      <w:r>
        <w:t xml:space="preserve">Lause 1: Anna tarvitsi uuden auton. Lause 2: Hänen vanha autonsa hajosi jatkuvasti. Lause 3: Niinpä hän hankki toisen osa-aikatyön. Lause 4: Hän säästi palkkansa. Lause 5: Pian hänellä oli varaa uuteen autoon!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4.2913</w:t>
      </w:r>
    </w:p>
    <w:p>
      <w:r>
        <w:t xml:space="preserve">Lause 1: Lynn kävi ostoksilla ensimmäistä kertaa kuukausiin. Lause 2: Lynn tyrmistyi katsoessaan peiliin. Lause 3: Hän oli kasvattanut kaksi kokoa, eikä mikään sopinut hänelle. Lause 4: Siitä hetkestä lähtien Lynn päätti päästä kuntoon ja laihtua. Lause 5: Hän palaisi kauppaan kuuden kuukauden kuluttua hakemaan uusia vaatteita.</w:t>
      </w:r>
    </w:p>
    <w:p>
      <w:r>
        <w:rPr>
          <w:b/>
        </w:rPr>
        <w:t xml:space="preserve">Tulos</w:t>
      </w:r>
    </w:p>
    <w:p>
      <w:r>
        <w:t xml:space="preserve">Ostokset</w:t>
      </w:r>
    </w:p>
    <w:p>
      <w:r>
        <w:rPr>
          <w:b/>
        </w:rPr>
        <w:t xml:space="preserve">Esimerkki 4.2914</w:t>
      </w:r>
    </w:p>
    <w:p>
      <w:r>
        <w:t xml:space="preserve">Lause 1: Natalie ja Alan ovat olleet naimisissa 30 vuotta. Lause 2: Hän on ollut onneton ainakin 25 vuotta, mutta jäi lasten takia. Lause 3: Hän yritti kertoa Allanille haluavansa erota, mutta tämä kieltäytyi. Lause 4: Natalien oli pakko jäädä onnettomaan avioliittoon. Lause 5: He ovat olleet 31 vuotta naimisissa, ja Natalie paheksuu Allania kovasti.</w:t>
      </w:r>
    </w:p>
    <w:p>
      <w:r>
        <w:rPr>
          <w:b/>
        </w:rPr>
        <w:t xml:space="preserve">Tulos</w:t>
      </w:r>
    </w:p>
    <w:p>
      <w:r>
        <w:t xml:space="preserve">Paheksunta</w:t>
      </w:r>
    </w:p>
    <w:p>
      <w:r>
        <w:rPr>
          <w:b/>
        </w:rPr>
        <w:t xml:space="preserve">Esimerkki 4.2915</w:t>
      </w:r>
    </w:p>
    <w:p>
      <w:r>
        <w:t xml:space="preserve">Lause 1: Äitini kutsui minut Lontooseen. Lause 2: Hän halusi, että hänen kolme poikaansa lähtisivät hänen mukaansa. Lause 3: En puhunut hänen kanssaan vähään aikaan. Lause 4: Lähestyi aika lähteä. Lause 5: He lähtivät ilman minua.</w:t>
      </w:r>
    </w:p>
    <w:p>
      <w:r>
        <w:rPr>
          <w:b/>
        </w:rPr>
        <w:t xml:space="preserve">Tulos</w:t>
      </w:r>
    </w:p>
    <w:p>
      <w:r>
        <w:t xml:space="preserve">Kutsumatta</w:t>
      </w:r>
    </w:p>
    <w:p>
      <w:r>
        <w:rPr>
          <w:b/>
        </w:rPr>
        <w:t xml:space="preserve">Esimerkki 4.2916</w:t>
      </w:r>
    </w:p>
    <w:p>
      <w:r>
        <w:t xml:space="preserve">Lause 1: Nikkin äiti oli hyvin sairas. Lause 2: Hän ei enää pystynyt pitämään työpaikkaa. Lause 3: Hän menetti talonsa. Lause 4: Nikki kutsui äitinsä asumaan luokseen. Lause 5: Hänen äitinsä otti sen iloisesti vastaan.</w:t>
      </w:r>
    </w:p>
    <w:p>
      <w:r>
        <w:rPr>
          <w:b/>
        </w:rPr>
        <w:t xml:space="preserve">Tulos</w:t>
      </w:r>
    </w:p>
    <w:p>
      <w:r>
        <w:t xml:space="preserve">Äidillinen rakkaus</w:t>
      </w:r>
    </w:p>
    <w:p>
      <w:r>
        <w:rPr>
          <w:b/>
        </w:rPr>
        <w:t xml:space="preserve">Esimerkki 4.2917</w:t>
      </w:r>
    </w:p>
    <w:p>
      <w:r>
        <w:t xml:space="preserve">Lause 1: Chris oli halunnut vaihtaa työpaikkaa jo kuukausia. Lause 2: Hän sai vihdoin rohkeutta irtisanoutua työstään. Lause 3: Hän ei ollut varma, mitä hän aikoi tehdä. Lause 4: Hän kävi useissa haastatteluissa. Lause 5: Lopulta hän löysi unelmatyönsä.</w:t>
      </w:r>
    </w:p>
    <w:p>
      <w:r>
        <w:rPr>
          <w:b/>
        </w:rPr>
        <w:t xml:space="preserve">Tulos</w:t>
      </w:r>
    </w:p>
    <w:p>
      <w:r>
        <w:t xml:space="preserve">Uusi työpaikka</w:t>
      </w:r>
    </w:p>
    <w:p>
      <w:r>
        <w:rPr>
          <w:b/>
        </w:rPr>
        <w:t xml:space="preserve">Esimerkki 4.2918</w:t>
      </w:r>
    </w:p>
    <w:p>
      <w:r>
        <w:t xml:space="preserve">Lause 1: Fred on aina halunnut tietää, miltä hän näyttäisi lippiksessä. Lause 2: Hän päättää ostaa sellaisen. Lause 3: Fred rakastaa sitä, miltä hän näyttää lippiksessä. Lause 4: Myös hänen ystävänsä pitävät siitä. Lause 5: Fred on iloinen, että hän osti lippiksen.</w:t>
      </w:r>
    </w:p>
    <w:p>
      <w:r>
        <w:rPr>
          <w:b/>
        </w:rPr>
        <w:t xml:space="preserve">Tulos</w:t>
      </w:r>
    </w:p>
    <w:p>
      <w:r>
        <w:t xml:space="preserve">Fred ostaa lippalakin</w:t>
      </w:r>
    </w:p>
    <w:p>
      <w:r>
        <w:rPr>
          <w:b/>
        </w:rPr>
        <w:t xml:space="preserve">Esimerkki 4.2919</w:t>
      </w:r>
    </w:p>
    <w:p>
      <w:r>
        <w:t xml:space="preserve">Lause 1: Scott piti itseään yhtenä parhaista koripalloilijoista. Lause 2: Eric oli eri mieltä ja haastoi Scottin peliin. Lause 3: Peli oli hyvin tiukka, ja se ratkesi viime minuuteilla. Lause 4: Eric voitti vain kahdella pisteellä. Lause 5: Nyt Eric on paras koripalloilija.</w:t>
      </w:r>
    </w:p>
    <w:p>
      <w:r>
        <w:rPr>
          <w:b/>
        </w:rPr>
        <w:t xml:space="preserve">Tulos</w:t>
      </w:r>
    </w:p>
    <w:p>
      <w:r>
        <w:t xml:space="preserve">Koripallo</w:t>
      </w:r>
    </w:p>
    <w:p>
      <w:r>
        <w:rPr>
          <w:b/>
        </w:rPr>
        <w:t xml:space="preserve">Esimerkki 4.2920</w:t>
      </w:r>
    </w:p>
    <w:p>
      <w:r>
        <w:t xml:space="preserve">Lause 1: Jennalla oli naapureita, jotka soittivat kovaa musiikkia koko päivän. Lause 2: Hän yritti puhua heille, mutta he olivat vastenmielisiä. Lause 3: Hän yritti myös puhua isännöitsijälle, mutta siinä ei onnistuttu. Lause 4: Koska hän ei voinut tehdä paljonkaan, hän lopetti ponnistelun. Lause 5: Kuukautta myöhemmin naapurit muuttivat, ja hän oli helpottunut.</w:t>
      </w:r>
    </w:p>
    <w:p>
      <w:r>
        <w:rPr>
          <w:b/>
        </w:rPr>
        <w:t xml:space="preserve">Tulos</w:t>
      </w:r>
    </w:p>
    <w:p>
      <w:r>
        <w:t xml:space="preserve">Kovaääniset naapurit</w:t>
      </w:r>
    </w:p>
    <w:p>
      <w:r>
        <w:rPr>
          <w:b/>
        </w:rPr>
        <w:t xml:space="preserve">Esimerkki 4.2921</w:t>
      </w:r>
    </w:p>
    <w:p>
      <w:r>
        <w:t xml:space="preserve">Lause 1: Hope päätti, että oli aika tyhjentää ja puhdistaa uima-allas. Lause 2: Tyhjennettyään veden Hope unohti kokonaan sen puhdistamisen. Lause 3: Sammakot löysivät pienen määrän allasvettä ja munivat. Lause 4: Pian Hopella oli suuri määrä sammakoita altaan pohjassa. Lause 5: Valitettavasti Hopella oli nyt uima-altaan sijasta kasvava sammakoiden elinympäristö.</w:t>
      </w:r>
    </w:p>
    <w:p>
      <w:r>
        <w:rPr>
          <w:b/>
        </w:rPr>
        <w:t xml:space="preserve">Tulos</w:t>
      </w:r>
    </w:p>
    <w:p>
      <w:r>
        <w:t xml:space="preserve">Hope löytää sammakon</w:t>
      </w:r>
    </w:p>
    <w:p>
      <w:r>
        <w:rPr>
          <w:b/>
        </w:rPr>
        <w:t xml:space="preserve">Esimerkki 4.2922</w:t>
      </w:r>
    </w:p>
    <w:p>
      <w:r>
        <w:t xml:space="preserve">Lause 1: Ostin eilen vahingossa väärän kokoiset farkut. Lause 2: Minun piti tehdä palautus kaupassa. Lause 3: Löysin tuotteen ja ostokuitin. Lause 4: Sitten ajoin kauppaan molempien tavaroiden kanssa. Lause 5: Lopulta palautin tavaran ja sain rahani takaisin.</w:t>
      </w:r>
    </w:p>
    <w:p>
      <w:r>
        <w:rPr>
          <w:b/>
        </w:rPr>
        <w:t xml:space="preserve">Tulos</w:t>
      </w:r>
    </w:p>
    <w:p>
      <w:r>
        <w:t xml:space="preserve">Tuotteen palauttaminen myymälässä.</w:t>
      </w:r>
    </w:p>
    <w:p>
      <w:r>
        <w:rPr>
          <w:b/>
        </w:rPr>
        <w:t xml:space="preserve">Esimerkki 4.2923</w:t>
      </w:r>
    </w:p>
    <w:p>
      <w:r>
        <w:t xml:space="preserve">Lause 1: Susie mursi nilkkansa ja meni ortopedille. Lause 2: Lääkäri antoi hänelle vaihtoehtoja nilkan uuden kipsin väriksi. Lause 3: Susie valitsi vaaleanpunaisen, jotta se sopisi hänen asuunsa. Lause 4: Lääkäri käytti erikoissahaa vanhan kipsin irrottamiseen. Lause 5: Sitten lääkäri laittoi uuden vaaleanpunaisen kipsin Susien nilkkaan.</w:t>
      </w:r>
    </w:p>
    <w:p>
      <w:r>
        <w:rPr>
          <w:b/>
        </w:rPr>
        <w:t xml:space="preserve">Tulos</w:t>
      </w:r>
    </w:p>
    <w:p>
      <w:r>
        <w:t xml:space="preserve">Uusi näyttelijäkaarti</w:t>
      </w:r>
    </w:p>
    <w:p>
      <w:r>
        <w:rPr>
          <w:b/>
        </w:rPr>
        <w:t xml:space="preserve">Esimerkki 4.2924</w:t>
      </w:r>
    </w:p>
    <w:p>
      <w:r>
        <w:t xml:space="preserve">Lause 1: Dan otti äskettäin luontokuvia takapihallaan. Lause 2: Kun Dan otti kuvaa puusta, hänen tyttärensä juoksi pihan poikki. Lause 3: Dan halusi kuvaan vain puun, joten hän yritti uudelleen. Lause 4: Katsellessaan kuvia Dan näki jotain hassua. Lause 5: Dan huomasi, että hänen tyttärensä oli kuvapommittanut toisen puukuvan.</w:t>
      </w:r>
    </w:p>
    <w:p>
      <w:r>
        <w:rPr>
          <w:b/>
        </w:rPr>
        <w:t xml:space="preserve">Tulos</w:t>
      </w:r>
    </w:p>
    <w:p>
      <w:r>
        <w:t xml:space="preserve">Kuvapommi</w:t>
      </w:r>
    </w:p>
    <w:p>
      <w:r>
        <w:rPr>
          <w:b/>
        </w:rPr>
        <w:t xml:space="preserve">Esimerkki 4.2925</w:t>
      </w:r>
    </w:p>
    <w:p>
      <w:r>
        <w:t xml:space="preserve">Lause 1: Ystäväni osaa soittaa harppua. Lause 2: Eräänä päivänä yritin soittaa sitä. Lause 3: Katkaisin jousen ja jouduin paniikkiin. Lause 4: Kun hän näki, mitä tein, hän ei suuttunut. Lause 5: Hän kertoi minulle, että hän katkaisee kieliä joka päivä.</w:t>
      </w:r>
    </w:p>
    <w:p>
      <w:r>
        <w:rPr>
          <w:b/>
        </w:rPr>
        <w:t xml:space="preserve">Tulos</w:t>
      </w:r>
    </w:p>
    <w:p>
      <w:r>
        <w:t xml:space="preserve">Harppu</w:t>
      </w:r>
    </w:p>
    <w:p>
      <w:r>
        <w:rPr>
          <w:b/>
        </w:rPr>
        <w:t xml:space="preserve">Esimerkki 4.2926</w:t>
      </w:r>
    </w:p>
    <w:p>
      <w:r>
        <w:t xml:space="preserve">Lause 1: Löysin pennin jalkakäytävältä matkalla töihin. Lause 2: Muistin isoäitini kertoneen minulle, että pennin löytäminen oli onnekasta. Lause 3: Niinpä päätin poimia pennin ja ottaa sen mukaani. Lause 4: Minulla oli lopulta hieno työpäivä ja sain paljon tippiä. Lause 5: Isoäitini taisi olla oikeassa.</w:t>
      </w:r>
    </w:p>
    <w:p>
      <w:r>
        <w:rPr>
          <w:b/>
        </w:rPr>
        <w:t xml:space="preserve">Tulos</w:t>
      </w:r>
    </w:p>
    <w:p>
      <w:r>
        <w:t xml:space="preserve">Penny</w:t>
      </w:r>
    </w:p>
    <w:p>
      <w:r>
        <w:rPr>
          <w:b/>
        </w:rPr>
        <w:t xml:space="preserve">Esimerkki 4.2927</w:t>
      </w:r>
    </w:p>
    <w:p>
      <w:r>
        <w:t xml:space="preserve">Lause 1: Eddie oli syömässä buffetissa. Lause 2: Hän oli ollut siellä neljä tuntia. Lause 3: Hän oli syönyt enemmän kuin oli kohtuullista. Lause 4: Johtaja lähestyi Eddietä. Lause 5: Hänen oli pakko lähteä.</w:t>
      </w:r>
    </w:p>
    <w:p>
      <w:r>
        <w:rPr>
          <w:b/>
        </w:rPr>
        <w:t xml:space="preserve">Tulos</w:t>
      </w:r>
    </w:p>
    <w:p>
      <w:r>
        <w:t xml:space="preserve">Buffet</w:t>
      </w:r>
    </w:p>
    <w:p>
      <w:r>
        <w:rPr>
          <w:b/>
        </w:rPr>
        <w:t xml:space="preserve">Esimerkki 4.2928</w:t>
      </w:r>
    </w:p>
    <w:p>
      <w:r>
        <w:t xml:space="preserve">Lause 1: Tim oli nuori poika. Lause 2: Timillä oli pian syntymäpäivä. Lause 3: Timin vanhemmat ostivat hänelle rullaluistimet. Lause 4: Tim piti lahjastaan. Lause 5: Tim rakasti rullaluistimia.</w:t>
      </w:r>
    </w:p>
    <w:p>
      <w:r>
        <w:rPr>
          <w:b/>
        </w:rPr>
        <w:t xml:space="preserve">Tulos</w:t>
      </w:r>
    </w:p>
    <w:p>
      <w:r>
        <w:t xml:space="preserve">Rullaterät</w:t>
      </w:r>
    </w:p>
    <w:p>
      <w:r>
        <w:rPr>
          <w:b/>
        </w:rPr>
        <w:t xml:space="preserve">Esimerkki 4.2929</w:t>
      </w:r>
    </w:p>
    <w:p>
      <w:r>
        <w:t xml:space="preserve">Lause 1: Mies ja hänen vaimonsa olivat kyllästyneet vanhaan televisioonsa. Lause 2: He tilasivat uuden Amazonista. Lause 3: Kun televisio saapui, siinä oli jättimäinen halkeama näytön poikki. Lause 4: He valittivat sähköpostitse asiakaspalveluun. Lause 5: He saivat lopulta uuden television ja lahjakortin.</w:t>
      </w:r>
    </w:p>
    <w:p>
      <w:r>
        <w:rPr>
          <w:b/>
        </w:rPr>
        <w:t xml:space="preserve">Tulos</w:t>
      </w:r>
    </w:p>
    <w:p>
      <w:r>
        <w:t xml:space="preserve">Uusi televisio</w:t>
      </w:r>
    </w:p>
    <w:p>
      <w:r>
        <w:rPr>
          <w:b/>
        </w:rPr>
        <w:t xml:space="preserve">Esimerkki 4.2930</w:t>
      </w:r>
    </w:p>
    <w:p>
      <w:r>
        <w:t xml:space="preserve">Lause 1: Seisoin kadunkulmassa, kun joku juoksi ohitseni. Lause 2: Hän tarttui käsilaukkuuni ja juoksi sen kanssa pois. Lause 3: Hätääntyneenä huusin apua. Lause 4: Koska kukaan ei ollut auttamassa minua, juoksin hänen peräänsä. Lause 5: Olin liian huonokuntoinen saadakseni hänet kiinni.</w:t>
      </w:r>
    </w:p>
    <w:p>
      <w:r>
        <w:rPr>
          <w:b/>
        </w:rPr>
        <w:t xml:space="preserve">Tulos</w:t>
      </w:r>
    </w:p>
    <w:p>
      <w:r>
        <w:t xml:space="preserve">Ryöstetty</w:t>
      </w:r>
    </w:p>
    <w:p>
      <w:r>
        <w:rPr>
          <w:b/>
        </w:rPr>
        <w:t xml:space="preserve">Esimerkki 4.2931</w:t>
      </w:r>
    </w:p>
    <w:p>
      <w:r>
        <w:t xml:space="preserve">Lause 1: Monica yritti päästä lääketieteelliseen. Lause 2: Monican kurssit olivat vaikeita. Lause 3: Monicalla oli vaikeuksia opiskella työnsä ohessa. Lause 4: Hän alkoi tehdä vähemmän työtunteja. Lause 5: Monica pystyi panostamaan opiskeluun enemmän tunteja.</w:t>
      </w:r>
    </w:p>
    <w:p>
      <w:r>
        <w:rPr>
          <w:b/>
        </w:rPr>
        <w:t xml:space="preserve">Tulos</w:t>
      </w:r>
    </w:p>
    <w:p>
      <w:r>
        <w:t xml:space="preserve">Aika Opiskelu</w:t>
      </w:r>
    </w:p>
    <w:p>
      <w:r>
        <w:rPr>
          <w:b/>
        </w:rPr>
        <w:t xml:space="preserve">Esimerkki 4.2932</w:t>
      </w:r>
    </w:p>
    <w:p>
      <w:r>
        <w:t xml:space="preserve">Lause 1: John ja Lily aikoivat maalata ensimmäisen kotinsa. Lause 2: He olivat kaupassa ja yrittivät valita väriä. Lause 3: Lily halusi punaista, mutta John halusi oranssia. Lause 4: He riitelivät ja yrittivät todistaa, että heidän värinsä olivat parhaat. Lause 5: Yhtäkkiä he molemmat huomasivat kauniin vihreän ja päätyivät siihen.</w:t>
      </w:r>
    </w:p>
    <w:p>
      <w:r>
        <w:rPr>
          <w:b/>
        </w:rPr>
        <w:t xml:space="preserve">Tulos</w:t>
      </w:r>
    </w:p>
    <w:p>
      <w:r>
        <w:t xml:space="preserve">Paint Pick</w:t>
      </w:r>
    </w:p>
    <w:p>
      <w:r>
        <w:rPr>
          <w:b/>
        </w:rPr>
        <w:t xml:space="preserve">Esimerkki 4.2933</w:t>
      </w:r>
    </w:p>
    <w:p>
      <w:r>
        <w:t xml:space="preserve">Lause 1: Sasha oli juuri valmistunut lukiosta. Lause 2: Hänet oli kutsuttu valmistujaisjuhliin, mutta hän ei halunnut mennä. Lause 3: Kotiin mentäessä hän tajusi, että nämä olivat viimeiset juhlat ikinä. Lause 4: Hän kääntyi vastentahtoisesti ympäri ja liittyi hauskanpitoon. Lause 5: Kaikki olivat iloisia, että hän tuli, ja hänellä oli hauskaa.</w:t>
      </w:r>
    </w:p>
    <w:p>
      <w:r>
        <w:rPr>
          <w:b/>
        </w:rPr>
        <w:t xml:space="preserve">Tulos</w:t>
      </w:r>
    </w:p>
    <w:p>
      <w:r>
        <w:t xml:space="preserve">Grad Party</w:t>
      </w:r>
    </w:p>
    <w:p>
      <w:r>
        <w:rPr>
          <w:b/>
        </w:rPr>
        <w:t xml:space="preserve">Esimerkki 4.2934</w:t>
      </w:r>
    </w:p>
    <w:p>
      <w:r>
        <w:t xml:space="preserve">Lause 1: Hallitus löysi uutta teknologiaa. Lause 2: Teknologia tekee panssarivaunuista parempia. Lause 3: Se otettiin käyttöön heti. Lause 4: Panssarivaunut lähtivät heti taisteluun. Lause 5: Ne tuhosivat kokonaisen vuoren.</w:t>
      </w:r>
    </w:p>
    <w:p>
      <w:r>
        <w:rPr>
          <w:b/>
        </w:rPr>
        <w:t xml:space="preserve">Tulos</w:t>
      </w:r>
    </w:p>
    <w:p>
      <w:r>
        <w:t xml:space="preserve">Säiliöt</w:t>
      </w:r>
    </w:p>
    <w:p>
      <w:r>
        <w:rPr>
          <w:b/>
        </w:rPr>
        <w:t xml:space="preserve">Esimerkki 4.2935</w:t>
      </w:r>
    </w:p>
    <w:p>
      <w:r>
        <w:t xml:space="preserve">Lause 1: Jamien piti siivota kotinsa. Lause 2: Hänen ikkunansa olivat likaiset! Lause 3: Hän hankki Windexiä ja paperipyyhkeitä. Lause 4: Hän kiipesi varovasti katolle. Lause 5: Hän jynssäsi jokaisen ikkunan, kunnes se kiilteli.</w:t>
      </w:r>
    </w:p>
    <w:p>
      <w:r>
        <w:rPr>
          <w:b/>
        </w:rPr>
        <w:t xml:space="preserve">Tulos</w:t>
      </w:r>
    </w:p>
    <w:p>
      <w:r>
        <w:t xml:space="preserve">Ikkunat</w:t>
      </w:r>
    </w:p>
    <w:p>
      <w:r>
        <w:rPr>
          <w:b/>
        </w:rPr>
        <w:t xml:space="preserve">Esimerkki 4.2936</w:t>
      </w:r>
    </w:p>
    <w:p>
      <w:r>
        <w:t xml:space="preserve">Lause 1: Dannyn lempilaji oli koripallo. Lause 2: Hänellä oli koripallo autotallin oven yläpuolella. Lause 3: Hän harjoitteli joka ilta päivällisen jälkeen. Lause 4: Danny yritti päästä koulun joukkueeseen. Lause 5: Valmentaja kertoi Dannylle, että hän oli päässyt joukkueeseen.</w:t>
      </w:r>
    </w:p>
    <w:p>
      <w:r>
        <w:rPr>
          <w:b/>
        </w:rPr>
        <w:t xml:space="preserve">Tulos</w:t>
      </w:r>
    </w:p>
    <w:p>
      <w:r>
        <w:t xml:space="preserve">Hoop Star</w:t>
      </w:r>
    </w:p>
    <w:p>
      <w:r>
        <w:rPr>
          <w:b/>
        </w:rPr>
        <w:t xml:space="preserve">Esimerkki 4.2937</w:t>
      </w:r>
    </w:p>
    <w:p>
      <w:r>
        <w:t xml:space="preserve">Lause 1: Bert nautti mudassa leikkimisestä. Lause 2: Hän meni usein lehmälaitumella sijaitsevalle juottopaikalle leikkimään. Lause 3: Hän palasi kotiin hyvin haisevassa mudassa, joka peitti hänen jalkansa. Lause 4: Eräänä päivänä hän huomasi, että hänen varpaankyntensä olivat epätavallisen väriset. Lause 5: Lääkärin oli poistettava varpaankynnet tulehduksen pysäyttämiseksi.</w:t>
      </w:r>
    </w:p>
    <w:p>
      <w:r>
        <w:rPr>
          <w:b/>
        </w:rPr>
        <w:t xml:space="preserve">Tulos</w:t>
      </w:r>
    </w:p>
    <w:p>
      <w:r>
        <w:t xml:space="preserve">Varpaiden sieni</w:t>
      </w:r>
    </w:p>
    <w:p>
      <w:r>
        <w:rPr>
          <w:b/>
        </w:rPr>
        <w:t xml:space="preserve">Esimerkki 4.2938</w:t>
      </w:r>
    </w:p>
    <w:p>
      <w:r>
        <w:t xml:space="preserve">Lause 1: Darla kertoi lapsilleen, että he voisivat vihdoin adoptoida koiran. Lause 2: Hänen poikansa halusi villakoiran ja tyttärensä mastiffin. Lause 3: Darla vei heidät koirankoppiin katsomaan, löytyisikö kompromissi. Lause 4: Se oli rakkautta ensisilmäyksellä, kun molemmat lapset näkivät vuoden ikäisen beaglen. Lause 5: Darla täytti paperit, ja he veivät uuden koiran kotiin.</w:t>
      </w:r>
    </w:p>
    <w:p>
      <w:r>
        <w:rPr>
          <w:b/>
        </w:rPr>
        <w:t xml:space="preserve">Tulos</w:t>
      </w:r>
    </w:p>
    <w:p>
      <w:r>
        <w:t xml:space="preserve">Koiraostokset</w:t>
      </w:r>
    </w:p>
    <w:p>
      <w:r>
        <w:rPr>
          <w:b/>
        </w:rPr>
        <w:t xml:space="preserve">Esimerkki 4.2939</w:t>
      </w:r>
    </w:p>
    <w:p>
      <w:r>
        <w:t xml:space="preserve">Lause 1: Joe lähetettiin koulusta kotiin kiroilun takia. Lause 2: Aluksi hänen vanhempansa halusivat antaa hänelle kotiarestia. Lause 3: Sitten he tajusivat, että he kiroilivat Joen kuullen koko ajan. Lause 4: He tiesivät, että he voivat syyttää tästä asiasta vain itseään. Lause 5: He vannoivat, etteivät enää koskaan kiroilisi Joen kuullen.</w:t>
      </w:r>
    </w:p>
    <w:p>
      <w:r>
        <w:rPr>
          <w:b/>
        </w:rPr>
        <w:t xml:space="preserve">Tulos</w:t>
      </w:r>
    </w:p>
    <w:p>
      <w:r>
        <w:t xml:space="preserve">Kiroilu</w:t>
      </w:r>
    </w:p>
    <w:p>
      <w:r>
        <w:rPr>
          <w:b/>
        </w:rPr>
        <w:t xml:space="preserve">Esimerkki 4.2940</w:t>
      </w:r>
    </w:p>
    <w:p>
      <w:r>
        <w:t xml:space="preserve">Lause 1: Benjamin oli vankilassa, vaikka hän oli syytön. Lause 2: Joka yö, kun vartijat eivät katsoneet, hän kaivoi pienen kuopan. Lause 3: Monen vuoden kuluttua kuoppa oli valtava. Lause 4: Benjamin piilotti sen seinällä olevan julisteen taakse. Lause 5: Eräänä yönä, kun kuoppa oli tarpeeksi suuri, Benjamin karkasi!</w:t>
      </w:r>
    </w:p>
    <w:p>
      <w:r>
        <w:rPr>
          <w:b/>
        </w:rPr>
        <w:t xml:space="preserve">Tulos</w:t>
      </w:r>
    </w:p>
    <w:p>
      <w:r>
        <w:t xml:space="preserve">Vankilapako</w:t>
      </w:r>
    </w:p>
    <w:p>
      <w:r>
        <w:rPr>
          <w:b/>
        </w:rPr>
        <w:t xml:space="preserve">Esimerkki 4.2941</w:t>
      </w:r>
    </w:p>
    <w:p>
      <w:r>
        <w:t xml:space="preserve">Lause 1: Nina muutti hiljattain uuteen asuntoon! Lause 2: Hän halusi, että kaikki hänen ystävänsä tulisivat katsomaan. Lause 3: Callie oli hänen paras ystävänsä, joten hän tuli ensin. Lause 4: Callie piti asunnosta kovasti ja sanoi, että kylpyhuone oli kiva. Lause 5: Nina oli hyvin tyytyväinen, että Callie piti asunnosta!</w:t>
      </w:r>
    </w:p>
    <w:p>
      <w:r>
        <w:rPr>
          <w:b/>
        </w:rPr>
        <w:t xml:space="preserve">Tulos</w:t>
      </w:r>
    </w:p>
    <w:p>
      <w:r>
        <w:t xml:space="preserve">Asunto</w:t>
      </w:r>
    </w:p>
    <w:p>
      <w:r>
        <w:rPr>
          <w:b/>
        </w:rPr>
        <w:t xml:space="preserve">Esimerkki 4.2942</w:t>
      </w:r>
    </w:p>
    <w:p>
      <w:r>
        <w:t xml:space="preserve">Lause 1: Tom söi tyttöystävänsä kanssa. Lause 2: Hän kysyi Tomilta, haluaisiko tämä ranskalaisia. Lause 3: Tyttö sanoi, ettei halua. Lause 4: Sitten tyttö söi Tomin ranskalaiset. Lause 5: Tom vei ne pois ennen kuin tyttö ehti syödä viimeisen.</w:t>
      </w:r>
    </w:p>
    <w:p>
      <w:r>
        <w:rPr>
          <w:b/>
        </w:rPr>
        <w:t xml:space="preserve">Tulos</w:t>
      </w:r>
    </w:p>
    <w:p>
      <w:r>
        <w:t xml:space="preserve">Viimeinen ranskalainen peruna</w:t>
      </w:r>
    </w:p>
    <w:p>
      <w:r>
        <w:rPr>
          <w:b/>
        </w:rPr>
        <w:t xml:space="preserve">Esimerkki 4.2943</w:t>
      </w:r>
    </w:p>
    <w:p>
      <w:r>
        <w:t xml:space="preserve">Lause 1: Stanin kodin lähellä oli myrsky. Lause 2: Hän kuuli yhtäkkiä ulkona rysähdyksen. Lause 3: Hänen katolleen oli pudonnut oksa. Lause 4: Seuraavana päivänä Stan pääsi tutkimaan asiaa. Lause 5: Onneksi raaja ei ollut aiheuttanut vahinkoa.</w:t>
      </w:r>
    </w:p>
    <w:p>
      <w:r>
        <w:rPr>
          <w:b/>
        </w:rPr>
        <w:t xml:space="preserve">Tulos</w:t>
      </w:r>
    </w:p>
    <w:p>
      <w:r>
        <w:t xml:space="preserve">Kaatunut raaja</w:t>
      </w:r>
    </w:p>
    <w:p>
      <w:r>
        <w:rPr>
          <w:b/>
        </w:rPr>
        <w:t xml:space="preserve">Esimerkki 4.2944</w:t>
      </w:r>
    </w:p>
    <w:p>
      <w:r>
        <w:t xml:space="preserve">Lause 1: Cyrus kirjoitti kitarallaan uuden kappaleen. Lause 2: Hän äänitti kappaleen tietokoneellaan. Lause 3: Seuraavana päivänä hän soitti kappaleen äänitteen. Lause 4: Äänitys ei soinut oikein. Lause 5: Cyrus maksoi kolmesataa dollaria uudesta äänitysohjelmasta.</w:t>
      </w:r>
    </w:p>
    <w:p>
      <w:r>
        <w:rPr>
          <w:b/>
        </w:rPr>
        <w:t xml:space="preserve">Tulos</w:t>
      </w:r>
    </w:p>
    <w:p>
      <w:r>
        <w:t xml:space="preserve">Musiikkiohjelmisto</w:t>
      </w:r>
    </w:p>
    <w:p>
      <w:r>
        <w:rPr>
          <w:b/>
        </w:rPr>
        <w:t xml:space="preserve">Esimerkki 4.2945</w:t>
      </w:r>
    </w:p>
    <w:p>
      <w:r>
        <w:t xml:space="preserve">Lause 1: Tinalta kesti kauan. Lause 2: Hän oli morsiusparin kanssa. Lause 3: Kaikki odottivat häntä. Lause 4: Lopulta hän käveli alttarille. Lause 5: Mutta yleisö odotti ikuisuuden.</w:t>
      </w:r>
    </w:p>
    <w:p>
      <w:r>
        <w:rPr>
          <w:b/>
        </w:rPr>
        <w:t xml:space="preserve">Tulos</w:t>
      </w:r>
    </w:p>
    <w:p>
      <w:r>
        <w:t xml:space="preserve">Laitetaan ihmiset odottamaan</w:t>
      </w:r>
    </w:p>
    <w:p>
      <w:r>
        <w:rPr>
          <w:b/>
        </w:rPr>
        <w:t xml:space="preserve">Esimerkki 4.2946</w:t>
      </w:r>
    </w:p>
    <w:p>
      <w:r>
        <w:t xml:space="preserve">Lause 1: En ollut varma, mitä söisin lounaaksi, mutta olin hyvin nälkäinen. Lause 2: Päätin lopulta kysyä ystäviltä, mitä he ehdottaisivat. Lause 3: He kaikki antoivat minulle ehdotuksensa, ja päädyin lopulta selvittämään asian. Lause 4: Ravintolassa oli melko pitkä jono, joten olin huolissani. Lause 5: Kun vihdoin tilasin ruokani, se oli erittäin nopeaa ja nautinnollista.</w:t>
      </w:r>
    </w:p>
    <w:p>
      <w:r>
        <w:rPr>
          <w:b/>
        </w:rPr>
        <w:t xml:space="preserve">Tulos</w:t>
      </w:r>
    </w:p>
    <w:p>
      <w:r>
        <w:t xml:space="preserve">Lounas</w:t>
      </w:r>
    </w:p>
    <w:p>
      <w:r>
        <w:rPr>
          <w:b/>
        </w:rPr>
        <w:t xml:space="preserve">Esimerkki 4.2947</w:t>
      </w:r>
    </w:p>
    <w:p>
      <w:r>
        <w:t xml:space="preserve">Lause 1: Henry oli pienelektroniikan harrastelija. Lause 2: Eräänä päivänä hän päätti tehdä pienen apurobotin. Lause 3: Hän suunnitteli sen kantamaan pieniä ämpäreitä ja imuroimaan lattiaa. Lause 4: Eräänä päivänä suuri valmistaja osti hänen suunnittelemansa robotin. Lause 5: Henry eli sen jälkeen hyvin varakkaan elämän.</w:t>
      </w:r>
    </w:p>
    <w:p>
      <w:r>
        <w:rPr>
          <w:b/>
        </w:rPr>
        <w:t xml:space="preserve">Tulos</w:t>
      </w:r>
    </w:p>
    <w:p>
      <w:r>
        <w:t xml:space="preserve">Rikkinäinen kaukosäädin</w:t>
      </w:r>
    </w:p>
    <w:p>
      <w:r>
        <w:rPr>
          <w:b/>
        </w:rPr>
        <w:t xml:space="preserve">Esimerkki 4.2948</w:t>
      </w:r>
    </w:p>
    <w:p>
      <w:r>
        <w:t xml:space="preserve">Lause 1: Esmen mielestä ankat olivat kaikista eläimistä söpöimpiä. Lause 2: Hän toivoi asuvansa lähellä puistoa, jossa oli ankkalampi. Lause 3: Hän teki erityisen matkan sinne ja otti mukaansa leipää niiden ruokkimiseksi. Lause 4: Ankkaryhmästä tuli hyvin suuri ja aggressiivinen ja se parveili hänen kimpussaan. Lause 5: Esme ei enää pidä ankkoja lainkaan söpöinä.</w:t>
      </w:r>
    </w:p>
    <w:p>
      <w:r>
        <w:rPr>
          <w:b/>
        </w:rPr>
        <w:t xml:space="preserve">Tulos</w:t>
      </w:r>
    </w:p>
    <w:p>
      <w:r>
        <w:t xml:space="preserve">Ankka on aggressiivisempi henkilökohtaisesti</w:t>
      </w:r>
    </w:p>
    <w:p>
      <w:r>
        <w:rPr>
          <w:b/>
        </w:rPr>
        <w:t xml:space="preserve">Esimerkki 4.2949</w:t>
      </w:r>
    </w:p>
    <w:p>
      <w:r>
        <w:t xml:space="preserve">Lause 1: Minulla oli hyvin poliittinen uskonnonopettaja, josta en todellakaan pitänyt. Lause 2: Meillä ei ollut samoja poliittisia näkemyksiä, ja hän kohteli minua epäoikeudenmukaisesti. Lause 3: Hän opetti filosofiaa yhdessä englannin opettajan kanssa. Lause 4: Jätin saman esseen molemmille opettajille. Lause 5: Uskonnonopettaja antoi minulle C:n ja englanninopettaja A:n.</w:t>
      </w:r>
    </w:p>
    <w:p>
      <w:r>
        <w:rPr>
          <w:b/>
        </w:rPr>
        <w:t xml:space="preserve">Tulos</w:t>
      </w:r>
    </w:p>
    <w:p>
      <w:r>
        <w:t xml:space="preserve">Bias</w:t>
      </w:r>
    </w:p>
    <w:p>
      <w:r>
        <w:rPr>
          <w:b/>
        </w:rPr>
        <w:t xml:space="preserve">Esimerkki 4.2950</w:t>
      </w:r>
    </w:p>
    <w:p>
      <w:r>
        <w:t xml:space="preserve">Lause 1: Renan on vaikea nukahtaa. Lause 2: Joskus hän on onnekas ja nukahtaa 30 minuutissa. Lause 3: Mutta uni ei kestä kovin kauan. Lause 4: Hän herää useita kertoja yön aikana. Lause 5: Lääkäri on kertonut hänelle, että hänellä on krooninen unettomuus.</w:t>
      </w:r>
    </w:p>
    <w:p>
      <w:r>
        <w:rPr>
          <w:b/>
        </w:rPr>
        <w:t xml:space="preserve">Tulos</w:t>
      </w:r>
    </w:p>
    <w:p>
      <w:r>
        <w:t xml:space="preserve">Unettomuus</w:t>
      </w:r>
    </w:p>
    <w:p>
      <w:r>
        <w:rPr>
          <w:b/>
        </w:rPr>
        <w:t xml:space="preserve">Esimerkki 4.2951</w:t>
      </w:r>
    </w:p>
    <w:p>
      <w:r>
        <w:t xml:space="preserve">Lause 1: Susan esitteli. Lause 2: Hän ei muistanut sanaakaan. Lause 3: Hän katsoi avustajansa puoleen. Lause 4: Avustaja ei tiennyt sanaa. Lause 5: Hän jatkoi esitystään.</w:t>
      </w:r>
    </w:p>
    <w:p>
      <w:r>
        <w:rPr>
          <w:b/>
        </w:rPr>
        <w:t xml:space="preserve">Tulos</w:t>
      </w:r>
    </w:p>
    <w:p>
      <w:r>
        <w:t xml:space="preserve">Sana</w:t>
      </w:r>
    </w:p>
    <w:p>
      <w:r>
        <w:rPr>
          <w:b/>
        </w:rPr>
        <w:t xml:space="preserve">Esimerkki 4.2952</w:t>
      </w:r>
    </w:p>
    <w:p>
      <w:r>
        <w:t xml:space="preserve">Lause 1: Jesaja oli vauva, joka ei ollut koskaan aikaisemmin leikannut hiuksiaan. Lause 2: Hänen hiuksensa alkoivat olla pitkät, ja oli aika leikata ne ensimmäistä kertaa. Lause 3: Hänen isänsä oli suunnitellut vievänsä Isaian tuona viikonloppuna parturiin. Lause 4: Äiti vei Isaiaan sinä päivänä parturiin, kun isä oli töissä. Lause 5: Jesajan isä oli surullinen, ettei hän saanut viedä Jesajaa ensimmäiseen hiustenleikkuuseen.</w:t>
      </w:r>
    </w:p>
    <w:p>
      <w:r>
        <w:rPr>
          <w:b/>
        </w:rPr>
        <w:t xml:space="preserve">Tulos</w:t>
      </w:r>
    </w:p>
    <w:p>
      <w:r>
        <w:t xml:space="preserve">Jesajan hiusten leikkaus</w:t>
      </w:r>
    </w:p>
    <w:p>
      <w:r>
        <w:rPr>
          <w:b/>
        </w:rPr>
        <w:t xml:space="preserve">Esimerkki 4.2953</w:t>
      </w:r>
    </w:p>
    <w:p>
      <w:r>
        <w:t xml:space="preserve">Lause 1: Tylerilla on suuri koe tulossa. Lause 2: Opiskelun sijaan hän pitää hauskaa ystäviensä kanssa. Lause 3: Koepäivä koittaa. Lause 4: Tyler tekee parhaansa, vaikka hän ei ole opiskellut. Lause 5: Tyler reputtaa kokeessa.</w:t>
      </w:r>
    </w:p>
    <w:p>
      <w:r>
        <w:rPr>
          <w:b/>
        </w:rPr>
        <w:t xml:space="preserve">Tulos</w:t>
      </w:r>
    </w:p>
    <w:p>
      <w:r>
        <w:t xml:space="preserve">Tyler epäonnistuu</w:t>
      </w:r>
    </w:p>
    <w:p>
      <w:r>
        <w:rPr>
          <w:b/>
        </w:rPr>
        <w:t xml:space="preserve">Esimerkki 4.2954</w:t>
      </w:r>
    </w:p>
    <w:p>
      <w:r>
        <w:t xml:space="preserve">Lause 1: Eräänä yönä, kun hän ajoi pakettiautollaan. Lause 2: Jason juoksee keskikaiteelle. Lause 3: Tämä aiheuttaa pakettiauton renkaan puhkeamisen. Lause 4: Alkaa sataa ja hän pysähtyy. Lause 5: Lopulta apu saapuu ja hän korjaa renkaan.</w:t>
      </w:r>
    </w:p>
    <w:p>
      <w:r>
        <w:rPr>
          <w:b/>
        </w:rPr>
        <w:t xml:space="preserve">Tulos</w:t>
      </w:r>
    </w:p>
    <w:p>
      <w:r>
        <w:t xml:space="preserve">Jasonin rengas puhkeaa</w:t>
      </w:r>
    </w:p>
    <w:p>
      <w:r>
        <w:rPr>
          <w:b/>
        </w:rPr>
        <w:t xml:space="preserve">Esimerkki 4.2955</w:t>
      </w:r>
    </w:p>
    <w:p>
      <w:r>
        <w:t xml:space="preserve">Lause 1: Mindy oli kokopäiväinen lapsenvahti, joka rakasti työtään. Lause 2: Häntä suositeltiin lämpimästi, ja kaikki pitivät hänen työstään ja hinnastaan. Lause 3: Kun Miltonit palkkasivat hänet, he olivat järkyttyneitä päästessään kotiin aikaisin. Lause 4: He löysivät hänet pojan kanssa heidän olohuoneestaan, ja hän oli myös humalassa. Lause 5: Mindy sai potkut, eikä kukaan halunnut palkata häntä sen päivän jälkeen.</w:t>
      </w:r>
    </w:p>
    <w:p>
      <w:r>
        <w:rPr>
          <w:b/>
        </w:rPr>
        <w:t xml:space="preserve">Tulos</w:t>
      </w:r>
    </w:p>
    <w:p>
      <w:r>
        <w:t xml:space="preserve">Lastenvahti</w:t>
      </w:r>
    </w:p>
    <w:p>
      <w:r>
        <w:rPr>
          <w:b/>
        </w:rPr>
        <w:t xml:space="preserve">Esimerkki 4.2956</w:t>
      </w:r>
    </w:p>
    <w:p>
      <w:r>
        <w:t xml:space="preserve">Lause 1: Katy oli hyvin yksinäinen tyttö. Lause 2: Hän ei vain sopinut joukkoon. Lause 3: Hän oli muuttamassa uuteen kouluun. Lause 4: Hän katsoi, että kaikki koulun lapset tulivat toimeen keskenään. Lause 5: Hän halusi vain yhden ystävän, jota kutsua omakseen.</w:t>
      </w:r>
    </w:p>
    <w:p>
      <w:r>
        <w:rPr>
          <w:b/>
        </w:rPr>
        <w:t xml:space="preserve">Tulos</w:t>
      </w:r>
    </w:p>
    <w:p>
      <w:r>
        <w:t xml:space="preserve">Katy haluaa ystävän</w:t>
      </w:r>
    </w:p>
    <w:p>
      <w:r>
        <w:rPr>
          <w:b/>
        </w:rPr>
        <w:t xml:space="preserve">Esimerkki 4.2957</w:t>
      </w:r>
    </w:p>
    <w:p>
      <w:r>
        <w:t xml:space="preserve">Lause 1: Ben haluaa mennä juhliin. Lause 2: Isä sanoo, että on liian myöhäistä, ja Ben kieltäytyy. Lause 3: Ben hiipii ulos talosta. Lause 4: Ben näkee auton valot takanaan ja kuulee renkaiden kilinää. Lause 5: Ben sukeltaa pois tieltä ja palaa kotiin.</w:t>
      </w:r>
    </w:p>
    <w:p>
      <w:r>
        <w:rPr>
          <w:b/>
        </w:rPr>
        <w:t xml:space="preserve">Tulos</w:t>
      </w:r>
    </w:p>
    <w:p>
      <w:r>
        <w:t xml:space="preserve">Elämän oppitunti</w:t>
      </w:r>
    </w:p>
    <w:p>
      <w:r>
        <w:rPr>
          <w:b/>
        </w:rPr>
        <w:t xml:space="preserve">Esimerkki 4.2958</w:t>
      </w:r>
    </w:p>
    <w:p>
      <w:r>
        <w:t xml:space="preserve">Lause 1: Juliella oli koe. Lause 2: Hänellä oli myös syntymäpäiväjuhlat. Lause 3: Julie päätti, että hän oli opiskellut tarpeeksi koetta varten. Lause 4: Seuraavana päivänä Julie meni kokeeseensa eikä ollut valmis. Lause 5: Hän sai ensimmäisen huonon arvosanan.</w:t>
      </w:r>
    </w:p>
    <w:p>
      <w:r>
        <w:rPr>
          <w:b/>
        </w:rPr>
        <w:t xml:space="preserve">Tulos</w:t>
      </w:r>
    </w:p>
    <w:p>
      <w:r>
        <w:t xml:space="preserve">Testi</w:t>
      </w:r>
    </w:p>
    <w:p>
      <w:r>
        <w:rPr>
          <w:b/>
        </w:rPr>
        <w:t xml:space="preserve">Esimerkki 4.2959</w:t>
      </w:r>
    </w:p>
    <w:p>
      <w:r>
        <w:t xml:space="preserve">Lause 1: Olipa kerran metsässä metsästäjä nimeltä Dave. Lause 2: Se metsästäjä oli tullut jousineen ja nuolineen metsästämään ruokaa. Lause 3: Metsästäjä kuuli puskasta ääntä ja luuli sitä linnuksi. Lause 4: Metsästäjä otti jousensa valmiiksi ja tähtäsi sillä puskaan. Lause 5: Mutta esiin nousi villisika, joka ajoi Daven pois metsästä.</w:t>
      </w:r>
    </w:p>
    <w:p>
      <w:r>
        <w:rPr>
          <w:b/>
        </w:rPr>
        <w:t xml:space="preserve">Tulos</w:t>
      </w:r>
    </w:p>
    <w:p>
      <w:r>
        <w:t xml:space="preserve">Metsässä metsästäjä.</w:t>
      </w:r>
    </w:p>
    <w:p>
      <w:r>
        <w:rPr>
          <w:b/>
        </w:rPr>
        <w:t xml:space="preserve">Esimerkki 4.2960</w:t>
      </w:r>
    </w:p>
    <w:p>
      <w:r>
        <w:t xml:space="preserve">Lause 1: Amy heräsi myöhään eräänä yönä koirien haukkumiseen. Lause 2: Hän tarttui taskulamppuunsa ja katsoi ulos ikkunasta. Lause 3: Amy järkyttyi nähdessään koirien haukkuvan pientä karhua. Lause 4: Karhu pelästytti koirat pois ja katosi sitten pimeään metsään. Lause 5: Amy oli seuraavana aamuna puhelimessa paikallisten viranomaisten kanssa.</w:t>
      </w:r>
    </w:p>
    <w:p>
      <w:r>
        <w:rPr>
          <w:b/>
        </w:rPr>
        <w:t xml:space="preserve">Tulos</w:t>
      </w:r>
    </w:p>
    <w:p>
      <w:r>
        <w:t xml:space="preserve">Karhun havainto</w:t>
      </w:r>
    </w:p>
    <w:p>
      <w:r>
        <w:rPr>
          <w:b/>
        </w:rPr>
        <w:t xml:space="preserve">Esimerkki 4.2961</w:t>
      </w:r>
    </w:p>
    <w:p>
      <w:r>
        <w:t xml:space="preserve">Lause 1: Paulilla oli huumeongelma. Lause 2: Hänen isänsä oli hyvin huolissaan hänestä. Lause 3: Hän laittoi hänet vieroituskeskukseen saamaan apua. Lause 4: Paul oli siellä kuusikymmentä päivää. Lause 5: Hän oppi, miten pahoja huumeet todella olivat, eikä enää koskaan käyttänyt niitä.</w:t>
      </w:r>
    </w:p>
    <w:p>
      <w:r>
        <w:rPr>
          <w:b/>
        </w:rPr>
        <w:t xml:space="preserve">Tulos</w:t>
      </w:r>
    </w:p>
    <w:p>
      <w:r>
        <w:t xml:space="preserve">Paulin auttaminen</w:t>
      </w:r>
    </w:p>
    <w:p>
      <w:r>
        <w:rPr>
          <w:b/>
        </w:rPr>
        <w:t xml:space="preserve">Esimerkki 4.2962</w:t>
      </w:r>
    </w:p>
    <w:p>
      <w:r>
        <w:t xml:space="preserve">Lause 1: Jeremy oli hyvä lapsi noin 10-vuotiaaksi asti. Lause 2: 10-vuotiaana hän alkoi uhmata vanhempiaan ja hengailla vanhempien lasten kanssa. Lause 3: Vanhemmat lapset olivat nuoria rikollisia, ja Jeremy piti sitä siistinä. Lause 4: Hän alkoi tehdä rikoksia, joiden takia hän joutui nuorisovankilaan ja sieltä pois. Tuomio 5: Hän on nyt 35-vuotiaana vankilassa ja luokiteltu ammattirikolliseksi.</w:t>
      </w:r>
    </w:p>
    <w:p>
      <w:r>
        <w:rPr>
          <w:b/>
        </w:rPr>
        <w:t xml:space="preserve">Tulos</w:t>
      </w:r>
    </w:p>
    <w:p>
      <w:r>
        <w:t xml:space="preserve">Ura Rikollinen</w:t>
      </w:r>
    </w:p>
    <w:p>
      <w:r>
        <w:rPr>
          <w:b/>
        </w:rPr>
        <w:t xml:space="preserve">Esimerkki 4.2963</w:t>
      </w:r>
    </w:p>
    <w:p>
      <w:r>
        <w:t xml:space="preserve">Lause 1: Spanish Fork järjesti rodeon. Lause 2: Paikalle tuli paljon väkeä. Lause 3: Paikalliset kutsuivat muita ihmisiä. Lause 4: Esitys kesti tunnin. Lause 5: Kaikki lähtivät tyytyväisinä.</w:t>
      </w:r>
    </w:p>
    <w:p>
      <w:r>
        <w:rPr>
          <w:b/>
        </w:rPr>
        <w:t xml:space="preserve">Tulos</w:t>
      </w:r>
    </w:p>
    <w:p>
      <w:r>
        <w:t xml:space="preserve">Rodeo</w:t>
      </w:r>
    </w:p>
    <w:p>
      <w:r>
        <w:rPr>
          <w:b/>
        </w:rPr>
        <w:t xml:space="preserve">Esimerkki 4.2964</w:t>
      </w:r>
    </w:p>
    <w:p>
      <w:r>
        <w:t xml:space="preserve">Lause 1: Henry on töissä. Lause 2: Hän puhuu toisen naisen kanssa. Lause 3: Hän aikoo tavata naisen töiden jälkeen. Lause 4: Henryn vaimo soittaa hänelle. Lause 5: Henry kertoo vaimolle, että hänen on jäätävä myöhään töihin.</w:t>
      </w:r>
    </w:p>
    <w:p>
      <w:r>
        <w:rPr>
          <w:b/>
        </w:rPr>
        <w:t xml:space="preserve">Tulos</w:t>
      </w:r>
    </w:p>
    <w:p>
      <w:r>
        <w:t xml:space="preserve">Henry valehtelee vaimolleen</w:t>
      </w:r>
    </w:p>
    <w:p>
      <w:r>
        <w:rPr>
          <w:b/>
        </w:rPr>
        <w:t xml:space="preserve">Esimerkki 4.2965</w:t>
      </w:r>
    </w:p>
    <w:p>
      <w:r>
        <w:t xml:space="preserve">Lause 1: Myin ennen tavaroita eBayssä. Lause 2: Tarkistin roskiksemme ulkopuolella olevat kierrätysastiat. Lause 3: Eräänä päivänä eräs henkilö jätti heittokepin. Lause 4: Siitä oli lohkeamia, mutta se oli silti kiinteä. Lause 5: Myin sen eBayssä 80 dollarilla.</w:t>
      </w:r>
    </w:p>
    <w:p>
      <w:r>
        <w:rPr>
          <w:b/>
        </w:rPr>
        <w:t xml:space="preserve">Tulos</w:t>
      </w:r>
    </w:p>
    <w:p>
      <w:r>
        <w:t xml:space="preserve">Roskakori</w:t>
      </w:r>
    </w:p>
    <w:p>
      <w:r>
        <w:rPr>
          <w:b/>
        </w:rPr>
        <w:t xml:space="preserve">Esimerkki 4.2966</w:t>
      </w:r>
    </w:p>
    <w:p>
      <w:r>
        <w:t xml:space="preserve">Lause 1: Allenin perhe ei ole käynyt lomalla vuosiin. Lause 2: He päättävät lähteä yhdessä Costa Ricaan. Lause 3: Costa Ricassa he uivat ja surffaavat. Lause 4: Heillä on hauskaa. Lause 5: Allenin perhe on onnellinen siitä, että he lähtivät lomalle.</w:t>
      </w:r>
    </w:p>
    <w:p>
      <w:r>
        <w:rPr>
          <w:b/>
        </w:rPr>
        <w:t xml:space="preserve">Tulos</w:t>
      </w:r>
    </w:p>
    <w:p>
      <w:r>
        <w:t xml:space="preserve">Allenin perhe lähtee lomalle</w:t>
      </w:r>
    </w:p>
    <w:p>
      <w:r>
        <w:rPr>
          <w:b/>
        </w:rPr>
        <w:t xml:space="preserve">Esimerkki 4.2967</w:t>
      </w:r>
    </w:p>
    <w:p>
      <w:r>
        <w:t xml:space="preserve">Lause 1: Reno oli kulkukoira. Lause 2: Se oli monta kuukautta turvakodissa. Lause 3: Se ei uskonut löytävänsä perhettä. Lause 4: Eräänä päivänä eräs nainen tuli turvakotiin. Lause 5: Hän adoptoi Renon.</w:t>
      </w:r>
    </w:p>
    <w:p>
      <w:r>
        <w:rPr>
          <w:b/>
        </w:rPr>
        <w:t xml:space="preserve">Tulos</w:t>
      </w:r>
    </w:p>
    <w:p>
      <w:r>
        <w:t xml:space="preserve">Uusi koti</w:t>
      </w:r>
    </w:p>
    <w:p>
      <w:r>
        <w:rPr>
          <w:b/>
        </w:rPr>
        <w:t xml:space="preserve">Esimerkki 4.2968</w:t>
      </w:r>
    </w:p>
    <w:p>
      <w:r>
        <w:t xml:space="preserve">Lause 1: Ystävämme NH:stä vierailivat luonamme viime viikolla. Lause 2: M on professori ja hänen vaimonsa L on joogaopettaja. Lause 3: M:n ja L:n piti mennä rannalle viime viikonloppuna. Lause 4: M huomasi, että hänen paperinsa oli hylätty, ja hän kieltäytyi menemästä rannalle. Lause 5: L oli hyvin pettynyt.</w:t>
      </w:r>
    </w:p>
    <w:p>
      <w:r>
        <w:rPr>
          <w:b/>
        </w:rPr>
        <w:t xml:space="preserve">Tulos</w:t>
      </w:r>
    </w:p>
    <w:p>
      <w:r>
        <w:t xml:space="preserve">Ei rantapäivää</w:t>
      </w:r>
    </w:p>
    <w:p>
      <w:r>
        <w:rPr>
          <w:b/>
        </w:rPr>
        <w:t xml:space="preserve">Esimerkki 4.2969</w:t>
      </w:r>
    </w:p>
    <w:p>
      <w:r>
        <w:t xml:space="preserve">Lause 1: Koira haukkui koko yön. Lause 2: Naapuri valitti. Lause 3: Poliisi puhui omistajien kanssa. Lause 4: Omistajat suostuivat pitämään koiran sisätiloissa. Lause 5: Koira ei haukkunut ollessaan sisällä.</w:t>
      </w:r>
    </w:p>
    <w:p>
      <w:r>
        <w:rPr>
          <w:b/>
        </w:rPr>
        <w:t xml:space="preserve">Tulos</w:t>
      </w:r>
    </w:p>
    <w:p>
      <w:r>
        <w:t xml:space="preserve">Bark</w:t>
      </w:r>
    </w:p>
    <w:p>
      <w:r>
        <w:rPr>
          <w:b/>
        </w:rPr>
        <w:t xml:space="preserve">Esimerkki 4.2970</w:t>
      </w:r>
    </w:p>
    <w:p>
      <w:r>
        <w:t xml:space="preserve">Lause 1: Susie halusi tulla raskaaksi. Lause 2: Mutta hän saattoi tehdä vain ivf:n. Lause 3: Joten hän meni lääkäriin saadakseen pistokset. Lause 4: Hänen oli opittava tekemään ne itse. Lause 5: Susie oli niin peloissaan, mutta lopulta se ei ollutkaan niin paha.</w:t>
      </w:r>
    </w:p>
    <w:p>
      <w:r>
        <w:rPr>
          <w:b/>
        </w:rPr>
        <w:t xml:space="preserve">Tulos</w:t>
      </w:r>
    </w:p>
    <w:p>
      <w:r>
        <w:t xml:space="preserve">IVf-laukaukset</w:t>
      </w:r>
    </w:p>
    <w:p>
      <w:r>
        <w:rPr>
          <w:b/>
        </w:rPr>
        <w:t xml:space="preserve">Esimerkki 4.2971</w:t>
      </w:r>
    </w:p>
    <w:p>
      <w:r>
        <w:t xml:space="preserve">Lause 1: Mikalla on isot reidet ja iso peppu. Lause 2: Hän käveli lauantaiaamun kokoukseen pitkä t-paita yllään. Lause 3: Mutta T-paita pysähtyi reisiin ja peitti hänen tiukat shortsinsa. Lause 4: Hänen esimiehensä lopetti puhumisen ja sanoi sitten: Tyttö, mitä sinulla on päälläsi? Lause 5: Mika nolostui, ja lisäksi hänen esimiehensä pakotti hänet kotiin vaihtamaan vaatteet.</w:t>
      </w:r>
    </w:p>
    <w:p>
      <w:r>
        <w:rPr>
          <w:b/>
        </w:rPr>
        <w:t xml:space="preserve">Tulos</w:t>
      </w:r>
    </w:p>
    <w:p>
      <w:r>
        <w:t xml:space="preserve">Rajoittamaton häpeä</w:t>
      </w:r>
    </w:p>
    <w:p>
      <w:r>
        <w:rPr>
          <w:b/>
        </w:rPr>
        <w:t xml:space="preserve">Esimerkki 4.2972</w:t>
      </w:r>
    </w:p>
    <w:p>
      <w:r>
        <w:t xml:space="preserve">Lause 1: Tina oli nälkäinen välipalan perään. Lause 2: Hän tutki jääkaappinsa. Lause 3: Sitten hän katsoi ruokakomerostaan. Lause 4: Hän ei vain löytänyt haluamaansa. Lause 5: Niinpä hän käveli ärsyyntyneenä pois.</w:t>
      </w:r>
    </w:p>
    <w:p>
      <w:r>
        <w:rPr>
          <w:b/>
        </w:rPr>
        <w:t xml:space="preserve">Tulos</w:t>
      </w:r>
    </w:p>
    <w:p>
      <w:r>
        <w:t xml:space="preserve">Ei tarpeeksi hyvä</w:t>
      </w:r>
    </w:p>
    <w:p>
      <w:r>
        <w:rPr>
          <w:b/>
        </w:rPr>
        <w:t xml:space="preserve">Esimerkki 4.2973</w:t>
      </w:r>
    </w:p>
    <w:p>
      <w:r>
        <w:t xml:space="preserve">Lause 1: Emily katseli ulos ikkunasta. Lause 2: Hän halusi nähdä jäteauton. Lause 3: Hän piti siitä, kun hän katseli, miten käsivarsi nosti tölkin. Lause 4: Hän odotti innoissaan joka viikko jätepäivää. Lause 5: Kun roska-auto ajoi paikalle, hän kiljui ilosta.</w:t>
      </w:r>
    </w:p>
    <w:p>
      <w:r>
        <w:rPr>
          <w:b/>
        </w:rPr>
        <w:t xml:space="preserve">Tulos</w:t>
      </w:r>
    </w:p>
    <w:p>
      <w:r>
        <w:t xml:space="preserve">Roska-auto</w:t>
      </w:r>
    </w:p>
    <w:p>
      <w:r>
        <w:rPr>
          <w:b/>
        </w:rPr>
        <w:t xml:space="preserve">Esimerkki 4.2974</w:t>
      </w:r>
    </w:p>
    <w:p>
      <w:r>
        <w:t xml:space="preserve">Lause 1: Tim leikkasi nurmikkoa. Lause 2: Yhtäkkiä ruohonleikkuri lakkasi toimimasta. Lause 3: Tim ei tiennyt, mikä siinä oli vikana. Lause 4: Hän vei ruohonleikkurin jollekin, joka osasi korjata ne. Lause 5: Tim maksoi sen korjaamisesta.</w:t>
      </w:r>
    </w:p>
    <w:p>
      <w:r>
        <w:rPr>
          <w:b/>
        </w:rPr>
        <w:t xml:space="preserve">Tulos</w:t>
      </w:r>
    </w:p>
    <w:p>
      <w:r>
        <w:t xml:space="preserve">Rikkinäinen ruohonleikkuri</w:t>
      </w:r>
    </w:p>
    <w:p>
      <w:r>
        <w:rPr>
          <w:b/>
        </w:rPr>
        <w:t xml:space="preserve">Esimerkki 4.2975</w:t>
      </w:r>
    </w:p>
    <w:p>
      <w:r>
        <w:t xml:space="preserve">Lause 1: Hillary halusi pyrkiä presidentiksi. Lause 2: Hän oli kongressiedustaja. Lause 3: Hän kävi varainkeruutilaisuudessa. Lause 4: Kukaan ei tullut paikalle. Lause 5: Hillary tajusi, ettei hän ollut kovin suosittu.</w:t>
      </w:r>
    </w:p>
    <w:p>
      <w:r>
        <w:rPr>
          <w:b/>
        </w:rPr>
        <w:t xml:space="preserve">Tulos</w:t>
      </w:r>
    </w:p>
    <w:p>
      <w:r>
        <w:t xml:space="preserve">Rahankerääjä</w:t>
      </w:r>
    </w:p>
    <w:p>
      <w:r>
        <w:rPr>
          <w:b/>
        </w:rPr>
        <w:t xml:space="preserve">Esimerkki 4.2976</w:t>
      </w:r>
    </w:p>
    <w:p>
      <w:r>
        <w:t xml:space="preserve">Lause 1: Timoteus söi mielellään ituja. Lause 2: Hän söi niitä itse asiassa joka päivä. Lause 3: Eräänä päivänä hän päätti syödä niitä aamiaiseksi. Lause 4: Etsittyään hän huomasi, että ituja oli loppunut. Lause 5: Silloin Timothy juoksi heti kauppaan ja osti lisää ituja.</w:t>
      </w:r>
    </w:p>
    <w:p>
      <w:r>
        <w:rPr>
          <w:b/>
        </w:rPr>
        <w:t xml:space="preserve">Tulos</w:t>
      </w:r>
    </w:p>
    <w:p>
      <w:r>
        <w:t xml:space="preserve">Verso</w:t>
      </w:r>
    </w:p>
    <w:p>
      <w:r>
        <w:rPr>
          <w:b/>
        </w:rPr>
        <w:t xml:space="preserve">Esimerkki 4.2977</w:t>
      </w:r>
    </w:p>
    <w:p>
      <w:r>
        <w:t xml:space="preserve">Lause 1: Ystäväni vaimo julkaisi kuvan Facebookissa. Lause 2: Siinä näkyi vessapaperirulla tyhjän pidikkeen päällä. Lause 3: Hänen lapsensa ovat 16 ja 14. Lause 4: Vitsailin ystävälleni, kuinka hemmoteltuja hänen lapsensa olivat. Lause 5: Hän väitti, että 14-vuotias ei osannut vaihtaa rullaa!</w:t>
      </w:r>
    </w:p>
    <w:p>
      <w:r>
        <w:rPr>
          <w:b/>
        </w:rPr>
        <w:t xml:space="preserve">Tulos</w:t>
      </w:r>
    </w:p>
    <w:p>
      <w:r>
        <w:t xml:space="preserve">Hemmoteltu</w:t>
      </w:r>
    </w:p>
    <w:p>
      <w:r>
        <w:rPr>
          <w:b/>
        </w:rPr>
        <w:t xml:space="preserve">Esimerkki 4.2978</w:t>
      </w:r>
    </w:p>
    <w:p>
      <w:r>
        <w:t xml:space="preserve">Lause 1: Randy käveli yöllä asunnossaan. Lause 2: Hän ei halunnut sytyttää valoja. Lause 3: Hän tönäisi vahingossa varpaansa päätypöytään. Lause 4: Seuraavana aamuna se oli todella turvonnut ja kipeä. Lause 5: Lääkäri sanoi Randylle, että se oli murtunut.</w:t>
      </w:r>
    </w:p>
    <w:p>
      <w:r>
        <w:rPr>
          <w:b/>
        </w:rPr>
        <w:t xml:space="preserve">Tulos</w:t>
      </w:r>
    </w:p>
    <w:p>
      <w:r>
        <w:t xml:space="preserve">Murtunut varvas</w:t>
      </w:r>
    </w:p>
    <w:p>
      <w:r>
        <w:rPr>
          <w:b/>
        </w:rPr>
        <w:t xml:space="preserve">Esimerkki 4.2979</w:t>
      </w:r>
    </w:p>
    <w:p>
      <w:r>
        <w:t xml:space="preserve">Lause 1: Päätimme kaivertaa kurpitsoja perheenä. Lause 2: Joten valitsimme kuviot, jotka halusimme tehdä. Lause 3: Lapset valitsivat Disney-aiheisia. Lause 4: Aikuiset päättivät tehdä Game of Thronesin. Lause 5: Meillä kaikilla oli niin hauskaa, ja ne näyttivät upeilta.</w:t>
      </w:r>
    </w:p>
    <w:p>
      <w:r>
        <w:rPr>
          <w:b/>
        </w:rPr>
        <w:t xml:space="preserve">Tulos</w:t>
      </w:r>
    </w:p>
    <w:p>
      <w:r>
        <w:t xml:space="preserve">Kurpitsat</w:t>
      </w:r>
    </w:p>
    <w:p>
      <w:r>
        <w:rPr>
          <w:b/>
        </w:rPr>
        <w:t xml:space="preserve">Esimerkki 4.2980</w:t>
      </w:r>
    </w:p>
    <w:p>
      <w:r>
        <w:t xml:space="preserve">Lause 1: Michelle ja Jane pelasivat tennistä. Lause 2: Michelle löi palloa, ja koira juoksi paikalle ja nappasi pallon. Lause 3: Koira juoksi sitten pois. Lause 4: Michelle ja Jane jahtasivat koiraa, mutta eivät saaneet sitä kiinni. Lause 5: Michelle ja Jane ovat nyt kaupassa ostamassa uutta palloa.</w:t>
      </w:r>
    </w:p>
    <w:p>
      <w:r>
        <w:rPr>
          <w:b/>
        </w:rPr>
        <w:t xml:space="preserve">Tulos</w:t>
      </w:r>
    </w:p>
    <w:p>
      <w:r>
        <w:t xml:space="preserve">Tennispallo</w:t>
      </w:r>
    </w:p>
    <w:p>
      <w:r>
        <w:rPr>
          <w:b/>
        </w:rPr>
        <w:t xml:space="preserve">Esimerkki 4.2981</w:t>
      </w:r>
    </w:p>
    <w:p>
      <w:r>
        <w:t xml:space="preserve">Lause 1: Paikallinen pankki ryöstettiin eräänä päivänä. Lause 2: Ryöstäjä vaati kassalta kaikki rahat. Lause 3: Kassanhoitaja antoi rahat hänelle. Lause 4: Joku soitti poliisille. Lause 5: Poliisi otti miehen myöhemmin kiinni.</w:t>
      </w:r>
    </w:p>
    <w:p>
      <w:r>
        <w:rPr>
          <w:b/>
        </w:rPr>
        <w:t xml:space="preserve">Tulos</w:t>
      </w:r>
    </w:p>
    <w:p>
      <w:r>
        <w:t xml:space="preserve">Pankkiryöstö</w:t>
      </w:r>
    </w:p>
    <w:p>
      <w:r>
        <w:rPr>
          <w:b/>
        </w:rPr>
        <w:t xml:space="preserve">Esimerkki 4.2982</w:t>
      </w:r>
    </w:p>
    <w:p>
      <w:r>
        <w:t xml:space="preserve">Lause 1: Carol sai miehensä kiinni pettämisestä. Lause 2: Carol heitti miehen ulos ja katkaisi kaiken yhteydenpidon. Lause 3: Hän hakee avioeroa. Lause 4: Carolin aviomies yrittää jatkuvasti ottaa häneen yhteyttä. Lause 5: Vain hänen asianajajansa vastaa aina.</w:t>
      </w:r>
    </w:p>
    <w:p>
      <w:r>
        <w:rPr>
          <w:b/>
        </w:rPr>
        <w:t xml:space="preserve">Tulos</w:t>
      </w:r>
    </w:p>
    <w:p>
      <w:r>
        <w:t xml:space="preserve">Pettäminen aviomies</w:t>
      </w:r>
    </w:p>
    <w:p>
      <w:r>
        <w:rPr>
          <w:b/>
        </w:rPr>
        <w:t xml:space="preserve">Esimerkki 4.2983</w:t>
      </w:r>
    </w:p>
    <w:p>
      <w:r>
        <w:t xml:space="preserve">Lause 1: Cindyn itsetunto oli heikko. Lause 2: Niinpä hän osti tavaroita saadakseen olonsa paremmaksi. Lause 3: Hän kuitenkin kasasi valtavat määrät roinaa. Lause 4: Ja hänen perheensä painosti häntä myymään kaiken. Lause 5: Mutta Cindy jatkoi tavaroiden ostamista yhä enemmän ja enemmän.</w:t>
      </w:r>
    </w:p>
    <w:p>
      <w:r>
        <w:rPr>
          <w:b/>
        </w:rPr>
        <w:t xml:space="preserve">Tulos</w:t>
      </w:r>
    </w:p>
    <w:p>
      <w:r>
        <w:t xml:space="preserve">Materialistinen</w:t>
      </w:r>
    </w:p>
    <w:p>
      <w:r>
        <w:rPr>
          <w:b/>
        </w:rPr>
        <w:t xml:space="preserve">Esimerkki 4.2984</w:t>
      </w:r>
    </w:p>
    <w:p>
      <w:r>
        <w:t xml:space="preserve">Lause 1: Kun kasvoin, en koskaan näyttänyt juurikaan kahdelta vanhemmalta veljeltäni. Lause 2: Eräänä päivänä veljeni Mark kertoi minulle, että se johtui siitä, että olin adoptoitu. Lause 3: Olin järkyttynyt kuullessani tämän. Lause 4: Kyynelehtimällä totesin vanhemmilleni tämän paljastuksen. Lause 5: He rankaisivat Markia ankarasti siitä, että hän oli kertonut minulle tällaisen valheen!</w:t>
      </w:r>
    </w:p>
    <w:p>
      <w:r>
        <w:rPr>
          <w:b/>
        </w:rPr>
        <w:t xml:space="preserve">Tulos</w:t>
      </w:r>
    </w:p>
    <w:p>
      <w:r>
        <w:t xml:space="preserve">Keskimääräinen merkki</w:t>
      </w:r>
    </w:p>
    <w:p>
      <w:r>
        <w:rPr>
          <w:b/>
        </w:rPr>
        <w:t xml:space="preserve">Esimerkki 4.2985</w:t>
      </w:r>
    </w:p>
    <w:p>
      <w:r>
        <w:t xml:space="preserve">Lause 1: Jerryn äiti ei voinut lakata valittamasta lavuaarin vuotamisesta. Lause 2: Hän otti yhteyttä putkimieheen, joka tarkisti järjestelmän. Lause 3: Koska vuoto-ongelma oli vakava, hänellä kesti useita tunteja. Lause 4: Lisäksi hän veloitti palveluistaan korkean hinnan. Lause 5: Minun oli maksettava se, koska äitini oli varaton.</w:t>
      </w:r>
    </w:p>
    <w:p>
      <w:r>
        <w:rPr>
          <w:b/>
        </w:rPr>
        <w:t xml:space="preserve">Tulos</w:t>
      </w:r>
    </w:p>
    <w:p>
      <w:r>
        <w:t xml:space="preserve">Monimutkainen tehtävä</w:t>
      </w:r>
    </w:p>
    <w:p>
      <w:r>
        <w:rPr>
          <w:b/>
        </w:rPr>
        <w:t xml:space="preserve">Esimerkki 4.2986</w:t>
      </w:r>
    </w:p>
    <w:p>
      <w:r>
        <w:t xml:space="preserve">Lause 1: Kissani Pörrö on hyvin ovela. Lause 2: Se piiloutuu huonekalujen alle, kun ihmiset eivät kiinnitä huomiota. Lause 3: Fluffy piiloutui sohvan alle hyppiäkseen esiin minua kohti. Lause 4: Se osoittautui koiraksi minun sijastani. Lause 5: Pörröinen järkyttyi, kun koira puri häntä!</w:t>
      </w:r>
    </w:p>
    <w:p>
      <w:r>
        <w:rPr>
          <w:b/>
        </w:rPr>
        <w:t xml:space="preserve">Tulos</w:t>
      </w:r>
    </w:p>
    <w:p>
      <w:r>
        <w:t xml:space="preserve">Kissani Pörröinen</w:t>
      </w:r>
    </w:p>
    <w:p>
      <w:r>
        <w:rPr>
          <w:b/>
        </w:rPr>
        <w:t xml:space="preserve">Esimerkki 4.2987</w:t>
      </w:r>
    </w:p>
    <w:p>
      <w:r>
        <w:t xml:space="preserve">Lause 1: Sue halusi mennä uudelle tunnille kuntosalilla. Lause 2: Hän tapasi loistavan spin-ohjaajan, joka kutsui hänet tunnilleen. Lause 3: Tunnilla Sue pääsi pyöräilykuntoon ja oppi asentoja. Lause 4: Sitten tunti alkoi, ja Sue viihtyi loistavasti! Lause 5: Nyt Sue käy joka keskiviikkoilta klo 18.00.</w:t>
      </w:r>
    </w:p>
    <w:p>
      <w:r>
        <w:rPr>
          <w:b/>
        </w:rPr>
        <w:t xml:space="preserve">Tulos</w:t>
      </w:r>
    </w:p>
    <w:p>
      <w:r>
        <w:t xml:space="preserve">Spin-tunti</w:t>
      </w:r>
    </w:p>
    <w:p>
      <w:r>
        <w:rPr>
          <w:b/>
        </w:rPr>
        <w:t xml:space="preserve">Esimerkki 4.2988</w:t>
      </w:r>
    </w:p>
    <w:p>
      <w:r>
        <w:t xml:space="preserve">Lause 1: Tomilla oli kirjekaveri. Lause 2: Hän otti itsestään kuvan ja lähetti sen tytölle. Lause 3: Hän piti kuvasta kovasti. Lause 4: He päättivät tavata. Lause 5: Sen jälkeen he pitivät toisistaan vielä enemmän.</w:t>
      </w:r>
    </w:p>
    <w:p>
      <w:r>
        <w:rPr>
          <w:b/>
        </w:rPr>
        <w:t xml:space="preserve">Tulos</w:t>
      </w:r>
    </w:p>
    <w:p>
      <w:r>
        <w:t xml:space="preserve">Kirjeenvaihtajat</w:t>
      </w:r>
    </w:p>
    <w:p>
      <w:r>
        <w:rPr>
          <w:b/>
        </w:rPr>
        <w:t xml:space="preserve">Esimerkki 4.2989</w:t>
      </w:r>
    </w:p>
    <w:p>
      <w:r>
        <w:t xml:space="preserve">Lause 1: James on innokas pyöräilijä. Lause 2: Tavallisesti hän ajoi töihin joka päivä. Lause 3: Eräänä päivänä hän heräsi ja huomasi, että hänen pyöränsä oli kadonnut. Lause 4: Hän etsi kaikkialta, mutta joutui toteamaan, että se oli varastettu. Lause 5: James oli masentunut, kun hän ajoi metrolla töihin.</w:t>
      </w:r>
    </w:p>
    <w:p>
      <w:r>
        <w:rPr>
          <w:b/>
        </w:rPr>
        <w:t xml:space="preserve">Tulos</w:t>
      </w:r>
    </w:p>
    <w:p>
      <w:r>
        <w:t xml:space="preserve">Varastettu pyörä</w:t>
      </w:r>
    </w:p>
    <w:p>
      <w:r>
        <w:rPr>
          <w:b/>
        </w:rPr>
        <w:t xml:space="preserve">Esimerkki 4.2990</w:t>
      </w:r>
    </w:p>
    <w:p>
      <w:r>
        <w:t xml:space="preserve">Lause 1: He pelästyivät suunniltaan. Lause 2: Ylhäällä lavalla heillä ei ollut aavistustakaan, miksi he olivat ilmoittautuneet tähän. Lause 3: Kouluttaja aloitti lähtölaskennan. Lause 4: 5, 4, 3, 2, 1, JUMP! Lause 5: He putosivat vapaasti, peloissaan mutta onnellisina.</w:t>
      </w:r>
    </w:p>
    <w:p>
      <w:r>
        <w:rPr>
          <w:b/>
        </w:rPr>
        <w:t xml:space="preserve">Tulos</w:t>
      </w:r>
    </w:p>
    <w:p>
      <w:r>
        <w:t xml:space="preserve">Bungee-hyppy</w:t>
      </w:r>
    </w:p>
    <w:p>
      <w:r>
        <w:rPr>
          <w:b/>
        </w:rPr>
        <w:t xml:space="preserve">Esimerkki 4.2991</w:t>
      </w:r>
    </w:p>
    <w:p>
      <w:r>
        <w:t xml:space="preserve">Lause 1: Poika sai palan leipää. Lause 2: Hän pyysi äidiltään voita. Lause 3: Hänen äitinsä voiteli leivän. Lause 4: Poika ei ollut tyytyväinen. Lause 5: Äiti antoi pojalle täyden voitautikoston.</w:t>
      </w:r>
    </w:p>
    <w:p>
      <w:r>
        <w:rPr>
          <w:b/>
        </w:rPr>
        <w:t xml:space="preserve">Tulos</w:t>
      </w:r>
    </w:p>
    <w:p>
      <w:r>
        <w:t xml:space="preserve">voi</w:t>
      </w:r>
    </w:p>
    <w:p>
      <w:r>
        <w:rPr>
          <w:b/>
        </w:rPr>
        <w:t xml:space="preserve">Esimerkki 4.2992</w:t>
      </w:r>
    </w:p>
    <w:p>
      <w:r>
        <w:t xml:space="preserve">Lause 1: Timmyllä oli lemmikkipapukaija. Lause 2: Eräänä päivänä hän huomasi, että papukaija oli kuollut. Lause 3: Hän oli liikuttunut. Lause 4: Hän ajatteli, että hänen tuntemansa suru ei katoaisi koskaan. Lause 5: Vähän ajan kuluttua hän sai tunteensa hallintaan.</w:t>
      </w:r>
    </w:p>
    <w:p>
      <w:r>
        <w:rPr>
          <w:b/>
        </w:rPr>
        <w:t xml:space="preserve">Tulos</w:t>
      </w:r>
    </w:p>
    <w:p>
      <w:r>
        <w:t xml:space="preserve">Suru</w:t>
      </w:r>
    </w:p>
    <w:p>
      <w:r>
        <w:rPr>
          <w:b/>
        </w:rPr>
        <w:t xml:space="preserve">Esimerkki 4.2993</w:t>
      </w:r>
    </w:p>
    <w:p>
      <w:r>
        <w:t xml:space="preserve">Lause 1: Luke kutsuttiin yökylään ystävänsä luokse. Lause 2: Sitten Luke pyysi lupaa vanhemmiltaan. Lause 3: Mutta hänen vanhempansa eivät antaneet lupaa. Lause 4: Mutta silti Luke meni ystävänsä luokse. Lause 5: Kun hänen vanhempansa saivat hänet kiinni, hän sai viikon kotiarestia.</w:t>
      </w:r>
    </w:p>
    <w:p>
      <w:r>
        <w:rPr>
          <w:b/>
        </w:rPr>
        <w:t xml:space="preserve">Tulos</w:t>
      </w:r>
    </w:p>
    <w:p>
      <w:r>
        <w:t xml:space="preserve">maadoitettu</w:t>
      </w:r>
    </w:p>
    <w:p>
      <w:r>
        <w:rPr>
          <w:b/>
        </w:rPr>
        <w:t xml:space="preserve">Esimerkki 4.2994</w:t>
      </w:r>
    </w:p>
    <w:p>
      <w:r>
        <w:t xml:space="preserve">Lause 1: Robinson oli aina halunnut kruunun. Lause 2: Ainoa ongelma oli, että ne olivat hyvin kalliita. Lause 3: Robinson alkoi sitten säästää paljon rahaa. Lause 4: Hän teki kovasti töitä pitkän aikaa. Lause 5: Lopulta Robinson pystyi ostamaan kruunun.</w:t>
      </w:r>
    </w:p>
    <w:p>
      <w:r>
        <w:rPr>
          <w:b/>
        </w:rPr>
        <w:t xml:space="preserve">Tulos</w:t>
      </w:r>
    </w:p>
    <w:p>
      <w:r>
        <w:t xml:space="preserve">Kruunu</w:t>
      </w:r>
    </w:p>
    <w:p>
      <w:r>
        <w:rPr>
          <w:b/>
        </w:rPr>
        <w:t xml:space="preserve">Esimerkki 4.2995</w:t>
      </w:r>
    </w:p>
    <w:p>
      <w:r>
        <w:t xml:space="preserve">Lause 1: Junen aviomies valmistautui lähtemään työmatkalle. Lause 2: He yrittivät saada lasta, ja June toivoi voivansa yllättää miehen lähtiessään. Lause 3: Sinä aamuna hän teki raskaustestin. Lause 4: Hänen surukseensa testi oli negatiivinen, ja hän kertoi siitä miehelleen. Lause 5: Mies lohdutti häntä ja lupasi, että he tulisivat pian raskaaksi.</w:t>
      </w:r>
    </w:p>
    <w:p>
      <w:r>
        <w:rPr>
          <w:b/>
        </w:rPr>
        <w:t xml:space="preserve">Tulos</w:t>
      </w:r>
    </w:p>
    <w:p>
      <w:r>
        <w:t xml:space="preserve">Raskaustesti</w:t>
      </w:r>
    </w:p>
    <w:p>
      <w:r>
        <w:rPr>
          <w:b/>
        </w:rPr>
        <w:t xml:space="preserve">Esimerkki 4.2996</w:t>
      </w:r>
    </w:p>
    <w:p>
      <w:r>
        <w:t xml:space="preserve">Lause 1: Tom jakoi usein juomia kämppäkavereidensa kanssa. Lause 2: Yksi heistä sairastui. Lause 3: Hän unohti kertoa siitä muille. Lause 4: Tom jakoi silti juoman hänen kanssaan. Lause 5: Tom sairastui lopulta myös.</w:t>
      </w:r>
    </w:p>
    <w:p>
      <w:r>
        <w:rPr>
          <w:b/>
        </w:rPr>
        <w:t xml:space="preserve">Tulos</w:t>
      </w:r>
    </w:p>
    <w:p>
      <w:r>
        <w:t xml:space="preserve">Juomien jakaminen</w:t>
      </w:r>
    </w:p>
    <w:p>
      <w:r>
        <w:rPr>
          <w:b/>
        </w:rPr>
        <w:t xml:space="preserve">Esimerkki 4.2997</w:t>
      </w:r>
    </w:p>
    <w:p>
      <w:r>
        <w:t xml:space="preserve">Lause 1: Ken oli lähdössä lomalle. Lause 2: Monet hänen ystävistään halusivat lähteä mukaan. Lause 3: Kenillä oli vaikeuksia matkan suunnittelussa. Lause 4: Ken soitti matkatoimistoon. Lause 5: Matkatoimisto suunnitteli matkan.</w:t>
      </w:r>
    </w:p>
    <w:p>
      <w:r>
        <w:rPr>
          <w:b/>
        </w:rPr>
        <w:t xml:space="preserve">Tulos</w:t>
      </w:r>
    </w:p>
    <w:p>
      <w:r>
        <w:t xml:space="preserve">Matkan suunnittelu</w:t>
      </w:r>
    </w:p>
    <w:p>
      <w:r>
        <w:rPr>
          <w:b/>
        </w:rPr>
        <w:t xml:space="preserve">Esimerkki 4.2998</w:t>
      </w:r>
    </w:p>
    <w:p>
      <w:r>
        <w:t xml:space="preserve">Lause 1: Bea rakasti ympäristöä ja halusi tehdä jotain auttaakseen sitä. Lause 2: Hän kysyi ystäviltään, mitä hänen koulussaan voitaisiin tehdä. Lause 3: Hän ja hänen ystävänsä päättivät aloittaa kierrätyskampanjan. Lause 4: He perustivat kierrätyspisteitä koulun ruokalaan. Lause 5: Bea oli niin iloinen voidessaan auttaa aloittamalla kierrätystoiminnan.</w:t>
      </w:r>
    </w:p>
    <w:p>
      <w:r>
        <w:rPr>
          <w:b/>
        </w:rPr>
        <w:t xml:space="preserve">Tulos</w:t>
      </w:r>
    </w:p>
    <w:p>
      <w:r>
        <w:t xml:space="preserve">Kierrätys</w:t>
      </w:r>
    </w:p>
    <w:p>
      <w:r>
        <w:rPr>
          <w:b/>
        </w:rPr>
        <w:t xml:space="preserve">Esimerkki 4.2999</w:t>
      </w:r>
    </w:p>
    <w:p>
      <w:r>
        <w:t xml:space="preserve">Lause 1: Terryn isovanhempi oli hyvin sairas sairaalassa. Lause 2: Terry pysyi hänen vierellään ja auttoi häntä kaikin tavoin. Lause 3: Terry rukoili yötä päivää, että hänen isovanhempansa paranisi. Lause 4: Muutamaa päivää myöhemmin Terry tiesi, että isoisän oli aika kuolla. Lause 5: Kädestä pitäen Terry katsoi, kun isoisän silmät sulkeutuivat viimeisen kerran.</w:t>
      </w:r>
    </w:p>
    <w:p>
      <w:r>
        <w:rPr>
          <w:b/>
        </w:rPr>
        <w:t xml:space="preserve">Tulos</w:t>
      </w:r>
    </w:p>
    <w:p>
      <w:r>
        <w:t xml:space="preserve">Terryn rakkaus</w:t>
      </w:r>
    </w:p>
    <w:p>
      <w:r>
        <w:rPr>
          <w:b/>
        </w:rPr>
        <w:t xml:space="preserve">Esimerkki 4.3000</w:t>
      </w:r>
    </w:p>
    <w:p>
      <w:r>
        <w:t xml:space="preserve">Lause 1: Tim rakasti ajatusta Alaskasta. Lause 2: Hän säästi rahaa risteilyä varten. Lause 3: Kukaan ei halunnut lähteä hänen mukaansa. Lause 4: Hän meni yksin ja näki monia kauniita paikkoja. Lause 5: Hän piti siitä ja toivoo, että joku lähtee hänen mukaansa ensi kerralla.</w:t>
      </w:r>
    </w:p>
    <w:p>
      <w:r>
        <w:rPr>
          <w:b/>
        </w:rPr>
        <w:t xml:space="preserve">Tulos</w:t>
      </w:r>
    </w:p>
    <w:p>
      <w:r>
        <w:t xml:space="preserve">Alaskan risteily</w:t>
      </w:r>
    </w:p>
    <w:p>
      <w:r>
        <w:rPr>
          <w:b/>
        </w:rPr>
        <w:t xml:space="preserve">Esimerkki 4.3001</w:t>
      </w:r>
    </w:p>
    <w:p>
      <w:r>
        <w:t xml:space="preserve">Lause 1: Veljeni ja minä pelasimme Mario Bros. Lause 2: Voitin jokaisen tason ennen häntä. Lause 3: Hän yritti kaataa minut tökkimällä minua. Lause 4: Jätin hänet huomiotta, kunnes sain viimeisen tason suoritettua. Lause 5: Hän löi minua käsivarteen, kun voitin.</w:t>
      </w:r>
    </w:p>
    <w:p>
      <w:r>
        <w:rPr>
          <w:b/>
        </w:rPr>
        <w:t xml:space="preserve">Tulos</w:t>
      </w:r>
    </w:p>
    <w:p>
      <w:r>
        <w:t xml:space="preserve">Mario</w:t>
      </w:r>
    </w:p>
    <w:p>
      <w:r>
        <w:rPr>
          <w:b/>
        </w:rPr>
        <w:t xml:space="preserve">Esimerkki 4.3002</w:t>
      </w:r>
    </w:p>
    <w:p>
      <w:r>
        <w:t xml:space="preserve">Lause 1: Bill oli lomalla. Lause 2: Hänen pomonsa soitti hänelle ja pyysi häntä töihin. Lause 3: Bob joutui työskentelemään muutaman tunnin kannettavan tietokoneensa parissa. Lause 4: Hän käytti matkapuhelinliittymänsä dataa. Lause 5: Bobilta veloitettiin datan käytöstä 220 dollaria.</w:t>
      </w:r>
    </w:p>
    <w:p>
      <w:r>
        <w:rPr>
          <w:b/>
        </w:rPr>
        <w:t xml:space="preserve">Tulos</w:t>
      </w:r>
    </w:p>
    <w:p>
      <w:r>
        <w:t xml:space="preserve">Bobin epäonninen loma</w:t>
      </w:r>
    </w:p>
    <w:p>
      <w:r>
        <w:rPr>
          <w:b/>
        </w:rPr>
        <w:t xml:space="preserve">Esimerkki 4.3003</w:t>
      </w:r>
    </w:p>
    <w:p>
      <w:r>
        <w:t xml:space="preserve">Lause 1: Halusimme tyttöystäväni kanssa tehdä jotain eilen. Lause 2: Mietimme tuntikausia, kunnes hän sai idean. Lause 3: Päätimme mennä elokuviin. Lause 4: Olin iloinen, että menimme. Lause 5: Se oli hyvä elokuva.</w:t>
      </w:r>
    </w:p>
    <w:p>
      <w:r>
        <w:rPr>
          <w:b/>
        </w:rPr>
        <w:t xml:space="preserve">Tulos</w:t>
      </w:r>
    </w:p>
    <w:p>
      <w:r>
        <w:t xml:space="preserve">Elokuvat tyttöystävän kanssa</w:t>
      </w:r>
    </w:p>
    <w:p>
      <w:r>
        <w:rPr>
          <w:b/>
        </w:rPr>
        <w:t xml:space="preserve">Esimerkki 4.3004</w:t>
      </w:r>
    </w:p>
    <w:p>
      <w:r>
        <w:t xml:space="preserve">Lause 1: Lynn saa uuden koiran. Lause 2: Hän rakastaa koiraansa. Lause 3: Hän on eräänä iltana ulkoiluttamassa sitä. Lause 4: Hänen koiransa juoksee pois hänen luotaan. Lause 5: Hän ei saa sitä kiinni, ja se juoksee pois.</w:t>
      </w:r>
    </w:p>
    <w:p>
      <w:r>
        <w:rPr>
          <w:b/>
        </w:rPr>
        <w:t xml:space="preserve">Tulos</w:t>
      </w:r>
    </w:p>
    <w:p>
      <w:r>
        <w:t xml:space="preserve">Lynn menettää koiransa</w:t>
      </w:r>
    </w:p>
    <w:p>
      <w:r>
        <w:rPr>
          <w:b/>
        </w:rPr>
        <w:t xml:space="preserve">Esimerkki 4.3005</w:t>
      </w:r>
    </w:p>
    <w:p>
      <w:r>
        <w:t xml:space="preserve">Lause 1: Tomin naapureilla oli kissa. Lause 2: Se ulvoi äänekkäästi öisin. Lause 3: Tom pyysi heitä pitämään sen hiljaa. Lause 4: Valitettavasti he eivät pystyneet siihen. Lause 5: Lopulta Tom alkoi huutaa sille takaisin.</w:t>
      </w:r>
    </w:p>
    <w:p>
      <w:r>
        <w:rPr>
          <w:b/>
        </w:rPr>
        <w:t xml:space="preserve">Tulos</w:t>
      </w:r>
    </w:p>
    <w:p>
      <w:r>
        <w:t xml:space="preserve">Ärsyttävä kissa</w:t>
      </w:r>
    </w:p>
    <w:p>
      <w:r>
        <w:rPr>
          <w:b/>
        </w:rPr>
        <w:t xml:space="preserve">Esimerkki 4.3006</w:t>
      </w:r>
    </w:p>
    <w:p>
      <w:r>
        <w:t xml:space="preserve">Lause 1: Etsin usein netistä ja lehdistä hyviä kuponkeja. Lause 2: Eräänä päivänä näin kupongin, jossa luki, että suosikkimakaroni saa puolet halvemmalla. Lause 3: Kun menin kauppaan, näin, että se oli myös alennuksessa. Lause 4: Nappasin kaiken, mitä pystyin kantamaan, ja toin sen eteen. Lause 5: Ostaessani olin saanut kymmenen kahden hinnalla.</w:t>
      </w:r>
    </w:p>
    <w:p>
      <w:r>
        <w:rPr>
          <w:b/>
        </w:rPr>
        <w:t xml:space="preserve">Tulos</w:t>
      </w:r>
    </w:p>
    <w:p>
      <w:r>
        <w:t xml:space="preserve">Kuponkiostokset</w:t>
      </w:r>
    </w:p>
    <w:p>
      <w:r>
        <w:rPr>
          <w:b/>
        </w:rPr>
        <w:t xml:space="preserve">Esimerkki 4.3007</w:t>
      </w:r>
    </w:p>
    <w:p>
      <w:r>
        <w:t xml:space="preserve">Lause 1: Poliisi pysäytti minut. Lause 2: Hän pyysi nähdä paperini. Lause 3: Näytin hänelle ajokorttini ja vakuutukseni. Lause 4: Hän kiitti minua näyttämisestä. Lause 5: Hän päästi minut menemään varoituksen kera.</w:t>
      </w:r>
    </w:p>
    <w:p>
      <w:r>
        <w:rPr>
          <w:b/>
        </w:rPr>
        <w:t xml:space="preserve">Tulos</w:t>
      </w:r>
    </w:p>
    <w:p>
      <w:r>
        <w:t xml:space="preserve">Poliisi</w:t>
      </w:r>
    </w:p>
    <w:p>
      <w:r>
        <w:rPr>
          <w:b/>
        </w:rPr>
        <w:t xml:space="preserve">Esimerkki 4.3008</w:t>
      </w:r>
    </w:p>
    <w:p>
      <w:r>
        <w:t xml:space="preserve">Lause 1: Amber maalasi kynsiään sohvalla. Lause 2: Hänen ystävänsä avasi oven. Lause 3: Ääni säikäytti Amberin. Lause 4: Hän nosti päänsä ylös katsomaan. Lause 5: Amber maalasi vahingossa koko varpaansa kynsilakalla.</w:t>
      </w:r>
    </w:p>
    <w:p>
      <w:r>
        <w:rPr>
          <w:b/>
        </w:rPr>
        <w:t xml:space="preserve">Tulos</w:t>
      </w:r>
    </w:p>
    <w:p>
      <w:r>
        <w:t xml:space="preserve">Varpaiden kiillotus</w:t>
      </w:r>
    </w:p>
    <w:p>
      <w:r>
        <w:rPr>
          <w:b/>
        </w:rPr>
        <w:t xml:space="preserve">Esimerkki 4.3009</w:t>
      </w:r>
    </w:p>
    <w:p>
      <w:r>
        <w:t xml:space="preserve">Lause 1: Samilla oli munuaistulehdus. Lause 2: Hän sai siihen kipulääkkeitä. Lause 3: Kun hän lopetti niiden ottamisen, kipu palasi. Lause 4: Hän sai siihen lisää pillereitä. Lause 5: Lopulta Sam tajusi, että hänellä oli vieroitusoireita.</w:t>
      </w:r>
    </w:p>
    <w:p>
      <w:r>
        <w:rPr>
          <w:b/>
        </w:rPr>
        <w:t xml:space="preserve">Tulos</w:t>
      </w:r>
    </w:p>
    <w:p>
      <w:r>
        <w:t xml:space="preserve">Reseptilääkkeet kipulääkkeet</w:t>
      </w:r>
    </w:p>
    <w:p>
      <w:r>
        <w:rPr>
          <w:b/>
        </w:rPr>
        <w:t xml:space="preserve">Esimerkki 4.3010</w:t>
      </w:r>
    </w:p>
    <w:p>
      <w:r>
        <w:t xml:space="preserve">Lause 1: Ollie ei aio mennä tänään kouluun. Lause 2: Kun hän lähtee aamupalan jälkeen kotoa, hän kävelee kohti bussipysäkkiä. Lause 3: Hän jatkaa bussipysäkin ohi ja menee pelihalliin. Lause 4: Kuten käy ilmi, pelihalli ei ole auki kello 9 aamulla. Lause 5: Ollie menee kouluun.</w:t>
      </w:r>
    </w:p>
    <w:p>
      <w:r>
        <w:rPr>
          <w:b/>
        </w:rPr>
        <w:t xml:space="preserve">Tulos</w:t>
      </w:r>
    </w:p>
    <w:p>
      <w:r>
        <w:t xml:space="preserve">Ohittaminen</w:t>
      </w:r>
    </w:p>
    <w:p>
      <w:r>
        <w:rPr>
          <w:b/>
        </w:rPr>
        <w:t xml:space="preserve">Esimerkki 4.3011</w:t>
      </w:r>
    </w:p>
    <w:p>
      <w:r>
        <w:t xml:space="preserve">Lause 1: Rodney on vanha mies. Lause 2: Hänelle on kerrottu, että hänellä on enää päiviä elinaikaa. Lause 3: Hän viettää loppuelämänsä sängyssä. Lause 4: Tulee päivä, jolloin hän kuolee. Lause 5: Rodney kuoli syöpään.</w:t>
      </w:r>
    </w:p>
    <w:p>
      <w:r>
        <w:rPr>
          <w:b/>
        </w:rPr>
        <w:t xml:space="preserve">Tulos</w:t>
      </w:r>
    </w:p>
    <w:p>
      <w:r>
        <w:t xml:space="preserve">Rodney menee ohi</w:t>
      </w:r>
    </w:p>
    <w:p>
      <w:r>
        <w:rPr>
          <w:b/>
        </w:rPr>
        <w:t xml:space="preserve">Esimerkki 4.3012</w:t>
      </w:r>
    </w:p>
    <w:p>
      <w:r>
        <w:t xml:space="preserve">Lause 1: Kolme kuukautta sitten Sal kirjoitti romaanin. Lause 2: Hän meni kirjakauppaan katsomaan sitä hyllystä. Lause 3: Sal meni suoraan sinne, missä se oli, ja tuijotti teosta. Lause 4: Hän oli niin ylpeä nähdessään niin monta kappaletta tätä ohutta pientä kirjaa. Lause 5: Sal otti kynän esiin ja kirjoitti nimikirjoituksen jokaiseen siellä olevaan kirjaan.</w:t>
      </w:r>
    </w:p>
    <w:p>
      <w:r>
        <w:rPr>
          <w:b/>
        </w:rPr>
        <w:t xml:space="preserve">Tulos</w:t>
      </w:r>
    </w:p>
    <w:p>
      <w:r>
        <w:t xml:space="preserve">Jälkeenpäin</w:t>
      </w:r>
    </w:p>
    <w:p>
      <w:r>
        <w:rPr>
          <w:b/>
        </w:rPr>
        <w:t xml:space="preserve">Esimerkki 4.3013</w:t>
      </w:r>
    </w:p>
    <w:p>
      <w:r>
        <w:t xml:space="preserve">Lause 1: Denise halusi muuttaa silmiensä väriä. Lause 2: Denise päätti hankkia vihreät piilolinssit. Lause 3: Kun Denise oli laittanut piilolinssit, hän sai paljon kohteliaisuuksia. Lause 4: Lisäksi Denisen mielestä väri korosti myös hänen ihonväriään. Lause 5: Denise oli iloinen päätöksestään vaihtaa silmiensä väri.</w:t>
      </w:r>
    </w:p>
    <w:p>
      <w:r>
        <w:rPr>
          <w:b/>
        </w:rPr>
        <w:t xml:space="preserve">Tulos</w:t>
      </w:r>
    </w:p>
    <w:p>
      <w:r>
        <w:t xml:space="preserve">Värilliset kontaktit</w:t>
      </w:r>
    </w:p>
    <w:p>
      <w:r>
        <w:rPr>
          <w:b/>
        </w:rPr>
        <w:t xml:space="preserve">Esimerkki 4.3014</w:t>
      </w:r>
    </w:p>
    <w:p>
      <w:r>
        <w:t xml:space="preserve">Lause 1: Jill oli suorittamassa ajokoettaan. Lause 2: Hän peruutti ulos parkkipaikalta. Lause 3: Jill törmäsi postilaatikkoon. Lause 4: Hän alkoi itkeä. Lause 5: Jill reputti ajokokeensa.</w:t>
      </w:r>
    </w:p>
    <w:p>
      <w:r>
        <w:rPr>
          <w:b/>
        </w:rPr>
        <w:t xml:space="preserve">Tulos</w:t>
      </w:r>
    </w:p>
    <w:p>
      <w:r>
        <w:t xml:space="preserve">Ajokoe</w:t>
      </w:r>
    </w:p>
    <w:p>
      <w:r>
        <w:rPr>
          <w:b/>
        </w:rPr>
        <w:t xml:space="preserve">Esimerkki 4.3015</w:t>
      </w:r>
    </w:p>
    <w:p>
      <w:r>
        <w:t xml:space="preserve">Lause 1: Tuijotan kelloa taukoamatta. Lause 2: Odotan, että koulu loppuu ja kesä alkaa. Lause 3: Ajattelen kaikkia asioita, joita voin tehdä. Lause 4: Viimeinen koulupäivä tuntuu pisimmältä. Lause 5: Tiedän kuitenkin, että koulu loppuu pian.</w:t>
      </w:r>
    </w:p>
    <w:p>
      <w:r>
        <w:rPr>
          <w:b/>
        </w:rPr>
        <w:t xml:space="preserve">Tulos</w:t>
      </w:r>
    </w:p>
    <w:p>
      <w:r>
        <w:t xml:space="preserve">Viimeinen koulupäivä</w:t>
      </w:r>
    </w:p>
    <w:p>
      <w:r>
        <w:rPr>
          <w:b/>
        </w:rPr>
        <w:t xml:space="preserve">Esimerkki 4.3016</w:t>
      </w:r>
    </w:p>
    <w:p>
      <w:r>
        <w:t xml:space="preserve">Lause 1: Oli kaunis ilta ulkona. Lause 2: Jill kutsui ystävänsä nuotioon. Lause 3: Jillillä ei ollut puita nuotioon. Lause 4: Marcus toi sattumalta ylimääräisiä puita. Lause 5: Jill ja hänen ystävänsä viettivät yön nuotion ympärillä.</w:t>
      </w:r>
    </w:p>
    <w:p>
      <w:r>
        <w:rPr>
          <w:b/>
        </w:rPr>
        <w:t xml:space="preserve">Tulos</w:t>
      </w:r>
    </w:p>
    <w:p>
      <w:r>
        <w:t xml:space="preserve">Nuotiotulet</w:t>
      </w:r>
    </w:p>
    <w:p>
      <w:r>
        <w:rPr>
          <w:b/>
        </w:rPr>
        <w:t xml:space="preserve">Esimerkki 4.3017</w:t>
      </w:r>
    </w:p>
    <w:p>
      <w:r>
        <w:t xml:space="preserve">Lause 1: Laitoin musiikin päälle, jotta voisin keskittyä. Lause 2: Se alkoi antaa minulle energiaa. Lause 3: Aloin työskennellä nopeammin ja tehokkaammin. Lause 4: Nautin todella musiikin kuuntelusta. Lause 5: Soitin sitä koko päivän motivaation vuoksi.</w:t>
      </w:r>
    </w:p>
    <w:p>
      <w:r>
        <w:rPr>
          <w:b/>
        </w:rPr>
        <w:t xml:space="preserve">Tulos</w:t>
      </w:r>
    </w:p>
    <w:p>
      <w:r>
        <w:t xml:space="preserve">Musiikki 2</w:t>
      </w:r>
    </w:p>
    <w:p>
      <w:r>
        <w:rPr>
          <w:b/>
        </w:rPr>
        <w:t xml:space="preserve">Esimerkki 4.3018</w:t>
      </w:r>
    </w:p>
    <w:p>
      <w:r>
        <w:t xml:space="preserve">Lause 1: Mabel oli hyvin ylpeä kotinsa edessä olevasta söpöstä limonadikojusta. Lause 2: Hän toivotti naapurit iloisesti tervetulleiksi. Lause 3: Hän ei kuitenkaan ymmärtänyt, miksi kaikki ottivat vain yhden kulauksen. Lause 4: Kun hän maistoi limonadia, hän sylki sen ulos. Lause 5: Hän oli sekoittanut suolan sokeriin, joten se maistui pahalta.</w:t>
      </w:r>
    </w:p>
    <w:p>
      <w:r>
        <w:rPr>
          <w:b/>
        </w:rPr>
        <w:t xml:space="preserve">Tulos</w:t>
      </w:r>
    </w:p>
    <w:p>
      <w:r>
        <w:t xml:space="preserve">Limonadikioski</w:t>
      </w:r>
    </w:p>
    <w:p>
      <w:r>
        <w:rPr>
          <w:b/>
        </w:rPr>
        <w:t xml:space="preserve">Esimerkki 4.3019</w:t>
      </w:r>
    </w:p>
    <w:p>
      <w:r>
        <w:t xml:space="preserve">Lause 1: Eräänä päivänä Linda ajoi töistä väsyneenä tietä pitkin. Lause 2: Hänen silmänsä tuntuivat raskailta, kunnes hän huomasi jotain tiellä. Lause 3: Se oli ruskea koira. Lause 4: Linda päätti ottaa koiranpennun kyytiin, koska sillä ei ollut kaulapantaa. Lause 5: Lindasta ja koirasta tuli parhaat ystävät.</w:t>
      </w:r>
    </w:p>
    <w:p>
      <w:r>
        <w:rPr>
          <w:b/>
        </w:rPr>
        <w:t xml:space="preserve">Tulos</w:t>
      </w:r>
    </w:p>
    <w:p>
      <w:r>
        <w:t xml:space="preserve">Linda saa uuden ystävän</w:t>
      </w:r>
    </w:p>
    <w:p>
      <w:r>
        <w:rPr>
          <w:b/>
        </w:rPr>
        <w:t xml:space="preserve">Esimerkki 4.3020</w:t>
      </w:r>
    </w:p>
    <w:p>
      <w:r>
        <w:t xml:space="preserve">Lause 1: Julie tapasi Brandon-nimisen pojan. Lause 2: Brandon vei Julien jalat alta. Lause 3: Useita kuukausia myöhemmin Brandon pidätettiin huumeiden myynnistä. Lause 4: Julie käytti kaikki rahansa pojan vapauttamiseen vankilasta. Lause 5: Seuraavana päivänä Brandon erosi Juliesta.</w:t>
      </w:r>
    </w:p>
    <w:p>
      <w:r>
        <w:rPr>
          <w:b/>
        </w:rPr>
        <w:t xml:space="preserve">Tulos</w:t>
      </w:r>
    </w:p>
    <w:p>
      <w:r>
        <w:t xml:space="preserve">Brandon ja Julie</w:t>
      </w:r>
    </w:p>
    <w:p>
      <w:r>
        <w:rPr>
          <w:b/>
        </w:rPr>
        <w:t xml:space="preserve">Esimerkki 4.3021</w:t>
      </w:r>
    </w:p>
    <w:p>
      <w:r>
        <w:t xml:space="preserve">Lause 1: Tiesin ensimmäisen kerran, että jokin oli vialla, kun poikani ei saanut unta. Lause 2: Hän ei pystynyt lopettamaan liikkumista tarpeeksi kauan. Lause 3: Hän ei pystynyt keskittymään mihinkään suurimman osan ajasta. Lause 4: Vein hänet lääkäriin. Lause 5: Lääkäri torjui meidät, ja tunsin itseni lyödyksi.</w:t>
      </w:r>
    </w:p>
    <w:p>
      <w:r>
        <w:rPr>
          <w:b/>
        </w:rPr>
        <w:t xml:space="preserve">Tulos</w:t>
      </w:r>
    </w:p>
    <w:p>
      <w:r>
        <w:t xml:space="preserve">Hallitsematon</w:t>
      </w:r>
    </w:p>
    <w:p>
      <w:r>
        <w:rPr>
          <w:b/>
        </w:rPr>
        <w:t xml:space="preserve">Esimerkki 4.3022</w:t>
      </w:r>
    </w:p>
    <w:p>
      <w:r>
        <w:t xml:space="preserve">Lause 1: Kun olin esikoulussa, eräs tyttö toi ompeluneulan kouluun. Lause 2: Hän pisteli minua sillä joka päivä. Lause 3: Kerroin siitä äidilleni, mutta hän sanoi, että minun ei kannata sanoa mitään. Lause 4: Hän oli tytön äidin ystävä eikä halunnut äidin suuttuvan. Lause 5: Ei ihme, että minun oli vaikea puhua itseni puolesta tai sanoa ei.</w:t>
      </w:r>
    </w:p>
    <w:p>
      <w:r>
        <w:rPr>
          <w:b/>
        </w:rPr>
        <w:t xml:space="preserve">Tulos</w:t>
      </w:r>
    </w:p>
    <w:p>
      <w:r>
        <w:t xml:space="preserve">Miksi olin arka</w:t>
      </w:r>
    </w:p>
    <w:p>
      <w:r>
        <w:rPr>
          <w:b/>
        </w:rPr>
        <w:t xml:space="preserve">Esimerkki 4.3023</w:t>
      </w:r>
    </w:p>
    <w:p>
      <w:r>
        <w:t xml:space="preserve">Lause 1: Hanna halusi uudet kengät. Lause 2: Hän rukoili isoäitiään ostamaan kengät. Lause 3: Hänen isoäitinsä sanoi, ettei tänään. Lause 4: Hanna katsoi mummoa silmät pyöreinä. Lause 5: Hänen isoäitinsä antoi periksi ja osti kengät.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4.3024</w:t>
      </w:r>
    </w:p>
    <w:p>
      <w:r>
        <w:t xml:space="preserve">Lause 1: Keith kiipeää korkealle vuorelle. Lause 2: Keith haluaa päästä huipulle. Lause 3: Hän antaa kaikkensa päästäkseen huipulle. Lause 4: Keith saavuttaa lopulta huipun. Lause 5: Keith istahtaa alas ja nauttii huipulta avautuvasta näköalasta.</w:t>
      </w:r>
    </w:p>
    <w:p>
      <w:r>
        <w:rPr>
          <w:b/>
        </w:rPr>
        <w:t xml:space="preserve">Tulos</w:t>
      </w:r>
    </w:p>
    <w:p>
      <w:r>
        <w:t xml:space="preserve">Keith kiipeää vuorelle</w:t>
      </w:r>
    </w:p>
    <w:p>
      <w:r>
        <w:rPr>
          <w:b/>
        </w:rPr>
        <w:t xml:space="preserve">Esimerkki 4.3025</w:t>
      </w:r>
    </w:p>
    <w:p>
      <w:r>
        <w:t xml:space="preserve">Lause 1: Maria kävelee kotiin. Lause 2: Marry tuntee jonkun tarttuvan häneen. Lause 3: Hänen käsilaukkunsa viedään. Lause 4: He juoksevat karkuun. Lause 5: Maria yrittää juosta kiinni, mutta ei saa heitä kiinni.</w:t>
      </w:r>
    </w:p>
    <w:p>
      <w:r>
        <w:rPr>
          <w:b/>
        </w:rPr>
        <w:t xml:space="preserve">Tulos</w:t>
      </w:r>
    </w:p>
    <w:p>
      <w:r>
        <w:t xml:space="preserve">Mary joutuu ryöstetyksi</w:t>
      </w:r>
    </w:p>
    <w:p>
      <w:r>
        <w:rPr>
          <w:b/>
        </w:rPr>
        <w:t xml:space="preserve">Esimerkki 4.3026</w:t>
      </w:r>
    </w:p>
    <w:p>
      <w:r>
        <w:t xml:space="preserve">Lause 1: Eddien auto ei käynnistynyt eräänä aamuna. Lause 2: Hän ei tiennyt, mitä tehdä. Lause 3: Onneksi hänen naapurinsa tuli auttamaan häntä. Lause 4: Hän käynnisti Eddien auton Eddien puolesta. Lause 5: Eddie kiitti häntä iloisesti avusta!</w:t>
      </w:r>
    </w:p>
    <w:p>
      <w:r>
        <w:rPr>
          <w:b/>
        </w:rPr>
        <w:t xml:space="preserve">Tulos</w:t>
      </w:r>
    </w:p>
    <w:p>
      <w:r>
        <w:t xml:space="preserve">Hyppää</w:t>
      </w:r>
    </w:p>
    <w:p>
      <w:r>
        <w:rPr>
          <w:b/>
        </w:rPr>
        <w:t xml:space="preserve">Esimerkki 4.3027</w:t>
      </w:r>
    </w:p>
    <w:p>
      <w:r>
        <w:t xml:space="preserve">Lause 1: Blair valmistautui loppukokeisiinsa. Lause 2: Hän valvoi myöhään opiskellakseen joka ilta. Lause 3: Hänen kehonsa oli uupunut ja hän sairastui. Lause 4: Koeviikolla hänellä oli kaksinkertainen korvatulehdus. Lause 5: Blaire oppi, että osa kokeisiin valmistautumista oli myös lepääminen.</w:t>
      </w:r>
    </w:p>
    <w:p>
      <w:r>
        <w:rPr>
          <w:b/>
        </w:rPr>
        <w:t xml:space="preserve">Tulos</w:t>
      </w:r>
    </w:p>
    <w:p>
      <w:r>
        <w:t xml:space="preserve">rankka oppitunti</w:t>
      </w:r>
    </w:p>
    <w:p>
      <w:r>
        <w:rPr>
          <w:b/>
        </w:rPr>
        <w:t xml:space="preserve">Esimerkki 4.3028</w:t>
      </w:r>
    </w:p>
    <w:p>
      <w:r>
        <w:t xml:space="preserve">Lause 1: Bobby ei halunnut auttaa keräämään lelujaan. Lause 2: Hänen äitinsä käveli hänen huoneeseensa pelastamaan hänen vaatteitaan. Lause 3: Hän kompastui leluautoon. Lause 4: Bobbyn äiti nyrjäytti nilkkansa. Lause 5: Bobby oppi, että hänen oli kerättävä lelunsa.</w:t>
      </w:r>
    </w:p>
    <w:p>
      <w:r>
        <w:rPr>
          <w:b/>
        </w:rPr>
        <w:t xml:space="preserve">Tulos</w:t>
      </w:r>
    </w:p>
    <w:p>
      <w:r>
        <w:t xml:space="preserve">Bobbyn sotku</w:t>
      </w:r>
    </w:p>
    <w:p>
      <w:r>
        <w:rPr>
          <w:b/>
        </w:rPr>
        <w:t xml:space="preserve">Esimerkki 4.3029</w:t>
      </w:r>
    </w:p>
    <w:p>
      <w:r>
        <w:t xml:space="preserve">Lause 1: Allie halusi leikkiä. Lause 2: Niinpä hän pyysi siskoaan leikkimään palloa. Lause 3: Tytöt leikkivät tunnin ajan. Lause 4: Allie kuitenkin hävisi koko ajan. Lause 5: Lopulta hän halusi leikkiä jotain muuta.</w:t>
      </w:r>
    </w:p>
    <w:p>
      <w:r>
        <w:rPr>
          <w:b/>
        </w:rPr>
        <w:t xml:space="preserve">Tulos</w:t>
      </w:r>
    </w:p>
    <w:p>
      <w:r>
        <w:t xml:space="preserve">Saalispeli</w:t>
      </w:r>
    </w:p>
    <w:p>
      <w:r>
        <w:rPr>
          <w:b/>
        </w:rPr>
        <w:t xml:space="preserve">Esimerkki 4.3030</w:t>
      </w:r>
    </w:p>
    <w:p>
      <w:r>
        <w:t xml:space="preserve">Lause 1: Perhe näki nälkää. Lause 2: Äiti oli tehnyt ison annoksen fajitoja. Lause 3: He kasasivat päälle smetanaa ja salsaa. Lause 4: Sitten he söivät ne kaikki nopeasti. Lause 5: Illallinen oli ollut herkullinen!</w:t>
      </w:r>
    </w:p>
    <w:p>
      <w:r>
        <w:rPr>
          <w:b/>
        </w:rPr>
        <w:t xml:space="preserve">Tulos</w:t>
      </w:r>
    </w:p>
    <w:p>
      <w:r>
        <w:t xml:space="preserve">Fajitakset</w:t>
      </w:r>
    </w:p>
    <w:p>
      <w:r>
        <w:rPr>
          <w:b/>
        </w:rPr>
        <w:t xml:space="preserve">Esimerkki 4.3031</w:t>
      </w:r>
    </w:p>
    <w:p>
      <w:r>
        <w:t xml:space="preserve">Lause 1: Lisa näki uuden suklaapuodin paikallisessa ostoskeskuksessa. Lause 2: Niinpä hän päätti mennä sisään. Lause 3: Aluksi hän oli järkyttynyt kalliista hinnoista. Lause 4: Mutta hän ajatteli, että suklaa voisi olla sen arvoista. Lause 5: Hän osti tumman suklaapatukan 11 dollarilla, mutta katui sitä heti.</w:t>
      </w:r>
    </w:p>
    <w:p>
      <w:r>
        <w:rPr>
          <w:b/>
        </w:rPr>
        <w:t xml:space="preserve">Tulos</w:t>
      </w:r>
    </w:p>
    <w:p>
      <w:r>
        <w:t xml:space="preserve">Kallis suklaa</w:t>
      </w:r>
    </w:p>
    <w:p>
      <w:r>
        <w:rPr>
          <w:b/>
        </w:rPr>
        <w:t xml:space="preserve">Esimerkki 4.3032</w:t>
      </w:r>
    </w:p>
    <w:p>
      <w:r>
        <w:t xml:space="preserve">Lause 1: Crimbo Jackson oli palkkionmetsästäjä. Lause 2: Hän kertoi ihmisille, että hänen työnsä oli vaarallista. Lause 3: Todellisuudessa Crimbo häpeili sitä, että hän teki vain takuita. Lause 4: Hän vaipui lopulta masennukseen. Lause 5: Crimbo lopetti lopulta palkkionmetsästyksen ja ryhtyi munkiksi.</w:t>
      </w:r>
    </w:p>
    <w:p>
      <w:r>
        <w:rPr>
          <w:b/>
        </w:rPr>
        <w:t xml:space="preserve">Tulos</w:t>
      </w:r>
    </w:p>
    <w:p>
      <w:r>
        <w:t xml:space="preserve">Crimbo</w:t>
      </w:r>
    </w:p>
    <w:p>
      <w:r>
        <w:rPr>
          <w:b/>
        </w:rPr>
        <w:t xml:space="preserve">Esimerkki 4.3033</w:t>
      </w:r>
    </w:p>
    <w:p>
      <w:r>
        <w:t xml:space="preserve">Lause 1: Ben edistyi hyvin. Lause 2: Hän oli vasta äskettäin alkanut käydä kuntosalilla. Lause 3: Hänen valmentajansa oli auttanut häntä alkuun. Lause 4: Ben oli nyt matkalla. Lause 5: Hän oli jo laihtunut ja saanut lihaksia nostamalla painoja.</w:t>
      </w:r>
    </w:p>
    <w:p>
      <w:r>
        <w:rPr>
          <w:b/>
        </w:rPr>
        <w:t xml:space="preserve">Tulos</w:t>
      </w:r>
    </w:p>
    <w:p>
      <w:r>
        <w:t xml:space="preserve">Painojen nostaminen</w:t>
      </w:r>
    </w:p>
    <w:p>
      <w:r>
        <w:rPr>
          <w:b/>
        </w:rPr>
        <w:t xml:space="preserve">Esimerkki 4.3034</w:t>
      </w:r>
    </w:p>
    <w:p>
      <w:r>
        <w:t xml:space="preserve">Lause 1: Walt huomasi olohuoneessa roikkuvan kipsilevyn palan. Lause 2: Se ärsytti häntä niin paljon, että hän päätti ottaa sen pois seinästä. Lause 3: Hän veti ja veti, ja seinästä irtosi yhä enemmän ja enemmän. Lause 4: Walt katsoi kauhuissaan, kuinka suureksi reikä oli kasvanut. Lause 5: Hän kauhistui vielä enemmän, kun siitä alkoi ryömiä ötököitä.</w:t>
      </w:r>
    </w:p>
    <w:p>
      <w:r>
        <w:rPr>
          <w:b/>
        </w:rPr>
        <w:t xml:space="preserve">Tulos</w:t>
      </w:r>
    </w:p>
    <w:p>
      <w:r>
        <w:t xml:space="preserve">Vedä kipsini</w:t>
      </w:r>
    </w:p>
    <w:p>
      <w:r>
        <w:rPr>
          <w:b/>
        </w:rPr>
        <w:t xml:space="preserve">Esimerkki 4.3035</w:t>
      </w:r>
    </w:p>
    <w:p>
      <w:r>
        <w:t xml:space="preserve">Lause 1: Kelsey oli innoissaan kihlajaiskuvien ottamisesta. Lause 2: Hänellä oli hauskaa pitkän session aikana. Lause 3: Seuraavalla viikolla hän oli valmis katsomaan kuvia. Lause 4: Hänen harmikseen kaikki kuvat näyttivät kamalilta. Lause 5: Onneksi hänen poikaystävänsä sai hänet vakuuttuneeksi siitä, että kaikki oli kunnossa.</w:t>
      </w:r>
    </w:p>
    <w:p>
      <w:r>
        <w:rPr>
          <w:b/>
        </w:rPr>
        <w:t xml:space="preserve">Tulos</w:t>
      </w:r>
    </w:p>
    <w:p>
      <w:r>
        <w:t xml:space="preserve">Huonoja kuvia</w:t>
      </w:r>
    </w:p>
    <w:p>
      <w:r>
        <w:rPr>
          <w:b/>
        </w:rPr>
        <w:t xml:space="preserve">Esimerkki 4.3036</w:t>
      </w:r>
    </w:p>
    <w:p>
      <w:r>
        <w:t xml:space="preserve">Lause 1: Jack halusi uudet kengät. Lause 2: Hänellä ei ollut tarpeeksi rahaa. Lause 3: Hän päätti hankkia osa-aikatyön. Lause 4: Hän säästi kaikki rahansa. Lause 5: Hän pystyi lopulta ostamaan haluamansa kengät.</w:t>
      </w:r>
    </w:p>
    <w:p>
      <w:r>
        <w:rPr>
          <w:b/>
        </w:rPr>
        <w:t xml:space="preserve">Tulos</w:t>
      </w:r>
    </w:p>
    <w:p>
      <w:r>
        <w:t xml:space="preserve">Uudet kengät</w:t>
      </w:r>
    </w:p>
    <w:p>
      <w:r>
        <w:rPr>
          <w:b/>
        </w:rPr>
        <w:t xml:space="preserve">Esimerkki 4.3037</w:t>
      </w:r>
    </w:p>
    <w:p>
      <w:r>
        <w:t xml:space="preserve">Lause 1: Emilia rakasti ruoanlaittoa, ja hänellä oli tapana laittaa perheelleen ruokaa silloin tällöin. Lause 2: Kerran, kun Emilia oli laittamassa ruokaa, hän meni puhelimeen. Lause 3: Kun hän palasi, hän huomasi, että hänen kissansa oli syönyt taikinan. Lause 4: Hän pyysi hellästi kissaansa olemaan tekemättä niin, ja seuraavalla kerralla kissa auttoi häntä. Lause 5: Hän antoi kissalleen opetuksen, rauhanomaisesti ja käyttämättä väkivaltaa.</w:t>
      </w:r>
    </w:p>
    <w:p>
      <w:r>
        <w:rPr>
          <w:b/>
        </w:rPr>
        <w:t xml:space="preserve">Tulos</w:t>
      </w:r>
    </w:p>
    <w:p>
      <w:r>
        <w:t xml:space="preserve">Oppitunti kissalle</w:t>
      </w:r>
    </w:p>
    <w:p>
      <w:r>
        <w:rPr>
          <w:b/>
        </w:rPr>
        <w:t xml:space="preserve">Esimerkki 4.3038</w:t>
      </w:r>
    </w:p>
    <w:p>
      <w:r>
        <w:t xml:space="preserve">Lause 1: Kaksi muusikkoa soitti kadulla. Lause 2: He halusivat ansaita rahaa elääkseen. Lause 3: Tyttö alkoi tanssia heidän musiikkinsa tahtiin. Lause 4: Ihmiset olivat kiinnostuneita. Lause 5: He antoivat heille paljon rahaa sinä päivänä.</w:t>
      </w:r>
    </w:p>
    <w:p>
      <w:r>
        <w:rPr>
          <w:b/>
        </w:rPr>
        <w:t xml:space="preserve">Tulos</w:t>
      </w:r>
    </w:p>
    <w:p>
      <w:r>
        <w:t xml:space="preserve">Katutarina</w:t>
      </w:r>
    </w:p>
    <w:p>
      <w:r>
        <w:rPr>
          <w:b/>
        </w:rPr>
        <w:t xml:space="preserve">Esimerkki 4.3039</w:t>
      </w:r>
    </w:p>
    <w:p>
      <w:r>
        <w:t xml:space="preserve">Lause 1: Olen yrittänyt tilata jotain netistä yli viikon ajan. Lause 2: Ja vihdoin sivusto hyväksyi luottokorttini. Lause 3: Mutta kun paketti oli matkalla, se vaurioitui. Lause 4: Eivätkä he enää voineet lähettää sitä. Lause 5: Mutta olin iloinen, että he antoivat minulle 30 dollarin hyvityksen epämukavuudesta.</w:t>
      </w:r>
    </w:p>
    <w:p>
      <w:r>
        <w:rPr>
          <w:b/>
        </w:rPr>
        <w:t xml:space="preserve">Tulos</w:t>
      </w:r>
    </w:p>
    <w:p>
      <w:r>
        <w:t xml:space="preserve">Epämukavuus</w:t>
      </w:r>
    </w:p>
    <w:p>
      <w:r>
        <w:rPr>
          <w:b/>
        </w:rPr>
        <w:t xml:space="preserve">Esimerkki 4.3040</w:t>
      </w:r>
    </w:p>
    <w:p>
      <w:r>
        <w:t xml:space="preserve">Lause 1: Joseph oli lähdössä pitkälle matkalle. Lause 2: Hän kokosi luettelon hänelle tärkeistä ihmisistä. Lause 3: Hän alkoi kirjoittaa kirjeitä kaikille heille. Lause 4: Joosef kertoi heille, minne hän oli menossa. Lause 5: Hänestä tuntui hyvältä kertoa kaikille ystävilleen ja perheelleen matkastaan.</w:t>
      </w:r>
    </w:p>
    <w:p>
      <w:r>
        <w:rPr>
          <w:b/>
        </w:rPr>
        <w:t xml:space="preserve">Tulos</w:t>
      </w:r>
    </w:p>
    <w:p>
      <w:r>
        <w:t xml:space="preserve">Kirjeet</w:t>
      </w:r>
    </w:p>
    <w:p>
      <w:r>
        <w:rPr>
          <w:b/>
        </w:rPr>
        <w:t xml:space="preserve">Esimerkki 4.3041</w:t>
      </w:r>
    </w:p>
    <w:p>
      <w:r>
        <w:t xml:space="preserve">Lause 1: Kyle oli kolme ja menossa ensimmäiseen hiustenleikkuuseen. Lause 2: Hän oli peloissaan ja hermostunut. Lause 3: Mutta kampaaja oli hyvin ystävällinen hänelle! Lause 4: Hiustenleikkaus oli nopea eikä sattunut lainkaan! Lause 5: Ja sen jälkeen Kyle sai tikkarin!</w:t>
      </w:r>
    </w:p>
    <w:p>
      <w:r>
        <w:rPr>
          <w:b/>
        </w:rPr>
        <w:t xml:space="preserve">Tulos</w:t>
      </w:r>
    </w:p>
    <w:p>
      <w:r>
        <w:t xml:space="preserve">Hiusten leikkaus</w:t>
      </w:r>
    </w:p>
    <w:p>
      <w:r>
        <w:rPr>
          <w:b/>
        </w:rPr>
        <w:t xml:space="preserve">Esimerkki 4.3042</w:t>
      </w:r>
    </w:p>
    <w:p>
      <w:r>
        <w:t xml:space="preserve">Lause 1: Bostonissa oli tänä aamuna viileä sää. Lause 2: Lämpötila oli 60 astetta. Lause 3: Jopa kello 14.00 lämpötila oli vain 75 astetta. Lause 4: Olin yllättynyt, kun vaimoni tuli kotiin ja laittoi ilmastointilaitteen päälle. Lause 5: Lämpötila oli noussut 88 asteeseen, ja ulkona oli hyvin kosteaa.</w:t>
      </w:r>
    </w:p>
    <w:p>
      <w:r>
        <w:rPr>
          <w:b/>
        </w:rPr>
        <w:t xml:space="preserve">Tulos</w:t>
      </w:r>
    </w:p>
    <w:p>
      <w:r>
        <w:t xml:space="preserve">Hot</w:t>
      </w:r>
    </w:p>
    <w:p>
      <w:r>
        <w:rPr>
          <w:b/>
        </w:rPr>
        <w:t xml:space="preserve">Esimerkki 4.3043</w:t>
      </w:r>
    </w:p>
    <w:p>
      <w:r>
        <w:t xml:space="preserve">Lause 1: Tammy oli innoissaan joulusta. Lause 2: Hän rakasti koristelua. Lause 3: Hän aloitti juhlimisen aikaisin tekemällä piparkakkutalon. Lause 4: Se oli täysin yksityiskohtainen. Lause 5: Kaikkien Tammyn ystävien mielestä se näytti upealta.</w:t>
      </w:r>
    </w:p>
    <w:p>
      <w:r>
        <w:rPr>
          <w:b/>
        </w:rPr>
        <w:t xml:space="preserve">Tulos</w:t>
      </w:r>
    </w:p>
    <w:p>
      <w:r>
        <w:t xml:space="preserve">Piparkakkutalo</w:t>
      </w:r>
    </w:p>
    <w:p>
      <w:r>
        <w:rPr>
          <w:b/>
        </w:rPr>
        <w:t xml:space="preserve">Esimerkki 4.3044</w:t>
      </w:r>
    </w:p>
    <w:p>
      <w:r>
        <w:t xml:space="preserve">Lause 1: Tom harjoitteli olympialaisia varten. Lause 2: Hän teki kovasti töitä vuosien ajan. Lause 3: Hän pääsi olympiajoukkueeseen ja oli entistäkin päättäväisempi. Lause 4: Hän voitti kulta- ja hopeamitalin. Lause 5: Hän esitteli niitä kotonaan ylpeänä.</w:t>
      </w:r>
    </w:p>
    <w:p>
      <w:r>
        <w:rPr>
          <w:b/>
        </w:rPr>
        <w:t xml:space="preserve">Tulos</w:t>
      </w:r>
    </w:p>
    <w:p>
      <w:r>
        <w:t xml:space="preserve">Koulutusaika</w:t>
      </w:r>
    </w:p>
    <w:p>
      <w:r>
        <w:rPr>
          <w:b/>
        </w:rPr>
        <w:t xml:space="preserve">Esimerkki 4.3045</w:t>
      </w:r>
    </w:p>
    <w:p>
      <w:r>
        <w:t xml:space="preserve">Lause 1: Julia oli eräänä vuonna menestynyt hyvin koulussa. Lause 2: Hänen äitinsä oli luvannut viedä hänet New Yorkiin, jos hän pärjäisi hyvin. Lause 3: Julia oli innoissaan matkasta äitinsä kanssa. Lause 4: He näkivät monia hienoja nähtävyyksiä ja myös hienon näytelmän. Lause 5: Julia vannoi tekevänsä koulussa paremmin useammin.</w:t>
      </w:r>
    </w:p>
    <w:p>
      <w:r>
        <w:rPr>
          <w:b/>
        </w:rPr>
        <w:t xml:space="preserve">Tulos</w:t>
      </w:r>
    </w:p>
    <w:p>
      <w:r>
        <w:t xml:space="preserve">Julian NY-matka</w:t>
      </w:r>
    </w:p>
    <w:p>
      <w:r>
        <w:rPr>
          <w:b/>
        </w:rPr>
        <w:t xml:space="preserve">Esimerkki 4.3046</w:t>
      </w:r>
    </w:p>
    <w:p>
      <w:r>
        <w:t xml:space="preserve">Lause 1: Jeff valitsi turhamaisen peilin. Lause 2: Se oli hänen mielestään hyvin viehättävä. Lause 3: Kun hän päätti laittaa sen esille, hän pettyi. Lause 4: Se ei ollut lainkaan oikean kokoinen. Lause 5: Hän joutuisi palauttamaan sen.</w:t>
      </w:r>
    </w:p>
    <w:p>
      <w:r>
        <w:rPr>
          <w:b/>
        </w:rPr>
        <w:t xml:space="preserve">Tulos</w:t>
      </w:r>
    </w:p>
    <w:p>
      <w:r>
        <w:t xml:space="preserve">Peili seinällä!</w:t>
      </w:r>
    </w:p>
    <w:p>
      <w:r>
        <w:rPr>
          <w:b/>
        </w:rPr>
        <w:t xml:space="preserve">Esimerkki 4.3047</w:t>
      </w:r>
    </w:p>
    <w:p>
      <w:r>
        <w:t xml:space="preserve">Lause 1: Olen kiinalainen. Lause 2: Sain jatkuvasti naapurini postia, koska meillä oli sama sukunimi. Lause 3: Tämä jatkui, vaikka muutin kilometrien päähän. Lause 4: Eilen sain Boston Magazine -lehden kiinankielisen painoksen, joka oli osoitettu hänelle. Lause 5: Postitin sen naapurilleni.</w:t>
      </w:r>
    </w:p>
    <w:p>
      <w:r>
        <w:rPr>
          <w:b/>
        </w:rPr>
        <w:t xml:space="preserve">Tulos</w:t>
      </w:r>
    </w:p>
    <w:p>
      <w:r>
        <w:t xml:space="preserve">Boston Magazine</w:t>
      </w:r>
    </w:p>
    <w:p>
      <w:r>
        <w:rPr>
          <w:b/>
        </w:rPr>
        <w:t xml:space="preserve">Esimerkki 4.3048</w:t>
      </w:r>
    </w:p>
    <w:p>
      <w:r>
        <w:t xml:space="preserve">Lause 1: Tim rakasti terveellistä elämää. Lause 2: Hän halusi parantaa terveyttään entisestään. Lause 3: Hän otti yhteyttä ravitsemusterapeuttiin. Lause 4: Hän kallistui siihen, että vehnänurmikka on ravinteikkain ruoho. Lause 5: Hän alkoi käyttää sitä ja tunsi terveytensä paranevan.</w:t>
      </w:r>
    </w:p>
    <w:p>
      <w:r>
        <w:rPr>
          <w:b/>
        </w:rPr>
        <w:t xml:space="preserve">Tulos</w:t>
      </w:r>
    </w:p>
    <w:p>
      <w:r>
        <w:t xml:space="preserve">Ruoho</w:t>
      </w:r>
    </w:p>
    <w:p>
      <w:r>
        <w:rPr>
          <w:b/>
        </w:rPr>
        <w:t xml:space="preserve">Esimerkki 4.3049</w:t>
      </w:r>
    </w:p>
    <w:p>
      <w:r>
        <w:t xml:space="preserve">Lause 1: Joe tarvitsi lämmittimiä, koska talvi oli tulossa. Lause 2: Niinpä Joe meni tietokoneellaan nettiin hankkimaan niitä. Lause 3: Joe tilasi niitä kaksi. Lause 4: Ne saapuivat viikkoa myöhemmin. Lause 5: Joe oli valmistautunut talveen.</w:t>
      </w:r>
    </w:p>
    <w:p>
      <w:r>
        <w:rPr>
          <w:b/>
        </w:rPr>
        <w:t xml:space="preserve">Tulos</w:t>
      </w:r>
    </w:p>
    <w:p>
      <w:r>
        <w:t xml:space="preserve">Lämmitin</w:t>
      </w:r>
    </w:p>
    <w:p>
      <w:r>
        <w:rPr>
          <w:b/>
        </w:rPr>
        <w:t xml:space="preserve">Esimerkki 4.3050</w:t>
      </w:r>
    </w:p>
    <w:p>
      <w:r>
        <w:t xml:space="preserve">Lause 1: Ostin lapsille kaikki uudet popparitorttumaut. Lause 2: He kerjäsivät mitä kummallisimpia makuja. Lause 3: Suostuin, mutta rajoitin heidät yhteen pakettiin päivässä. Lause 4: He päättivät, että he pitivät eniten juurikaljasta. Lause 5: Mieheni ja minä nyrpistimme nenäämme jo pelkästä ajatuksesta.</w:t>
      </w:r>
    </w:p>
    <w:p>
      <w:r>
        <w:rPr>
          <w:b/>
        </w:rPr>
        <w:t xml:space="preserve">Tulos</w:t>
      </w:r>
    </w:p>
    <w:p>
      <w:r>
        <w:t xml:space="preserve">Pop Tart</w:t>
      </w:r>
    </w:p>
    <w:p>
      <w:r>
        <w:rPr>
          <w:b/>
        </w:rPr>
        <w:t xml:space="preserve">Esimerkki 4.3051</w:t>
      </w:r>
    </w:p>
    <w:p>
      <w:r>
        <w:t xml:space="preserve">Lause 1: Stephanie toi lempikirjansa kouluun. Lause 2: Välitunnilla kaikki oppilaat menivät leikkipuistoon. Lause 3: Stephanie oli ainoa, joka jäi sinne. Lause 4: Hän veti kirjansa laukusta ja luki pulpetissaan. Lause 5: Kirjaan uppoutuminen oli hänelle paljon mieluisampaa.</w:t>
      </w:r>
    </w:p>
    <w:p>
      <w:r>
        <w:rPr>
          <w:b/>
        </w:rPr>
        <w:t xml:space="preserve">Tulos</w:t>
      </w:r>
    </w:p>
    <w:p>
      <w:r>
        <w:t xml:space="preserve">Kirja Worm</w:t>
      </w:r>
    </w:p>
    <w:p>
      <w:r>
        <w:rPr>
          <w:b/>
        </w:rPr>
        <w:t xml:space="preserve">Esimerkki 4.3052</w:t>
      </w:r>
    </w:p>
    <w:p>
      <w:r>
        <w:t xml:space="preserve">Lause 1: Julie kuunteli musiikkia selatessaan internetiä. Lause 2: Julie venytteli käsiään, kun hän osui johonkin. Lause 3: Hän oli kaatanut kaiuttimensa, ja ne putosivat maahan. Lause 4: Hän nosti ne ylös ja toivoi, että ne toimisivat. Lause 5: Valitettavasti ne näyttivät olevan virallisesti rikki.</w:t>
      </w:r>
    </w:p>
    <w:p>
      <w:r>
        <w:rPr>
          <w:b/>
        </w:rPr>
        <w:t xml:space="preserve">Tulos</w:t>
      </w:r>
    </w:p>
    <w:p>
      <w:r>
        <w:t xml:space="preserve">Kaatuneet puhujat</w:t>
      </w:r>
    </w:p>
    <w:p>
      <w:r>
        <w:rPr>
          <w:b/>
        </w:rPr>
        <w:t xml:space="preserve">Esimerkki 4.3053</w:t>
      </w:r>
    </w:p>
    <w:p>
      <w:r>
        <w:t xml:space="preserve">Lause 1: Tom rakasti kenkiään kovasti. Lause 2: Lopulta Tom huomasi, että hänen kengissään oli reikiä. Lause 3: Hän huomasi, että kumi oli kulunut kokonaan. Lause 4: Tom meni urheilukauppaan hakemaan uusia kenkiä. Lause 5: Tom osti upouudet kengät.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4.3054</w:t>
      </w:r>
    </w:p>
    <w:p>
      <w:r>
        <w:t xml:space="preserve">Lause 1: Martin pelkäsi aina sirkkoja. Lause 2: Eräänä päivänä hän meni ulos. Lause 3: Hän näki sirkkayhdyskunnan. Lause 4: Aluksi hän pelkäsi. Lause 5: Myöhemmin hän taisteli pelkoaan vastaan, ja nyt hän rakastaa sirkkoja.</w:t>
      </w:r>
    </w:p>
    <w:p>
      <w:r>
        <w:rPr>
          <w:b/>
        </w:rPr>
        <w:t xml:space="preserve">Tulos</w:t>
      </w:r>
    </w:p>
    <w:p>
      <w:r>
        <w:t xml:space="preserve">Kriketti</w:t>
      </w:r>
    </w:p>
    <w:p>
      <w:r>
        <w:rPr>
          <w:b/>
        </w:rPr>
        <w:t xml:space="preserve">Esimerkki 4.3055</w:t>
      </w:r>
    </w:p>
    <w:p>
      <w:r>
        <w:t xml:space="preserve">Lause 1: Dan järjesti viikoittaisen peli-illan kotonaan. Lause 2: Dan päätti, että he pelaisivat ystävällisesti Scrabblea. Lause 3: Lisäksi Dan asetti Wii-pelikonsolinsa pelaamaan Guitar Heroa. Lause 4: Danilla ja hänen ystävillään oli hauskaa pelien pelaamisessa. Lause 5: Dan ei malttanut odottaa seuraavaa kertaa, jolloin hän voisi jälleen järjestää peli-illan.</w:t>
      </w:r>
    </w:p>
    <w:p>
      <w:r>
        <w:rPr>
          <w:b/>
        </w:rPr>
        <w:t xml:space="preserve">Tulos</w:t>
      </w:r>
    </w:p>
    <w:p>
      <w:r>
        <w:t xml:space="preserve">Peli-ilta</w:t>
      </w:r>
    </w:p>
    <w:p>
      <w:r>
        <w:rPr>
          <w:b/>
        </w:rPr>
        <w:t xml:space="preserve">Esimerkki 4.3056</w:t>
      </w:r>
    </w:p>
    <w:p>
      <w:r>
        <w:t xml:space="preserve">Lause 1: Mikael oli menettänyt maitohampaan. Lause 2: Toinen hammas kasvoi tuon hampaan tilalle. Lause 3: Se näytti hain hampaalta. Lause 4: Muutamaa viikkoa myöhemmin myös hain hammas putosi. Lause 5: Hain hampaan tilalle kasvoi normaalin näköinen pysyvä hammas.</w:t>
      </w:r>
    </w:p>
    <w:p>
      <w:r>
        <w:rPr>
          <w:b/>
        </w:rPr>
        <w:t xml:space="preserve">Tulos</w:t>
      </w:r>
    </w:p>
    <w:p>
      <w:r>
        <w:t xml:space="preserve">Hain hammas</w:t>
      </w:r>
    </w:p>
    <w:p>
      <w:r>
        <w:rPr>
          <w:b/>
        </w:rPr>
        <w:t xml:space="preserve">Esimerkki 4.3057</w:t>
      </w:r>
    </w:p>
    <w:p>
      <w:r>
        <w:t xml:space="preserve">Lause 1: Patrice oli kiireinen järjestelemään huonettaan. Lause 2: Hän osti uusia henkareita ja ripusti kaiken ylös. Lause 3: Pian hänen vaatekaappinsa oli siisti. Lause 4: Hän otti askeleen taaksepäin ja ihaili sitä. Lause 5: Hänen huoneensa tuntui nyt siistiltä ja virkistävältä!</w:t>
      </w:r>
    </w:p>
    <w:p>
      <w:r>
        <w:rPr>
          <w:b/>
        </w:rPr>
        <w:t xml:space="preserve">Tulos</w:t>
      </w:r>
    </w:p>
    <w:p>
      <w:r>
        <w:t xml:space="preserve">Ripustimet</w:t>
      </w:r>
    </w:p>
    <w:p>
      <w:r>
        <w:rPr>
          <w:b/>
        </w:rPr>
        <w:t xml:space="preserve">Esimerkki 4.3058</w:t>
      </w:r>
    </w:p>
    <w:p>
      <w:r>
        <w:t xml:space="preserve">Lause 1: John rakasti halloweenia ja kepposia. Lause 2: John oli innoissaan siitä, että hän oli nyt aikuinen, joka jakoi lapsille karkkia. Lause 3: Mutta Johnia jännitti, ettei hänellä ollut tarpeeksi karkkia. Lause 4: Lapsia tuli koko ajan lisää, ja karkit alkoivat hiljalleen loppua häneltä. Lause 5: Ilta päättyi, ja John oli helpottunut nähdessään, että hänellä oli vielä karkkia jäljellä.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4.3059</w:t>
      </w:r>
    </w:p>
    <w:p>
      <w:r>
        <w:t xml:space="preserve">Lause 1: Tony tapasi tyttöystävänsä baarissa. Lause 2: Hän käveli ovesta sisään ja näki tyttöystävänsä tiskillä. Lause 3: Mies iski tyttöystäväänsä. Lause 4: Tonyn tyttöystävä oli selvästi ärsyyntynyt. Lause 5: Tony tuli paikalle ja käski miehen häipyä.</w:t>
      </w:r>
    </w:p>
    <w:p>
      <w:r>
        <w:rPr>
          <w:b/>
        </w:rPr>
        <w:t xml:space="preserve">Tulos</w:t>
      </w:r>
    </w:p>
    <w:p>
      <w:r>
        <w:t xml:space="preserve">Väärän tytön lyöminen</w:t>
      </w:r>
    </w:p>
    <w:p>
      <w:r>
        <w:rPr>
          <w:b/>
        </w:rPr>
        <w:t xml:space="preserve">Esimerkki 4.3060</w:t>
      </w:r>
    </w:p>
    <w:p>
      <w:r>
        <w:t xml:space="preserve">Lause 1: Altaassa oli suklaapatukka. Lause 2: Uima-allas suljettiin. Lause 3: Siivooja tuli puhdistamaan altaan. Lause 4: Siihen meni neljä tuntia. Lause 5: He avasivat altaan, kun hän oli valmis.</w:t>
      </w:r>
    </w:p>
    <w:p>
      <w:r>
        <w:rPr>
          <w:b/>
        </w:rPr>
        <w:t xml:space="preserve">Tulos</w:t>
      </w:r>
    </w:p>
    <w:p>
      <w:r>
        <w:t xml:space="preserve">Karkkipatukka</w:t>
      </w:r>
    </w:p>
    <w:p>
      <w:r>
        <w:rPr>
          <w:b/>
        </w:rPr>
        <w:t xml:space="preserve">Esimerkki 4.3061</w:t>
      </w:r>
    </w:p>
    <w:p>
      <w:r>
        <w:t xml:space="preserve">Lause 1: Arthur oli humalassa joka ilta. Lause 2: Niinpä hänen vaimonsa antoi eräänä päivänä hänelle uhkavaatimuksen. Lause 3: Hänen oli valittava pullon ja vaimon välillä. Lause 4: Kun vaimo palasi töistä, Arthur istui sohvalla pullon kanssa. Lause 5: Hän pakkasi laukkunsa ja jätti miehen yksin juomansa kanssa.</w:t>
      </w:r>
    </w:p>
    <w:p>
      <w:r>
        <w:rPr>
          <w:b/>
        </w:rPr>
        <w:t xml:space="preserve">Tulos</w:t>
      </w:r>
    </w:p>
    <w:p>
      <w:r>
        <w:t xml:space="preserve">Pulloa varten</w:t>
      </w:r>
    </w:p>
    <w:p>
      <w:r>
        <w:rPr>
          <w:b/>
        </w:rPr>
        <w:t xml:space="preserve">Esimerkki 4.3062</w:t>
      </w:r>
    </w:p>
    <w:p>
      <w:r>
        <w:t xml:space="preserve">Lause 1: Jessietä rangaistiin. Lause 2: Hän ei saanut poistua talosta. Lause 3: Hän halusi mennä elokuviin ystäviensä kanssa. Lause 4: Jessie hiipi ulos talosta. Lause 5: Hänen äitinsä sai hänet kiinni paluusta, ja hän sai pidemmän kotiarestin.</w:t>
      </w:r>
    </w:p>
    <w:p>
      <w:r>
        <w:rPr>
          <w:b/>
        </w:rPr>
        <w:t xml:space="preserve">Tulos</w:t>
      </w:r>
    </w:p>
    <w:p>
      <w:r>
        <w:t xml:space="preserve">Jessien rangaistus</w:t>
      </w:r>
    </w:p>
    <w:p>
      <w:r>
        <w:rPr>
          <w:b/>
        </w:rPr>
        <w:t xml:space="preserve">Esimerkki 4.3063</w:t>
      </w:r>
    </w:p>
    <w:p>
      <w:r>
        <w:t xml:space="preserve">Lause 1: Pastori piti tänään kirkossa saarnansa. Lause 2: Sen jälkeen eräs perhe lähestyi häntä. Lause 3: Hän puhui heille. Lause 4: Lopulta hän alkoi kiroilla heitä. Lause 5: He tunsivat itsensä loukatuksi.</w:t>
      </w:r>
    </w:p>
    <w:p>
      <w:r>
        <w:rPr>
          <w:b/>
        </w:rPr>
        <w:t xml:space="preserve">Tulos</w:t>
      </w:r>
    </w:p>
    <w:p>
      <w:r>
        <w:t xml:space="preserve">Vihainen pastori</w:t>
      </w:r>
    </w:p>
    <w:p>
      <w:r>
        <w:rPr>
          <w:b/>
        </w:rPr>
        <w:t xml:space="preserve">Esimerkki 4.3064</w:t>
      </w:r>
    </w:p>
    <w:p>
      <w:r>
        <w:t xml:space="preserve">Lause 1: Bill kutsui Suen Aruballe uudenvuodenviettoon. Lause 2: Lentokentällä Bill joutui turvatarkastuksen pysäyttämäksi, koska hänen taskussaan oli metallia. Lause 3: Se oli kihlasormus. Lause 4: Hän tuskin esti Suea näkemästä. Lause 5: Bill kosi rannalla uudenvuodenpäivänä.</w:t>
      </w:r>
    </w:p>
    <w:p>
      <w:r>
        <w:rPr>
          <w:b/>
        </w:rPr>
        <w:t xml:space="preserve">Tulos</w:t>
      </w:r>
    </w:p>
    <w:p>
      <w:r>
        <w:t xml:space="preserve">Suuri matka</w:t>
      </w:r>
    </w:p>
    <w:p>
      <w:r>
        <w:rPr>
          <w:b/>
        </w:rPr>
        <w:t xml:space="preserve">Esimerkki 4.3065</w:t>
      </w:r>
    </w:p>
    <w:p>
      <w:r>
        <w:t xml:space="preserve">Lause 1: Jim rakasti television katsomista. Lause 2: Hän saattoi viettää tuntikausia katsellen suosikkiohjelmiaan. Lause 3: Lauantaina Jimin ystävät pyysivät häntä leikkimään. Lause 4: Jim sanoi jäävänsä mieluummin sisälle katsomaan televisiota. Lause 5: Sinä iltana Jim tunsi syyllisyyttä siitä, ettei ollut tavannut ystäviään.</w:t>
      </w:r>
    </w:p>
    <w:p>
      <w:r>
        <w:rPr>
          <w:b/>
        </w:rPr>
        <w:t xml:space="preserve">Tulos</w:t>
      </w:r>
    </w:p>
    <w:p>
      <w:r>
        <w:t xml:space="preserve">TV-maraton</w:t>
      </w:r>
    </w:p>
    <w:p>
      <w:r>
        <w:rPr>
          <w:b/>
        </w:rPr>
        <w:t xml:space="preserve">Esimerkki 4.3066</w:t>
      </w:r>
    </w:p>
    <w:p>
      <w:r>
        <w:t xml:space="preserve">Lause 1: Fred halusi mennä elokuviin. Lause 2: Niinpä hän lähti. Lause 3: Hän lähti ystävänsä kanssa. Lause 4: Fred näki kaksi eri elokuvaa. Lause 5: Ne olivat hienoja.</w:t>
      </w:r>
    </w:p>
    <w:p>
      <w:r>
        <w:rPr>
          <w:b/>
        </w:rPr>
        <w:t xml:space="preserve">Tulos</w:t>
      </w:r>
    </w:p>
    <w:p>
      <w:r>
        <w:t xml:space="preserve">Matka elokuviin</w:t>
      </w:r>
    </w:p>
    <w:p>
      <w:r>
        <w:rPr>
          <w:b/>
        </w:rPr>
        <w:t xml:space="preserve">Esimerkki 4.3067</w:t>
      </w:r>
    </w:p>
    <w:p>
      <w:r>
        <w:t xml:space="preserve">Lause 1: Olin maisteriohjelmassa vuonna 1976. Lause 2: Jätin seminaarityön. Lause 3: En säilyttänyt kopiota. Lause 4: Professori kadotti paperini kahdeksi viikoksi. Lause 5: Hän löysi sen, ja sain arvosanan B+.</w:t>
      </w:r>
    </w:p>
    <w:p>
      <w:r>
        <w:rPr>
          <w:b/>
        </w:rPr>
        <w:t xml:space="preserve">Tulos</w:t>
      </w:r>
    </w:p>
    <w:p>
      <w:r>
        <w:t xml:space="preserve">Kadonnut paperi</w:t>
      </w:r>
    </w:p>
    <w:p>
      <w:r>
        <w:rPr>
          <w:b/>
        </w:rPr>
        <w:t xml:space="preserve">Esimerkki 4.3068</w:t>
      </w:r>
    </w:p>
    <w:p>
      <w:r>
        <w:t xml:space="preserve">Lause 1: Kiirehdimme ensiapuun. Lause 2: Lääkäri katsoi hänen silmäänsä. Lause 3: Se oli loukkaantunut jousesta, joka oli katkennut. Lause 4: He joutuivat leikkaamaan lasikuidun poistamiseksi. Lause 5: Hänen näkönsä oli vaurioitunut pysyvästi.</w:t>
      </w:r>
    </w:p>
    <w:p>
      <w:r>
        <w:rPr>
          <w:b/>
        </w:rPr>
        <w:t xml:space="preserve">Tulos</w:t>
      </w:r>
    </w:p>
    <w:p>
      <w:r>
        <w:t xml:space="preserve">Hätätilanne 2</w:t>
      </w:r>
    </w:p>
    <w:p>
      <w:r>
        <w:rPr>
          <w:b/>
        </w:rPr>
        <w:t xml:space="preserve">Esimerkki 4.3069</w:t>
      </w:r>
    </w:p>
    <w:p>
      <w:r>
        <w:t xml:space="preserve">Lause 1: Äitini luki, että raakamaito oli terveellistä ruokaa. Lause 2: Hän löysi maatilan, joka myi raakamaitoa. Lause 3: Olemme juoneet sitä 12 vuotta. Lause 4: Kissamme sairastui, ja annoimme sille raakamaitoa. Lause 5: Se auttoi sitä paranemaan ilman eläinlääkärille menoa!</w:t>
      </w:r>
    </w:p>
    <w:p>
      <w:r>
        <w:rPr>
          <w:b/>
        </w:rPr>
        <w:t xml:space="preserve">Tulos</w:t>
      </w:r>
    </w:p>
    <w:p>
      <w:r>
        <w:t xml:space="preserve">Raakamaito</w:t>
      </w:r>
    </w:p>
    <w:p>
      <w:r>
        <w:rPr>
          <w:b/>
        </w:rPr>
        <w:t xml:space="preserve">Esimerkki 4.3070</w:t>
      </w:r>
    </w:p>
    <w:p>
      <w:r>
        <w:t xml:space="preserve">Lause 1: Laurenista tuntuu, että hänen pitäisi harrastaa enemmän liikuntaa. Lause 2: Hän päättää lähteä lenkille. Lause 3: Hän tuntee itsensä väsyneeksi ja kuumaksi lenkillä. Lause 4: Lenkin päätyttyä Lauren voi kuitenkin hyvin. Lause 5: Hän on iloinen liikunnasta.</w:t>
      </w:r>
    </w:p>
    <w:p>
      <w:r>
        <w:rPr>
          <w:b/>
        </w:rPr>
        <w:t xml:space="preserve">Tulos</w:t>
      </w:r>
    </w:p>
    <w:p>
      <w:r>
        <w:t xml:space="preserve">Lauren lähtee lenkille</w:t>
      </w:r>
    </w:p>
    <w:p>
      <w:r>
        <w:rPr>
          <w:b/>
        </w:rPr>
        <w:t xml:space="preserve">Esimerkki 4.3071</w:t>
      </w:r>
    </w:p>
    <w:p>
      <w:r>
        <w:t xml:space="preserve">Lause 1: Sallylla oli syntymäpäivä tulossa. Lause 2: Hän oli innoissaan juhlista ja lahjoista. Lause 3: Kun hän saapui juhliinsa, siellä oli pöytä täynnä lahjoja. Lause 4: Hän ei malttanut odottaa suurimman lahjan avaamista. Lause 5: Se oli mitä täydellisin käsilaukku, ja hän oli niin onnellinen.</w:t>
      </w:r>
    </w:p>
    <w:p>
      <w:r>
        <w:rPr>
          <w:b/>
        </w:rPr>
        <w:t xml:space="preserve">Tulos</w:t>
      </w:r>
    </w:p>
    <w:p>
      <w:r>
        <w:t xml:space="preserve">Täydellinen käsilaukku</w:t>
      </w:r>
    </w:p>
    <w:p>
      <w:r>
        <w:rPr>
          <w:b/>
        </w:rPr>
        <w:t xml:space="preserve">Esimerkki 4.3072</w:t>
      </w:r>
    </w:p>
    <w:p>
      <w:r>
        <w:t xml:space="preserve">Lause 1: Jack käveli kadulla. Lause 2: Hän astui johonkin ällöttävään. Lause 3: Se oli tahmeaa mönjää! Lause 4: Hänen kenkänsä piti ääntä joka kerta, kun hän astui askeleen. Lause 5: Hän oli niin inhottava, että otti kengät pois.</w:t>
      </w:r>
    </w:p>
    <w:p>
      <w:r>
        <w:rPr>
          <w:b/>
        </w:rPr>
        <w:t xml:space="preserve">Tulos</w:t>
      </w:r>
    </w:p>
    <w:p>
      <w:r>
        <w:t xml:space="preserve">Goo</w:t>
      </w:r>
    </w:p>
    <w:p>
      <w:r>
        <w:rPr>
          <w:b/>
        </w:rPr>
        <w:t xml:space="preserve">Esimerkki 4.3073</w:t>
      </w:r>
    </w:p>
    <w:p>
      <w:r>
        <w:t xml:space="preserve">Lause 1: Kate halusi ottaa torkut autossa matkan aikana. Lause 2: Ihannetapauksessa hän voisi maata takapenkillä. Lause 3: Mutta autossa oli siihen liian monta ihmistä. Lause 4: Hän nukahti istumaan pystyasennossa pää taaksepäin. Lause 5: Hän heräsi kasvot kuumaa ikkunalasia vasten.</w:t>
      </w:r>
    </w:p>
    <w:p>
      <w:r>
        <w:rPr>
          <w:b/>
        </w:rPr>
        <w:t xml:space="preserve">Tulos</w:t>
      </w:r>
    </w:p>
    <w:p>
      <w:r>
        <w:t xml:space="preserve">Ikkunan päiväunet</w:t>
      </w:r>
    </w:p>
    <w:p>
      <w:r>
        <w:rPr>
          <w:b/>
        </w:rPr>
        <w:t xml:space="preserve">Esimerkki 4.3074</w:t>
      </w:r>
    </w:p>
    <w:p>
      <w:r>
        <w:t xml:space="preserve">Lause 1: Halusin tehdä funk-musiikkia työkseni. Lause 2: Kuuntelin sitä paljon nuorempana. Lause 3: Opettelin soittamaan bassokitaraa. Lause 4: Kun olin tarpeeksi vanha, funk oli mennyt pois muodista. Lause 5: Jatkoin yrittämistä, ja lopulta funkista tuli retroa ja siten taas siistiä.</w:t>
      </w:r>
    </w:p>
    <w:p>
      <w:r>
        <w:rPr>
          <w:b/>
        </w:rPr>
        <w:t xml:space="preserve">Tulos</w:t>
      </w:r>
    </w:p>
    <w:p>
      <w:r>
        <w:t xml:space="preserve">Funk-musiikki</w:t>
      </w:r>
    </w:p>
    <w:p>
      <w:r>
        <w:rPr>
          <w:b/>
        </w:rPr>
        <w:t xml:space="preserve">Esimerkki 4.3075</w:t>
      </w:r>
    </w:p>
    <w:p>
      <w:r>
        <w:t xml:space="preserve">Lause 1: Jamie rakensi työkseen nukkekoteja. Lause 2: Koska hän oli itsetietoinen, hän kertoi ihmisille olevansa arkkitehti. Lause 3: Kun eräs tuttava pyysi häneltä taloa, hän piirsi suunnitelmat. Lause 4: Hän rakensi talon ja näytti sitä ylpeänä. Lause 5: Hänen tuttavansa oli sanaton, kun hänellä oli edessään nukkekoti.</w:t>
      </w:r>
    </w:p>
    <w:p>
      <w:r>
        <w:rPr>
          <w:b/>
        </w:rPr>
        <w:t xml:space="preserve">Tulos</w:t>
      </w:r>
    </w:p>
    <w:p>
      <w:r>
        <w:t xml:space="preserve">Talonrakennus</w:t>
      </w:r>
    </w:p>
    <w:p>
      <w:r>
        <w:rPr>
          <w:b/>
        </w:rPr>
        <w:t xml:space="preserve">Esimerkki 4.3076</w:t>
      </w:r>
    </w:p>
    <w:p>
      <w:r>
        <w:t xml:space="preserve">Lause 1: Tim oli matkalla kotiin lomalle. Lause 2: Hänen lentonsa joutui turbulenssiin. Lause 3: Tim ei ollut koskaan ennen kokenut sellaista. Lause 4: Hän alkoi sekoilla ja itkeä. Lause 5: Lentoemännän oli autettava häntä rauhoittumaan.</w:t>
      </w:r>
    </w:p>
    <w:p>
      <w:r>
        <w:rPr>
          <w:b/>
        </w:rPr>
        <w:t xml:space="preserve">Tulos</w:t>
      </w:r>
    </w:p>
    <w:p>
      <w:r>
        <w:t xml:space="preserve">Pelottava lento</w:t>
      </w:r>
    </w:p>
    <w:p>
      <w:r>
        <w:rPr>
          <w:b/>
        </w:rPr>
        <w:t xml:space="preserve">Esimerkki 4.3077</w:t>
      </w:r>
    </w:p>
    <w:p>
      <w:r>
        <w:t xml:space="preserve">Lause 1: Kun tulin kotiin, aloin antaa koiralle antibiootteja. Lause 2: Jähmetyin, kun tajusin, että neste oli vaaleanpunaista. Lause 3: Luin etiketin ja huomasin, että se oli penisilliiniä. Lause 4: Koska olin erittäin allerginen penisilliinille, suljin pullon nopeasti ja pesin sen. Lause 5: Mieheni antoi lääkkeen hänelle sen sijaan.</w:t>
      </w:r>
    </w:p>
    <w:p>
      <w:r>
        <w:rPr>
          <w:b/>
        </w:rPr>
        <w:t xml:space="preserve">Tulos</w:t>
      </w:r>
    </w:p>
    <w:p>
      <w:r>
        <w:t xml:space="preserve">Penisilliini</w:t>
      </w:r>
    </w:p>
    <w:p>
      <w:r>
        <w:rPr>
          <w:b/>
        </w:rPr>
        <w:t xml:space="preserve">Esimerkki 4.3078</w:t>
      </w:r>
    </w:p>
    <w:p>
      <w:r>
        <w:t xml:space="preserve">Lause 1: Jolyn päätti lähteä metsäkävelylle. Lause 2: Oli myöhäinen syksy, ja lehdet olivat muuttumassa kauniiksi. Lause 3: Hän nautti metsän maisemista, äänistä ja tuoksuista. Lause 4: Hän yllätti peuran, joka loikkasi sirosti pois. Lause 5: Kotiin päästyään hän oli väsynyt, roskien peitossa ja hyvin onnellinen.</w:t>
      </w:r>
    </w:p>
    <w:p>
      <w:r>
        <w:rPr>
          <w:b/>
        </w:rPr>
        <w:t xml:space="preserve">Tulos</w:t>
      </w:r>
    </w:p>
    <w:p>
      <w:r>
        <w:t xml:space="preserve">Kävely metsässä</w:t>
      </w:r>
    </w:p>
    <w:p>
      <w:r>
        <w:rPr>
          <w:b/>
        </w:rPr>
        <w:t xml:space="preserve">Esimerkki 4.3079</w:t>
      </w:r>
    </w:p>
    <w:p>
      <w:r>
        <w:t xml:space="preserve">Lause 1: Tänään menin lounaalle. Lause 2: Se oli melko hyvää. Lause 3: Söin gumboa. Lause 4: Olin yllättynyt, että se oli hyvää. Lause 5: Halusin syödä sitä uudelleen.</w:t>
      </w:r>
    </w:p>
    <w:p>
      <w:r>
        <w:rPr>
          <w:b/>
        </w:rPr>
        <w:t xml:space="preserve">Tulos</w:t>
      </w:r>
    </w:p>
    <w:p>
      <w:r>
        <w:t xml:space="preserve">Loistava lounas</w:t>
      </w:r>
    </w:p>
    <w:p>
      <w:r>
        <w:rPr>
          <w:b/>
        </w:rPr>
        <w:t xml:space="preserve">Esimerkki 4.3080</w:t>
      </w:r>
    </w:p>
    <w:p>
      <w:r>
        <w:t xml:space="preserve">Lause 1: Stephen heräsi säikähdyksellä. Lause 2: Hänen kissansa Sprinkles oli juuri hypännyt hänen vatsalleen. Lause 3: Sprinkles miautti kärsimättömästi. Lause 4: Stephen murahti vastaukseksi ja nousi sängystä. Lause 5: Hän meni keittiöön ja haki kissanruokaa.</w:t>
      </w:r>
    </w:p>
    <w:p>
      <w:r>
        <w:rPr>
          <w:b/>
        </w:rPr>
        <w:t xml:space="preserve">Tulos</w:t>
      </w:r>
    </w:p>
    <w:p>
      <w:r>
        <w:t xml:space="preserve">Kissan miau</w:t>
      </w:r>
    </w:p>
    <w:p>
      <w:r>
        <w:rPr>
          <w:b/>
        </w:rPr>
        <w:t xml:space="preserve">Esimerkki 4.3081</w:t>
      </w:r>
    </w:p>
    <w:p>
      <w:r>
        <w:t xml:space="preserve">Lause 1: Jill odotti lasta. Lause 2: Hän halusi, että Jake, hänen miehensä, olisi läsnä synnytyksessä. Lause 3: Jake epäröi, mutta suostui lopulta olemaan mukana synnytyksessä. Lause 4: Jake oli ylpeä voidessaan olla Jillin kanssa paikalla, kun hänen tyttärensä syntyi. Lause 5: Jake pyörtyi, kun lääkäri pyysi häntä leikkaamaan napanuoran.</w:t>
      </w:r>
    </w:p>
    <w:p>
      <w:r>
        <w:rPr>
          <w:b/>
        </w:rPr>
        <w:t xml:space="preserve">Tulos</w:t>
      </w:r>
    </w:p>
    <w:p>
      <w:r>
        <w:t xml:space="preserve">Erikoistoimitus</w:t>
      </w:r>
    </w:p>
    <w:p>
      <w:r>
        <w:rPr>
          <w:b/>
        </w:rPr>
        <w:t xml:space="preserve">Esimerkki 4.3082</w:t>
      </w:r>
    </w:p>
    <w:p>
      <w:r>
        <w:t xml:space="preserve">Lause 1: Chad päätti ripustaa kuvia. Lause 2: Vasaroidessaan naulaa hän löi peukaloaan. Lause 3: Se sattui aika pahasti, ja Chad suuttui. Lause 4: Chad laski vasaran alas ja käveli pois. Lause 5: Hän päätti, että tänään ei ollut hyvä päivä ripustaa kuvia!</w:t>
      </w:r>
    </w:p>
    <w:p>
      <w:r>
        <w:rPr>
          <w:b/>
        </w:rPr>
        <w:t xml:space="preserve">Tulos</w:t>
      </w:r>
    </w:p>
    <w:p>
      <w:r>
        <w:t xml:space="preserve">Kuvien ripustaminen</w:t>
      </w:r>
    </w:p>
    <w:p>
      <w:r>
        <w:rPr>
          <w:b/>
        </w:rPr>
        <w:t xml:space="preserve">Esimerkki 4.3083</w:t>
      </w:r>
    </w:p>
    <w:p>
      <w:r>
        <w:t xml:space="preserve">Lause 1: Tom oli autotallibändissä. Lause 2: Hän ei välittänyt menestyksestä. Lause 3: Hän rakasti soittamista itse musiikin vuoksi. Lause 4: Yllättäen bändistä tuli suosittu. Lause 5: Tom jatkoi soittamista enemmän rakkauden kuin rahan vuoksi.</w:t>
      </w:r>
    </w:p>
    <w:p>
      <w:r>
        <w:rPr>
          <w:b/>
        </w:rPr>
        <w:t xml:space="preserve">Tulos</w:t>
      </w:r>
    </w:p>
    <w:p>
      <w:r>
        <w:t xml:space="preserve">Garageband</w:t>
      </w:r>
    </w:p>
    <w:p>
      <w:r>
        <w:rPr>
          <w:b/>
        </w:rPr>
        <w:t xml:space="preserve">Esimerkki 4.3084</w:t>
      </w:r>
    </w:p>
    <w:p>
      <w:r>
        <w:t xml:space="preserve">Lause 1: Yritin saada joitakin asioita tehtyä kotona. Lause 2: Mitä kauemmin työskentelin siivouksen parissa, sitä väsyneemmäksi tunsin itseni. Lause 3: Pysähdyin ja istahdin hetkeksi lepäämään. Lause 4: Vatsani murisi yhtäkkiä äänekkäästi. Lause 5: Tajusin, etten ollut syönyt, joten lopetin siivoamisen ja söin sen sijaan välipalaa.</w:t>
      </w:r>
    </w:p>
    <w:p>
      <w:r>
        <w:rPr>
          <w:b/>
        </w:rPr>
        <w:t xml:space="preserve">Tulos</w:t>
      </w:r>
    </w:p>
    <w:p>
      <w:r>
        <w:t xml:space="preserve">Meluisa</w:t>
      </w:r>
    </w:p>
    <w:p>
      <w:r>
        <w:rPr>
          <w:b/>
        </w:rPr>
        <w:t xml:space="preserve">Esimerkki 4.3085</w:t>
      </w:r>
    </w:p>
    <w:p>
      <w:r>
        <w:t xml:space="preserve">Lause 1: Tom oli amerikkalainen sotilas. Lause 2: Tomin yksikkö oli lähetetty palvelemaan Irakiin. Lause 3: Tom oli kuorma-autossa, joka ajoi tienvarsipommin päälle. Lause 4: Tom loukkaantui vakavasti, mutta selvisi hengissä. Lause 5: Tom kävelee nyt ontuen ja arpien ja sotilaan ylpeyden kanssa.</w:t>
      </w:r>
    </w:p>
    <w:p>
      <w:r>
        <w:rPr>
          <w:b/>
        </w:rPr>
        <w:t xml:space="preserve">Tulos</w:t>
      </w:r>
    </w:p>
    <w:p>
      <w:r>
        <w:t xml:space="preserve">Sotilas</w:t>
      </w:r>
    </w:p>
    <w:p>
      <w:r>
        <w:rPr>
          <w:b/>
        </w:rPr>
        <w:t xml:space="preserve">Esimerkki 4.3086</w:t>
      </w:r>
    </w:p>
    <w:p>
      <w:r>
        <w:t xml:space="preserve">Lause 1: Andreaksen isoveli oli muuttamassa pois talosta. Lause 2: Niinpä Andrew vietti koko päivän auttaen veljeään muutossa. Lause 3: Hän jopa ajoi veljensä kanssa tämän uuteen taloon. Lause 4: Hän auttoi veljeään siirtämään huonekaluja uuteen taloon. Lause 5: Sen jälkeen he tilasivat pizzaa ja söivät veljensä uudessa talossa.</w:t>
      </w:r>
    </w:p>
    <w:p>
      <w:r>
        <w:rPr>
          <w:b/>
        </w:rPr>
        <w:t xml:space="preserve">Tulos</w:t>
      </w:r>
    </w:p>
    <w:p>
      <w:r>
        <w:t xml:space="preserve">Muutto ulos</w:t>
      </w:r>
    </w:p>
    <w:p>
      <w:r>
        <w:rPr>
          <w:b/>
        </w:rPr>
        <w:t xml:space="preserve">Esimerkki 4.3087</w:t>
      </w:r>
    </w:p>
    <w:p>
      <w:r>
        <w:t xml:space="preserve">Lause 1: Seth oli kapinallinen yhdeksäsluokkalainen, joka ei kuunnellut. Lause 2: Seth puhui jatkuvasti opettajilleen. Lause 3: Lopulta yksi opettajista otti hänet puheeksi. Lause 4: Seth sylkäisi opettajaa päin. Lause 5: Seth lähetettiin kotiin ja myöhemmin potkittiin ulos koulusta.</w:t>
      </w:r>
    </w:p>
    <w:p>
      <w:r>
        <w:rPr>
          <w:b/>
        </w:rPr>
        <w:t xml:space="preserve">Tulos</w:t>
      </w:r>
    </w:p>
    <w:p>
      <w:r>
        <w:t xml:space="preserve">Seth saa potkut koulusta</w:t>
      </w:r>
    </w:p>
    <w:p>
      <w:r>
        <w:rPr>
          <w:b/>
        </w:rPr>
        <w:t xml:space="preserve">Esimerkki 4.3088</w:t>
      </w:r>
    </w:p>
    <w:p>
      <w:r>
        <w:t xml:space="preserve">Lause 1: Portia väritti keksihirviön kuvaa. Lause 2: Hänen äitinsä kehui hänen kuvaansa. Lause 3: Portia oli ylpeä kuvastaan. Lause 4: Hän päätti tehdä kokonaisen kirjan keksihirviöistä. Lause 5: Hänen kirjastaan tuli lopulta julkaistu lastenkirja.</w:t>
      </w:r>
    </w:p>
    <w:p>
      <w:r>
        <w:rPr>
          <w:b/>
        </w:rPr>
        <w:t xml:space="preserve">Tulos</w:t>
      </w:r>
    </w:p>
    <w:p>
      <w:r>
        <w:t xml:space="preserve">Keksihirviö</w:t>
      </w:r>
    </w:p>
    <w:p>
      <w:r>
        <w:rPr>
          <w:b/>
        </w:rPr>
        <w:t xml:space="preserve">Esimerkki 4.3089</w:t>
      </w:r>
    </w:p>
    <w:p>
      <w:r>
        <w:t xml:space="preserve">Lause 1: Sain aivohalvauksen vuonna 2011. Lause 2: Selvisin hengissä hemipareesilla. Lause 3: Kävimme ystävien luona joulukuussa 2012. Lause 4: Ystäväni rohkaisi minua jatkamaan liikuntaa, jotta voisin voittaa hemipareesin. Lause 5: Kerroin hänelle, että olin luovuttanut, mikä suretti tytärtäni.</w:t>
      </w:r>
    </w:p>
    <w:p>
      <w:r>
        <w:rPr>
          <w:b/>
        </w:rPr>
        <w:t xml:space="preserve">Tulos</w:t>
      </w:r>
    </w:p>
    <w:p>
      <w:r>
        <w:t xml:space="preserve">Luopuminen</w:t>
      </w:r>
    </w:p>
    <w:p>
      <w:r>
        <w:rPr>
          <w:b/>
        </w:rPr>
        <w:t xml:space="preserve">Esimerkki 4.3090</w:t>
      </w:r>
    </w:p>
    <w:p>
      <w:r>
        <w:t xml:space="preserve">Lause 1: Johnin piti hakea maitoa ruokakaupasta. Lause 2: Hän ajoi kauppaan ja alkoi kulkea maitokäytävälle. Lause 3: John näki muita tuotteita, joita hän halusi ostaa. Lause 4: Hän päätyi täyttämään ostoskärrynsä päivittäistavaroilla. Lause 5: Palattuaan kotiin John tajusi, että hän oli unohtanut ostaa maitoa.</w:t>
      </w:r>
    </w:p>
    <w:p>
      <w:r>
        <w:rPr>
          <w:b/>
        </w:rPr>
        <w:t xml:space="preserve">Tulos</w:t>
      </w:r>
    </w:p>
    <w:p>
      <w:r>
        <w:t xml:space="preserve">Ruokakaupan pelit</w:t>
      </w:r>
    </w:p>
    <w:p>
      <w:r>
        <w:rPr>
          <w:b/>
        </w:rPr>
        <w:t xml:space="preserve">Esimerkki 4.3091</w:t>
      </w:r>
    </w:p>
    <w:p>
      <w:r>
        <w:t xml:space="preserve">Lause 1: Nic oli sytyttämässä ilotulitteita eräänä itsenäisyyspäivänä. Lause 2: Mutta se oli hänen ensimmäinen kertansa, ja hän oli hermostunut. Lause 3: Hän onnistui vahingossa polttamaan peukalonsa kärjen! Lause 4: Mutta Nic oli kuullut paljon vakavampia kauhutarinoita. Lause 5: Hän oli helpottunut, ettei hänen vammansa ollut pahempi.</w:t>
      </w:r>
    </w:p>
    <w:p>
      <w:r>
        <w:rPr>
          <w:b/>
        </w:rPr>
        <w:t xml:space="preserve">Tulos</w:t>
      </w:r>
    </w:p>
    <w:p>
      <w:r>
        <w:t xml:space="preserve">Palaa</w:t>
      </w:r>
    </w:p>
    <w:p>
      <w:r>
        <w:rPr>
          <w:b/>
        </w:rPr>
        <w:t xml:space="preserve">Esimerkki 4.3092</w:t>
      </w:r>
    </w:p>
    <w:p>
      <w:r>
        <w:t xml:space="preserve">Lause 1: Jules keräsi hopealusikoita kaikkialta maailmasta. Lause 2: Hän oli lomalla ja halusi käydä ostoksilla. Lause 3: Jules etsi kokoelmiinsa uutta lusikkaa Espanjasta. Lause 4: Hänen oli löydettävä jotain ennen kuin hän lähti kotiin. Lause 5: Jules löysi pienestä antiikkiliikkeestä kauniin hopealusikan.</w:t>
      </w:r>
    </w:p>
    <w:p>
      <w:r>
        <w:rPr>
          <w:b/>
        </w:rPr>
        <w:t xml:space="preserve">Tulos</w:t>
      </w:r>
    </w:p>
    <w:p>
      <w:r>
        <w:t xml:space="preserve">Hopealusikat</w:t>
      </w:r>
    </w:p>
    <w:p>
      <w:r>
        <w:rPr>
          <w:b/>
        </w:rPr>
        <w:t xml:space="preserve">Esimerkki 4.3093</w:t>
      </w:r>
    </w:p>
    <w:p>
      <w:r>
        <w:t xml:space="preserve">Lause 1: Justin ei pitänyt matematiikan opettajastaan. Lause 2: Hän kirjoitti hänestä ilkeitä asioita koulun vessan seinälle. Lause 3: Yksi hänen koulutovereistaan näki Justinin kirjoittavan seinään. Lause 4: Justinista ilmoitettiin rehtorille. Lause 5: Justin sai viikon jälki-istunnon.</w:t>
      </w:r>
    </w:p>
    <w:p>
      <w:r>
        <w:rPr>
          <w:b/>
        </w:rPr>
        <w:t xml:space="preserve">Tulos</w:t>
      </w:r>
    </w:p>
    <w:p>
      <w:r>
        <w:t xml:space="preserve">Justinin paha teko</w:t>
      </w:r>
    </w:p>
    <w:p>
      <w:r>
        <w:rPr>
          <w:b/>
        </w:rPr>
        <w:t xml:space="preserve">Esimerkki 4.3094</w:t>
      </w:r>
    </w:p>
    <w:p>
      <w:r>
        <w:t xml:space="preserve">Lause 1: Amy todella rakasti pukeutua Halloweeniin. Lause 2: Amy teki joka vuosi Halloween-asunsa käsityönä. Lause 3: Tänä vuonna hän halusi tehdä Wilma Flintstone -asun. Lause 4: Hän käytti kaksi viikkoa ompeluun ja kokoamiseen. Lause 5: Asu oli niin hyvä, että hän voitti ensimmäisen sijan pukukilpailussa!</w:t>
      </w:r>
    </w:p>
    <w:p>
      <w:r>
        <w:rPr>
          <w:b/>
        </w:rPr>
        <w:t xml:space="preserve">Tulos</w:t>
      </w:r>
    </w:p>
    <w:p>
      <w:r>
        <w:t xml:space="preserve">Halloween</w:t>
      </w:r>
    </w:p>
    <w:p>
      <w:r>
        <w:rPr>
          <w:b/>
        </w:rPr>
        <w:t xml:space="preserve">Esimerkki 4.3095</w:t>
      </w:r>
    </w:p>
    <w:p>
      <w:r>
        <w:t xml:space="preserve">Lause 1: Debin jääkaappi oli ällöttävä. Lause 2: Se oli täynnä mätänevää ruokaa. Lause 3: Debin aviomies sanoi, että hänen oli siivottava se. Lause 4: Deb kieltäytyi. Lause 5: Hänen miehensä ryntäsi ulos ja majoittui hotelliin.</w:t>
      </w:r>
    </w:p>
    <w:p>
      <w:r>
        <w:rPr>
          <w:b/>
        </w:rPr>
        <w:t xml:space="preserve">Tulos</w:t>
      </w:r>
    </w:p>
    <w:p>
      <w:r>
        <w:t xml:space="preserve">Jääkaappi</w:t>
      </w:r>
    </w:p>
    <w:p>
      <w:r>
        <w:rPr>
          <w:b/>
        </w:rPr>
        <w:t xml:space="preserve">Esimerkki 4.3096</w:t>
      </w:r>
    </w:p>
    <w:p>
      <w:r>
        <w:t xml:space="preserve">Lause 1: Glenn haluaa oppia uuden taidon. Lause 2: Hän kokeilee rullalautailua. Lause 3: Hän yrittää ja yrittää saada sen kuntoon. Lause 4: Viikkojen kovan harjoittelun jälkeen. Lause 5: Glenn oppii skeittaamaan.</w:t>
      </w:r>
    </w:p>
    <w:p>
      <w:r>
        <w:rPr>
          <w:b/>
        </w:rPr>
        <w:t xml:space="preserve">Tulos</w:t>
      </w:r>
    </w:p>
    <w:p>
      <w:r>
        <w:t xml:space="preserve">Glenn luistimet</w:t>
      </w:r>
    </w:p>
    <w:p>
      <w:r>
        <w:rPr>
          <w:b/>
        </w:rPr>
        <w:t xml:space="preserve">Esimerkki 4.3097</w:t>
      </w:r>
    </w:p>
    <w:p>
      <w:r>
        <w:t xml:space="preserve">Lause 1: Mika oli ilmoittautunut arpajaisiin kerran kuukaudessa tavalliseen tapaan. Lause 2: Se ei ollut tuottanut tulosta kuuteen vuoteen, mutta hän jatkoi. Lause 3: Eräänä päivänä, kun hän katsoi, että numerot, jotka kutsuttiin, olivat hänen omansa. Lause 4: Hän huusi ilosta ja epäuskosta. Lause 5: Maanantaina hän vahvisti, että hän oli todellakin voittanut lotossa.</w:t>
      </w:r>
    </w:p>
    <w:p>
      <w:r>
        <w:rPr>
          <w:b/>
        </w:rPr>
        <w:t xml:space="preserve">Tulos</w:t>
      </w:r>
    </w:p>
    <w:p>
      <w:r>
        <w:t xml:space="preserve">Lottovoitto</w:t>
      </w:r>
    </w:p>
    <w:p>
      <w:r>
        <w:rPr>
          <w:b/>
        </w:rPr>
        <w:t xml:space="preserve">Esimerkki 4.3098</w:t>
      </w:r>
    </w:p>
    <w:p>
      <w:r>
        <w:t xml:space="preserve">Lause 1: Jemma oli kolmevuotias ja hänellä oli korkea kuume. Lause 2: Hänen äitinsä päätti viedä hänet lääkäriin varmistaakseen, että hän oli kunnossa. Lause 3: Lääkäri vakuutti Jemman olevan kunnossa levon ja nesteiden avulla. Lause 4: Lohdutettuna Jemman äiti vei hänet kotiin ja nukutti hänet. Lause 5: Jemma heräsi ja käyttäytyi taas kuin oma itsensä.</w:t>
      </w:r>
    </w:p>
    <w:p>
      <w:r>
        <w:rPr>
          <w:b/>
        </w:rPr>
        <w:t xml:space="preserve">Tulos</w:t>
      </w:r>
    </w:p>
    <w:p>
      <w:r>
        <w:t xml:space="preserve">Lääkärin tapaaminen</w:t>
      </w:r>
    </w:p>
    <w:p>
      <w:r>
        <w:rPr>
          <w:b/>
        </w:rPr>
        <w:t xml:space="preserve">Esimerkki 4.3099</w:t>
      </w:r>
    </w:p>
    <w:p>
      <w:r>
        <w:t xml:space="preserve">Lause 1: John ilmoittautui juuri englannin kurssilleni. Lause 2: Toivottavasti hän pitää siitä. Lause 3: Professori on vähän tylsä. Lause 4: Pidän aiheesta paljon. Lause 5: On hauskaa, että hän on kanssani tunnilla.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4.3100</w:t>
      </w:r>
    </w:p>
    <w:p>
      <w:r>
        <w:t xml:space="preserve">Lause 1: Chuck katsoi baseball-peliä. Lause 2: Hän halusi perustaa joukkueen. Lause 3: Hän kokosi ystäviä yhteen. Lause 4: He pelasivat eräänä päivänä. Lause 5: He alkoivat kilpailla.</w:t>
      </w:r>
    </w:p>
    <w:p>
      <w:r>
        <w:rPr>
          <w:b/>
        </w:rPr>
        <w:t xml:space="preserve">Tulos</w:t>
      </w:r>
    </w:p>
    <w:p>
      <w:r>
        <w:t xml:space="preserve">Baseball</w:t>
      </w:r>
    </w:p>
    <w:p>
      <w:r>
        <w:rPr>
          <w:b/>
        </w:rPr>
        <w:t xml:space="preserve">Esimerkki 4.3101</w:t>
      </w:r>
    </w:p>
    <w:p>
      <w:r>
        <w:t xml:space="preserve">Lause 1: Suzy varasi ajan kampaajalle. Lause 2: Hän lupasi tulla paikalle. Lause 3: Mutta seuraavana päivänä hän heräsi myöhään. Lause 4: Siksi hän ei päässyt paikalle. Lause 5: Hän ei päässyt paikalle, mutta häneltä silti veloitettiin.</w:t>
      </w:r>
    </w:p>
    <w:p>
      <w:r>
        <w:rPr>
          <w:b/>
        </w:rPr>
        <w:t xml:space="preserve">Tulos</w:t>
      </w:r>
    </w:p>
    <w:p>
      <w:r>
        <w:t xml:space="preserve">Myöhästynyt tapaaminen</w:t>
      </w:r>
    </w:p>
    <w:p>
      <w:r>
        <w:rPr>
          <w:b/>
        </w:rPr>
        <w:t xml:space="preserve">Esimerkki 4.3102</w:t>
      </w:r>
    </w:p>
    <w:p>
      <w:r>
        <w:t xml:space="preserve">Lause 1: Siskoni vei tyttäreni viikoksi. Lause 2: Hän hemmottelee tyttöä niin paljon, kun hän on hänen kanssaan. Lause 3: Hän ostaa tytölle kaikenlaista. Lause 4: Tyttäreni rakastaa viettää aikaa hänen kanssaan. Lause 5: Tyttäreni rakastaa käydä hänen luonaan.</w:t>
      </w:r>
    </w:p>
    <w:p>
      <w:r>
        <w:rPr>
          <w:b/>
        </w:rPr>
        <w:t xml:space="preserve">Tulos</w:t>
      </w:r>
    </w:p>
    <w:p>
      <w:r>
        <w:t xml:space="preserve">Tyttäreni vierailu</w:t>
      </w:r>
    </w:p>
    <w:p>
      <w:r>
        <w:rPr>
          <w:b/>
        </w:rPr>
        <w:t xml:space="preserve">Esimerkki 4.3103</w:t>
      </w:r>
    </w:p>
    <w:p>
      <w:r>
        <w:t xml:space="preserve">Lause 1: Alice vahti pientä Marya. Lause 2: He leikkivät kuutioilla. Lause 3: Yhtäkkiä pikku Mary oksensi. Lause 4: Alice ei tiennyt, mitä tehdä. Lause 5: Hän soitti Maryn vanhemmille.</w:t>
      </w:r>
    </w:p>
    <w:p>
      <w:r>
        <w:rPr>
          <w:b/>
        </w:rPr>
        <w:t xml:space="preserve">Tulos</w:t>
      </w:r>
    </w:p>
    <w:p>
      <w:r>
        <w:t xml:space="preserve">Babysitterin tarina</w:t>
      </w:r>
    </w:p>
    <w:p>
      <w:r>
        <w:rPr>
          <w:b/>
        </w:rPr>
        <w:t xml:space="preserve">Esimerkki 4.3104</w:t>
      </w:r>
    </w:p>
    <w:p>
      <w:r>
        <w:t xml:space="preserve">Lause 1: Mies laittoi hattunsa päähänsä. Lause 2: Hän tunsi, että se oli kiero. Lause 3: Hän otti hatun pois. Lause 4: Hän oikaisi hattua. Lause 5: Hattu tuntui paremmalta hänen päässään.</w:t>
      </w:r>
    </w:p>
    <w:p>
      <w:r>
        <w:rPr>
          <w:b/>
        </w:rPr>
        <w:t xml:space="preserve">Tulos</w:t>
      </w:r>
    </w:p>
    <w:p>
      <w:r>
        <w:t xml:space="preserve">Vino hattu</w:t>
      </w:r>
    </w:p>
    <w:p>
      <w:r>
        <w:rPr>
          <w:b/>
        </w:rPr>
        <w:t xml:space="preserve">Esimerkki 4.3105</w:t>
      </w:r>
    </w:p>
    <w:p>
      <w:r>
        <w:t xml:space="preserve">Lause 1: Monica yritti viedä roskat ulos. Lause 2: Hän meni ottamaan yhden ison roskapussin, kun hämähäkki ryömi päälle. Lause 3: Hän kiljaisi ja pudotti pussin ja ryntäsi hakemaan hyönteissumutetta. Lause 4: Onneksi hän pääsi suihkuttamaan hämähäkkiä. Lause 5: Kun hämähäkki oli poissa, hän jatkoi roskien kanssa.</w:t>
      </w:r>
    </w:p>
    <w:p>
      <w:r>
        <w:rPr>
          <w:b/>
        </w:rPr>
        <w:t xml:space="preserve">Tulos</w:t>
      </w:r>
    </w:p>
    <w:p>
      <w:r>
        <w:t xml:space="preserve">Roskahämähäkki</w:t>
      </w:r>
    </w:p>
    <w:p>
      <w:r>
        <w:rPr>
          <w:b/>
        </w:rPr>
        <w:t xml:space="preserve">Esimerkki 4.3106</w:t>
      </w:r>
    </w:p>
    <w:p>
      <w:r>
        <w:t xml:space="preserve">Lause 1: Jo:n äiti soitti hänelle eräänä aamuna, hyvin aikaisin. Lause 2: Nöyrästi hän pyysi Jo:n apua. Lause 3: Häneltä oli loppunut bensa matkalla töihin! Lause 4: Jo naureskeli ja kiirehti hakemaan bensakanisterin. Lause 5: Sitten hän meni tuomaan äidilleen muutaman litran bensaa.</w:t>
      </w:r>
    </w:p>
    <w:p>
      <w:r>
        <w:rPr>
          <w:b/>
        </w:rPr>
        <w:t xml:space="preserve">Tulos</w:t>
      </w:r>
    </w:p>
    <w:p>
      <w:r>
        <w:t xml:space="preserve">Kaasu</w:t>
      </w:r>
    </w:p>
    <w:p>
      <w:r>
        <w:rPr>
          <w:b/>
        </w:rPr>
        <w:t xml:space="preserve">Esimerkki 4.3107</w:t>
      </w:r>
    </w:p>
    <w:p>
      <w:r>
        <w:t xml:space="preserve">Lause 1: Jeremy vastasi koputukseen ovella. Lause 2: Siellä oli poliisi. Lause 3: Konstaapeli sanoi, että he etsivät rikollista alueella. Lause 4: Jeremyn käskettiin lukita ovensa. Lause 5: Jeremy pysyi valppaana, kunnes kuuli, että vanki oli otettu kiinni.</w:t>
      </w:r>
    </w:p>
    <w:p>
      <w:r>
        <w:rPr>
          <w:b/>
        </w:rPr>
        <w:t xml:space="preserve">Tulos</w:t>
      </w:r>
    </w:p>
    <w:p>
      <w:r>
        <w:t xml:space="preserve">Löysä rikollinen</w:t>
      </w:r>
    </w:p>
    <w:p>
      <w:r>
        <w:rPr>
          <w:b/>
        </w:rPr>
        <w:t xml:space="preserve">Esimerkki 4.3108</w:t>
      </w:r>
    </w:p>
    <w:p>
      <w:r>
        <w:t xml:space="preserve">Lause 1: Tina työskenteli kirjastossa erään tehtävän parissa. Lause 2: Lähtiessään hän unohti ottaa muistitikun mukaansa. Lause 3: Lisäksi hän unohti oppikirjansa kahvilaan. Lause 4: Hän tajusi hukanneensa kaksi asiaa vasta kotiin tullessaan. Lause 5: Kyyneleet vierivät hänen silmissään.</w:t>
      </w:r>
    </w:p>
    <w:p>
      <w:r>
        <w:rPr>
          <w:b/>
        </w:rPr>
        <w:t xml:space="preserve">Tulos</w:t>
      </w:r>
    </w:p>
    <w:p>
      <w:r>
        <w:t xml:space="preserve">Kaksinkertainen vahinko</w:t>
      </w:r>
    </w:p>
    <w:p>
      <w:r>
        <w:rPr>
          <w:b/>
        </w:rPr>
        <w:t xml:space="preserve">Esimerkki 4.3109</w:t>
      </w:r>
    </w:p>
    <w:p>
      <w:r>
        <w:t xml:space="preserve">Lause 1: Tim työskenteli kesällä räätälinliikkeessä. Lause 2: Hänen työtehtäviinsä kuului mekkojen muuttaminen. Lause 3: Hän sai muokattavakseen yhden hääpuvun, joka oli hyvin kaunis. Lause 4: Hän työskenteli yötä päivää tämän puvun parissa tehdäkseen siitä juuri oikean. Lause 5: Asiakas ihastui pukuun niin paljon, että hän kutsui Timin häihin.</w:t>
      </w:r>
    </w:p>
    <w:p>
      <w:r>
        <w:rPr>
          <w:b/>
        </w:rPr>
        <w:t xml:space="preserve">Tulos</w:t>
      </w:r>
    </w:p>
    <w:p>
      <w:r>
        <w:t xml:space="preserve">Tailor Tim</w:t>
      </w:r>
    </w:p>
    <w:p>
      <w:r>
        <w:rPr>
          <w:b/>
        </w:rPr>
        <w:t xml:space="preserve">Esimerkki 4.3110</w:t>
      </w:r>
    </w:p>
    <w:p>
      <w:r>
        <w:t xml:space="preserve">Lause 1: Halusin lähteä risteilylle, koska en ollut koskaan ennen ollut risteilyllä. Lause 2: Kahden vuoden ajan säästin joka kuukausi rahaa palkastani. Lause 3: Menin verkkoon ostamaan lipun risteilylle. Lause 4: Hinnat olivat nousseet dramaattisesti verrattuna kahden vuoden takaiseen tilanteeseen. Lause 5: Minulla ei ollut varaa matkalle, joten ostin sen sijaan itselleni television.</w:t>
      </w:r>
    </w:p>
    <w:p>
      <w:r>
        <w:rPr>
          <w:b/>
        </w:rPr>
        <w:t xml:space="preserve">Tulos</w:t>
      </w:r>
    </w:p>
    <w:p>
      <w:r>
        <w:t xml:space="preserve">Risteily</w:t>
      </w:r>
    </w:p>
    <w:p>
      <w:r>
        <w:rPr>
          <w:b/>
        </w:rPr>
        <w:t xml:space="preserve">Esimerkki 4.3111</w:t>
      </w:r>
    </w:p>
    <w:p>
      <w:r>
        <w:t xml:space="preserve">Lause 1: Olin limusiinissani, kun siihen tuli rengasrikko. Lause 2: Autonkuljettajani nousi ulos ja alkoi vaihtaa rengasta. Lause 3: Ystävällinen muukalainen pysähtyi auttamaan häntä. Lause 4: Kysyin tuntemattomalta hänen nimensä ja osoitteensa. Lause 5: Kun pääsin kotiin, lähetin tuntemattomalle 10 000 dollarin shekin.</w:t>
      </w:r>
    </w:p>
    <w:p>
      <w:r>
        <w:rPr>
          <w:b/>
        </w:rPr>
        <w:t xml:space="preserve">Tulos</w:t>
      </w:r>
    </w:p>
    <w:p>
      <w:r>
        <w:t xml:space="preserve">Limo</w:t>
      </w:r>
    </w:p>
    <w:p>
      <w:r>
        <w:rPr>
          <w:b/>
        </w:rPr>
        <w:t xml:space="preserve">Esimerkki 4.3112</w:t>
      </w:r>
    </w:p>
    <w:p>
      <w:r>
        <w:t xml:space="preserve">Lause 1: Isovanhantyttäreni sai työpaikan, kun hän täytti 16 vuotta. Lause 2: Hän työskenteli paikallisessa supermarketissa. Lause 3: Hän on laiska, eikä ollut nopea työntekijä. Lause 4: Johtaja vähensi hänen työtuntejaan ja antoi sitten potkut. Lause 5: Hän oli pettynyt, mutta sanoi tekevänsä kovemmin töitä seuraavassa työpaikassa.</w:t>
      </w:r>
    </w:p>
    <w:p>
      <w:r>
        <w:rPr>
          <w:b/>
        </w:rPr>
        <w:t xml:space="preserve">Tulos</w:t>
      </w:r>
    </w:p>
    <w:p>
      <w:r>
        <w:t xml:space="preserve">Supermarket Työ</w:t>
      </w:r>
    </w:p>
    <w:p>
      <w:r>
        <w:rPr>
          <w:b/>
        </w:rPr>
        <w:t xml:space="preserve">Esimerkki 4.3113</w:t>
      </w:r>
    </w:p>
    <w:p>
      <w:r>
        <w:t xml:space="preserve">Lause 1: Minulla oli kerran todella läheinen ystävä, jonka kanssa kävin koulua. Lause 2: Pidimme aina huolta toisistamme. Lause 3: Eräänä päivänä hän muutti kouluun. Lause 4: Olin surullinen siitä, ettemme enää näkisi toisiamme. Lause 5: Onneksi pystyin ostamaan puhelimen, jotta voisimme puhua joka päivä.</w:t>
      </w:r>
    </w:p>
    <w:p>
      <w:r>
        <w:rPr>
          <w:b/>
        </w:rPr>
        <w:t xml:space="preserve">Tulos</w:t>
      </w:r>
    </w:p>
    <w:p>
      <w:r>
        <w:t xml:space="preserve">Läheiset ystävät</w:t>
      </w:r>
    </w:p>
    <w:p>
      <w:r>
        <w:rPr>
          <w:b/>
        </w:rPr>
        <w:t xml:space="preserve">Esimerkki 4.3114</w:t>
      </w:r>
    </w:p>
    <w:p>
      <w:r>
        <w:t xml:space="preserve">Lause 1: Joy sai vihdoin kissanpennun, jonka hän niin kovasti halusi. Lause 2: Hän vain toivoi, ettei perheen iso koira satuttaisi häntä. Lause 3: Joy piti kissanpentua huoneessaan, jotta he voisivat tutustua niihin hitaasti. Lause 4: Viidentenä aamuna Joy heräsi ja huomasi ovensa olevan auki. Lause 5: Hän löysi kissanpennun ja koiran nukkumasta ja kuhertelemasta yhdessä.</w:t>
      </w:r>
    </w:p>
    <w:p>
      <w:r>
        <w:rPr>
          <w:b/>
        </w:rPr>
        <w:t xml:space="preserve">Tulos</w:t>
      </w:r>
    </w:p>
    <w:p>
      <w:r>
        <w:t xml:space="preserve">Uudet ystävät</w:t>
      </w:r>
    </w:p>
    <w:p>
      <w:r>
        <w:rPr>
          <w:b/>
        </w:rPr>
        <w:t xml:space="preserve">Esimerkki 4.3115</w:t>
      </w:r>
    </w:p>
    <w:p>
      <w:r>
        <w:t xml:space="preserve">Lause 1: Thalia lähti lomalle Meksikoon. Lause 2: Hän ryhtyi kaikkiin varotoimiin. Lause 3: Hän meni baariin. Lause 4: Hän päästi käsilaukkunsa hetkeksi näkyvistä. Lause 5: Kun hän meni tarkistamaan sitä, se oli kadonnut.</w:t>
      </w:r>
    </w:p>
    <w:p>
      <w:r>
        <w:rPr>
          <w:b/>
        </w:rPr>
        <w:t xml:space="preserve">Tulos</w:t>
      </w:r>
    </w:p>
    <w:p>
      <w:r>
        <w:t xml:space="preserve">Onneton</w:t>
      </w:r>
    </w:p>
    <w:p>
      <w:r>
        <w:rPr>
          <w:b/>
        </w:rPr>
        <w:t xml:space="preserve">Esimerkki 4.3116</w:t>
      </w:r>
    </w:p>
    <w:p>
      <w:r>
        <w:t xml:space="preserve">Lause 1: Melissalla oli viime viikonloppuna pianokonsertti. Lause 2: Hän harjoitteli ja harjoitteli viikkoja. Lause 3: Häntä jännitti kovasti konsertti. Lause 4: Hänen esityksensä oli virheetön. Lause 5: Hän oli helpottunut, kun se oli valmis.</w:t>
      </w:r>
    </w:p>
    <w:p>
      <w:r>
        <w:rPr>
          <w:b/>
        </w:rPr>
        <w:t xml:space="preserve">Tulos</w:t>
      </w:r>
    </w:p>
    <w:p>
      <w:r>
        <w:t xml:space="preserve">Kertauskappale</w:t>
      </w:r>
    </w:p>
    <w:p>
      <w:r>
        <w:rPr>
          <w:b/>
        </w:rPr>
        <w:t xml:space="preserve">Esimerkki 4.3117</w:t>
      </w:r>
    </w:p>
    <w:p>
      <w:r>
        <w:t xml:space="preserve">Lause 1: Dale tiesi, että hänellä oli suuri koe tulossa. Lause 2: Hänen oli opiskeltava ahkerasti läpäistäkseen sen. Lause 3: Dale päätti, että hän voisi kerätä kaiken yhdessä illassa. Lause 4: Dale sammui opiskellessaan. Lause 5: Dale heräsi unisena ja reputti kokeensa täysin.</w:t>
      </w:r>
    </w:p>
    <w:p>
      <w:r>
        <w:rPr>
          <w:b/>
        </w:rPr>
        <w:t xml:space="preserve">Tulos</w:t>
      </w:r>
    </w:p>
    <w:p>
      <w:r>
        <w:t xml:space="preserve">Dale ei läpäise testiä</w:t>
      </w:r>
    </w:p>
    <w:p>
      <w:r>
        <w:rPr>
          <w:b/>
        </w:rPr>
        <w:t xml:space="preserve">Esimerkki 4.3118</w:t>
      </w:r>
    </w:p>
    <w:p>
      <w:r>
        <w:t xml:space="preserve">Lause 1: Kelly oli juhlissa. Lause 2: Hän yritti tanssia, mutta musiikki oli kamalaa. Lause 3: Kun kukaan ei katsonut, hän laittoi oman ipodinsa soimaan. Lause 4: Pian kaikki tanssivat hänen vauhdikkaan musiikkinsa tahtiin. Lause 5: Kun isäntä sai tietää vaihdosta, hän ei ollut edes vihainen.</w:t>
      </w:r>
    </w:p>
    <w:p>
      <w:r>
        <w:rPr>
          <w:b/>
        </w:rPr>
        <w:t xml:space="preserve">Tulos</w:t>
      </w:r>
    </w:p>
    <w:p>
      <w:r>
        <w:t xml:space="preserve">Huonoa musiikkia</w:t>
      </w:r>
    </w:p>
    <w:p>
      <w:r>
        <w:rPr>
          <w:b/>
        </w:rPr>
        <w:t xml:space="preserve">Esimerkki 4.3119</w:t>
      </w:r>
    </w:p>
    <w:p>
      <w:r>
        <w:t xml:space="preserve">Lause 1: Ystäväni veivät minut huvipuistoon. Lause 2: Päätimme mennä muutamalle vuoristoradalle. Lause 3: Kun menimme vuoristoradalle, olin vähällä kuolla. Lause 4: Se oli liian nopea minulle. Lause 5: Aloin itkeä sen jälkeen.</w:t>
      </w:r>
    </w:p>
    <w:p>
      <w:r>
        <w:rPr>
          <w:b/>
        </w:rPr>
        <w:t xml:space="preserve">Tulos</w:t>
      </w:r>
    </w:p>
    <w:p>
      <w:r>
        <w:t xml:space="preserve">Ensimmäinen vuoristorata koskaan</w:t>
      </w:r>
    </w:p>
    <w:p>
      <w:r>
        <w:rPr>
          <w:b/>
        </w:rPr>
        <w:t xml:space="preserve">Esimerkki 4.3120</w:t>
      </w:r>
    </w:p>
    <w:p>
      <w:r>
        <w:t xml:space="preserve">Lause 1: Barry sai syntymäpäivälahjan. Lause 2: Ongelmana on, että hänen syntymäpäivänsä on vasta parin viikon kuluttua. Lause 3: Barry kaipasi nähdä syntymäpäivälahjansa sisäpuolen. Lause 4: Hän ravisteli lahjaa monta kertaa yrittäessään arvata, mitä sen sisällä oli. Lause 5: Eräänä päivänä Barry vihdoin kurkisti lahjan sisälle ja näki kauko-ohjattavan auton!</w:t>
      </w:r>
    </w:p>
    <w:p>
      <w:r>
        <w:rPr>
          <w:b/>
        </w:rPr>
        <w:t xml:space="preserve">Tulos</w:t>
      </w:r>
    </w:p>
    <w:p>
      <w:r>
        <w:t xml:space="preserve">Nykyhetki</w:t>
      </w:r>
    </w:p>
    <w:p>
      <w:r>
        <w:rPr>
          <w:b/>
        </w:rPr>
        <w:t xml:space="preserve">Esimerkki 4.3121</w:t>
      </w:r>
    </w:p>
    <w:p>
      <w:r>
        <w:t xml:space="preserve">Lause 1: Bobia syytettiin siitä, että hän oli tappanut jonkun auto-onnettomuudessa. Lause 2: Hän ei ollut syyllinen, mutta uhri oli eri mieltä. Lause 3: Tänään tuomari luki päätöksensä. Lause 4: Bob odotti hermostuneena tuomiota. Lause 5: Tuomari ilmoitti, että Bob oli vapaa kaikista syytteistä.</w:t>
      </w:r>
    </w:p>
    <w:p>
      <w:r>
        <w:rPr>
          <w:b/>
        </w:rPr>
        <w:t xml:space="preserve">Tulos</w:t>
      </w:r>
    </w:p>
    <w:p>
      <w:r>
        <w:t xml:space="preserve">Voitto Bobille.</w:t>
      </w:r>
    </w:p>
    <w:p>
      <w:r>
        <w:rPr>
          <w:b/>
        </w:rPr>
        <w:t xml:space="preserve">Esimerkki 4.3122</w:t>
      </w:r>
    </w:p>
    <w:p>
      <w:r>
        <w:t xml:space="preserve">Lause 1: Kelley matkusti ulkomaille. Lause 2: Eräänä päivänä hän käveli yksin. Lause 3: Joku ryösti hänet. Lause 4: Mies piti häntä panttivankina. Lause 5: Kelley oli peloissaan.</w:t>
      </w:r>
    </w:p>
    <w:p>
      <w:r>
        <w:rPr>
          <w:b/>
        </w:rPr>
        <w:t xml:space="preserve">Tulos</w:t>
      </w:r>
    </w:p>
    <w:p>
      <w:r>
        <w:t xml:space="preserve">Panttivankina</w:t>
      </w:r>
    </w:p>
    <w:p>
      <w:r>
        <w:rPr>
          <w:b/>
        </w:rPr>
        <w:t xml:space="preserve">Esimerkki 4.3123</w:t>
      </w:r>
    </w:p>
    <w:p>
      <w:r>
        <w:t xml:space="preserve">Lause 1: Alice päätti yllättää miehensä uudella autolla, Dodge Dartilla. Lause 2: Liisa päätti pysäköidä auton naapurinsa pihalle. Lause 3: Näin hänen miehensä ei epäilisi mitään. Lause 4: Kun Dan tuli kotiin, hän näki auton ja meni naapurin luo katsomaan. Lause 5: Dan järkyttyi kuullessaan vaimonsa kertovan, että auto oli hänen!</w:t>
      </w:r>
    </w:p>
    <w:p>
      <w:r>
        <w:rPr>
          <w:b/>
        </w:rPr>
        <w:t xml:space="preserve">Tulos</w:t>
      </w:r>
    </w:p>
    <w:p>
      <w:r>
        <w:t xml:space="preserve">Dodge Dart yllätys</w:t>
      </w:r>
    </w:p>
    <w:p>
      <w:r>
        <w:rPr>
          <w:b/>
        </w:rPr>
        <w:t xml:space="preserve">Esimerkki 4.3124</w:t>
      </w:r>
    </w:p>
    <w:p>
      <w:r>
        <w:t xml:space="preserve">Lause 1: Rina lähti Venäjälle opiskelijavaihtoon. Lause 2: Häntä jännitti aluksi - Venäjä oli niin vieras. Lause 3: Mutta pian hän viihtyi siellä hyvin. Lause 4: Hän oppi jopa puhumaan sujuvasti venäjää! Lause 5: Lukukauden lopussa hän inhosi lähtöä.</w:t>
      </w:r>
    </w:p>
    <w:p>
      <w:r>
        <w:rPr>
          <w:b/>
        </w:rPr>
        <w:t xml:space="preserve">Tulos</w:t>
      </w:r>
    </w:p>
    <w:p>
      <w:r>
        <w:t xml:space="preserve">Vaihto</w:t>
      </w:r>
    </w:p>
    <w:p>
      <w:r>
        <w:rPr>
          <w:b/>
        </w:rPr>
        <w:t xml:space="preserve">Esimerkki 4.3125</w:t>
      </w:r>
    </w:p>
    <w:p>
      <w:r>
        <w:t xml:space="preserve">Lause 1: Tom oli jäätelökaupassa. Lause 2: Hänen edessään oleva henkilö maisteli kaikkia makuja. Lause 3: He menivät hitaasti eteenpäin. Lause 4: Tom pyysi heitä kiirehtimään. Lause 5: He tekivät sen vastahakoisesti.</w:t>
      </w:r>
    </w:p>
    <w:p>
      <w:r>
        <w:rPr>
          <w:b/>
        </w:rPr>
        <w:t xml:space="preserve">Tulos</w:t>
      </w:r>
    </w:p>
    <w:p>
      <w:r>
        <w:t xml:space="preserve">Useita makuja</w:t>
      </w:r>
    </w:p>
    <w:p>
      <w:r>
        <w:rPr>
          <w:b/>
        </w:rPr>
        <w:t xml:space="preserve">Esimerkki 4.3126</w:t>
      </w:r>
    </w:p>
    <w:p>
      <w:r>
        <w:t xml:space="preserve">Lause 1: Ystävämme ovat intialaisia ja saksalaisia. Lause 2: Aviomies on Intiasta, ja heillä on kaksi lasta. Lause 3: Hänen vaimonsa valmistaa lounasta perheelle. Lause 4: Hän antaa miehelleen kaksi voileipää. Lause 5: Hän sanoo, että se on liikaa ruokaa.</w:t>
      </w:r>
    </w:p>
    <w:p>
      <w:r>
        <w:rPr>
          <w:b/>
        </w:rPr>
        <w:t xml:space="preserve">Tulos</w:t>
      </w:r>
    </w:p>
    <w:p>
      <w:r>
        <w:t xml:space="preserve">Saksan</w:t>
      </w:r>
    </w:p>
    <w:p>
      <w:r>
        <w:rPr>
          <w:b/>
        </w:rPr>
        <w:t xml:space="preserve">Esimerkki 4.3127</w:t>
      </w:r>
    </w:p>
    <w:p>
      <w:r>
        <w:t xml:space="preserve">Lause 1: Etsivä tutki ruokakaupassa tapahtunutta varkautta. Lause 2: Joku oli hiipinyt sisään ja varastanut laatikollisen kallista viiniä. Lause 3: Hän katsoi valvontanauhoja. Lause 4: Hän tunnisti nauhoilla esiintyneen miehen. Lause 5: Se oli hänen työparinsa John!</w:t>
      </w:r>
    </w:p>
    <w:p>
      <w:r>
        <w:rPr>
          <w:b/>
        </w:rPr>
        <w:t xml:space="preserve">Tulos</w:t>
      </w:r>
    </w:p>
    <w:p>
      <w:r>
        <w:t xml:space="preserve">Etsivä</w:t>
      </w:r>
    </w:p>
    <w:p>
      <w:r>
        <w:rPr>
          <w:b/>
        </w:rPr>
        <w:t xml:space="preserve">Esimerkki 4.3128</w:t>
      </w:r>
    </w:p>
    <w:p>
      <w:r>
        <w:t xml:space="preserve">Lause 1: Jack halusi koiran. Lause 2: Hän aneli sitä äidiltään ja isältään, mutta he sanoivat, että hän oli liian nuori. Lause 3: Sitten Jackin isoäiti osti itselleen koiranpennun! Lause 4: Jack sai edelleen nähdä koiraa paljon, mutta hänen ei tarvinnut huolehtia siitä. Lause 5: Kaikki olivat tyytyväisiä siihen, miten asiat sujuivat!</w:t>
      </w:r>
    </w:p>
    <w:p>
      <w:r>
        <w:rPr>
          <w:b/>
        </w:rPr>
        <w:t xml:space="preserve">Tulos</w:t>
      </w:r>
    </w:p>
    <w:p>
      <w:r>
        <w:t xml:space="preserve">Lemmikki</w:t>
      </w:r>
    </w:p>
    <w:p>
      <w:r>
        <w:rPr>
          <w:b/>
        </w:rPr>
        <w:t xml:space="preserve">Esimerkki 4.3129</w:t>
      </w:r>
    </w:p>
    <w:p>
      <w:r>
        <w:t xml:space="preserve">Lause 1: Joe rakasti pelata pöytätennistä. Lause 2: Hänen ystävänsä nauroivat hänelle, koska heidän mielestään se ei ollut oikea urheilulaji. Lause 3: Vuosien harjoittelun jälkeen Joe pääsi olympialaisiin. Lause 4: Hänen ystävänsä kannattivat nyt kovasti Joeta. Lause 5: He kaikki ovat edelleen salaa sitä mieltä, ettei se ole oikea urheilulaji.</w:t>
      </w:r>
    </w:p>
    <w:p>
      <w:r>
        <w:rPr>
          <w:b/>
        </w:rPr>
        <w:t xml:space="preserve">Tulos</w:t>
      </w:r>
    </w:p>
    <w:p>
      <w:r>
        <w:t xml:space="preserve">Atleettisuus.</w:t>
      </w:r>
    </w:p>
    <w:p>
      <w:r>
        <w:rPr>
          <w:b/>
        </w:rPr>
        <w:t xml:space="preserve">Esimerkki 4.3130</w:t>
      </w:r>
    </w:p>
    <w:p>
      <w:r>
        <w:t xml:space="preserve">Lause 1: Jane yritti tehdä pannukakkuja. Lause 2: Hän harhautui hieman. Lause 3: Ennen kuin hän huomasi pannukakkujen palavan. Lause 4: Janen oli sammutettava tulipalo vedellä. Lause 5: Se pilasi hänen aamiaisensa täysin.</w:t>
      </w:r>
    </w:p>
    <w:p>
      <w:r>
        <w:rPr>
          <w:b/>
        </w:rPr>
        <w:t xml:space="preserve">Tulos</w:t>
      </w:r>
    </w:p>
    <w:p>
      <w:r>
        <w:t xml:space="preserve">Polttava aamiainen</w:t>
      </w:r>
    </w:p>
    <w:p>
      <w:r>
        <w:rPr>
          <w:b/>
        </w:rPr>
        <w:t xml:space="preserve">Esimerkki 4.3131</w:t>
      </w:r>
    </w:p>
    <w:p>
      <w:r>
        <w:t xml:space="preserve">Lause 1: Joey oli menossa hammaslääkäriin ensimmäistä kertaa. Lause 2: Hänen isoveljensä Sam kertoi hänelle, että siitä tulisi todella kivuliasta. Lause 3: Joey pelkäsi kovasti istuessaan isoon tuoliin. Lause 4: Mukava nainen puhdisti hänen hampaansa, eikä se sattunut lainkaan. Lause 5: Sitten hammaslääkäri katsoi, eikä sekään sattunut.</w:t>
      </w:r>
    </w:p>
    <w:p>
      <w:r>
        <w:rPr>
          <w:b/>
        </w:rPr>
        <w:t xml:space="preserve">Tulos</w:t>
      </w:r>
    </w:p>
    <w:p>
      <w:r>
        <w:t xml:space="preserve">Matka hammaslääkäriin</w:t>
      </w:r>
    </w:p>
    <w:p>
      <w:r>
        <w:rPr>
          <w:b/>
        </w:rPr>
        <w:t xml:space="preserve">Esimerkki 4.3132</w:t>
      </w:r>
    </w:p>
    <w:p>
      <w:r>
        <w:t xml:space="preserve">Lause 1: John oli rattijuoppo. Lause 2: John ajoi autollaan jonkun päälle. Lause 3: John oli vahingoittanut vakavasti matkustajaa. Lause 4: Matkustaja kuolisi sairaalassa. Lause 5: John pidätettiin rattijuopumuksen aiheuttamasta henkirikoksesta.</w:t>
      </w:r>
    </w:p>
    <w:p>
      <w:r>
        <w:rPr>
          <w:b/>
        </w:rPr>
        <w:t xml:space="preserve">Tulos</w:t>
      </w:r>
    </w:p>
    <w:p>
      <w:r>
        <w:t xml:space="preserve">pidättää</w:t>
      </w:r>
    </w:p>
    <w:p>
      <w:r>
        <w:rPr>
          <w:b/>
        </w:rPr>
        <w:t xml:space="preserve">Esimerkki 4.3133</w:t>
      </w:r>
    </w:p>
    <w:p>
      <w:r>
        <w:t xml:space="preserve">Lause 1: Hannah meni tapaamaan poikaystäväänsä. Lause 2: Hän joutui matkustamaan kahdella junalla. Lause 3: Hänen poikaystävänsä haki hänet. Lause 4: Mies vei hänet ostoskeskukseen. Lause 5: Hannah palasi sen jälkeen kotiin.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4.3134</w:t>
      </w:r>
    </w:p>
    <w:p>
      <w:r>
        <w:t xml:space="preserve">Lause 1: Russ ja Tom menivät järvelle leikkimään. Lause 2: He näkivät vedessä roiskeita ja aaltoja. Lause 3: Russ juoksi katsomaan, mitä oli tekeillä. Lause 4: Se oli valtava kilpikonna, joka kiipeili kalliolle. Lause 5: Tom oli niin innoissaan, ettei lopettanut puhumista koko päivänä.</w:t>
      </w:r>
    </w:p>
    <w:p>
      <w:r>
        <w:rPr>
          <w:b/>
        </w:rPr>
        <w:t xml:space="preserve">Tulos</w:t>
      </w:r>
    </w:p>
    <w:p>
      <w:r>
        <w:t xml:space="preserve">Snapping Turtle</w:t>
      </w:r>
    </w:p>
    <w:p>
      <w:r>
        <w:rPr>
          <w:b/>
        </w:rPr>
        <w:t xml:space="preserve">Esimerkki 4.3135</w:t>
      </w:r>
    </w:p>
    <w:p>
      <w:r>
        <w:t xml:space="preserve">Lause 1: Josh on kirurgi. Lause 2: Hänet tunnetaan hyvin kirurgisista taidoistaan. Lause 3: Eräänä päivänä Josh joutuu auto-onnettomuuteen matkalla kotiin. Lause 4: Hänen kätensä murskaantui onnettomuudessa. Lause 5: Josh ei voi enää tehdä leikkauksia.</w:t>
      </w:r>
    </w:p>
    <w:p>
      <w:r>
        <w:rPr>
          <w:b/>
        </w:rPr>
        <w:t xml:space="preserve">Tulos</w:t>
      </w:r>
    </w:p>
    <w:p>
      <w:r>
        <w:t xml:space="preserve">Kirurgi</w:t>
      </w:r>
    </w:p>
    <w:p>
      <w:r>
        <w:rPr>
          <w:b/>
        </w:rPr>
        <w:t xml:space="preserve">Esimerkki 4.3136</w:t>
      </w:r>
    </w:p>
    <w:p>
      <w:r>
        <w:t xml:space="preserve">Lause 1: Tom yritti pysäköidä pysäköintiä kiireisenä juhlapäivänä. Lause 2: Paikkoja ei ollut paljon vapaana. Lause 3: Hän huomasi yhden kaukaa. Lause 4: Hän yritti ajaa sinne nopeasti. Lause 5: Valitettavasti joku muu ehti ennen häntä.</w:t>
      </w:r>
    </w:p>
    <w:p>
      <w:r>
        <w:rPr>
          <w:b/>
        </w:rPr>
        <w:t xml:space="preserve">Tulos</w:t>
      </w:r>
    </w:p>
    <w:p>
      <w:r>
        <w:t xml:space="preserve">Pysäköintipaikka</w:t>
      </w:r>
    </w:p>
    <w:p>
      <w:r>
        <w:rPr>
          <w:b/>
        </w:rPr>
        <w:t xml:space="preserve">Esimerkki 4.3137</w:t>
      </w:r>
    </w:p>
    <w:p>
      <w:r>
        <w:t xml:space="preserve">Lause 1: Jane inhosi kalan syöntiä sunnuntaisin. Lause 2: Se oli perheen perinne. Lause 3: Hän rukoili vanhempiaan muuttamaan sitä. Lause 4: He päättivät improvisoida hänen vuokseen. Lause 5: Jane saa nyt syödä spagettia sunnuntaisin.</w:t>
      </w:r>
    </w:p>
    <w:p>
      <w:r>
        <w:rPr>
          <w:b/>
        </w:rPr>
        <w:t xml:space="preserve">Tulos</w:t>
      </w:r>
    </w:p>
    <w:p>
      <w:r>
        <w:t xml:space="preserve">Kalaiset sunnuntait</w:t>
      </w:r>
    </w:p>
    <w:p>
      <w:r>
        <w:rPr>
          <w:b/>
        </w:rPr>
        <w:t xml:space="preserve">Esimerkki 4.3138</w:t>
      </w:r>
    </w:p>
    <w:p>
      <w:r>
        <w:t xml:space="preserve">Lause 1: Sam oli pesemässä pyykkiä. Lause 2: Hän unohti sen pesuun. Lause 3: Kun hän muisti sen olleen siellä jo tunteja. Lause 4: Se haisi ällöttävältä ja kostealta. Lause 5: Samin oli pestävä se uudelleen.</w:t>
      </w:r>
    </w:p>
    <w:p>
      <w:r>
        <w:rPr>
          <w:b/>
        </w:rPr>
        <w:t xml:space="preserve">Tulos</w:t>
      </w:r>
    </w:p>
    <w:p>
      <w:r>
        <w:t xml:space="preserve">Likaista pyykkiä</w:t>
      </w:r>
    </w:p>
    <w:p>
      <w:r>
        <w:rPr>
          <w:b/>
        </w:rPr>
        <w:t xml:space="preserve">Esimerkki 4.3139</w:t>
      </w:r>
    </w:p>
    <w:p>
      <w:r>
        <w:t xml:space="preserve">Lause 1: Oscar halusi oppia planeetoista. Lause 2: Hän meni planetaarioon ja näki esityksen. Lause 3: Hän oppi paljon tähdistöistä ja maailmankaikkeudesta. Lause 4: Oscar päätti hankkia aiheesta kirjoja. Lause 5: Planetaarioesitys oli innoittanut häntä!</w:t>
      </w:r>
    </w:p>
    <w:p>
      <w:r>
        <w:rPr>
          <w:b/>
        </w:rPr>
        <w:t xml:space="preserve">Tulos</w:t>
      </w:r>
    </w:p>
    <w:p>
      <w:r>
        <w:t xml:space="preserve">Planetaario</w:t>
      </w:r>
    </w:p>
    <w:p>
      <w:r>
        <w:rPr>
          <w:b/>
        </w:rPr>
        <w:t xml:space="preserve">Esimerkki 4.3140</w:t>
      </w:r>
    </w:p>
    <w:p>
      <w:r>
        <w:t xml:space="preserve">Lause 1: Windell pyysi minua tyttöystäväkseen, kun olin 12-vuotias. Lause 2: Suostuin, koska pidin hänestä kovasti. Lause 3: Myöhemmin sain tietää, että hän oli henkisesti epävakaa. Lause 4: Hän päätyi lopulta terapiaan. Lause 5: Hän yritti satuttaa serkkuaan työntämällä tämän auton eteen.</w:t>
      </w:r>
    </w:p>
    <w:p>
      <w:r>
        <w:rPr>
          <w:b/>
        </w:rPr>
        <w:t xml:space="preserve">Tulos</w:t>
      </w:r>
    </w:p>
    <w:p>
      <w:r>
        <w:t xml:space="preserve">Windell</w:t>
      </w:r>
    </w:p>
    <w:p>
      <w:r>
        <w:rPr>
          <w:b/>
        </w:rPr>
        <w:t xml:space="preserve">Esimerkki 4.3141</w:t>
      </w:r>
    </w:p>
    <w:p>
      <w:r>
        <w:t xml:space="preserve">Lause 1: Teddy etsi uutta autoa. Lause 2: Hän päätti suunnata autoliikkeeseen. Lause 3: Hän halusi valita itselleen parhaan auton. Lause 4: Hän valitsi Ford Mustangin. Lause 5: Ted oli niin tyytyväinen uuteen autoonsa.</w:t>
      </w:r>
    </w:p>
    <w:p>
      <w:r>
        <w:rPr>
          <w:b/>
        </w:rPr>
        <w:t xml:space="preserve">Tulos</w:t>
      </w:r>
    </w:p>
    <w:p>
      <w:r>
        <w:t xml:space="preserve">Ted ostaa auton</w:t>
      </w:r>
    </w:p>
    <w:p>
      <w:r>
        <w:rPr>
          <w:b/>
        </w:rPr>
        <w:t xml:space="preserve">Esimerkki 4.3142</w:t>
      </w:r>
    </w:p>
    <w:p>
      <w:r>
        <w:t xml:space="preserve">Lause 1: Koska Jan tiesi, että arvostelut myyvät kirjoja, hän etsi arvosteluja uudelle kirjalleen. Lause 2: Hän lähetti kirjansa suosikkiarvostelupalveluunsa ja odotti kolme kuukautta. Lause 3: Hänen kirjansa hylättiin, ja häntä kehotettiin tarkistamaan esitystään. Lause 4: Jan kirjoitti kuvauksen uudelleen, latasi uuden kuvan ja lähetti sen uudelleen. Lause 5: Kesti vielä kaksi kuukautta, mutta sitkeys kannatti, ja kirja sai loistavan arvostelun.</w:t>
      </w:r>
    </w:p>
    <w:p>
      <w:r>
        <w:rPr>
          <w:b/>
        </w:rPr>
        <w:t xml:space="preserve">Tulos</w:t>
      </w:r>
    </w:p>
    <w:p>
      <w:r>
        <w:t xml:space="preserve">Kirjoittajat tarvitsevat arvosteluja</w:t>
      </w:r>
    </w:p>
    <w:p>
      <w:r>
        <w:rPr>
          <w:b/>
        </w:rPr>
        <w:t xml:space="preserve">Esimerkki 4.3143</w:t>
      </w:r>
    </w:p>
    <w:p>
      <w:r>
        <w:t xml:space="preserve">Lause 1: Kaksi autoa ajoi parkkipaikalle samaan aikaan. Lause 2: Molemmat halusivat ainoan vapaan paikan. Lause 3: He tuijottivat toisiaan. Lause 4: Toinen pääsi lopulta elokuvaan. Lause 5: Auto zoomasi paikalle ja varmisti sen.</w:t>
      </w:r>
    </w:p>
    <w:p>
      <w:r>
        <w:rPr>
          <w:b/>
        </w:rPr>
        <w:t xml:space="preserve">Tulos</w:t>
      </w:r>
    </w:p>
    <w:p>
      <w:r>
        <w:t xml:space="preserve">Pysäköintipaikka</w:t>
      </w:r>
    </w:p>
    <w:p>
      <w:r>
        <w:rPr>
          <w:b/>
        </w:rPr>
        <w:t xml:space="preserve">Esimerkki 4.3144</w:t>
      </w:r>
    </w:p>
    <w:p>
      <w:r>
        <w:t xml:space="preserve">Lause 1: Stan tykkäsi hiippailla ja vakoilla ihmisiä. Lause 2: Stan tykkäsi myös viheltää. Lause 3: Ongelmana oli, että nämä kaksi asiaa eivät sopineet hyvin yhteen. Lause 4: Stanin oli löydettävä vastaus tähän ongelmaan. Lause 5: Lopulta hän löysi kuurojen koulun, jossa hän sai vakoilla.</w:t>
      </w:r>
    </w:p>
    <w:p>
      <w:r>
        <w:rPr>
          <w:b/>
        </w:rPr>
        <w:t xml:space="preserve">Tulos</w:t>
      </w:r>
    </w:p>
    <w:p>
      <w:r>
        <w:t xml:space="preserve">Vinkuva pyörä</w:t>
      </w:r>
    </w:p>
    <w:p>
      <w:r>
        <w:rPr>
          <w:b/>
        </w:rPr>
        <w:t xml:space="preserve">Esimerkki 4.3145</w:t>
      </w:r>
    </w:p>
    <w:p>
      <w:r>
        <w:t xml:space="preserve">Lause 1: Antonio halusi osallistua taloustieteen verkkokurssille. Lause 2: Hänen opinto-ohjaajansa ehdotti hänelle kurssia kampuksella. Lause 3: Antonio ei noudattanut hänen neuvojaan. Lause 4: Hän piti kurssia vaikeana ja joutui jättämään sen kesken. Lause 5: Antonio joutuu suorittamaan kurssin uudelleen ensi lukukaudella kampuksella.</w:t>
      </w:r>
    </w:p>
    <w:p>
      <w:r>
        <w:rPr>
          <w:b/>
        </w:rPr>
        <w:t xml:space="preserve">Tulos</w:t>
      </w:r>
    </w:p>
    <w:p>
      <w:r>
        <w:t xml:space="preserve">taloustieteen luokka</w:t>
      </w:r>
    </w:p>
    <w:p>
      <w:r>
        <w:rPr>
          <w:b/>
        </w:rPr>
        <w:t xml:space="preserve">Esimerkki 4.3146</w:t>
      </w:r>
    </w:p>
    <w:p>
      <w:r>
        <w:t xml:space="preserve">Lause 1: Seth osti ravintolan. Lause 2: Hän muutti ravintolan ruokalistaa. Lause 3: Kanta-asiakkaat eivät pitäneet muutoksista. Lause 4: Seth palasi vanhaan ruokalistaan. Lause 5: Kanta-asiakkaat ilmaisivat hyväksyntänsä.</w:t>
      </w:r>
    </w:p>
    <w:p>
      <w:r>
        <w:rPr>
          <w:b/>
        </w:rPr>
        <w:t xml:space="preserve">Tulos</w:t>
      </w:r>
    </w:p>
    <w:p>
      <w:r>
        <w:t xml:space="preserve">Uusi valikko</w:t>
      </w:r>
    </w:p>
    <w:p>
      <w:r>
        <w:rPr>
          <w:b/>
        </w:rPr>
        <w:t xml:space="preserve">Esimerkki 4.3147</w:t>
      </w:r>
    </w:p>
    <w:p>
      <w:r>
        <w:t xml:space="preserve">Lause 1: Jesse oli huolissaan vaaleasta ihonväristään. Lause 2: Hän halusi näyttää hyvin kauniilta. Lause 3: Hän ajatteli, että ruskettunut iho saisi hänet näyttämään kauniilta. Lause 4: Hän alkoi ruskettua säännöllisesti. Lause 5: Hän sai paljon kohteliaisuuksia ja oli iloinen rusketustaan.</w:t>
      </w:r>
    </w:p>
    <w:p>
      <w:r>
        <w:rPr>
          <w:b/>
        </w:rPr>
        <w:t xml:space="preserve">Tulos</w:t>
      </w:r>
    </w:p>
    <w:p>
      <w:r>
        <w:t xml:space="preserve">Tan</w:t>
      </w:r>
    </w:p>
    <w:p>
      <w:r>
        <w:rPr>
          <w:b/>
        </w:rPr>
        <w:t xml:space="preserve">Esimerkki 4.3148</w:t>
      </w:r>
    </w:p>
    <w:p>
      <w:r>
        <w:t xml:space="preserve">Lause 1: Harryn unelma oli pelata Chelsean jalkapalloseurassa. Lause 2: Hän vietti joka päivä tuntikausia jalkapalloa pelatessaan harjoitellakseen. Lause 3: Hän liittyi myös paikalliseen joukkueeseen. Lause 4: Tultuaan piirikuntansa parhaaksi maalintekijäksi Harry joutui kykyjenetsijäksi. Lause 5: Hän valmistautuu nyt pelaamaan Chelsean alle 18-vuotiaiden joukkueessa.</w:t>
      </w:r>
    </w:p>
    <w:p>
      <w:r>
        <w:rPr>
          <w:b/>
        </w:rPr>
        <w:t xml:space="preserve">Tulos</w:t>
      </w:r>
    </w:p>
    <w:p>
      <w:r>
        <w:t xml:space="preserve">Jalka ovella.</w:t>
      </w:r>
    </w:p>
    <w:p>
      <w:r>
        <w:rPr>
          <w:b/>
        </w:rPr>
        <w:t xml:space="preserve">Esimerkki 4.3149</w:t>
      </w:r>
    </w:p>
    <w:p>
      <w:r>
        <w:t xml:space="preserve">Lause 1: Lanien opettaja pyysi kaikkia luokan oppilaita hankkimaan kirjekaverin. Lause 2: Lanie piti yhteyttä kirjekaveriinsa vielä pitkään lukuvuoden jälkeen. Lause 3: Heidän ystävyytensä kasvoi lapsuudesta teini-ikään. Lause 4: He lakkasivat kirjoittamasta ja alkoivat pitää yhteyttä puhelimitse. Lause 5: Kun Lanie ja hänen ystävänsä olivat aikuisia, he tapasivat lopulta henkilökohtaisesti.</w:t>
      </w:r>
    </w:p>
    <w:p>
      <w:r>
        <w:rPr>
          <w:b/>
        </w:rPr>
        <w:t xml:space="preserve">Tulos</w:t>
      </w:r>
    </w:p>
    <w:p>
      <w:r>
        <w:t xml:space="preserve">Kirjekaverit</w:t>
      </w:r>
    </w:p>
    <w:p>
      <w:r>
        <w:rPr>
          <w:b/>
        </w:rPr>
        <w:t xml:space="preserve">Esimerkki 4.3150</w:t>
      </w:r>
    </w:p>
    <w:p>
      <w:r>
        <w:t xml:space="preserve">Lause 1: Lisa osti osakkeita. Lause 2: Hän ajatteli, että se nousisi. Lause 3: Mutta toisin kävi. Lause 4: Se romahti. Lause 5: Joten hän menetti rahaa.</w:t>
      </w:r>
    </w:p>
    <w:p>
      <w:r>
        <w:rPr>
          <w:b/>
        </w:rPr>
        <w:t xml:space="preserve">Tulos</w:t>
      </w:r>
    </w:p>
    <w:p>
      <w:r>
        <w:t xml:space="preserve">Huono siirto</w:t>
      </w:r>
    </w:p>
    <w:p>
      <w:r>
        <w:rPr>
          <w:b/>
        </w:rPr>
        <w:t xml:space="preserve">Esimerkki 4.3151</w:t>
      </w:r>
    </w:p>
    <w:p>
      <w:r>
        <w:t xml:space="preserve">Lause 1: Sal puhui kaikista työkavereistaan heidän selkänsä takana. Lause 2: Kun Marie meni naimisiin, hän ei kutsunut Salia. Lause 3: Kaikki muut työtoverit olivat paikalla. Lause 4: He pitivät illanviettopaikasta ilman Salin negatiivisuutta. Lause 5: Sal ei ymmärtänyt, miksi häntä ei ollut kutsuttu.</w:t>
      </w:r>
    </w:p>
    <w:p>
      <w:r>
        <w:rPr>
          <w:b/>
        </w:rPr>
        <w:t xml:space="preserve">Tulos</w:t>
      </w:r>
    </w:p>
    <w:p>
      <w:r>
        <w:t xml:space="preserve">Clueless Sal</w:t>
      </w:r>
    </w:p>
    <w:p>
      <w:r>
        <w:rPr>
          <w:b/>
        </w:rPr>
        <w:t xml:space="preserve">Esimerkki 4.3152</w:t>
      </w:r>
    </w:p>
    <w:p>
      <w:r>
        <w:t xml:space="preserve">Lause 1: Nielsillä oli aamulla tiedekoe. Lause 2: Hän valvoi myöhään pelaamalla videopelejä. Lause 3: Hän unohti opiskella koetta varten! Lause 4: Hän yritti parhaansa, mutta turhaan. Lause 5: Niels reputti kokeensa.</w:t>
      </w:r>
    </w:p>
    <w:p>
      <w:r>
        <w:rPr>
          <w:b/>
        </w:rPr>
        <w:t xml:space="preserve">Tulos</w:t>
      </w:r>
    </w:p>
    <w:p>
      <w:r>
        <w:t xml:space="preserve">Tiede testi</w:t>
      </w:r>
    </w:p>
    <w:p>
      <w:r>
        <w:rPr>
          <w:b/>
        </w:rPr>
        <w:t xml:space="preserve">Esimerkki 4.3153</w:t>
      </w:r>
    </w:p>
    <w:p>
      <w:r>
        <w:t xml:space="preserve">Lause 1: Timiä kiusattiin koulussa. Lause 2: Eräänä päivänä hän taisteli vastaan. Lause 3: Tim hakkasi kiusaajan. Lause 4: Tom joutui pahoihin vaikeuksiin koulussa. Lause 5: Hänet melkein erotettiin.</w:t>
      </w:r>
    </w:p>
    <w:p>
      <w:r>
        <w:rPr>
          <w:b/>
        </w:rPr>
        <w:t xml:space="preserve">Tulos</w:t>
      </w:r>
    </w:p>
    <w:p>
      <w:r>
        <w:t xml:space="preserve">Kova rangaistus</w:t>
      </w:r>
    </w:p>
    <w:p>
      <w:r>
        <w:rPr>
          <w:b/>
        </w:rPr>
        <w:t xml:space="preserve">Esimerkki 4.3154</w:t>
      </w:r>
    </w:p>
    <w:p>
      <w:r>
        <w:t xml:space="preserve">Lause 1: Fatima oli maahanmuuttaja, joka työskenteli ahkerasti kotiapulaisena joka päivä. Lause 2: Hänen rikas pomonsa oli ilkeä mies, joka käytti hyväkseen hänen laitonta asemaansa. Lause 3: Hän jätti usein maksamatta palkkaa pienistä rikkomuksista, jotka johtuivat Fatiman päivittäisistä askareista. Lause 4: Hän joutui kestämään tämän tuskan, eikä kukaan koskaan tullut hakemaan häntä selviytyäkseen. Lause 5: Tällaista elämää hän eli, eikä hän olisi voinut elää toisin.</w:t>
      </w:r>
    </w:p>
    <w:p>
      <w:r>
        <w:rPr>
          <w:b/>
        </w:rPr>
        <w:t xml:space="preserve">Tulos</w:t>
      </w:r>
    </w:p>
    <w:p>
      <w:r>
        <w:t xml:space="preserve">Surullinen kotiapulainen</w:t>
      </w:r>
    </w:p>
    <w:p>
      <w:r>
        <w:rPr>
          <w:b/>
        </w:rPr>
        <w:t xml:space="preserve">Esimerkki 4.3155</w:t>
      </w:r>
    </w:p>
    <w:p>
      <w:r>
        <w:t xml:space="preserve">Lause 1: Jane oli masentunut. Lause 2: Hän ajatteli, että muodonmuutos olisi hyvä piristysruiske. Lause 3: Hän meni meikkitiskille ja he laittoivat tuotteet päälle. Lause 4: Jane tunsi itsensä todella kauniiksi! Lause 5: Hän osti kaiken, mitä he käyttivät.</w:t>
      </w:r>
    </w:p>
    <w:p>
      <w:r>
        <w:rPr>
          <w:b/>
        </w:rPr>
        <w:t xml:space="preserve">Tulos</w:t>
      </w:r>
    </w:p>
    <w:p>
      <w:r>
        <w:t xml:space="preserve">Muodonmuutos</w:t>
      </w:r>
    </w:p>
    <w:p>
      <w:r>
        <w:rPr>
          <w:b/>
        </w:rPr>
        <w:t xml:space="preserve">Esimerkki 4.3156</w:t>
      </w:r>
    </w:p>
    <w:p>
      <w:r>
        <w:t xml:space="preserve">Lause 1: Eräänä päivänä Annie päätti istuttaa puutarhan. Lause 2: Koira talloi joitakin kasveja. Lause 3: Hän istutti uusia. Lause 4: Hän laittoi koiransa taloon. Lause 5: Hän sai puutarhansa valmiiksi ja rakasti sitä.</w:t>
      </w:r>
    </w:p>
    <w:p>
      <w:r>
        <w:rPr>
          <w:b/>
        </w:rPr>
        <w:t xml:space="preserve">Tulos</w:t>
      </w:r>
    </w:p>
    <w:p>
      <w:r>
        <w:t xml:space="preserve">Puutarha</w:t>
      </w:r>
    </w:p>
    <w:p>
      <w:r>
        <w:rPr>
          <w:b/>
        </w:rPr>
        <w:t xml:space="preserve">Esimerkki 4.3157</w:t>
      </w:r>
    </w:p>
    <w:p>
      <w:r>
        <w:t xml:space="preserve">Lause 1: Devin lomaili järven lähellä. Lause 2: Hänen vuokraamassaan mökissä oli vene. Lause 3: Devin meloi veneellä joka päivä. Lause 4: Hän vietti päivät mielellään kalastaen. Lause 5: Devin päätti lomailla samassa paikassa seuraavana vuonna.</w:t>
      </w:r>
    </w:p>
    <w:p>
      <w:r>
        <w:rPr>
          <w:b/>
        </w:rPr>
        <w:t xml:space="preserve">Tulos</w:t>
      </w:r>
    </w:p>
    <w:p>
      <w:r>
        <w:t xml:space="preserve">Loma järven rannalla</w:t>
      </w:r>
    </w:p>
    <w:p>
      <w:r>
        <w:rPr>
          <w:b/>
        </w:rPr>
        <w:t xml:space="preserve">Esimerkki 4.3158</w:t>
      </w:r>
    </w:p>
    <w:p>
      <w:r>
        <w:t xml:space="preserve">Lause 1: Kaverini pyysi minua vahtimaan hänen kaksivuotiasta poikaansa tänä iltana. Lause 2: En ole koskaan elämässäni vahtinut lasta, mutta suostuin auttamaan. Lause 3: Hän vei pojan kotiin ja näytin hänelle xboxini. Lause 4: Kävi ilmi, että kaksivuotias voi nauttia videopelien pelaamisesta. Lause 5: Meillä oli hauskaa, ja sanoin kaverilleni, että olen lapsenvahtina joskus uudestaan.</w:t>
      </w:r>
    </w:p>
    <w:p>
      <w:r>
        <w:rPr>
          <w:b/>
        </w:rPr>
        <w:t xml:space="preserve">Tulos</w:t>
      </w:r>
    </w:p>
    <w:p>
      <w:r>
        <w:t xml:space="preserve">Vauvan istuminen</w:t>
      </w:r>
    </w:p>
    <w:p>
      <w:r>
        <w:rPr>
          <w:b/>
        </w:rPr>
        <w:t xml:space="preserve">Esimerkki 4.3159</w:t>
      </w:r>
    </w:p>
    <w:p>
      <w:r>
        <w:t xml:space="preserve">Lause 1: Tomin puhelin putosi hänen taskustaan. Lause 2: Näyttö hajosi lattialle. Lause 3: Tomilla ei ollut varaa ostaa uutta puhelinta. Lause 4: Hän löysi netistä halvan korvaavan näytön. Lause 5: Hän korvasi sen itse youtube-videon avulla.</w:t>
      </w:r>
    </w:p>
    <w:p>
      <w:r>
        <w:rPr>
          <w:b/>
        </w:rPr>
        <w:t xml:space="preserve">Tulos</w:t>
      </w:r>
    </w:p>
    <w:p>
      <w:r>
        <w:t xml:space="preserve">Rikkinäinen puhelimen näyttö</w:t>
      </w:r>
    </w:p>
    <w:p>
      <w:r>
        <w:rPr>
          <w:b/>
        </w:rPr>
        <w:t xml:space="preserve">Esimerkki 4.3160</w:t>
      </w:r>
    </w:p>
    <w:p>
      <w:r>
        <w:t xml:space="preserve">Lause 1: Tom oli työskennellyt tehtaassa suurimman osan elämästään. Lause 2: Eräänä päivänä kaikki saivat ilmoituksen. Lause 3: Heidät irtisanottiin. Lause 4: Yritys aikoi muuttaa ulkomaille. Lause 5: Tomin oli vaikea löytää uutta työtä.</w:t>
      </w:r>
    </w:p>
    <w:p>
      <w:r>
        <w:rPr>
          <w:b/>
        </w:rPr>
        <w:t xml:space="preserve">Tulos</w:t>
      </w:r>
    </w:p>
    <w:p>
      <w:r>
        <w:t xml:space="preserve">Sammuttaminen</w:t>
      </w:r>
    </w:p>
    <w:p>
      <w:r>
        <w:rPr>
          <w:b/>
        </w:rPr>
        <w:t xml:space="preserve">Esimerkki 4.3161</w:t>
      </w:r>
    </w:p>
    <w:p>
      <w:r>
        <w:t xml:space="preserve">Lause 1: Kumpikaan heistä ei voinut hyvin. Lause 2: Heillä oli niin paljon tekemistä talossa. Lause 3: He luovuttivat ja sanoivat, etteivät tee sitä vielä. Lause 4: He istuivat katsomassa elokuvia koko viikonlopun. Lause 5: Useimmat elokuvat olivat verisiä, mutta he eivät välittäneet.</w:t>
      </w:r>
    </w:p>
    <w:p>
      <w:r>
        <w:rPr>
          <w:b/>
        </w:rPr>
        <w:t xml:space="preserve">Tulos</w:t>
      </w:r>
    </w:p>
    <w:p>
      <w:r>
        <w:t xml:space="preserve">Elokuvat</w:t>
      </w:r>
    </w:p>
    <w:p>
      <w:r>
        <w:rPr>
          <w:b/>
        </w:rPr>
        <w:t xml:space="preserve">Esimerkki 4.3162</w:t>
      </w:r>
    </w:p>
    <w:p>
      <w:r>
        <w:t xml:space="preserve">Lause 1: Joe ja Beth häpesivät kovasti sitä, että joutuivat tekemään konkurssin. Lause 2: He päättivät olla kertomatta ystäville tai sukulaisille, mitä olivat tekemässä. Lause 3: Eräänä aamuna töissä Beth löysi työkaverinsa istumasta autossaan itkemässä. Lause 4: Beth ryntäsi halaamaan häntä, ja nainen kertoi pelkonsa konkurssista. Lause 5: Beth päätti kertoa, ja kumpikin nainen sai lohtua siitä, ettei ollut yksin.</w:t>
      </w:r>
    </w:p>
    <w:p>
      <w:r>
        <w:rPr>
          <w:b/>
        </w:rPr>
        <w:t xml:space="preserve">Tulos</w:t>
      </w:r>
    </w:p>
    <w:p>
      <w:r>
        <w:t xml:space="preserve">Rahahuolet</w:t>
      </w:r>
    </w:p>
    <w:p>
      <w:r>
        <w:rPr>
          <w:b/>
        </w:rPr>
        <w:t xml:space="preserve">Esimerkki 4.3163</w:t>
      </w:r>
    </w:p>
    <w:p>
      <w:r>
        <w:t xml:space="preserve">Lause 1: Olen etsinyt töitä jo kolme kuukautta. Lause 2: Tänään minulle vihdoin soitettiin takaisin työpaikkaa varten. Lause 3: Olin ulkona, joten minulla ei ollut kynää tai paperia, johon kirjoittaa. Lause 4: Pyysin miestä soittamaan minulle takaisin viiden minuutin kuluttua, ja hän suostui. Lause 5: Siitä on kolme tuntia, eikä hän ole vieläkään soittanut.</w:t>
      </w:r>
    </w:p>
    <w:p>
      <w:r>
        <w:rPr>
          <w:b/>
        </w:rPr>
        <w:t xml:space="preserve">Tulos</w:t>
      </w:r>
    </w:p>
    <w:p>
      <w:r>
        <w:t xml:space="preserve">Soita minulle takaisin viiden minuutin kuluttua</w:t>
      </w:r>
    </w:p>
    <w:p>
      <w:r>
        <w:rPr>
          <w:b/>
        </w:rPr>
        <w:t xml:space="preserve">Esimerkki 4.3164</w:t>
      </w:r>
    </w:p>
    <w:p>
      <w:r>
        <w:t xml:space="preserve">Lause 1: Hamilton kuorsasi, kun makasin hänen kanssaan. Lause 2: Hän käpertyi viereeni aina kun olin ystäväni luona. Lause 3: Hän kuorsasi korvaani ja sai räkää päälleni. Lause 4: Hän käpertyi lähelle ja halusi paljon huomiota. Lause 5: Hän yritti aina estää minua nousemasta ylös seuraavana aamuna.</w:t>
      </w:r>
    </w:p>
    <w:p>
      <w:r>
        <w:rPr>
          <w:b/>
        </w:rPr>
        <w:t xml:space="preserve">Tulos</w:t>
      </w:r>
    </w:p>
    <w:p>
      <w:r>
        <w:t xml:space="preserve">Hamilton</w:t>
      </w:r>
    </w:p>
    <w:p>
      <w:r>
        <w:rPr>
          <w:b/>
        </w:rPr>
        <w:t xml:space="preserve">Esimerkki 4.3165</w:t>
      </w:r>
    </w:p>
    <w:p>
      <w:r>
        <w:t xml:space="preserve">Lause 1: Susylla oli puutarha talon takana. Lause 2: Eräänä päivänä hän päätti kävellä siellä. Lause 3: Mutta siinä hän näki peuran. Lause 4: Susy pysyi hiljaa. Lause 5: Peura katsoi häntä hetken ja katsoi sitten pois.</w:t>
      </w:r>
    </w:p>
    <w:p>
      <w:r>
        <w:rPr>
          <w:b/>
        </w:rPr>
        <w:t xml:space="preserve">Tulos</w:t>
      </w:r>
    </w:p>
    <w:p>
      <w:r>
        <w:t xml:space="preserve">Kaunis päivä puutarhassa</w:t>
      </w:r>
    </w:p>
    <w:p>
      <w:r>
        <w:rPr>
          <w:b/>
        </w:rPr>
        <w:t xml:space="preserve">Esimerkki 4.3166</w:t>
      </w:r>
    </w:p>
    <w:p>
      <w:r>
        <w:t xml:space="preserve">Lause 1: Anna luuli, että Larry oli vienyt hänen lompakkonsa. Lause 2: Poliisi tuli kuulustelemaan Larrya Annan kadonneesta lompakosta. Lause 3: Larry vakuutti, ettei hän ottanut Annan lompakkoa. Lause 4: Myöhemmin poliisi sai selville, että joku muu oli vienyt Annan lompakon. Lause 5: Larry tunsi syyllisyyttä tapauksesta, vaikka hän oli syytön.</w:t>
      </w:r>
    </w:p>
    <w:p>
      <w:r>
        <w:rPr>
          <w:b/>
        </w:rPr>
        <w:t xml:space="preserve">Tulos</w:t>
      </w:r>
    </w:p>
    <w:p>
      <w:r>
        <w:t xml:space="preserve">Syyllinen Larry</w:t>
      </w:r>
    </w:p>
    <w:p>
      <w:r>
        <w:rPr>
          <w:b/>
        </w:rPr>
        <w:t xml:space="preserve">Esimerkki 4.3167</w:t>
      </w:r>
    </w:p>
    <w:p>
      <w:r>
        <w:t xml:space="preserve">Lause 1: Mitch aloitti työt rakennustyömaalla heti lukion jälkeen. Lause 2: Hän oli erittäin hyvä siinä, ja pomo antoi hänelle pian palkankorotuksen. Lause 3: Eräänä päivänä työmaan laidalla oli mielenosoittajia, joilla oli kylttejä. Lause 4: He huusivat, koska yritys palkkasi työntekijöitä, jotka eivät kuuluneet ammattiliittoon. Lause 5: Mitchillä oli paljon mietittävää, kun hän palasi kotiin sinä päivänä.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4.3168</w:t>
      </w:r>
    </w:p>
    <w:p>
      <w:r>
        <w:t xml:space="preserve">Lause 1: John oli hermostunut tiistaina työpaikalla pidettävästä esitelmästä. Lause 2: Hän työskenteli koko viikonlopun valmistautuen esitykseen. Lause 3: Yhtäkkiä hänen pomonsa soitti hänelle sunnuntai-iltana. Lause 4: Johnin pomo kertoi hänelle, että hänen työpaikkansa on suljettu keskiviikkoon asti! Lause 5: John oli innoissaan siitä, että hänen ei tarvinnutkaan pitää esitelmää!</w:t>
      </w:r>
    </w:p>
    <w:p>
      <w:r>
        <w:rPr>
          <w:b/>
        </w:rPr>
        <w:t xml:space="preserve">Tulos</w:t>
      </w:r>
    </w:p>
    <w:p>
      <w:r>
        <w:t xml:space="preserve">Odottamaton vapaapäivä</w:t>
      </w:r>
    </w:p>
    <w:p>
      <w:r>
        <w:rPr>
          <w:b/>
        </w:rPr>
        <w:t xml:space="preserve">Esimerkki 4.3169</w:t>
      </w:r>
    </w:p>
    <w:p>
      <w:r>
        <w:t xml:space="preserve">Lause 1: Oli Powerball-ilta. Lause 2: Becky pysähtyy huoltoasemalla töiden jälkeen. Lause 3: Hän poimi muutaman arvan odottamatta mitään. Lause 4: Hän menee nukkumaan myöhemmin samana iltana. Lause 5: Seuraavana aamuna hän herää ja huomaa voittaneensa jättipotin!</w:t>
      </w:r>
    </w:p>
    <w:p>
      <w:r>
        <w:rPr>
          <w:b/>
        </w:rPr>
        <w:t xml:space="preserve">Tulos</w:t>
      </w:r>
    </w:p>
    <w:p>
      <w:r>
        <w:t xml:space="preserve">Becky voittaa lotossa</w:t>
      </w:r>
    </w:p>
    <w:p>
      <w:r>
        <w:rPr>
          <w:b/>
        </w:rPr>
        <w:t xml:space="preserve">Esimerkki 4.3170</w:t>
      </w:r>
    </w:p>
    <w:p>
      <w:r>
        <w:t xml:space="preserve">Lause 1: Bill ajoi tietä pitkin. Lause 2: Hän näki ystävänsä Amyn kävelevän. Lause 3: Hän pysäytti autonsa. Lause 4: Hän antoi Amyn kyydin. Lause 5: Sitten hän meni kotiin.</w:t>
      </w:r>
    </w:p>
    <w:p>
      <w:r>
        <w:rPr>
          <w:b/>
        </w:rPr>
        <w:t xml:space="preserve">Tulos</w:t>
      </w:r>
    </w:p>
    <w:p>
      <w:r>
        <w:t xml:space="preserve">Ratsastaa</w:t>
      </w:r>
    </w:p>
    <w:p>
      <w:r>
        <w:rPr>
          <w:b/>
        </w:rPr>
        <w:t xml:space="preserve">Esimerkki 4.3171</w:t>
      </w:r>
    </w:p>
    <w:p>
      <w:r>
        <w:t xml:space="preserve">Lause 1: Leikimme veljieni kanssa poisottoa. Lause 2: Pallo putosi maahan. Lause 3: Minä kurotin palloa. Lause 4: Veljeni laittoi jalkansa minun ja pallon väliin. Lause 5: Oikean käteni neljäs sormi oli murtunut.</w:t>
      </w:r>
    </w:p>
    <w:p>
      <w:r>
        <w:rPr>
          <w:b/>
        </w:rPr>
        <w:t xml:space="preserve">Tulos</w:t>
      </w:r>
    </w:p>
    <w:p>
      <w:r>
        <w:t xml:space="preserve">Murtunut käsi</w:t>
      </w:r>
    </w:p>
    <w:p>
      <w:r>
        <w:rPr>
          <w:b/>
        </w:rPr>
        <w:t xml:space="preserve">Esimerkki 4.3172</w:t>
      </w:r>
    </w:p>
    <w:p>
      <w:r>
        <w:t xml:space="preserve">Lause 1: Tom meni katsomaan elokuvaa. Lause 2: Hän ei ollut koskaan ennen nähnyt niin kauheaa elokuvaa. Lause 3: Hän pyysi johdolta rahansa takaisin. Lause 4: He suostuivat yllättäen. Lause 5: Kaikki olivat yhtä mieltä siitä, että elokuva oli kamala.</w:t>
      </w:r>
    </w:p>
    <w:p>
      <w:r>
        <w:rPr>
          <w:b/>
        </w:rPr>
        <w:t xml:space="preserve">Tulos</w:t>
      </w:r>
    </w:p>
    <w:p>
      <w:r>
        <w:t xml:space="preserve">Huono elokuva</w:t>
      </w:r>
    </w:p>
    <w:p>
      <w:r>
        <w:rPr>
          <w:b/>
        </w:rPr>
        <w:t xml:space="preserve">Esimerkki 4.3173</w:t>
      </w:r>
    </w:p>
    <w:p>
      <w:r>
        <w:t xml:space="preserve">Lause 1: Jake oli myöhässä töistä. Lause 2: Hän yritti ajaa partansa kiireessä. Lause 3: Valitettavasti hän viilsi itseään. Lause 4: Jake ei oikeastaan koskaan huomannut. Lause 5: Joku huomautti verestä hänen kasvoillaan.</w:t>
      </w:r>
    </w:p>
    <w:p>
      <w:r>
        <w:rPr>
          <w:b/>
        </w:rPr>
        <w:t xml:space="preserve">Tulos</w:t>
      </w:r>
    </w:p>
    <w:p>
      <w:r>
        <w:t xml:space="preserve">Parranajo-onnettomuus</w:t>
      </w:r>
    </w:p>
    <w:p>
      <w:r>
        <w:rPr>
          <w:b/>
        </w:rPr>
        <w:t xml:space="preserve">Esimerkki 4.3174</w:t>
      </w:r>
    </w:p>
    <w:p>
      <w:r>
        <w:t xml:space="preserve">Lause 1: Anna valittiin tuomariksi pukukilpailuun. Lause 2: Hänen piti päättää, kenellä oli paras asu. Lause 3: Kaikki puvut olivat aika hienoja! Lause 4: Annan oli vaikea päättää, mutta lopulta hän teki päätöksen. Lause 5: Sitten hän äänesti voittaja-asua!</w:t>
      </w:r>
    </w:p>
    <w:p>
      <w:r>
        <w:rPr>
          <w:b/>
        </w:rPr>
        <w:t xml:space="preserve">Tulos</w:t>
      </w:r>
    </w:p>
    <w:p>
      <w:r>
        <w:t xml:space="preserve">Tuomari</w:t>
      </w:r>
    </w:p>
    <w:p>
      <w:r>
        <w:rPr>
          <w:b/>
        </w:rPr>
        <w:t xml:space="preserve">Esimerkki 4.3175</w:t>
      </w:r>
    </w:p>
    <w:p>
      <w:r>
        <w:t xml:space="preserve">Lause 1: Hukkasin vaaleanpunaisen razr-puhelimeni kauppareissulla. Lause 2: Otin eräänä päivänä ystäväni Trail Blazerin ostoskeskukseen. Lause 3: Kävelin sisään ja lähdin ostoksille unohtaen lukita ovet. Lause 4: Kun palasin autolle, puhelimeni oli kadonnut. Lause 5: Kadotin kaikki kuvani ja tärkeät tietoni sekä puhelimeni.</w:t>
      </w:r>
    </w:p>
    <w:p>
      <w:r>
        <w:rPr>
          <w:b/>
        </w:rPr>
        <w:t xml:space="preserve">Tulos</w:t>
      </w:r>
    </w:p>
    <w:p>
      <w:r>
        <w:t xml:space="preserve">Razr Blazer</w:t>
      </w:r>
    </w:p>
    <w:p>
      <w:r>
        <w:rPr>
          <w:b/>
        </w:rPr>
        <w:t xml:space="preserve">Esimerkki 4.3176</w:t>
      </w:r>
    </w:p>
    <w:p>
      <w:r>
        <w:t xml:space="preserve">Lause 1: Jerry löi pesäpalloon, kun syöttäjä heitti sen hänelle. Lause 2: Pallo meni kauas, mutta jäi silti kentälle. Lause 3: Yritin juosta sitä kohti. Lause 4: Se kimposi kädestäni ja putosi maahan. Lause 5: Ennen kuin palautin sen, vastustajat tekivät muutaman pisteen ja voittivat.</w:t>
      </w:r>
    </w:p>
    <w:p>
      <w:r>
        <w:rPr>
          <w:b/>
        </w:rPr>
        <w:t xml:space="preserve">Tulos</w:t>
      </w:r>
    </w:p>
    <w:p>
      <w:r>
        <w:t xml:space="preserve">Pallo, joka hävisi pelin</w:t>
      </w:r>
    </w:p>
    <w:p>
      <w:r>
        <w:rPr>
          <w:b/>
        </w:rPr>
        <w:t xml:space="preserve">Esimerkki 4.3177</w:t>
      </w:r>
    </w:p>
    <w:p>
      <w:r>
        <w:t xml:space="preserve">Lause 1: Kävelin koulusta kotiin kolme kertaa. Lause 2: Se oli kuuden kilometrin kävelymatka. Lause 3: Minulla oli koulun jälkeen tekemistä, enkä voinut mennä bussilla. Lause 4: Äitini unohti minut eikä tarkistanut minua. Lause 5: Hän ei luultavasti ollut edes kotona.</w:t>
      </w:r>
    </w:p>
    <w:p>
      <w:r>
        <w:rPr>
          <w:b/>
        </w:rPr>
        <w:t xml:space="preserve">Tulos</w:t>
      </w:r>
    </w:p>
    <w:p>
      <w:r>
        <w:t xml:space="preserve">Kävellen kotiin</w:t>
      </w:r>
    </w:p>
    <w:p>
      <w:r>
        <w:rPr>
          <w:b/>
        </w:rPr>
        <w:t xml:space="preserve">Esimerkki 4.3178</w:t>
      </w:r>
    </w:p>
    <w:p>
      <w:r>
        <w:t xml:space="preserve">Lause 1: Jamie oli innoissaan siitä, että hän sai vahtia veljiään. Lause 2: Hänellä olisi oikeutettu syy komennella heitä. Lause 3: Hänen veljensä eivät olleet yhtä innoissaan. Lause 4: He tekivät suunnitelman. Lause 5: He olivat yhtä mieltä siitä, että se oli kahden viikon kotiarestin arvoista.</w:t>
      </w:r>
    </w:p>
    <w:p>
      <w:r>
        <w:rPr>
          <w:b/>
        </w:rPr>
        <w:t xml:space="preserve">Tulos</w:t>
      </w:r>
    </w:p>
    <w:p>
      <w:r>
        <w:t xml:space="preserve">Lastenvahti</w:t>
      </w:r>
    </w:p>
    <w:p>
      <w:r>
        <w:rPr>
          <w:b/>
        </w:rPr>
        <w:t xml:space="preserve">Esimerkki 4.3179</w:t>
      </w:r>
    </w:p>
    <w:p>
      <w:r>
        <w:t xml:space="preserve">Lause 1: Oli syksy, ja ulkona oli kasa lehtiä. Lause 2: Koira tuli käymään ja päätti jäädä nukkumaan lehtien päälle. Lause 3: Koiraparka kumartui, kun lähestyimme sitä, kuin sitä olisi lyöty. Lause 4: Mutta se päätti jäädä, kun aloimme syöttää sitä. Lause 5: Kun koiraa kerran ruokkii, se voi jäädä niin pitkäksi aikaa kuin se haluaa.</w:t>
      </w:r>
    </w:p>
    <w:p>
      <w:r>
        <w:rPr>
          <w:b/>
        </w:rPr>
        <w:t xml:space="preserve">Tulos</w:t>
      </w:r>
    </w:p>
    <w:p>
      <w:r>
        <w:t xml:space="preserve">Kulkijat</w:t>
      </w:r>
    </w:p>
    <w:p>
      <w:r>
        <w:rPr>
          <w:b/>
        </w:rPr>
        <w:t xml:space="preserve">Esimerkki 4.3180</w:t>
      </w:r>
    </w:p>
    <w:p>
      <w:r>
        <w:t xml:space="preserve">Lause 1: Michael opetteli taiteilijaksi. Lause 2: Hän yritti veistää, mutta hänen kätensä eivät olleet tarpeeksi vakaat. Lause 3: Hän yritti maalata, mutta hänellä ei ollut kärsivällisyyttä. Lause 4: Sitten hän päätti tehdä performanssitaidetta. Lause 5: Michael oli löytänyt paikkansa!</w:t>
      </w:r>
    </w:p>
    <w:p>
      <w:r>
        <w:rPr>
          <w:b/>
        </w:rPr>
        <w:t xml:space="preserve">Tulos</w:t>
      </w:r>
    </w:p>
    <w:p>
      <w:r>
        <w:t xml:space="preserve">Taiteilija</w:t>
      </w:r>
    </w:p>
    <w:p>
      <w:r>
        <w:rPr>
          <w:b/>
        </w:rPr>
        <w:t xml:space="preserve">Esimerkki 4.3181</w:t>
      </w:r>
    </w:p>
    <w:p>
      <w:r>
        <w:t xml:space="preserve">Lause 1: Mary ei saanut unta. Lause 2: Hän tiesi, että jos hän ei nukkuisi, hän olisi huomenna tokkurainen. Lause 3: Hän otti unilääkkeen. Lause 4: Se toimi! Lause 5: Mutta seuraavana päivänä unilääke teki hänet niin tokkuraiseksi.</w:t>
      </w:r>
    </w:p>
    <w:p>
      <w:r>
        <w:rPr>
          <w:b/>
        </w:rPr>
        <w:t xml:space="preserve">Tulos</w:t>
      </w:r>
    </w:p>
    <w:p>
      <w:r>
        <w:t xml:space="preserve">Unettomuus</w:t>
      </w:r>
    </w:p>
    <w:p>
      <w:r>
        <w:rPr>
          <w:b/>
        </w:rPr>
        <w:t xml:space="preserve">Esimerkki 4.3182</w:t>
      </w:r>
    </w:p>
    <w:p>
      <w:r>
        <w:t xml:space="preserve">Lause 1: Ellen luokka meni eläintarhaan. Lause 2: Jokaisella oli pieni ämpäri ruokaa eläimille. Lause 3: Kun hän ruokki pientä vuohta kädestä, hän tunsi tönäisyn. Lause 4: Isompi vuohi tyrmäsi ruoan suoraan hänen toisesta kädestään. Lause 5: Sitten se söi kaiken lopun ruoan itse.</w:t>
      </w:r>
    </w:p>
    <w:p>
      <w:r>
        <w:rPr>
          <w:b/>
        </w:rPr>
        <w:t xml:space="preserve">Tulos</w:t>
      </w:r>
    </w:p>
    <w:p>
      <w:r>
        <w:t xml:space="preserve">Lemmikkieläintarha</w:t>
      </w:r>
    </w:p>
    <w:p>
      <w:r>
        <w:rPr>
          <w:b/>
        </w:rPr>
        <w:t xml:space="preserve">Esimerkki 4.3183</w:t>
      </w:r>
    </w:p>
    <w:p>
      <w:r>
        <w:t xml:space="preserve">Lause 1: Minä ja koulukaverini lähdimme hiihtoretkelle. Lause 2: Kyltit kehottivat pysymään laduilla, mutta meillä oli muita suunnitelmia. Lause 3: Kun olin tottelematta sääntöjä, maa antoi yhtäkkiä periksi. Lause 4: Vajosin puoliksi jäätyneeseen puroon, lumen alle hautautuneena. Lause 5: Työnsin lumen pois, mutta arvet jättivät minulle arvokkaan opetuksen.</w:t>
      </w:r>
    </w:p>
    <w:p>
      <w:r>
        <w:rPr>
          <w:b/>
        </w:rPr>
        <w:t xml:space="preserve">Tulos</w:t>
      </w:r>
    </w:p>
    <w:p>
      <w:r>
        <w:t xml:space="preserve">Elävältä haudattuna</w:t>
      </w:r>
    </w:p>
    <w:p>
      <w:r>
        <w:rPr>
          <w:b/>
        </w:rPr>
        <w:t xml:space="preserve">Esimerkki 4.3184</w:t>
      </w:r>
    </w:p>
    <w:p>
      <w:r>
        <w:t xml:space="preserve">Lause 1: Judith oli työskennellyt lakialalla vuosikymmeniä. Lause 2: Hänet nimitettiin vihdoin oman piirinsä tuomariksi. Lause 3: Hän oli ylpeä mutta hermostunut. Lause 4: Hän halusi tehdä hyvää työtä! Lause 5: Hänen ensimmäinen tapauksensa oli vaikea oppimiskokemus.</w:t>
      </w:r>
    </w:p>
    <w:p>
      <w:r>
        <w:rPr>
          <w:b/>
        </w:rPr>
        <w:t xml:space="preserve">Tulos</w:t>
      </w:r>
    </w:p>
    <w:p>
      <w:r>
        <w:t xml:space="preserve">Tuomari</w:t>
      </w:r>
    </w:p>
    <w:p>
      <w:r>
        <w:rPr>
          <w:b/>
        </w:rPr>
        <w:t xml:space="preserve">Esimerkki 4.3185</w:t>
      </w:r>
    </w:p>
    <w:p>
      <w:r>
        <w:t xml:space="preserve">Lause 1: Luger laittoi vyönsä päälle. Lause 2: Se oli liian tiukka. Lause 3: Hän otti vyön pois. Lause 4: Hän puhkaisi vyöhön uuden reiän. Lause 5: Hän kokeili vyötä uudelleen.</w:t>
      </w:r>
    </w:p>
    <w:p>
      <w:r>
        <w:rPr>
          <w:b/>
        </w:rPr>
        <w:t xml:space="preserve">Tulos</w:t>
      </w:r>
    </w:p>
    <w:p>
      <w:r>
        <w:t xml:space="preserve">Vielä yksi lovi</w:t>
      </w:r>
    </w:p>
    <w:p>
      <w:r>
        <w:rPr>
          <w:b/>
        </w:rPr>
        <w:t xml:space="preserve">Esimerkki 4.3186</w:t>
      </w:r>
    </w:p>
    <w:p>
      <w:r>
        <w:t xml:space="preserve">Lause 1: Sandy oli menossa naimisiin. Lause 2: Hän oli huolehtinut kaikesta muusta paitsi puvusta. Lause 3: Hän oli käynyt niin monessa paikassa. Lause 4: Lopulta hän päätti antaa jonkun tehdä sen. Lause 5: Sandyllä oli täydellinen puku.</w:t>
      </w:r>
    </w:p>
    <w:p>
      <w:r>
        <w:rPr>
          <w:b/>
        </w:rPr>
        <w:t xml:space="preserve">Tulos</w:t>
      </w:r>
    </w:p>
    <w:p>
      <w:r>
        <w:t xml:space="preserve">Hääpuku</w:t>
      </w:r>
    </w:p>
    <w:p>
      <w:r>
        <w:rPr>
          <w:b/>
        </w:rPr>
        <w:t xml:space="preserve">Esimerkki 4.3187</w:t>
      </w:r>
    </w:p>
    <w:p>
      <w:r>
        <w:t xml:space="preserve">Lause 1: Kävelen kepin ja tukivarsien avulla. Lause 2: Sain aivohalvauksen lokakuussa 2011. Lause 3: Kävin tänä iltana vessassa. Lause 4: Keppini liukastui märällä kaakelilla. Lause 5: Onneksi en kaatunut.</w:t>
      </w:r>
    </w:p>
    <w:p>
      <w:r>
        <w:rPr>
          <w:b/>
        </w:rPr>
        <w:t xml:space="preserve">Tulos</w:t>
      </w:r>
    </w:p>
    <w:p>
      <w:r>
        <w:t xml:space="preserve">Liukas lattia</w:t>
      </w:r>
    </w:p>
    <w:p>
      <w:r>
        <w:rPr>
          <w:b/>
        </w:rPr>
        <w:t xml:space="preserve">Esimerkki 4.3188</w:t>
      </w:r>
    </w:p>
    <w:p>
      <w:r>
        <w:t xml:space="preserve">Lause 1: Keith remontoi kylpyhuonettaan. Lause 2: Hän päätti hankkia uuden vessan. Lause 3: Hän ei saanut vanhaa vessaa pois huoneesta. Lause 4: Hänen täytyi lyödä sitä moukarilla! Lause 5: Hän päätti, ettei enää koskaan vaihda vessaa.</w:t>
      </w:r>
    </w:p>
    <w:p>
      <w:r>
        <w:rPr>
          <w:b/>
        </w:rPr>
        <w:t xml:space="preserve">Tulos</w:t>
      </w:r>
    </w:p>
    <w:p>
      <w:r>
        <w:t xml:space="preserve">Vessa</w:t>
      </w:r>
    </w:p>
    <w:p>
      <w:r>
        <w:rPr>
          <w:b/>
        </w:rPr>
        <w:t xml:space="preserve">Esimerkki 4.3189</w:t>
      </w:r>
    </w:p>
    <w:p>
      <w:r>
        <w:t xml:space="preserve">Lause 1: Smithit käyvät mielellään Turtle Beachilla. Lause 2: He suunnittelivat lomaa. Lause 3: Jimmy ehdotti, että he lähtisivät Turtle Beachille. Lause 4: Koko perhe piti ajatuksesta. Lause 5: He lähtivät rannalle sinä viikonloppuna.</w:t>
      </w:r>
    </w:p>
    <w:p>
      <w:r>
        <w:rPr>
          <w:b/>
        </w:rPr>
        <w:t xml:space="preserve">Tulos</w:t>
      </w:r>
    </w:p>
    <w:p>
      <w:r>
        <w:t xml:space="preserve">Turtle Beach</w:t>
      </w:r>
    </w:p>
    <w:p>
      <w:r>
        <w:rPr>
          <w:b/>
        </w:rPr>
        <w:t xml:space="preserve">Esimerkki 4.3190</w:t>
      </w:r>
    </w:p>
    <w:p>
      <w:r>
        <w:t xml:space="preserve">Lause 1: Joan oli kesän poissa koulusta. Lause 2: Hän kävi monissa ulkomailla. Lause 3: Hän löysi Ranskasta ihanan ravintolan. Lause 4: Hän tapasi siellä komean miehen. Lause 5: He menivät naimisiin.</w:t>
      </w:r>
    </w:p>
    <w:p>
      <w:r>
        <w:rPr>
          <w:b/>
        </w:rPr>
        <w:t xml:space="preserve">Tulos</w:t>
      </w:r>
    </w:p>
    <w:p>
      <w:r>
        <w:t xml:space="preserve">Ranska</w:t>
      </w:r>
    </w:p>
    <w:p>
      <w:r>
        <w:rPr>
          <w:b/>
        </w:rPr>
        <w:t xml:space="preserve">Esimerkki 4.3191</w:t>
      </w:r>
    </w:p>
    <w:p>
      <w:r>
        <w:t xml:space="preserve">Lause 1: Arnold päätti päästä kuntoon. Lause 2: Hän treenasi joka päivä. Lause 3: Pian hän nosteli raskaita painoja. Lause 4: Hän tunsi itsensä todella terveeksi ja vahvaksi. Lause 5: Hän päätti ryhtyä valmentajaksi auttaakseen muita.</w:t>
      </w:r>
    </w:p>
    <w:p>
      <w:r>
        <w:rPr>
          <w:b/>
        </w:rPr>
        <w:t xml:space="preserve">Tulos</w:t>
      </w:r>
    </w:p>
    <w:p>
      <w:r>
        <w:t xml:space="preserve">Kuntosali</w:t>
      </w:r>
    </w:p>
    <w:p>
      <w:r>
        <w:rPr>
          <w:b/>
        </w:rPr>
        <w:t xml:space="preserve">Esimerkki 4.3192</w:t>
      </w:r>
    </w:p>
    <w:p>
      <w:r>
        <w:t xml:space="preserve">Lause 1: Jake ja Jane menivät treffeille. Lause 2: Molemmat olivat hermostuneita. Lause 3: Kumpikaan ei puhunut paljon. Lause 4: Lopulta he päättivät lopettaa treffit. Lause 5: Kumpikaan ei ollut erityisen tyytyväinen.</w:t>
      </w:r>
    </w:p>
    <w:p>
      <w:r>
        <w:rPr>
          <w:b/>
        </w:rPr>
        <w:t xml:space="preserve">Tulos</w:t>
      </w:r>
    </w:p>
    <w:p>
      <w:r>
        <w:t xml:space="preserve">Ensimmäiset treffit</w:t>
      </w:r>
    </w:p>
    <w:p>
      <w:r>
        <w:rPr>
          <w:b/>
        </w:rPr>
        <w:t xml:space="preserve">Esimerkki 4.3193</w:t>
      </w:r>
    </w:p>
    <w:p>
      <w:r>
        <w:t xml:space="preserve">Lause 1: Olive meni sinä päivänä taas kokeilemaan hääpukuja. Lause 2: Hän laittoi väärennetyn kihlasormuksen ennen kauppaan menoa. Lause 3: Hän viipyi siellä kaksi tuntia katsellen itseään peilistä. Lause 4: Hän sanoi myyjälle tulevansa takaisin, kun hän on tehnyt valintansa. Lause 5: Mutta heti kun hän oli poistunut kaupasta, hän otti sormuksen pois.</w:t>
      </w:r>
    </w:p>
    <w:p>
      <w:r>
        <w:rPr>
          <w:b/>
        </w:rPr>
        <w:t xml:space="preserve">Tulos</w:t>
      </w:r>
    </w:p>
    <w:p>
      <w:r>
        <w:t xml:space="preserve">Hääpuvut</w:t>
      </w:r>
    </w:p>
    <w:p>
      <w:r>
        <w:rPr>
          <w:b/>
        </w:rPr>
        <w:t xml:space="preserve">Esimerkki 4.3194</w:t>
      </w:r>
    </w:p>
    <w:p>
      <w:r>
        <w:t xml:space="preserve">Lause 1: Trip rakastaa kalastusta, mutta hän inhoaa mennä yksin. Lause 2: Hän tapasi kalastajakollegan paikallisessa syöttikaupassa. Lause 3: He lähtivät yhdessä kalaan ja heillä oli hauskaa. Lause 4: Trip pyysi myöhemmin ystäväänsä tapaamaan. Lause 5: Nyt he seurustelevat, eikä Trip voisi olla onnellisempi.</w:t>
      </w:r>
    </w:p>
    <w:p>
      <w:r>
        <w:rPr>
          <w:b/>
        </w:rPr>
        <w:t xml:space="preserve">Tulos</w:t>
      </w:r>
    </w:p>
    <w:p>
      <w:r>
        <w:t xml:space="preserve">Miten Trip tapasi poikaystävänsä</w:t>
      </w:r>
    </w:p>
    <w:p>
      <w:r>
        <w:rPr>
          <w:b/>
        </w:rPr>
        <w:t xml:space="preserve">Esimerkki 4.3195</w:t>
      </w:r>
    </w:p>
    <w:p>
      <w:r>
        <w:t xml:space="preserve">Lause 1: Kate oli ostoksilla. Lause 2: Hänen lempijäätelönsä oli myynnissä. Lause 3: Mutta hänen uusi ruokavalionsa kielsi jäätelön. Lause 4: Ja hän todella halusi noudattaa uutta ruokavaliotaan. Lause 5: Viime hetkellä Kate päätti olla kiltti ja jättää jäätelön ostamatta.</w:t>
      </w:r>
    </w:p>
    <w:p>
      <w:r>
        <w:rPr>
          <w:b/>
        </w:rPr>
        <w:t xml:space="preserve">Tulos</w:t>
      </w:r>
    </w:p>
    <w:p>
      <w:r>
        <w:t xml:space="preserve">Jäätelön myynti</w:t>
      </w:r>
    </w:p>
    <w:p>
      <w:r>
        <w:rPr>
          <w:b/>
        </w:rPr>
        <w:t xml:space="preserve">Esimerkki 4.3196</w:t>
      </w:r>
    </w:p>
    <w:p>
      <w:r>
        <w:t xml:space="preserve">Lause 1: Tiffany rakastaa pyöräilyä naapurustossaan. Lause 2: Eräänä päivänä hänen pyöräillessään hänen renkaansa tyhjeni. Lause 3: Hän luuli olevansa pulassa. Lause 4: Ulkopuolelta tuli tuntematon mies, joka antoi hänen käyttää ilmapumppua. Lause 5: Tiffany puhalsi renkaan täyteen, jotta hän pääsi kotiin.</w:t>
      </w:r>
    </w:p>
    <w:p>
      <w:r>
        <w:rPr>
          <w:b/>
        </w:rPr>
        <w:t xml:space="preserve">Tulos</w:t>
      </w:r>
    </w:p>
    <w:p>
      <w:r>
        <w:t xml:space="preserve">Lucky Biker</w:t>
      </w:r>
    </w:p>
    <w:p>
      <w:r>
        <w:rPr>
          <w:b/>
        </w:rPr>
        <w:t xml:space="preserve">Esimerkki 4.3197</w:t>
      </w:r>
    </w:p>
    <w:p>
      <w:r>
        <w:t xml:space="preserve">Lause 1: Ostin uuden digitaalisen elintarvikevaakan. Lause 2: Olen yrittänyt laihduttaa, ja uskon, että tämä auttaa. Lause 3: USPS toimitti sen tänään postinkantajalleni. Lause 4: Kun menin hakemaan sitä, laatikko oli jo avattu! Lause 5: Vaaka toimii hyvin, mutta en ole tyytyväinen.</w:t>
      </w:r>
    </w:p>
    <w:p>
      <w:r>
        <w:rPr>
          <w:b/>
        </w:rPr>
        <w:t xml:space="preserve">Tulos</w:t>
      </w:r>
    </w:p>
    <w:p>
      <w:r>
        <w:t xml:space="preserve">A Scale</w:t>
      </w:r>
    </w:p>
    <w:p>
      <w:r>
        <w:rPr>
          <w:b/>
        </w:rPr>
        <w:t xml:space="preserve">Esimerkki 4.3198</w:t>
      </w:r>
    </w:p>
    <w:p>
      <w:r>
        <w:t xml:space="preserve">Lause 1: Sam oli ehdolla kongressiin. Lause 2: Hän ei välittänyt edeltäjänsä tapaisesta mielistelystä. Lause 3: Tämä valitettavasti johti siihen, että hänen kannatuksensa oli alhainen. Lause 4: Hän oli sinnikäs, ja ihmiset näkivät sen. Lause 5: Hän voitti osavaltionsa, mutta vain niukasti.</w:t>
      </w:r>
    </w:p>
    <w:p>
      <w:r>
        <w:rPr>
          <w:b/>
        </w:rPr>
        <w:t xml:space="preserve">Tulos</w:t>
      </w:r>
    </w:p>
    <w:p>
      <w:r>
        <w:t xml:space="preserve">Jalo poliitikko</w:t>
      </w:r>
    </w:p>
    <w:p>
      <w:r>
        <w:rPr>
          <w:b/>
        </w:rPr>
        <w:t xml:space="preserve">Esimerkki 4.3199</w:t>
      </w:r>
    </w:p>
    <w:p>
      <w:r>
        <w:t xml:space="preserve">Lause 1: Istuin iltapäivällä penkillä. Lause 2: Naapurini Jolene tuli käymään Aubrey-vauvansa kanssa. Lause 3: Aubrey on 18 kuukautta vanha. Lause 4: Aubrey tunnisti minut ja hymyili. Lause 5: Olin hyvin iloinen.</w:t>
      </w:r>
    </w:p>
    <w:p>
      <w:r>
        <w:rPr>
          <w:b/>
        </w:rPr>
        <w:t xml:space="preserve">Tulos</w:t>
      </w:r>
    </w:p>
    <w:p>
      <w:r>
        <w:t xml:space="preserve">Vauva Aubrey</w:t>
      </w:r>
    </w:p>
    <w:p>
      <w:r>
        <w:rPr>
          <w:b/>
        </w:rPr>
        <w:t xml:space="preserve">Esimerkki 4.3200</w:t>
      </w:r>
    </w:p>
    <w:p>
      <w:r>
        <w:t xml:space="preserve">Lause 1: Olipa kerran tyttö, joka asui äitinsä kanssa asuntovaunualueella. Lause 2: Hänen äitinsä oli ilkeä ja sanoi tytölle, että hän oli tyhmä ja laiska. Lause 3: Mutta tyttö siivosi kaiken ja teki ahkerasti töitä koulussa. Lause 4: Hän sai stipendin yliopistoon ja suoritti jopa maisterin tutkinnon. Lause 5: Myöhemmin hän matkusti ympäri maailmaa ja auttoi köyhiä tyttöjä saamaan koulutusta.</w:t>
      </w:r>
    </w:p>
    <w:p>
      <w:r>
        <w:rPr>
          <w:b/>
        </w:rPr>
        <w:t xml:space="preserve">Tulos</w:t>
      </w:r>
    </w:p>
    <w:p>
      <w:r>
        <w:t xml:space="preserve">Tyttö, joka teki asioita</w:t>
      </w:r>
    </w:p>
    <w:p>
      <w:r>
        <w:rPr>
          <w:b/>
        </w:rPr>
        <w:t xml:space="preserve">Esimerkki 4.3201</w:t>
      </w:r>
    </w:p>
    <w:p>
      <w:r>
        <w:t xml:space="preserve">Lause 1: Hank oli iäkäs mies, joka asui yksin. Lause 2: Hän tarvitsi tusinan verran lääkkeitä selviytyäkseen. Lause 3: Hänellä oli vaikeuksia maksaa kaikkea ja hän päätti muuttaa. Lause 4: Hän löysi mieleisensä vanhainkodin ja muutti sinne. Lause 5: Hän luopui kaikista tavaroistaan, mutta oli hyvin onnellinen uudessa kodissaan.</w:t>
      </w:r>
    </w:p>
    <w:p>
      <w:r>
        <w:rPr>
          <w:b/>
        </w:rPr>
        <w:t xml:space="preserve">Tulos</w:t>
      </w:r>
    </w:p>
    <w:p>
      <w:r>
        <w:t xml:space="preserve">Elinkustannukset</w:t>
      </w:r>
    </w:p>
    <w:p>
      <w:r>
        <w:rPr>
          <w:b/>
        </w:rPr>
        <w:t xml:space="preserve">Esimerkki 4.3202</w:t>
      </w:r>
    </w:p>
    <w:p>
      <w:r>
        <w:t xml:space="preserve">Lause 1: Chris oli tehnyt kovasti töitä kuukausia. Lause 2: Hän oli vihdoin ansainnut tarpeeksi uuden kuorma-auton ostamiseen. Lause 3: Hän oli niin ylpeä, kun hän astui autoliikkeeseen. Lause 4: Hän ojensi kasan rahaa, ja hänelle annettiin avaimet. Lause 5: Chris oli varma, että kova työ kannattaa aina!</w:t>
      </w:r>
    </w:p>
    <w:p>
      <w:r>
        <w:rPr>
          <w:b/>
        </w:rPr>
        <w:t xml:space="preserve">Tulos</w:t>
      </w:r>
    </w:p>
    <w:p>
      <w:r>
        <w:t xml:space="preserve">Kuorma-auto</w:t>
      </w:r>
    </w:p>
    <w:p>
      <w:r>
        <w:rPr>
          <w:b/>
        </w:rPr>
        <w:t xml:space="preserve">Esimerkki 4.3203</w:t>
      </w:r>
    </w:p>
    <w:p>
      <w:r>
        <w:t xml:space="preserve">Lause 1: Sam ei ollut koskaan ennen ollut vesiskootterilla. Lause 2: Hän oli innoissaan kokeillessaan vesiskootteria. Lause 3: Hän kuunteli tarkasti ohjeita. Lause 4: Kun hän oli päässyt vesiskootterin kyytiin, hän ei halunnut enää päästä pois. Lause 5: Sam päätti ostaa vesiskootterin pian sen jälkeen.</w:t>
      </w:r>
    </w:p>
    <w:p>
      <w:r>
        <w:rPr>
          <w:b/>
        </w:rPr>
        <w:t xml:space="preserve">Tulos</w:t>
      </w:r>
    </w:p>
    <w:p>
      <w:r>
        <w:t xml:space="preserve">Ensimmäistä kertaa Jet Ski</w:t>
      </w:r>
    </w:p>
    <w:p>
      <w:r>
        <w:rPr>
          <w:b/>
        </w:rPr>
        <w:t xml:space="preserve">Esimerkki 4.3204</w:t>
      </w:r>
    </w:p>
    <w:p>
      <w:r>
        <w:t xml:space="preserve">Lause 1: Charlotte oli innoissaan yökyläilystä. Lause 2: Hän pani kaikki vaatteensa ja tavaransa eläinten selkään. Lause 3: Hän selvitti kaikki heidän suunnitelmansa ja sen, mitä hän halusi tehdä niiden kanssa. Lause 4: Sitten kun hän pääsi sinne, hän alkoi itkeä. Lause 5: Hänellä tuli jo koti-ikävä ja hänen piti palata kotiin.</w:t>
      </w:r>
    </w:p>
    <w:p>
      <w:r>
        <w:rPr>
          <w:b/>
        </w:rPr>
        <w:t xml:space="preserve">Tulos</w:t>
      </w:r>
    </w:p>
    <w:p>
      <w:r>
        <w:t xml:space="preserve">yökyläily</w:t>
      </w:r>
    </w:p>
    <w:p>
      <w:r>
        <w:rPr>
          <w:b/>
        </w:rPr>
        <w:t xml:space="preserve">Esimerkki 4.3205</w:t>
      </w:r>
    </w:p>
    <w:p>
      <w:r>
        <w:t xml:space="preserve">Lause 1: Ryan päättää, että hänen on laihdutettava. Lause 2: Hän kuitenkin vihaa treenaamista. Lause 3: Ryan päättää lopettaa syömisen. Lause 4: Hän vähentää hiilihydraatteja osana uutta ruokavaliotaan. Lause 5: Ryan on iloinen siitä, että yrittää laihduttaa.</w:t>
      </w:r>
    </w:p>
    <w:p>
      <w:r>
        <w:rPr>
          <w:b/>
        </w:rPr>
        <w:t xml:space="preserve">Tulos</w:t>
      </w:r>
    </w:p>
    <w:p>
      <w:r>
        <w:t xml:space="preserve">Ryan aloittaa ruokavalion</w:t>
      </w:r>
    </w:p>
    <w:p>
      <w:r>
        <w:rPr>
          <w:b/>
        </w:rPr>
        <w:t xml:space="preserve">Esimerkki 4.3206</w:t>
      </w:r>
    </w:p>
    <w:p>
      <w:r>
        <w:t xml:space="preserve">Lause 1: Courtney piti tanssikoulustaan. Lause 2: Hip hop oli hänen lempituntinsa. Lause 3: Hän oppi uusia liikkeitä joka viikko. Lause 4: Kun hän oli oppinut ne, hänelle opetettiin lisää. Lause 5: Courtney oli innoissaan kaikesta siitä, mitä hän oppisi tanssikonserttia varten.</w:t>
      </w:r>
    </w:p>
    <w:p>
      <w:r>
        <w:rPr>
          <w:b/>
        </w:rPr>
        <w:t xml:space="preserve">Tulos</w:t>
      </w:r>
    </w:p>
    <w:p>
      <w:r>
        <w:t xml:space="preserve">Hip Hop</w:t>
      </w:r>
    </w:p>
    <w:p>
      <w:r>
        <w:rPr>
          <w:b/>
        </w:rPr>
        <w:t xml:space="preserve">Esimerkki 4.3207</w:t>
      </w:r>
    </w:p>
    <w:p>
      <w:r>
        <w:t xml:space="preserve">Lause 1: Koulu kokoontui liikuntasaliin. Lause 2: He aikoivat kuunnella puhujaa. Lause 3: Puhuja aikoi puhua siitä, että huumeille on sanottava ei. Lause 4: Lapset kuuntelivat tarkkaavaisesti. Lause 5: Puhuja teki heihin suuren vaikutuksen.</w:t>
      </w:r>
    </w:p>
    <w:p>
      <w:r>
        <w:rPr>
          <w:b/>
        </w:rPr>
        <w:t xml:space="preserve">Tulos</w:t>
      </w:r>
    </w:p>
    <w:p>
      <w:r>
        <w:t xml:space="preserve">Puhuja</w:t>
      </w:r>
    </w:p>
    <w:p>
      <w:r>
        <w:rPr>
          <w:b/>
        </w:rPr>
        <w:t xml:space="preserve">Esimerkki 4.3208</w:t>
      </w:r>
    </w:p>
    <w:p>
      <w:r>
        <w:t xml:space="preserve">Lause 1: Tom asui vuorella. Lause 2: Eräänä päivänä satoi paljon lunta. Lause 3: Tomilla ei ollut nelivetoa. Lause 4: Hän ei päässyt vuorelle. Lause 5: Hänen oli jätettävä autonsa ja käveltävä sen sijaan.</w:t>
      </w:r>
    </w:p>
    <w:p>
      <w:r>
        <w:rPr>
          <w:b/>
        </w:rPr>
        <w:t xml:space="preserve">Tulos</w:t>
      </w:r>
    </w:p>
    <w:p>
      <w:r>
        <w:t xml:space="preserve">Liukas rinne</w:t>
      </w:r>
    </w:p>
    <w:p>
      <w:r>
        <w:rPr>
          <w:b/>
        </w:rPr>
        <w:t xml:space="preserve">Esimerkki 4.3209</w:t>
      </w:r>
    </w:p>
    <w:p>
      <w:r>
        <w:t xml:space="preserve">Lause 1: Annie rakasti syödä terveellisesti. Lause 2: Hänen lempiruokansa oli hedelmä. Lause 3: Valitettavasti hän alkoi voida pahoin syötyään omenoita. Lause 4: Sama päti myös hänen toiseen lempilihaansa, banaaneihin. Lause 5: Hänen kauhukseensa Annielle oli kehittynyt intoleranssi hedelmille.</w:t>
      </w:r>
    </w:p>
    <w:p>
      <w:r>
        <w:rPr>
          <w:b/>
        </w:rPr>
        <w:t xml:space="preserve">Tulos</w:t>
      </w:r>
    </w:p>
    <w:p>
      <w:r>
        <w:t xml:space="preserve">Terveysasiat</w:t>
      </w:r>
    </w:p>
    <w:p>
      <w:r>
        <w:rPr>
          <w:b/>
        </w:rPr>
        <w:t xml:space="preserve">Esimerkki 4.3210</w:t>
      </w:r>
    </w:p>
    <w:p>
      <w:r>
        <w:t xml:space="preserve">Lause 1: Kynsikone jyrähteli käyntiin. Lause 2: Hän ohjasi metallikynnen pehmokarhuun. Lause 3: Hän kiljui ilosta, kun se sai karhun kiinni. Lause 4: Hän hymyili antaessaan sen hänelle. Lause 5: Hän antoi sille nimen Unikarhu, koska sillä oli unilakki päässään.</w:t>
      </w:r>
    </w:p>
    <w:p>
      <w:r>
        <w:rPr>
          <w:b/>
        </w:rPr>
        <w:t xml:space="preserve">Tulos</w:t>
      </w:r>
    </w:p>
    <w:p>
      <w:r>
        <w:t xml:space="preserve">Uninen karhu</w:t>
      </w:r>
    </w:p>
    <w:p>
      <w:r>
        <w:rPr>
          <w:b/>
        </w:rPr>
        <w:t xml:space="preserve">Esimerkki 4.3211</w:t>
      </w:r>
    </w:p>
    <w:p>
      <w:r>
        <w:t xml:space="preserve">Lause 1: Lorrie rakasti seikkailuja. Lause 2: Hän pakkasi pienen punaisen autonsa ja lähti matkaan. Lause 3: Hän oli menossa Ghost Town in the Sky -nimiseen aavekaupunkiin. Lause 4: Lorrie saapui Aavekaupunkiin ja aloitti tuolihissillä nousun puistoon. Lause 5: Yhtäkkiä vaijeri katkeaa ja Lorrie lentää alas vuorta.</w:t>
      </w:r>
    </w:p>
    <w:p>
      <w:r>
        <w:rPr>
          <w:b/>
        </w:rPr>
        <w:t xml:space="preserve">Tulos</w:t>
      </w:r>
    </w:p>
    <w:p>
      <w:r>
        <w:t xml:space="preserve">Lorrie menee Ghost Towniin</w:t>
      </w:r>
    </w:p>
    <w:p>
      <w:r>
        <w:rPr>
          <w:b/>
        </w:rPr>
        <w:t xml:space="preserve">Esimerkki 4.3212</w:t>
      </w:r>
    </w:p>
    <w:p>
      <w:r>
        <w:t xml:space="preserve">Lause 1: Carly odotti pian vauvaa. Lause 2: Hän oli valmistelemassa miehen makuuhuonetta ja halusi tehdä jotain erityistä. Lause 3: Yhtäkkiä hän tunsi inspiraatiota maalata seinämaalauksen. Lause 4: Hän löysi netistä kauniita kohtauksia, joita hän halusi jäljitellä. Lause 5: Pian hänen poikansa lastenhuoneessa oli kaunis maisema.</w:t>
      </w:r>
    </w:p>
    <w:p>
      <w:r>
        <w:rPr>
          <w:b/>
        </w:rPr>
        <w:t xml:space="preserve">Tulos</w:t>
      </w:r>
    </w:p>
    <w:p>
      <w:r>
        <w:t xml:space="preserve">Seinämaalaus</w:t>
      </w:r>
    </w:p>
    <w:p>
      <w:r>
        <w:rPr>
          <w:b/>
        </w:rPr>
        <w:t xml:space="preserve">Esimerkki 4.3213</w:t>
      </w:r>
    </w:p>
    <w:p>
      <w:r>
        <w:t xml:space="preserve">Lause 1: John opetteli soittamaan kitaraa. Lause 2: Hänen kämppiksensä näki hänen kitaransa nurkassa. Lause 3: Johnin kämppäkaveri oli aika hyvä kitaristi. Lause 4: Hän tarjoutui auttamaan Johnia soittamaan kitaraa. Lause 5: Johnin kämppis alkoi antaa hänelle kitaratunteja.</w:t>
      </w:r>
    </w:p>
    <w:p>
      <w:r>
        <w:rPr>
          <w:b/>
        </w:rPr>
        <w:t xml:space="preserve">Tulos</w:t>
      </w:r>
    </w:p>
    <w:p>
      <w:r>
        <w:t xml:space="preserve">Kitaratunnit</w:t>
      </w:r>
    </w:p>
    <w:p>
      <w:r>
        <w:rPr>
          <w:b/>
        </w:rPr>
        <w:t xml:space="preserve">Esimerkki 4.3214</w:t>
      </w:r>
    </w:p>
    <w:p>
      <w:r>
        <w:t xml:space="preserve">Lause 1: Dan oli remontoimassa taloaan. Lause 2: Danin urakoitsija kertoi hänelle kuitenkin huonoja uutisia. Lause 3: Danille kerrottiin, että hän tarvitsi taloonsa uuden katon. Lause 4: Dan sai myös tietää, että katto maksaisi 15 000 dollaria. Lause 5: Dan oli tyrmistynyt siitä, että hän joutui käyttämään niin paljon rahaa uuteen kattoon.</w:t>
      </w:r>
    </w:p>
    <w:p>
      <w:r>
        <w:rPr>
          <w:b/>
        </w:rPr>
        <w:t xml:space="preserve">Tulos</w:t>
      </w:r>
    </w:p>
    <w:p>
      <w:r>
        <w:t xml:space="preserve">Uusi katto</w:t>
      </w:r>
    </w:p>
    <w:p>
      <w:r>
        <w:rPr>
          <w:b/>
        </w:rPr>
        <w:t xml:space="preserve">Esimerkki 4.3215</w:t>
      </w:r>
    </w:p>
    <w:p>
      <w:r>
        <w:t xml:space="preserve">Lause 1: Jay heräsi yöllä kovaan selkäkipuun ja närästykseen. Lause 2: Hän otti happamuudensäätöainetta ja seisoi kuuman suihkun alla, mutta mikään ei auttanut. Lause 3: Jay herätti vaimonsa, joka huolestui ja ajoi hänet päivystykseen. Lause 4: Sairaalassa tehtiin joukko testejä ja Jaylla todettiin sappikivet. Lause 5: Hänet otettiin sairaalaan kivunhoitoa ja sappirakon poistoleikkausta varten.</w:t>
      </w:r>
    </w:p>
    <w:p>
      <w:r>
        <w:rPr>
          <w:b/>
        </w:rPr>
        <w:t xml:space="preserve">Tulos</w:t>
      </w:r>
    </w:p>
    <w:p>
      <w:r>
        <w:t xml:space="preserve">Kipu yöllä</w:t>
      </w:r>
    </w:p>
    <w:p>
      <w:r>
        <w:rPr>
          <w:b/>
        </w:rPr>
        <w:t xml:space="preserve">Esimerkki 4.3216</w:t>
      </w:r>
    </w:p>
    <w:p>
      <w:r>
        <w:t xml:space="preserve">Lause 1: Tapasimme veljenpoikamme tyttöystävän Martan vuonna 2009. Lause 2: Yllätykseksemme hän oli lihava. Lause 3: Hänen aiemmat tyttöystävänsä olivat laihoja. Lause 4: Marta kertoi, kuinka vaikeaa oli istua Fenway Parkin istuimilla. Lause 5: Minun oli hillittävä itseni tekemästä huomautusta.</w:t>
      </w:r>
    </w:p>
    <w:p>
      <w:r>
        <w:rPr>
          <w:b/>
        </w:rPr>
        <w:t xml:space="preserve">Tulos</w:t>
      </w:r>
    </w:p>
    <w:p>
      <w:r>
        <w:t xml:space="preserve">Valvonta</w:t>
      </w:r>
    </w:p>
    <w:p>
      <w:r>
        <w:rPr>
          <w:b/>
        </w:rPr>
        <w:t xml:space="preserve">Esimerkki 4.3217</w:t>
      </w:r>
    </w:p>
    <w:p>
      <w:r>
        <w:t xml:space="preserve">Lause 1: Minnie on aina haaveillut kasvavansa aikuiseksi ja saavansa lapsia. Lause 2: Kun hän oli tarpeeksi vanha, hän meni naimisiin naapuruston miehen kanssa. Lause 3: He saivat pojan, ja poika teki vuosien ajan kaiken, mitä Minnie käski. Lause 4: Kun hänestä tuli teini-ikäinen, hän alkoi ajatella itse. Lause 5: Minnie ei pitänyt siitä ja kaipasi niitä päiviä, jolloin poika oli hänen pikkupoikansa.</w:t>
      </w:r>
    </w:p>
    <w:p>
      <w:r>
        <w:rPr>
          <w:b/>
        </w:rPr>
        <w:t xml:space="preserve">Tulos</w:t>
      </w:r>
    </w:p>
    <w:p>
      <w:r>
        <w:t xml:space="preserve">Minnie ja hänen poikansa</w:t>
      </w:r>
    </w:p>
    <w:p>
      <w:r>
        <w:rPr>
          <w:b/>
        </w:rPr>
        <w:t xml:space="preserve">Esimerkki 4.3218</w:t>
      </w:r>
    </w:p>
    <w:p>
      <w:r>
        <w:t xml:space="preserve">Lause 1: Matkustin bussilla New Yorkiin vuonna 1975. Lause 2: En ottanut juomaa mukaan. Lause 3: Kahden tunnin kuluttua olin kuivunut. Lause 4: Kävin vessassa, mutta vesi ei ollut juomakelpoista. Lause 5: Kiiruhdin bussiterminaalissa olevaan kauppaan.</w:t>
      </w:r>
    </w:p>
    <w:p>
      <w:r>
        <w:rPr>
          <w:b/>
        </w:rPr>
        <w:t xml:space="preserve">Tulos</w:t>
      </w:r>
    </w:p>
    <w:p>
      <w:r>
        <w:t xml:space="preserve">Janoinen</w:t>
      </w:r>
    </w:p>
    <w:p>
      <w:r>
        <w:rPr>
          <w:b/>
        </w:rPr>
        <w:t xml:space="preserve">Esimerkki 4.3219</w:t>
      </w:r>
    </w:p>
    <w:p>
      <w:r>
        <w:t xml:space="preserve">Lause 1: Lahjakkuusluokallani päätimme tehdä esityksen. Lause 2: Halusimme esittää High School Musicalin. Lause 3: Meidän oli koe-esiintyminen Gabriellan rooliin, ja minä halusin sen todella. Lause 4: Valitettavasti minulla oli todella ilkeä ja päättäväinen kilpailija. Lause 5: Harjoittelin ja harjoittelin, mutta emme koskaan esiintyneet.</w:t>
      </w:r>
    </w:p>
    <w:p>
      <w:r>
        <w:rPr>
          <w:b/>
        </w:rPr>
        <w:t xml:space="preserve">Tulos</w:t>
      </w:r>
    </w:p>
    <w:p>
      <w:r>
        <w:t xml:space="preserve">Peruskoulun musikaali</w:t>
      </w:r>
    </w:p>
    <w:p>
      <w:r>
        <w:rPr>
          <w:b/>
        </w:rPr>
        <w:t xml:space="preserve">Esimerkki 4.3220</w:t>
      </w:r>
    </w:p>
    <w:p>
      <w:r>
        <w:t xml:space="preserve">Lause 1: Tomilla oli todella paha hammassärky. Lause 2: Tom meni hammaslääkäriin tarkistuttamaan sen. Lause 3: Hammaslääkäri tutki hampaan perusteellisesti. Lause 4: Tom sai tietää, että soodasta peräisin oleva happo pilasi hänen hampaansa! Lause 5: Tom ei ole tuon päivän jälkeen juonut tippaakaan soodaa.</w:t>
      </w:r>
    </w:p>
    <w:p>
      <w:r>
        <w:rPr>
          <w:b/>
        </w:rPr>
        <w:t xml:space="preserve">Tulos</w:t>
      </w:r>
    </w:p>
    <w:p>
      <w:r>
        <w:t xml:space="preserve">Ontelo</w:t>
      </w:r>
    </w:p>
    <w:p>
      <w:r>
        <w:rPr>
          <w:b/>
        </w:rPr>
        <w:t xml:space="preserve">Esimerkki 4.3221</w:t>
      </w:r>
    </w:p>
    <w:p>
      <w:r>
        <w:t xml:space="preserve">Lause 1: Eugene-niminen vauva oli juuri täyttänyt yhdeksän kuukautta. Lause 2: Hän rakasti syödä kaikenlaista ruokaa, erityisesti aikuisten ruokia. Lause 3: Eräänä päivänä hänen äitinsä oli tilannut hampurilaisen, ja hänen silmänsä suurenivat. Lause 4: Hänen äitinsä hymyili hänelle ja antoi hänelle pieniä paloja, jotta hän voisi syödä. Lause 5: Eugene oli niin onnellinen, että hän söi melkein puolet äitinsä hampurilaisesta.</w:t>
      </w:r>
    </w:p>
    <w:p>
      <w:r>
        <w:rPr>
          <w:b/>
        </w:rPr>
        <w:t xml:space="preserve">Tulos</w:t>
      </w:r>
    </w:p>
    <w:p>
      <w:r>
        <w:t xml:space="preserve">Hampurilaiset</w:t>
      </w:r>
    </w:p>
    <w:p>
      <w:r>
        <w:rPr>
          <w:b/>
        </w:rPr>
        <w:t xml:space="preserve">Esimerkki 4.3222</w:t>
      </w:r>
    </w:p>
    <w:p>
      <w:r>
        <w:t xml:space="preserve">Lause 1: Kevin oli suurissa vaikeuksissa. Lause 2: Hän piti isoäitiään panttivankina. Lause 3: Hän halusi miljoona dollaria lunnaita. Lause 4: Poliisi neuvotteli Kevinin kanssa. Lause 5: Pian hän päästi isoäitinsä vapaaksi ja antautui.</w:t>
      </w:r>
    </w:p>
    <w:p>
      <w:r>
        <w:rPr>
          <w:b/>
        </w:rPr>
        <w:t xml:space="preserve">Tulos</w:t>
      </w:r>
    </w:p>
    <w:p>
      <w:r>
        <w:t xml:space="preserve">Panttivanki</w:t>
      </w:r>
    </w:p>
    <w:p>
      <w:r>
        <w:rPr>
          <w:b/>
        </w:rPr>
        <w:t xml:space="preserve">Esimerkki 4.3223</w:t>
      </w:r>
    </w:p>
    <w:p>
      <w:r>
        <w:t xml:space="preserve">Lause 1: Carrie kärsii usein migreenistä. Lause 2: Hän heräsi tänä aamuna pahan päänsäryn kanssa. Lause 3: Hänen piti mennä töihin, joten hän yritti nousta ylös. Lause 4: Hän ei päässyt edes vessaan. Lause 5: Carrie ei voinut muuta kuin perua työnsä.</w:t>
      </w:r>
    </w:p>
    <w:p>
      <w:r>
        <w:rPr>
          <w:b/>
        </w:rPr>
        <w:t xml:space="preserve">Tulos</w:t>
      </w:r>
    </w:p>
    <w:p>
      <w:r>
        <w:t xml:space="preserve">Päänsärky</w:t>
      </w:r>
    </w:p>
    <w:p>
      <w:r>
        <w:rPr>
          <w:b/>
        </w:rPr>
        <w:t xml:space="preserve">Esimerkki 4.3224</w:t>
      </w:r>
    </w:p>
    <w:p>
      <w:r>
        <w:t xml:space="preserve">Lause 1: Melli joi kahvia. Lause 2: Yhtäkkiä hänen mukinsa putosi. Lause 3: Hän oli raivoissaan. Lause 4: Hän ei voinut uskoa, että näin tapahtui. Lause 5: Hänen oli ostettava uusi.</w:t>
      </w:r>
    </w:p>
    <w:p>
      <w:r>
        <w:rPr>
          <w:b/>
        </w:rPr>
        <w:t xml:space="preserve">Tulos</w:t>
      </w:r>
    </w:p>
    <w:p>
      <w:r>
        <w:t xml:space="preserve">Rikkinäinen muki</w:t>
      </w:r>
    </w:p>
    <w:p>
      <w:r>
        <w:rPr>
          <w:b/>
        </w:rPr>
        <w:t xml:space="preserve">Esimerkki 4.3225</w:t>
      </w:r>
    </w:p>
    <w:p>
      <w:r>
        <w:t xml:space="preserve">Lause 1: Kälyni pojalla oli kerran paha hammassärky. Lause 2: Hän soitti ja kysyi, olisiko hänellä kovia kipulääkkeitä. Lause 3: Hänellä oli naprokseenia, ja mies tuli hakemaan sitä. Lause 4: Hän päätti heittää pullon ulos 7. kerroksen ikkunasta. Lause 5: Hän heitti sen liian kauas miehestä, ja pullo ja lääkkeet hajosivat.</w:t>
      </w:r>
    </w:p>
    <w:p>
      <w:r>
        <w:rPr>
          <w:b/>
        </w:rPr>
        <w:t xml:space="preserve">Tulos</w:t>
      </w:r>
    </w:p>
    <w:p>
      <w:r>
        <w:t xml:space="preserve">Huono heitto</w:t>
      </w:r>
    </w:p>
    <w:p>
      <w:r>
        <w:rPr>
          <w:b/>
        </w:rPr>
        <w:t xml:space="preserve">Esimerkki 4.3226</w:t>
      </w:r>
    </w:p>
    <w:p>
      <w:r>
        <w:t xml:space="preserve">Lause 1: Hän piti kämppiksestään, ja tämä tiesi sen, mutta ei koskaan myöntänyt sitä. Lause 2: Nainen pyysi häntä viettämään päivän elokuvia katsellen ja juoden. Lause 3: Hän istui miehen sängylle, jossa oli surround-äänen kaiuttimet. Lause 4: Hän kysyi, jäisikö hän ilman ääntä, jos hän istuisi paikallaan. Lause 5: Hän ei tajunnut, että nainen halusi, että hän istuisi hänen kanssaan ja piti hänestä takaisin.</w:t>
      </w:r>
    </w:p>
    <w:p>
      <w:r>
        <w:rPr>
          <w:b/>
        </w:rPr>
        <w:t xml:space="preserve">Tulos</w:t>
      </w:r>
    </w:p>
    <w:p>
      <w:r>
        <w:t xml:space="preserve">Hän potki itseään loppuelämänsä ajan</w:t>
      </w:r>
    </w:p>
    <w:p>
      <w:r>
        <w:rPr>
          <w:b/>
        </w:rPr>
        <w:t xml:space="preserve">Esimerkki 4.3227</w:t>
      </w:r>
    </w:p>
    <w:p>
      <w:r>
        <w:t xml:space="preserve">Lause 1: Stephen ei ollut koskaan aikaisemmin käynyt Broadwayn näytöksessä. Lause 2: Hän oli hankkinut liput. Lause 3: Ne olivat kalliita, mutta hän toivoi, että ne olisivat sen arvoisia. Lause 4: Hän otti paikkansa. Lause 5: Esitys alkoi, ja hän oli taivaassa.</w:t>
      </w:r>
    </w:p>
    <w:p>
      <w:r>
        <w:rPr>
          <w:b/>
        </w:rPr>
        <w:t xml:space="preserve">Tulos</w:t>
      </w:r>
    </w:p>
    <w:p>
      <w:r>
        <w:t xml:space="preserve">Näyttelyyn meneminen</w:t>
      </w:r>
    </w:p>
    <w:p>
      <w:r>
        <w:rPr>
          <w:b/>
        </w:rPr>
        <w:t xml:space="preserve">Esimerkki 4.3228</w:t>
      </w:r>
    </w:p>
    <w:p>
      <w:r>
        <w:t xml:space="preserve">Lause 1: Halusin rakentaa tietokoneen, jolla voin pelata, nauhoittaa ja suoratoistaa samanaikaisesti. Lause 2: Laadin luettelon markkinoiden tehokkaimmista osista. Lause 3: Lopulta olin laatinut luetteloni. Lause 4: Kokonaishinta oli törkeän korkea. Lause 5: Hillitsin odotuksiani ja aloin muokata rakennustani.</w:t>
      </w:r>
    </w:p>
    <w:p>
      <w:r>
        <w:rPr>
          <w:b/>
        </w:rPr>
        <w:t xml:space="preserve">Tulos</w:t>
      </w:r>
    </w:p>
    <w:p>
      <w:r>
        <w:t xml:space="preserve">PC-osat</w:t>
      </w:r>
    </w:p>
    <w:p>
      <w:r>
        <w:rPr>
          <w:b/>
        </w:rPr>
        <w:t xml:space="preserve">Esimerkki 4.3229</w:t>
      </w:r>
    </w:p>
    <w:p>
      <w:r>
        <w:t xml:space="preserve">Lause 1: Jill päätti, että hänellä oli himo banaanipirtelöön. Lause 2: Hän kokosi tehosekoittimen, jäätelöä, maitoa ja banaaneja. Lause 3: Hän kuori kahdesta banaanista kuoren pois. Lause 4: Jill laittoi kaikki ainekset tehosekoittimeen ja sekoitti ne. Lause 5: Pirtelö oli herkullinen, ja hänen himonsa oli parantunut!</w:t>
      </w:r>
    </w:p>
    <w:p>
      <w:r>
        <w:rPr>
          <w:b/>
        </w:rPr>
        <w:t xml:space="preserve">Tulos</w:t>
      </w:r>
    </w:p>
    <w:p>
      <w:r>
        <w:t xml:space="preserve">Banaanipirtelö</w:t>
      </w:r>
    </w:p>
    <w:p>
      <w:r>
        <w:rPr>
          <w:b/>
        </w:rPr>
        <w:t xml:space="preserve">Esimerkki 4.3230</w:t>
      </w:r>
    </w:p>
    <w:p>
      <w:r>
        <w:t xml:space="preserve">Lause 1: Menimme bändissä pallopeliin. Lause 2: Puoliajalla menimme myyntikojuun. Lause 3: Johtaja käski meidän olla myöhästymättä paluusta. Lause 4: Kun kuulimme musiikin, aloimme juosta. Lause 5: Saimme jälki-istuntoa myöhästymisestä.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4.3231</w:t>
      </w:r>
    </w:p>
    <w:p>
      <w:r>
        <w:t xml:space="preserve">Lause 1: Melissa oli raskaana kolmannella lapsellaan. Lause 2: Hän päätti, ettei saa tietää lapsensa sukupuolta ennen kuin lapsi on syntynyt. Lause 3: Hänen ystävänsä ja perheensä löivät vetoja siitä, olisiko lapsi tyttö vai poika. Lause 4: Melissa toivoi, että lapsi olisi poika, koska hänellä oli jo kaksi tyttöä. Lause 5: Hän oli innoissaan, kun hän synnytti pienen poikavauvan.</w:t>
      </w:r>
    </w:p>
    <w:p>
      <w:r>
        <w:rPr>
          <w:b/>
        </w:rPr>
        <w:t xml:space="preserve">Tulos</w:t>
      </w:r>
    </w:p>
    <w:p>
      <w:r>
        <w:t xml:space="preserve">Vauva poika yllätys</w:t>
      </w:r>
    </w:p>
    <w:p>
      <w:r>
        <w:rPr>
          <w:b/>
        </w:rPr>
        <w:t xml:space="preserve">Esimerkki 4.3232</w:t>
      </w:r>
    </w:p>
    <w:p>
      <w:r>
        <w:t xml:space="preserve">Lause 1: Hannah rakasti tätä yhtä bändiä, joka soitti hänen lempikappaleitaan. Lause 2: Hän halusi kovasti mennä bändin konserttiin, mutta oli rahaton. Lause 3: Mutta hän keksi loistavan idean rahan ansaitsemiseksi. Lause 4: Hän sai osa-aikatyön ystävänsä äidin leipomosta. Lause 5: Kovan työn ja säästämisen jälkeen hänellä oli varaa lippuihin.</w:t>
      </w:r>
    </w:p>
    <w:p>
      <w:r>
        <w:rPr>
          <w:b/>
        </w:rPr>
        <w:t xml:space="preserve">Tulos</w:t>
      </w:r>
    </w:p>
    <w:p>
      <w:r>
        <w:t xml:space="preserve">Konsertti</w:t>
      </w:r>
    </w:p>
    <w:p>
      <w:r>
        <w:rPr>
          <w:b/>
        </w:rPr>
        <w:t xml:space="preserve">Esimerkki 4.3233</w:t>
      </w:r>
    </w:p>
    <w:p>
      <w:r>
        <w:t xml:space="preserve">Lause 1: Johannes tiskasi eilen. Lause 2: Hän pudotti lasin. Lause 3: Tämä oli hänen viimeinen lasinsa. Lause 4: Johanneksen piti ostaa uudet lasit. Lause 5: Niinpä hän meni kauppaan ostamaan lasit.</w:t>
      </w:r>
    </w:p>
    <w:p>
      <w:r>
        <w:rPr>
          <w:b/>
        </w:rPr>
        <w:t xml:space="preserve">Tulos</w:t>
      </w:r>
    </w:p>
    <w:p>
      <w:r>
        <w:t xml:space="preserve">John rikkoi lasin</w:t>
      </w:r>
    </w:p>
    <w:p>
      <w:r>
        <w:rPr>
          <w:b/>
        </w:rPr>
        <w:t xml:space="preserve">Esimerkki 4.3234</w:t>
      </w:r>
    </w:p>
    <w:p>
      <w:r>
        <w:t xml:space="preserve">Lause 1: Andrew osti juuri unelmiensa auton. Lause 2: Pontiac GTO vuosimallia kuusikymmentäseitsemän. Lause 3: Hän ei pitänyt sen väristä. Lause 4: Niinpä hän maalautti sen. Lause 5: Hän teki autostaan vaaleansinisen.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Esimerkki 4.3235</w:t>
      </w:r>
    </w:p>
    <w:p>
      <w:r>
        <w:t xml:space="preserve">Lause 1: Brandonilla oli hauskaa tekstata tyttöystävälleen. Lause 2: Sitten hän huomasi, että hänen akkunsa oli loppumassa. Lause 3: Hän etsi kuumeisesti laturiaan, jotta hän voisi jatkaa tekstailua. Lause 4: Hän epäonnistui etsinnöissään ja yritti lähettää viimeisen tekstiviestin. Lause 5: Mutta sitten hänen puhelimensa sammui, kun hän oli lopettamassa.</w:t>
      </w:r>
    </w:p>
    <w:p>
      <w:r>
        <w:rPr>
          <w:b/>
        </w:rPr>
        <w:t xml:space="preserve">Tulos</w:t>
      </w:r>
    </w:p>
    <w:p>
      <w:r>
        <w:t xml:space="preserve">Viimeinen teksti</w:t>
      </w:r>
    </w:p>
    <w:p>
      <w:r>
        <w:rPr>
          <w:b/>
        </w:rPr>
        <w:t xml:space="preserve">Esimerkki 4.3236</w:t>
      </w:r>
    </w:p>
    <w:p>
      <w:r>
        <w:t xml:space="preserve">Lause 1: Tom oli hyvin huolissaan uuden työnsä aloittamisesta. Lause 2: Ensimmäisenä päivänä toimistossa hänestä tuntui, ettei kukaan puhunut hänelle. Lause 3: Hän jopa harkitsi irtisanoutumista heti. Lause 4: Seuraavana päivänä hän jutteli Jonin kanssa ja huomasi, että he pitivät samanlaisista asioista. Lause 5: He ovat nyt hyviä ystäviä, ja Tom todella nauttii töissä käymisestä.</w:t>
      </w:r>
    </w:p>
    <w:p>
      <w:r>
        <w:rPr>
          <w:b/>
        </w:rPr>
        <w:t xml:space="preserve">Tulos</w:t>
      </w:r>
    </w:p>
    <w:p>
      <w:r>
        <w:t xml:space="preserve">Uusi työ</w:t>
      </w:r>
    </w:p>
    <w:p>
      <w:r>
        <w:rPr>
          <w:b/>
        </w:rPr>
        <w:t xml:space="preserve">Esimerkki 4.3237</w:t>
      </w:r>
    </w:p>
    <w:p>
      <w:r>
        <w:t xml:space="preserve">Lause 1: Carlosin sohvat olivat likaiset. Lause 2: Hänellä oli vieraita. Lause 3: Carlosilla oli höyrylaite sohvan puhdistamista varten. Lause 4: Joten Carlos puhdisti sohvansa. Lause 5: Hänen vieraansa ei päässyt paikalle.</w:t>
      </w:r>
    </w:p>
    <w:p>
      <w:r>
        <w:rPr>
          <w:b/>
        </w:rPr>
        <w:t xml:space="preserve">Tulos</w:t>
      </w:r>
    </w:p>
    <w:p>
      <w:r>
        <w:t xml:space="preserve">Höyrylaiva</w:t>
      </w:r>
    </w:p>
    <w:p>
      <w:r>
        <w:rPr>
          <w:b/>
        </w:rPr>
        <w:t xml:space="preserve">Esimerkki 4.3238</w:t>
      </w:r>
    </w:p>
    <w:p>
      <w:r>
        <w:t xml:space="preserve">Lause 1: Vivian soitti viulua. Lause 2: Hän oli aina haaveillut pääsevänsä sinfoniaorkesteriin. Lause 3: Hän sai tietää paikallisen sinfoniaorkesterin koe-esiintymisistä. Lause 4: Hän harjoitteli ahkerasti ja tunsi olevansa valmis. Lause 5: Häntä pyydettiin sinfoniaorkesteriin.</w:t>
      </w:r>
    </w:p>
    <w:p>
      <w:r>
        <w:rPr>
          <w:b/>
        </w:rPr>
        <w:t xml:space="preserve">Tulos</w:t>
      </w:r>
    </w:p>
    <w:p>
      <w:r>
        <w:t xml:space="preserve">Vivian Violins Vehemently</w:t>
      </w:r>
    </w:p>
    <w:p>
      <w:r>
        <w:rPr>
          <w:b/>
        </w:rPr>
        <w:t xml:space="preserve">Esimerkki 4.3239</w:t>
      </w:r>
    </w:p>
    <w:p>
      <w:r>
        <w:t xml:space="preserve">Lause 1: Katie tarvitsi uudet steppikengät. Lause 2: Hän kertoi äidilleen. Lause 3: He viettivät iltapäivän etsien tanssikenkiä. Lause 4: Lopulta he löysivät Tanskan tarvitseman parin. Lause 5: Katie oli iloinen voidessaan aloittaa tanssin uusissa kengissä.</w:t>
      </w:r>
    </w:p>
    <w:p>
      <w:r>
        <w:rPr>
          <w:b/>
        </w:rPr>
        <w:t xml:space="preserve">Tulos</w:t>
      </w:r>
    </w:p>
    <w:p>
      <w:r>
        <w:t xml:space="preserve">Upouudet kengät</w:t>
      </w:r>
    </w:p>
    <w:p>
      <w:r>
        <w:rPr>
          <w:b/>
        </w:rPr>
        <w:t xml:space="preserve">Esimerkki 4.3240</w:t>
      </w:r>
    </w:p>
    <w:p>
      <w:r>
        <w:t xml:space="preserve">Lause 1: Max oli hyvin suuri kissa. Lause 2: Se oli valmis syömään mitä tahansa, jopa salsaa. Lause 3: Eräänä päivänä olin paistamassa perunoita. Lause 4: Poistuin keittiöstä, ja kun palasin, siellä se oli. Lause 5: Se oli jähmettynyt tiskipöydälle peruna suussaan.</w:t>
      </w:r>
    </w:p>
    <w:p>
      <w:r>
        <w:rPr>
          <w:b/>
        </w:rPr>
        <w:t xml:space="preserve">Tulos</w:t>
      </w:r>
    </w:p>
    <w:p>
      <w:r>
        <w:t xml:space="preserve">Max 2</w:t>
      </w:r>
    </w:p>
    <w:p>
      <w:r>
        <w:rPr>
          <w:b/>
        </w:rPr>
        <w:t xml:space="preserve">Esimerkki 4.3241</w:t>
      </w:r>
    </w:p>
    <w:p>
      <w:r>
        <w:t xml:space="preserve">Lause 1: Kävelin munapesän lähelle. Lause 2: Olin hyvin utelias, mitä ne olivat. Lause 3: Tajusin, että ne olivat lokin munia. Lause 4: Kurkotin alas poimiakseni yhden. Lause 5: Lokki syöksyi alas ja raapaisi minua.</w:t>
      </w:r>
    </w:p>
    <w:p>
      <w:r>
        <w:rPr>
          <w:b/>
        </w:rPr>
        <w:t xml:space="preserve">Tulos</w:t>
      </w:r>
    </w:p>
    <w:p>
      <w:r>
        <w:t xml:space="preserve">Lokki</w:t>
      </w:r>
    </w:p>
    <w:p>
      <w:r>
        <w:rPr>
          <w:b/>
        </w:rPr>
        <w:t xml:space="preserve">Esimerkki 4.3242</w:t>
      </w:r>
    </w:p>
    <w:p>
      <w:r>
        <w:t xml:space="preserve">Lause 1: Tomilla oli kissa. Lause 2: Eräänä päivänä hän löysi talosta hiiren. Lause 3: Tom yritti pelastaa hiiren kissalta. Lause 4: Valitettavasti hän oli liian hidas. Lause 5: Tomin kissa vei hiiren pois.</w:t>
      </w:r>
    </w:p>
    <w:p>
      <w:r>
        <w:rPr>
          <w:b/>
        </w:rPr>
        <w:t xml:space="preserve">Tulos</w:t>
      </w:r>
    </w:p>
    <w:p>
      <w:r>
        <w:t xml:space="preserve">Kuollut hiiri</w:t>
      </w:r>
    </w:p>
    <w:p>
      <w:r>
        <w:rPr>
          <w:b/>
        </w:rPr>
        <w:t xml:space="preserve">Esimerkki 4.3243</w:t>
      </w:r>
    </w:p>
    <w:p>
      <w:r>
        <w:t xml:space="preserve">Lause 1: Brad osti uuden sängyn. Lause 2: Hän ei löytänyt siihen sopivia lakanoita! Lause 3: Lopulta hän tilasi niitä netistä. Lause 4: Kun lakanat saapuivat, hän laittoi ne patjalle. Lause 5: Hän ei malttanut odottaa, että pääsi sinä iltana kiipeämään sänkyyn!</w:t>
      </w:r>
    </w:p>
    <w:p>
      <w:r>
        <w:rPr>
          <w:b/>
        </w:rPr>
        <w:t xml:space="preserve">Tulos</w:t>
      </w:r>
    </w:p>
    <w:p>
      <w:r>
        <w:t xml:space="preserve">Lakanat</w:t>
      </w:r>
    </w:p>
    <w:p>
      <w:r>
        <w:rPr>
          <w:b/>
        </w:rPr>
        <w:t xml:space="preserve">Esimerkki 4.3244</w:t>
      </w:r>
    </w:p>
    <w:p>
      <w:r>
        <w:t xml:space="preserve">Lause 1: Dalella oli ongelma käsissään. Lause 2: Hänellä oli tässä kuussa pulaa vuokrasta. Lause 3: Hän mietti, mitä hän voisi tehdä. Lause 4: Hän päätti erota tietokoneestaan. Lause 5: Dale onnistui myymään tietokoneensa maksaakseen vuokran.</w:t>
      </w:r>
    </w:p>
    <w:p>
      <w:r>
        <w:rPr>
          <w:b/>
        </w:rPr>
        <w:t xml:space="preserve">Tulos</w:t>
      </w:r>
    </w:p>
    <w:p>
      <w:r>
        <w:t xml:space="preserve">Dale myy tietokoneensa</w:t>
      </w:r>
    </w:p>
    <w:p>
      <w:r>
        <w:rPr>
          <w:b/>
        </w:rPr>
        <w:t xml:space="preserve">Esimerkki 4.3245</w:t>
      </w:r>
    </w:p>
    <w:p>
      <w:r>
        <w:t xml:space="preserve">Lause 1: Oli Katen matkan ensimmäinen aamu Las Vegasissa. Lause 2: Kate halusi mennä ravintolaan aamiaiselle. Lause 3: Mutta hänen ystävänsä halusivat tilata huonepalvelun. Lause 4: Kate oli epäröivä, koska hän oli aina kuullut huonepalvelun olevan kallista. Lause 5: Mutta hän päätti lähteä mukaan vain kokemuksen vuoksi.</w:t>
      </w:r>
    </w:p>
    <w:p>
      <w:r>
        <w:rPr>
          <w:b/>
        </w:rPr>
        <w:t xml:space="preserve">Tulos</w:t>
      </w:r>
    </w:p>
    <w:p>
      <w:r>
        <w:t xml:space="preserve">Huonepalvelu</w:t>
      </w:r>
    </w:p>
    <w:p>
      <w:r>
        <w:rPr>
          <w:b/>
        </w:rPr>
        <w:t xml:space="preserve">Esimerkki 4.3246</w:t>
      </w:r>
    </w:p>
    <w:p>
      <w:r>
        <w:t xml:space="preserve">Lause 1: Perheeni valmistautui jouluun. Lause 2: He olivat odottaneet pari kuukautta joulukuun tuloa. Lause 3: Kun marraskuu koitti, meillä oli jo joulukuusi pystyssä ja valmiina. Lause 4: Kun i oli joulukuu meillä oli kaikki valot ja lahjat kuusen alla. Lause 5: Tämä vuosi oli paras joulumme ikinä.</w:t>
      </w:r>
    </w:p>
    <w:p>
      <w:r>
        <w:rPr>
          <w:b/>
        </w:rPr>
        <w:t xml:space="preserve">Tulos</w:t>
      </w:r>
    </w:p>
    <w:p>
      <w:r>
        <w:t xml:space="preserve">Paras joulu ikinä</w:t>
      </w:r>
    </w:p>
    <w:p>
      <w:r>
        <w:rPr>
          <w:b/>
        </w:rPr>
        <w:t xml:space="preserve">Esimerkki 4.3247</w:t>
      </w:r>
    </w:p>
    <w:p>
      <w:r>
        <w:t xml:space="preserve">Lause 1: James tykkää tehdä satunnaisia kepposia ja Dave. Lause 2: Eräänä päivänä töissä Dave ärsytti Jamesia. Lause 3: James päätti, että oli kepposen aika. Lause 4: Seuraavana päivänä Dave oli raivoissaan. Lause 5: Joku oli laittanut kaiken hänen työpöydällään olleen automaattiin.</w:t>
      </w:r>
    </w:p>
    <w:p>
      <w:r>
        <w:rPr>
          <w:b/>
        </w:rPr>
        <w:t xml:space="preserve">Tulos</w:t>
      </w:r>
    </w:p>
    <w:p>
      <w:r>
        <w:t xml:space="preserve">Kepponen</w:t>
      </w:r>
    </w:p>
    <w:p>
      <w:r>
        <w:rPr>
          <w:b/>
        </w:rPr>
        <w:t xml:space="preserve">Esimerkki 4.3248</w:t>
      </w:r>
    </w:p>
    <w:p>
      <w:r>
        <w:t xml:space="preserve">Lause 1: Pariskunta sai lapsen. Lause 2: Heillä ei ollut nimeä. Lause 3: He pyysivät lääkäriltä nimeä. Lause 4: Lääkäri ehdotti nimeä. Lause 5: He hyväksyivät lääkärin ehdotuksen.</w:t>
      </w:r>
    </w:p>
    <w:p>
      <w:r>
        <w:rPr>
          <w:b/>
        </w:rPr>
        <w:t xml:space="preserve">Tulos</w:t>
      </w:r>
    </w:p>
    <w:p>
      <w:r>
        <w:t xml:space="preserve">Bob</w:t>
      </w:r>
    </w:p>
    <w:p>
      <w:r>
        <w:rPr>
          <w:b/>
        </w:rPr>
        <w:t xml:space="preserve">Esimerkki 4.3249</w:t>
      </w:r>
    </w:p>
    <w:p>
      <w:r>
        <w:t xml:space="preserve">Lause 1: Sonny piti painonnostosta vapaa-ajallaan. Lause 2: Hän ei koskaan venytteli ennen treenejä. Lause 3: Hänen valvojansa kehotti häntä muuttamaan tätä taktiikkaa. Lause 4: Sonny ei noudattanut hänen neuvoaan ja venäytti lihaksensa. Lause 5: Sonny otti venyttelyn käyttöön siitä päivästä lähtien.</w:t>
      </w:r>
    </w:p>
    <w:p>
      <w:r>
        <w:rPr>
          <w:b/>
        </w:rPr>
        <w:t xml:space="preserve">Tulos</w:t>
      </w:r>
    </w:p>
    <w:p>
      <w:r>
        <w:t xml:space="preserve">Venyttely</w:t>
      </w:r>
    </w:p>
    <w:p>
      <w:r>
        <w:rPr>
          <w:b/>
        </w:rPr>
        <w:t xml:space="preserve">Esimerkki 4.3250</w:t>
      </w:r>
    </w:p>
    <w:p>
      <w:r>
        <w:t xml:space="preserve">Lause 1: Parkerin perhe valmistautui suureen muuttoon. Lause 2: Se oli katkeransuloista, sillä he olivat asuneet täällä koko ikänsä. Lause 3: John oli kuitenkin saanut uuden työpaikan, ja heidän oli muutettava. Lause 4: Kaikki tunsivat samoin, mutta tiesivät, että se olisi hyvä tilaisuus. Lause 5: Muutto sujui saumattomasti, ja John rakasti uutta työtään.</w:t>
      </w:r>
    </w:p>
    <w:p>
      <w:r>
        <w:rPr>
          <w:b/>
        </w:rPr>
        <w:t xml:space="preserve">Tulos</w:t>
      </w:r>
    </w:p>
    <w:p>
      <w:r>
        <w:t xml:space="preserve">Muutto uuteen paikkaan</w:t>
      </w:r>
    </w:p>
    <w:p>
      <w:r>
        <w:rPr>
          <w:b/>
        </w:rPr>
        <w:t xml:space="preserve">Esimerkki 4.3251</w:t>
      </w:r>
    </w:p>
    <w:p>
      <w:r>
        <w:t xml:space="preserve">Lause 1: Viime vuonna kävin paikallisilla messuilla. Lause 2: Oli sata astetta lämmintä. Lause 3: Tuntui kuin olisin pyörtymässä. Lause 4: Juoksin lähimmälle roskikselle. Lause 5: En voinut olla oksentamatta.</w:t>
      </w:r>
    </w:p>
    <w:p>
      <w:r>
        <w:rPr>
          <w:b/>
        </w:rPr>
        <w:t xml:space="preserve">Tulos</w:t>
      </w:r>
    </w:p>
    <w:p>
      <w:r>
        <w:t xml:space="preserve">Yhteensä lämpöhalvaus</w:t>
      </w:r>
    </w:p>
    <w:p>
      <w:r>
        <w:rPr>
          <w:b/>
        </w:rPr>
        <w:t xml:space="preserve">Esimerkki 4.3252</w:t>
      </w:r>
    </w:p>
    <w:p>
      <w:r>
        <w:t xml:space="preserve">Lause 1: Jolene omisti hyvin erikoisen baarin. Lause 2: Hän huolehti aina siitä, että pöydissä oli ruokaa. Lause 3: Kun eräänä iltana baari oli täynnä, hän auttoi henkilökuntaansa. Lause 4: Hän kulki pöydästä toiseen tarjoten pähkinöitä ja popcornia. Lause 5: Ihmiset olivat niin iloisia, että he kiittivät Jolenea, ja se sai hänet hymyilemään.</w:t>
      </w:r>
    </w:p>
    <w:p>
      <w:r>
        <w:rPr>
          <w:b/>
        </w:rPr>
        <w:t xml:space="preserve">Tulos</w:t>
      </w:r>
    </w:p>
    <w:p>
      <w:r>
        <w:t xml:space="preserve">Ruoka pöydässä</w:t>
      </w:r>
    </w:p>
    <w:p>
      <w:r>
        <w:rPr>
          <w:b/>
        </w:rPr>
        <w:t xml:space="preserve">Esimerkki 4.3253</w:t>
      </w:r>
    </w:p>
    <w:p>
      <w:r>
        <w:t xml:space="preserve">Lause 1: Parkerilla on suuri englannin koe. Lause 2: Hän oli siitä erittäin stressaantunut ja teki itsensä sairaaksi. Lause 3: Kun hän saapui tunnille, hän oli hyvin hermostunut. Lause 4: Opettaja jakoi kokeet ja Parker sairastui. Lause 5: Hän lähti kotiin tekemättä koettaan.</w:t>
      </w:r>
    </w:p>
    <w:p>
      <w:r>
        <w:rPr>
          <w:b/>
        </w:rPr>
        <w:t xml:space="preserve">Tulos</w:t>
      </w:r>
    </w:p>
    <w:p>
      <w:r>
        <w:t xml:space="preserve">Englannin testi</w:t>
      </w:r>
    </w:p>
    <w:p>
      <w:r>
        <w:rPr>
          <w:b/>
        </w:rPr>
        <w:t xml:space="preserve">Esimerkki 4.3254</w:t>
      </w:r>
    </w:p>
    <w:p>
      <w:r>
        <w:t xml:space="preserve">Lause 1: Jasonin opettaja antoi kotitehtäväksi työarkin. Lause 2: Hän tiesi, ettei Jason koskaan tarkistanut kotitehtäviä, joten hän ei aikonut tehdä niitä. Lause 3: Kun Jason tuli seuraavana päivänä tunnille, hänen opettajansa pyysi tehtäviä. Lause 4: Jason ei ollut tehnyt niitä ja sai nollan. Lause 5: Jason oppi aina tekemään kotitehtävänsä.</w:t>
      </w:r>
    </w:p>
    <w:p>
      <w:r>
        <w:rPr>
          <w:b/>
        </w:rPr>
        <w:t xml:space="preserve">Tulos</w:t>
      </w:r>
    </w:p>
    <w:p>
      <w:r>
        <w:t xml:space="preserve">Kotitehtävät</w:t>
      </w:r>
    </w:p>
    <w:p>
      <w:r>
        <w:rPr>
          <w:b/>
        </w:rPr>
        <w:t xml:space="preserve">Esimerkki 4.3255</w:t>
      </w:r>
    </w:p>
    <w:p>
      <w:r>
        <w:t xml:space="preserve">Lause 1: Tom otti vaatteensa kuivausrummusta. Lause 2: Hän huomasi, että vaatteet eivät kuivuneet, koska lämmitin oli rikki. Lause 3: Hän ripusti vaatteet kuivumaan. Lause 4: Hän kertoi vuokranantajalleen kuivausrummun rikkoutumisesta. Lause 5: Vuokranantaja tilasi uuden kuivausrummun, ja se toimitettiin seuraavana päivänä.</w:t>
      </w:r>
    </w:p>
    <w:p>
      <w:r>
        <w:rPr>
          <w:b/>
        </w:rPr>
        <w:t xml:space="preserve">Tulos</w:t>
      </w:r>
    </w:p>
    <w:p>
      <w:r>
        <w:t xml:space="preserve">uusi kuivausrumpu</w:t>
      </w:r>
    </w:p>
    <w:p>
      <w:r>
        <w:rPr>
          <w:b/>
        </w:rPr>
        <w:t xml:space="preserve">Esimerkki 4.3256</w:t>
      </w:r>
    </w:p>
    <w:p>
      <w:r>
        <w:t xml:space="preserve">Lause 1: Kun olin teini-ikäinen, olin liian lihava, koska rakastan syömistä. Lause 2: Kunnes näin yhden miehen ja rakastuin. Lause 3: Tein hänestä innoittajani, jotta hän huomaisi minut. Lause 4: Niinpä söin ruokavaliota ja harrastin kunnon liikuntaa. Lause 5: Sitten tajusin, että voit tehdä mitä tahansa, jos sinulla on siihen inspiraatiota.</w:t>
      </w:r>
    </w:p>
    <w:p>
      <w:r>
        <w:rPr>
          <w:b/>
        </w:rPr>
        <w:t xml:space="preserve">Tulos</w:t>
      </w:r>
    </w:p>
    <w:p>
      <w:r>
        <w:t xml:space="preserve">inspiraatio</w:t>
      </w:r>
    </w:p>
    <w:p>
      <w:r>
        <w:rPr>
          <w:b/>
        </w:rPr>
        <w:t xml:space="preserve">Esimerkki 4.3257</w:t>
      </w:r>
    </w:p>
    <w:p>
      <w:r>
        <w:t xml:space="preserve">Lause 1: Jacksonia jännitti geometrian koe. Lause 2: Hän opiskeli päiviä etukäteen koetta varten. Lause 3: Häntä pyydettiin myös liittymään opiskeluryhmään, joka kokoontui edellisenä iltana. Lause 4: Jackson lensi kysymysten läpi. Lause 5: Hän sai luokan parhaat pisteet.</w:t>
      </w:r>
    </w:p>
    <w:p>
      <w:r>
        <w:rPr>
          <w:b/>
        </w:rPr>
        <w:t xml:space="preserve">Tulos</w:t>
      </w:r>
    </w:p>
    <w:p>
      <w:r>
        <w:t xml:space="preserve">Se on helppoa</w:t>
      </w:r>
    </w:p>
    <w:p>
      <w:r>
        <w:rPr>
          <w:b/>
        </w:rPr>
        <w:t xml:space="preserve">Esimerkki 4.3258</w:t>
      </w:r>
    </w:p>
    <w:p>
      <w:r>
        <w:t xml:space="preserve">Lause 1: Suuri perhe lähti lentokentälle. Lause 2: He toivat mukanaan lapsensa. Lause 3: Yksi lapsista eksyi. Lause 4: Hän yritti löytää vanhempia. Lause 5: Hän ei löytänyt heitä.</w:t>
      </w:r>
    </w:p>
    <w:p>
      <w:r>
        <w:rPr>
          <w:b/>
        </w:rPr>
        <w:t xml:space="preserve">Tulos</w:t>
      </w:r>
    </w:p>
    <w:p>
      <w:r>
        <w:t xml:space="preserve">Lentokenttämatka</w:t>
      </w:r>
    </w:p>
    <w:p>
      <w:r>
        <w:rPr>
          <w:b/>
        </w:rPr>
        <w:t xml:space="preserve">Esimerkki 4.3259</w:t>
      </w:r>
    </w:p>
    <w:p>
      <w:r>
        <w:t xml:space="preserve">Lause 1: Tänään oli Angelan syntymäpäivä. Lause 2: Hänen äitinsä vei hänet syömään ja osti hänelle useita vaatteita. Lause 3: Angela oli innoissaan ja mainitsi, että hänellä oli syntymäpäiväjuhlat. Lause 4: Hänen äitinsä antoi hänelle suosituksia. Lause 5: Koska Angela kieltäytyi niistä, hänen äitinsä kieltäytyi järjestämästä hänelle juhlia.</w:t>
      </w:r>
    </w:p>
    <w:p>
      <w:r>
        <w:rPr>
          <w:b/>
        </w:rPr>
        <w:t xml:space="preserve">Tulos</w:t>
      </w:r>
    </w:p>
    <w:p>
      <w:r>
        <w:t xml:space="preserve">Mean Mom</w:t>
      </w:r>
    </w:p>
    <w:p>
      <w:r>
        <w:rPr>
          <w:b/>
        </w:rPr>
        <w:t xml:space="preserve">Esimerkki 4.3260</w:t>
      </w:r>
    </w:p>
    <w:p>
      <w:r>
        <w:t xml:space="preserve">Lause 1: Isotätini Hazel asui maatilalla. Lause 2: Ajoimme hänet kotiin hänen siskonsa hautajaisista noin 10 vuotta sitten. Lause 3: Tuo ilta oli viimeinen, jolloin näimme hänet hänen vanhoilla päivillään. Lause 4: Istuimme hänen keittiönsä pöydän ääressä ja joimme tuoretta vuohenmaitoa. Lause 5: Siinä oli rasvapaloja, jotka ällöttivät minua, mutta se oli mielenkiintoista.</w:t>
      </w:r>
    </w:p>
    <w:p>
      <w:r>
        <w:rPr>
          <w:b/>
        </w:rPr>
        <w:t xml:space="preserve">Tulos</w:t>
      </w:r>
    </w:p>
    <w:p>
      <w:r>
        <w:t xml:space="preserve">Iso täti Hazel</w:t>
      </w:r>
    </w:p>
    <w:p>
      <w:r>
        <w:rPr>
          <w:b/>
        </w:rPr>
        <w:t xml:space="preserve">Esimerkki 4.3261</w:t>
      </w:r>
    </w:p>
    <w:p>
      <w:r>
        <w:t xml:space="preserve">Lause 1: Aateliset olivat korruptoituneita Etelä-Koreassa 1300-luvulla. Lause 2: He varastivat ihmisiltä maata ja verottivat heitä loputtomasti. Lause 3: Lopulta kansa sanoi, että nyt riittää, ja vaati uudistuksia. Lause 4: Mutta kesti monta vuotta, ennen kuin he saivat lopulta koottua tarpeeksi voimia. Lause 5: Kahdenkymmenen vuoden kuluttua aateliset vihdoin palauttivat heille maan.</w:t>
      </w:r>
    </w:p>
    <w:p>
      <w:r>
        <w:rPr>
          <w:b/>
        </w:rPr>
        <w:t xml:space="preserve">Tulos</w:t>
      </w:r>
    </w:p>
    <w:p>
      <w:r>
        <w:t xml:space="preserve">Korealainen draama</w:t>
      </w:r>
    </w:p>
    <w:p>
      <w:r>
        <w:rPr>
          <w:b/>
        </w:rPr>
        <w:t xml:space="preserve">Esimerkki 4.3262</w:t>
      </w:r>
    </w:p>
    <w:p>
      <w:r>
        <w:t xml:space="preserve">Lause 1: Jane päätti laittaa pizzaa. Lause 2: Hän laittoi uunin päälle ja laittoi sen sisään. Lause 3: Yhtäkkiä oveen koputettiin. Lause 4: Jane unohti pizzan. Lause 5: Hän haistoi savun ja tajusi, että hänen pizzansa oli palanut.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4.3263</w:t>
      </w:r>
    </w:p>
    <w:p>
      <w:r>
        <w:t xml:space="preserve">Lause 1: Millie oli muuttamassa vanhempiensa kanssa Texasiin. Lause 2: Hänellä oli niin paljon ennakkokäsityksiä paikasta. Lause 3: Hän ei odottanut sitä lainkaan. Lause 4: Kun hän saapui, hän huomasi nopeasti olevansa väärässä. Lause 5: Hän rakastui lopulta paikkaan.</w:t>
      </w:r>
    </w:p>
    <w:p>
      <w:r>
        <w:rPr>
          <w:b/>
        </w:rPr>
        <w:t xml:space="preserve">Tulos</w:t>
      </w:r>
    </w:p>
    <w:p>
      <w:r>
        <w:t xml:space="preserve">Texasin siirto</w:t>
      </w:r>
    </w:p>
    <w:p>
      <w:r>
        <w:rPr>
          <w:b/>
        </w:rPr>
        <w:t xml:space="preserve">Esimerkki 4.3264</w:t>
      </w:r>
    </w:p>
    <w:p>
      <w:r>
        <w:t xml:space="preserve">Lause 1: Bailey oli osavaltion toiseksi nopein sprintteri yläasteella. Lause 2: Nopein juoksija oli yhtä luokkaa korkeampi kuin Bailey. Lause 3: Nopein juoksija piti hallussaan osavaltion ennätystä yläasteen juoksijoista. Lause 4: Bailey tilasi laskuvarjon ja harjoitteli sen kanssa jatkuvasti. Lause 5: Bailey paransi aikaansa ja voitti toisen juoksijan.</w:t>
      </w:r>
    </w:p>
    <w:p>
      <w:r>
        <w:rPr>
          <w:b/>
        </w:rPr>
        <w:t xml:space="preserve">Tulos</w:t>
      </w:r>
    </w:p>
    <w:p>
      <w:r>
        <w:t xml:space="preserve">Laskuvarjo nopeutta varten</w:t>
      </w:r>
    </w:p>
    <w:p>
      <w:r>
        <w:rPr>
          <w:b/>
        </w:rPr>
        <w:t xml:space="preserve">Esimerkki 4.3265</w:t>
      </w:r>
    </w:p>
    <w:p>
      <w:r>
        <w:t xml:space="preserve">Lause 1: Vaimoni työkaveri mursi kätensä treenatessaan. Lause 2: Hänet piti leikata. Lause 3: Hän sanoi, ettei palaisi kahteen kuukauteen. Lause 4: Yhtiö päätti olla maksamatta hänelle palkkaa. Lause 5: Hän palasi töihin kolmen viikon kuluttua.</w:t>
      </w:r>
    </w:p>
    <w:p>
      <w:r>
        <w:rPr>
          <w:b/>
        </w:rPr>
        <w:t xml:space="preserve">Tulos</w:t>
      </w:r>
    </w:p>
    <w:p>
      <w:r>
        <w:t xml:space="preserve">Murtunut käsi</w:t>
      </w:r>
    </w:p>
    <w:p>
      <w:r>
        <w:rPr>
          <w:b/>
        </w:rPr>
        <w:t xml:space="preserve">Esimerkki 4.3266</w:t>
      </w:r>
    </w:p>
    <w:p>
      <w:r>
        <w:t xml:space="preserve">Lause 1: Lähdin safarille perheeni kanssa. Lause 2: Ostimme rehusankoja portilla mukavalta naiselta. Lause 3: Hän täytti ne meille eläinten ruokkimista varten. Lause 4: Ajoimme safarin läpi ruokkimalla kaikkia eksoottisia eläimiä. Lause 5: Strutseja napsahti ja puri sormiani.</w:t>
      </w:r>
    </w:p>
    <w:p>
      <w:r>
        <w:rPr>
          <w:b/>
        </w:rPr>
        <w:t xml:space="preserve">Tulos</w:t>
      </w:r>
    </w:p>
    <w:p>
      <w:r>
        <w:t xml:space="preserve">Safari</w:t>
      </w:r>
    </w:p>
    <w:p>
      <w:r>
        <w:rPr>
          <w:b/>
        </w:rPr>
        <w:t xml:space="preserve">Esimerkki 4.3267</w:t>
      </w:r>
    </w:p>
    <w:p>
      <w:r>
        <w:t xml:space="preserve">Lause 1: Chris halusi tulla taiteilijaksi. Lause 2: Hän opiskeli mestareita - Monet'ta, Picassoa ja muita. Lause 3: Chris luki kirjoja ja kävi kursseilla ja ajatteli taidetta paljon. Lause 4: Chris sai vihdoin ensimmäisen suuren teoksensa valmiiksi. Lause 5: Se myytiin yli tuhannella dollarilla!</w:t>
      </w:r>
    </w:p>
    <w:p>
      <w:r>
        <w:rPr>
          <w:b/>
        </w:rPr>
        <w:t xml:space="preserve">Tulos</w:t>
      </w:r>
    </w:p>
    <w:p>
      <w:r>
        <w:t xml:space="preserve">Taiteilija</w:t>
      </w:r>
    </w:p>
    <w:p>
      <w:r>
        <w:rPr>
          <w:b/>
        </w:rPr>
        <w:t xml:space="preserve">Esimerkki 4.3268</w:t>
      </w:r>
    </w:p>
    <w:p>
      <w:r>
        <w:t xml:space="preserve">Lause 1: Nick oli syömässä tyttöystävänsä kanssa. Lause 2: He menivät paikalliseen kiinalaiseen ravintolaan. Lause 3: Nick ja hänen tyttöystävänsä söivät viiden ruokalajin aterian. Lause 4: Nick tajusi unohtaneensa lompakkonsa, kun lasku tuli. Lause 5: Hänen tyttöystävänsä tarjoutui maksamaan sen sijaan luottokortillaan.</w:t>
      </w:r>
    </w:p>
    <w:p>
      <w:r>
        <w:rPr>
          <w:b/>
        </w:rPr>
        <w:t xml:space="preserve">Tulos</w:t>
      </w:r>
    </w:p>
    <w:p>
      <w:r>
        <w:t xml:space="preserve">Nick vie tyttöystävänsä illalliselle</w:t>
      </w:r>
    </w:p>
    <w:p>
      <w:r>
        <w:rPr>
          <w:b/>
        </w:rPr>
        <w:t xml:space="preserve">Esimerkki 4.3269</w:t>
      </w:r>
    </w:p>
    <w:p>
      <w:r>
        <w:t xml:space="preserve">Lause 1: En ollut koskaan aikaisemmin kokenut kenenkään kuolemaa. Lause 2: Matkustin Marylandiin osallistuakseni hautajaisiin. Lause 3: Siellä oli paljon ihmisiä. Lause 4: Halasin hänen äitiään ja parasta ystäväänsä. Lause 5: Palasin kotiin itkien murtuneena.</w:t>
      </w:r>
    </w:p>
    <w:p>
      <w:r>
        <w:rPr>
          <w:b/>
        </w:rPr>
        <w:t xml:space="preserve">Tulos</w:t>
      </w:r>
    </w:p>
    <w:p>
      <w:r>
        <w:t xml:space="preserve">Kuolema</w:t>
      </w:r>
    </w:p>
    <w:p>
      <w:r>
        <w:rPr>
          <w:b/>
        </w:rPr>
        <w:t xml:space="preserve">Esimerkki 4.3270</w:t>
      </w:r>
    </w:p>
    <w:p>
      <w:r>
        <w:t xml:space="preserve">Lause 1: Poika meni pelihalliin. Lause 2: Hän pelasi lempikoneellaan. Lause 3: Hänen pelinsä eivät sujuneet kovin hyvin. Lause 4: Hän kertoi omistajalle kokemuksestaan. Lause 5: Omistaja selitti, että hän oli vaikeuttanut peliasetuksia.</w:t>
      </w:r>
    </w:p>
    <w:p>
      <w:r>
        <w:rPr>
          <w:b/>
        </w:rPr>
        <w:t xml:space="preserve">Tulos</w:t>
      </w:r>
    </w:p>
    <w:p>
      <w:r>
        <w:t xml:space="preserve">Videopeli</w:t>
      </w:r>
    </w:p>
    <w:p>
      <w:r>
        <w:rPr>
          <w:b/>
        </w:rPr>
        <w:t xml:space="preserve">Esimerkki 4.3271</w:t>
      </w:r>
    </w:p>
    <w:p>
      <w:r>
        <w:t xml:space="preserve">Lause 1: Alice istuutui baaritiskille ja tilasi ruuvimeisselin. Lause 2: Hän oli tapaamassa sokkotreffejä ja oli saapunut ajoissa. Lause 3: Odottaessaan hän laittoi dollarin jukeboxiin. Lause 4: Hän valitsi INXS:n kappaleen. Lause 5: Kun hänen seuralaisensa saapui paikalle, Alice oli jo lähtenyt.</w:t>
      </w:r>
    </w:p>
    <w:p>
      <w:r>
        <w:rPr>
          <w:b/>
        </w:rPr>
        <w:t xml:space="preserve">Tulos</w:t>
      </w:r>
    </w:p>
    <w:p>
      <w:r>
        <w:t xml:space="preserve">Sokkotreffit</w:t>
      </w:r>
    </w:p>
    <w:p>
      <w:r>
        <w:rPr>
          <w:b/>
        </w:rPr>
        <w:t xml:space="preserve">Esimerkki 4.3272</w:t>
      </w:r>
    </w:p>
    <w:p>
      <w:r>
        <w:t xml:space="preserve">Lause 1: Jake lähti eräänä päivänä keilaamaan. Lause 2: Oli hänen ystävänsä syntymäpäivä. Lause 3: Jake päätti olla kiltti ja antaa ystävänsä voittaa. Lause 4: Ystävä oli innoissaan siitä, että voitti hänet. Lause 5: Jake pelasi mukana, jotta ystävälle tulisi hyvä mieli.</w:t>
      </w:r>
    </w:p>
    <w:p>
      <w:r>
        <w:rPr>
          <w:b/>
        </w:rPr>
        <w:t xml:space="preserve">Tulos</w:t>
      </w:r>
    </w:p>
    <w:p>
      <w:r>
        <w:t xml:space="preserve">Keilailu</w:t>
      </w:r>
    </w:p>
    <w:p>
      <w:r>
        <w:rPr>
          <w:b/>
        </w:rPr>
        <w:t xml:space="preserve">Esimerkki 4.3273</w:t>
      </w:r>
    </w:p>
    <w:p>
      <w:r>
        <w:t xml:space="preserve">Lause 1: Ericin naapuri kasvatti kanoja. Lause 2: Eric valmisti päivällistä. Lause 3: Hän tarvitsi kananmunan saadakseen harjoituksensa valmiiksi. Lause 4: Ericiltä loppuivat kananmunat. Lause 5: Ericin naapuri antoi hänelle muutaman munan.</w:t>
      </w:r>
    </w:p>
    <w:p>
      <w:r>
        <w:rPr>
          <w:b/>
        </w:rPr>
        <w:t xml:space="preserve">Tulos</w:t>
      </w:r>
    </w:p>
    <w:p>
      <w:r>
        <w:t xml:space="preserve">Tuoreet munat</w:t>
      </w:r>
    </w:p>
    <w:p>
      <w:r>
        <w:rPr>
          <w:b/>
        </w:rPr>
        <w:t xml:space="preserve">Esimerkki 4.3274</w:t>
      </w:r>
    </w:p>
    <w:p>
      <w:r>
        <w:t xml:space="preserve">Lause 1: Allie oli lähdössä automatkalle. Lause 2: Hän kyllästyi kuitenkin kovasti. Lause 3: Niinpä hän laittoi elokuvan päälle. Lause 4: Sitten hän tajusi sairastuvansa autopahoinvointiin. Lause 5: Niinpä hänen oli valitettavasti lopetettava.</w:t>
      </w:r>
    </w:p>
    <w:p>
      <w:r>
        <w:rPr>
          <w:b/>
        </w:rPr>
        <w:t xml:space="preserve">Tulos</w:t>
      </w:r>
    </w:p>
    <w:p>
      <w:r>
        <w:t xml:space="preserve">Autosairaus</w:t>
      </w:r>
    </w:p>
    <w:p>
      <w:r>
        <w:rPr>
          <w:b/>
        </w:rPr>
        <w:t xml:space="preserve">Esimerkki 4.3275</w:t>
      </w:r>
    </w:p>
    <w:p>
      <w:r>
        <w:t xml:space="preserve">Lause 1: Billy keitti kahvia hellalla. Lause 2: Hän kaatoi kuuman veden mukiin ja alkoi sekoittaa aineksia. Lause 3: Sitten hän huomasi veden vuotavan mukista. Lause 4: Hän ei ollut huomannut pieniä halkeamia mukin kyljessä. Lause 5: Hän kaatoi kahvinsa uuteen mukiin eikä onneksi menettänyt paljoa.</w:t>
      </w:r>
    </w:p>
    <w:p>
      <w:r>
        <w:rPr>
          <w:b/>
        </w:rPr>
        <w:t xml:space="preserve">Tulos</w:t>
      </w:r>
    </w:p>
    <w:p>
      <w:r>
        <w:t xml:space="preserve">Haljennut kuppi</w:t>
      </w:r>
    </w:p>
    <w:p>
      <w:r>
        <w:rPr>
          <w:b/>
        </w:rPr>
        <w:t xml:space="preserve">Esimerkki 4.3276</w:t>
      </w:r>
    </w:p>
    <w:p>
      <w:r>
        <w:t xml:space="preserve">Lause 1: Hunter halusi ostaa uuden lemmikin. Lause 2: Hän on aina pitänyt koirista, joten hän päätti ostaa sellaisen. Lause 3: Lemmikkieläinkaupasta hän löysi itselleen sopivan koiran. Lause 4: Kuukausia myöhemmin hänen lemmikkinsä kasvoi suureksi ja hurjaksi. Lause 5: Silloin hän tajusi, että koira oli itse asiassa susi.</w:t>
      </w:r>
    </w:p>
    <w:p>
      <w:r>
        <w:rPr>
          <w:b/>
        </w:rPr>
        <w:t xml:space="preserve">Tulos</w:t>
      </w:r>
    </w:p>
    <w:p>
      <w:r>
        <w:t xml:space="preserve">Wolf</w:t>
      </w:r>
    </w:p>
    <w:p>
      <w:r>
        <w:rPr>
          <w:b/>
        </w:rPr>
        <w:t xml:space="preserve">Esimerkki 4.3277</w:t>
      </w:r>
    </w:p>
    <w:p>
      <w:r>
        <w:t xml:space="preserve">Lause 1: Jake tykkäsi auttaa yhteisöä. Lause 2: Hän halusi vapaaehtoiseksi palomieheksi. Lause 3: Hän kävi läpi koulutuksen. Lause 4: He ottivat hänet mielellään vastaan. Lause 5: Jake hoiti virkaa iloisesti vuosia.</w:t>
      </w:r>
    </w:p>
    <w:p>
      <w:r>
        <w:rPr>
          <w:b/>
        </w:rPr>
        <w:t xml:space="preserve">Tulos</w:t>
      </w:r>
    </w:p>
    <w:p>
      <w:r>
        <w:t xml:space="preserve">Vapaaehtoinen palomies</w:t>
      </w:r>
    </w:p>
    <w:p>
      <w:r>
        <w:rPr>
          <w:b/>
        </w:rPr>
        <w:t xml:space="preserve">Esimerkki 4.3278</w:t>
      </w:r>
    </w:p>
    <w:p>
      <w:r>
        <w:t xml:space="preserve">Lause 1: Stacyllä oli kihara tukka. Lause 2: Hän osti hiuslakkaa yrittäessään taltuttaa ne. Lause 3: Suihke painoi hänen hiuksiaan liikaa. Lause 4: Se teki hänen hiuksistaan litteät ja jäykät. Lause 5: Stacy päätti kokeilla sen sijaan hiusvaahtoa.</w:t>
      </w:r>
    </w:p>
    <w:p>
      <w:r>
        <w:rPr>
          <w:b/>
        </w:rPr>
        <w:t xml:space="preserve">Tulos</w:t>
      </w:r>
    </w:p>
    <w:p>
      <w:r>
        <w:t xml:space="preserve">Hiussuihke</w:t>
      </w:r>
    </w:p>
    <w:p>
      <w:r>
        <w:rPr>
          <w:b/>
        </w:rPr>
        <w:t xml:space="preserve">Esimerkki 4.3279</w:t>
      </w:r>
    </w:p>
    <w:p>
      <w:r>
        <w:t xml:space="preserve">Lause 1: Yrityksemme kirvesmiehet kunnostivat osan varastosta. Lause 2: He palkkasivat kirvesmiehen ja hänen apulaisensa. Lause 3: Torstaina nämä kaksi joutuivat riitaan. Lause 4: Kirvesmies löi apulaistaan, joka soitti poliisille. Lause 5: Yrityksemme purki sopimuksen ja palkkasi toisen kirvesmiehen.</w:t>
      </w:r>
    </w:p>
    <w:p>
      <w:r>
        <w:rPr>
          <w:b/>
        </w:rPr>
        <w:t xml:space="preserve">Tulos</w:t>
      </w:r>
    </w:p>
    <w:p>
      <w:r>
        <w:t xml:space="preserve">Fight</w:t>
      </w:r>
    </w:p>
    <w:p>
      <w:r>
        <w:rPr>
          <w:b/>
        </w:rPr>
        <w:t xml:space="preserve">Esimerkki 4.3280</w:t>
      </w:r>
    </w:p>
    <w:p>
      <w:r>
        <w:t xml:space="preserve">Lause 1: Willin piti olla ylivoimainen läpäistäkseen kokeensa. Lause 2: Hän päätti opiskella mahdollisimman paljon ennen koetta. Lause 3: Hän palkkasi jopa opettajan auttamaan häntä opiskelussa. Lause 4: Hän oli erittäin hermostunut koepäivänä. Lause 5: Mutta hän onnistui tentissä erinomaisesti!</w:t>
      </w:r>
    </w:p>
    <w:p>
      <w:r>
        <w:rPr>
          <w:b/>
        </w:rPr>
        <w:t xml:space="preserve">Tulos</w:t>
      </w:r>
    </w:p>
    <w:p>
      <w:r>
        <w:t xml:space="preserve">Tentti</w:t>
      </w:r>
    </w:p>
    <w:p>
      <w:r>
        <w:rPr>
          <w:b/>
        </w:rPr>
        <w:t xml:space="preserve">Esimerkki 4.3281</w:t>
      </w:r>
    </w:p>
    <w:p>
      <w:r>
        <w:t xml:space="preserve">Lause 1: Rex on aina rakastanut jalkapalloa. Lause 2: Hän tiesi, ettei hänestä voisi koskaan tulla pelaajaa. Lause 3: Hän päätti, että hän halusi valmentaa peliä. Lause 4: Hän pyysi paikallisesta lukiosta harjoittelupaikkaa. Lause 5: He suostuivat hänen pyyntöönsä, ja hän alkoi valmentaa rakastamaansa peliä.</w:t>
      </w:r>
    </w:p>
    <w:p>
      <w:r>
        <w:rPr>
          <w:b/>
        </w:rPr>
        <w:t xml:space="preserve">Tulos</w:t>
      </w:r>
    </w:p>
    <w:p>
      <w:r>
        <w:t xml:space="preserve">Rex haluaa valmentaa</w:t>
      </w:r>
    </w:p>
    <w:p>
      <w:r>
        <w:rPr>
          <w:b/>
        </w:rPr>
        <w:t xml:space="preserve">Esimerkki 4.3282</w:t>
      </w:r>
    </w:p>
    <w:p>
      <w:r>
        <w:t xml:space="preserve">Lause 1: Jane vaipui eräänä yönä syvään uneen. Lause 2: Hän näki todella pelottavaa painajaista. Lause 3: Hänen oli pakotettava itsensä heräämään. Lause 4: Jane ei sen jälkeen enää pystynyt nukahtamaan. Lause 5: Hän oli peloissaan koko seuraavan päivän.</w:t>
      </w:r>
    </w:p>
    <w:p>
      <w:r>
        <w:rPr>
          <w:b/>
        </w:rPr>
        <w:t xml:space="preserve">Tulos</w:t>
      </w:r>
    </w:p>
    <w:p>
      <w:r>
        <w:t xml:space="preserve">Realistinen painajainen</w:t>
      </w:r>
    </w:p>
    <w:p>
      <w:r>
        <w:rPr>
          <w:b/>
        </w:rPr>
        <w:t xml:space="preserve">Esimerkki 4.3283</w:t>
      </w:r>
    </w:p>
    <w:p>
      <w:r>
        <w:t xml:space="preserve">Lause 1: Mies käynnisti sinisen laserin. Lause 2: Hän käänsi aallonpituuden suuremmaksi. Lause 3: Hän osoitti sillä seinää. Lause 4: Väri oli vihreä. Lause 5: Mies merkitsi sen vihreäksi laseriksi.</w:t>
      </w:r>
    </w:p>
    <w:p>
      <w:r>
        <w:rPr>
          <w:b/>
        </w:rPr>
        <w:t xml:space="preserve">Tulos</w:t>
      </w:r>
    </w:p>
    <w:p>
      <w:r>
        <w:t xml:space="preserve">Laser</w:t>
      </w:r>
    </w:p>
    <w:p>
      <w:r>
        <w:rPr>
          <w:b/>
        </w:rPr>
        <w:t xml:space="preserve">Esimerkki 4.3284</w:t>
      </w:r>
    </w:p>
    <w:p>
      <w:r>
        <w:t xml:space="preserve">Lause 1: Ystäväni on tyttö, ja hän on luokkakaverini. Lause 2: Kävimme saman kurssin ja siksi meillä on sama aikataulu. Lause 3: Meillä oli tapana opiskella yhdessä kirjastossa. Lause 4: Syömme yhdessä lounastauolla. Lause 5: Menemme tunnin jälkeen puistoon.</w:t>
      </w:r>
    </w:p>
    <w:p>
      <w:r>
        <w:rPr>
          <w:b/>
        </w:rPr>
        <w:t xml:space="preserve">Tulos</w:t>
      </w:r>
    </w:p>
    <w:p>
      <w:r>
        <w:t xml:space="preserve">ystäväni</w:t>
      </w:r>
    </w:p>
    <w:p>
      <w:r>
        <w:rPr>
          <w:b/>
        </w:rPr>
        <w:t xml:space="preserve">Esimerkki 4.3285</w:t>
      </w:r>
    </w:p>
    <w:p>
      <w:r>
        <w:t xml:space="preserve">Lause 1: Alicia oli perheensä musta lammas. Lause 2: Hänen perheensä oli hyvin uskonnollinen ja tiukka. Lause 3: Eräänä päivänä Alicia päätti vapauttaa perheensä. Lause 4: Niinpä hän järjesti heille hyvin hauskat ja hassut 80-luvun juhlat. Lause 5: Juhlien jälkeen Alicia tuli paljon lähemmäksi perhettään, ja he rentoutuivat.</w:t>
      </w:r>
    </w:p>
    <w:p>
      <w:r>
        <w:rPr>
          <w:b/>
        </w:rPr>
        <w:t xml:space="preserve">Tulos</w:t>
      </w:r>
    </w:p>
    <w:p>
      <w:r>
        <w:t xml:space="preserve">Musta lammas</w:t>
      </w:r>
    </w:p>
    <w:p>
      <w:r>
        <w:rPr>
          <w:b/>
        </w:rPr>
        <w:t xml:space="preserve">Esimerkki 4.3286</w:t>
      </w:r>
    </w:p>
    <w:p>
      <w:r>
        <w:t xml:space="preserve">Lause 1: James käveli töistä kotiin. Lause 2: Hän näki koiran lukittuna kuumaan autoon. Lause 3: James avasi oven ja päästi koiran ulos. Lause 4: Hän soitti poliisille. Lause 5: Poliisit ottivat hänen lausuntonsa, ja James sai lähteä.</w:t>
      </w:r>
    </w:p>
    <w:p>
      <w:r>
        <w:rPr>
          <w:b/>
        </w:rPr>
        <w:t xml:space="preserve">Tulos</w:t>
      </w:r>
    </w:p>
    <w:p>
      <w:r>
        <w:t xml:space="preserve">Kuuma auto</w:t>
      </w:r>
    </w:p>
    <w:p>
      <w:r>
        <w:rPr>
          <w:b/>
        </w:rPr>
        <w:t xml:space="preserve">Esimerkki 4.3287</w:t>
      </w:r>
    </w:p>
    <w:p>
      <w:r>
        <w:t xml:space="preserve">Lause 1: Kay sai kotiarestia ja joutui jäämään taloon. Lause 2: Hänen veljensä ja hänen ystävänsä katsoivat televisiota. Lause 3: Hän meni kellariin ja käveli ympyrää laulaen. Lause 4: Mutta se viihdytti häntä vain viisi minuuttia. Lause 5: Hänellä oli niin tylsää, että hän päätyi pesemään talon pyykkiä.</w:t>
      </w:r>
    </w:p>
    <w:p>
      <w:r>
        <w:rPr>
          <w:b/>
        </w:rPr>
        <w:t xml:space="preserve">Tulos</w:t>
      </w:r>
    </w:p>
    <w:p>
      <w:r>
        <w:t xml:space="preserve">Maadoittunut ja kyllästynyt</w:t>
      </w:r>
    </w:p>
    <w:p>
      <w:r>
        <w:rPr>
          <w:b/>
        </w:rPr>
        <w:t xml:space="preserve">Esimerkki 4.3288</w:t>
      </w:r>
    </w:p>
    <w:p>
      <w:r>
        <w:t xml:space="preserve">Lause 1: Tim oli loukannut jalkansa pahasti onnettomuudessa. Lause 2: Sen jälkeen hän ei ole pystynyt kävelemään kunnolla. Lause 3: Koska hän ontui melko pahasti, monet ihmiset katsoivat häntä oudosti. Lause 4: Mutta Tim ei välittänyt heistä. Lause 5: Hänhän oli ennen ollut samanlainen kuin he, ennen kuin tämä tapahtui hänelle.</w:t>
      </w:r>
    </w:p>
    <w:p>
      <w:r>
        <w:rPr>
          <w:b/>
        </w:rPr>
        <w:t xml:space="preserve">Tulos</w:t>
      </w:r>
    </w:p>
    <w:p>
      <w:r>
        <w:t xml:space="preserve">Runollinen oikeus</w:t>
      </w:r>
    </w:p>
    <w:p>
      <w:r>
        <w:rPr>
          <w:b/>
        </w:rPr>
        <w:t xml:space="preserve">Esimerkki 4.3289</w:t>
      </w:r>
    </w:p>
    <w:p>
      <w:r>
        <w:t xml:space="preserve">Lause 1: Tutkijat ovat työskennelleet Los Alamosissa uuden pommin parissa. Lause 2: Teoria oli helppo kehittää. Lause 3: He päättivät lopullisesta suunnitelmasta. Lause 4: He määrittelivät, mitä materiaalia tarvittaisiin. Lause 5: Nyt he odottavat, että heidän vempaimensa materiaali valmistuu.</w:t>
      </w:r>
    </w:p>
    <w:p>
      <w:r>
        <w:rPr>
          <w:b/>
        </w:rPr>
        <w:t xml:space="preserve">Tulos</w:t>
      </w:r>
    </w:p>
    <w:p>
      <w:r>
        <w:t xml:space="preserve">Suunnitelma on lopullinen.</w:t>
      </w:r>
    </w:p>
    <w:p>
      <w:r>
        <w:rPr>
          <w:b/>
        </w:rPr>
        <w:t xml:space="preserve">Esimerkki 4.3290</w:t>
      </w:r>
    </w:p>
    <w:p>
      <w:r>
        <w:t xml:space="preserve">Lause 1: Kävimme rannalla yhtenä päivänä. Lause 2: Sää oli täydellinen. Lause 3: Valitettavasti oli pitkä kävelymatka. Lause 4: Jouduimme kävelemään puulastujen päällä. Lause 5: Kun pääsimme perille, jalkamme olivat kipeät.</w:t>
      </w:r>
    </w:p>
    <w:p>
      <w:r>
        <w:rPr>
          <w:b/>
        </w:rPr>
        <w:t xml:space="preserve">Tulos</w:t>
      </w:r>
    </w:p>
    <w:p>
      <w:r>
        <w:t xml:space="preserve">Rantaretki</w:t>
      </w:r>
    </w:p>
    <w:p>
      <w:r>
        <w:rPr>
          <w:b/>
        </w:rPr>
        <w:t xml:space="preserve">Esimerkki 4.3291</w:t>
      </w:r>
    </w:p>
    <w:p>
      <w:r>
        <w:t xml:space="preserve">Lause 1: Mick heräsi ja hänen kasvoillaan oli suuri, leveä virne. Lause 2: Hän oli innoissaan palatessaan töihin ja auttaessaan ihmisiä. Lause 3: Hänen autonsa ei käynnistynyt, ja hän sekosi! Lause 4: Mick soitti ystävälleen Ivanille ja sai autonsa korjattua. Lause 5: Mick pääsi ajoissa töihin.</w:t>
      </w:r>
    </w:p>
    <w:p>
      <w:r>
        <w:rPr>
          <w:b/>
        </w:rPr>
        <w:t xml:space="preserve">Tulos</w:t>
      </w:r>
    </w:p>
    <w:p>
      <w:r>
        <w:t xml:space="preserve">Rutiinitoimenpiteet</w:t>
      </w:r>
    </w:p>
    <w:p>
      <w:r>
        <w:rPr>
          <w:b/>
        </w:rPr>
        <w:t xml:space="preserve">Esimerkki 4.3292</w:t>
      </w:r>
    </w:p>
    <w:p>
      <w:r>
        <w:t xml:space="preserve">Lause 1: Kian auto alkoi pitää outoa ääntä. Lause 2: Hän vei sen mekaanikolle diagnosoitavaksi. Lause 3: Mekaanikko tarjosi hänelle erittäin korkeaa hintaa, joten hän meni muualle. Lause 4: Toinen mekaanikko antoi hänelle paljon alhaisemman hinnan. Lause 5: Kia oli iloinen, ettei hän ollut antanut huijata itseään!</w:t>
      </w:r>
    </w:p>
    <w:p>
      <w:r>
        <w:rPr>
          <w:b/>
        </w:rPr>
        <w:t xml:space="preserve">Tulos</w:t>
      </w:r>
    </w:p>
    <w:p>
      <w:r>
        <w:t xml:space="preserve">Ylikuormitettu</w:t>
      </w:r>
    </w:p>
    <w:p>
      <w:r>
        <w:rPr>
          <w:b/>
        </w:rPr>
        <w:t xml:space="preserve">Esimerkki 4.3293</w:t>
      </w:r>
    </w:p>
    <w:p>
      <w:r>
        <w:t xml:space="preserve">Lause 1: Glen otti viikon vapaata töistä opiskellakseen tiukkaa tenttiä varten. Lause 2: Viiden viime päivän ajan hän opiskeli useita tunteja päivässä. Lause 3: Hän sai kuitenkin flunssan päivää ennen koetta. Lause 4: Tämän seurauksena hänellä oli vaikeuksia kokeessa. Lause 5: Kun hän sai tietää epäonnistuneensa, hän jätti koulun kesken.</w:t>
      </w:r>
    </w:p>
    <w:p>
      <w:r>
        <w:rPr>
          <w:b/>
        </w:rPr>
        <w:t xml:space="preserve">Tulos</w:t>
      </w:r>
    </w:p>
    <w:p>
      <w:r>
        <w:t xml:space="preserve">Erittäin surullinen</w:t>
      </w:r>
    </w:p>
    <w:p>
      <w:r>
        <w:rPr>
          <w:b/>
        </w:rPr>
        <w:t xml:space="preserve">Esimerkki 4.3294</w:t>
      </w:r>
    </w:p>
    <w:p>
      <w:r>
        <w:t xml:space="preserve">Lause 1: Max oli pysähtynyt huoltoasemalla. Lause 2: Hän meni sisälle maksamaan bensaa. Lause 3: Max jätti luottokorttinsa huoltoasemalle. Lause 4: Hän ajoi pois pumpattuaan bensaa. Lause 5: Kun Max tajusi jättäneensä korttinsa, hän kääntyi takaisin.</w:t>
      </w:r>
    </w:p>
    <w:p>
      <w:r>
        <w:rPr>
          <w:b/>
        </w:rPr>
        <w:t xml:space="preserve">Tulos</w:t>
      </w:r>
    </w:p>
    <w:p>
      <w:r>
        <w:t xml:space="preserve">Luottokortti</w:t>
      </w:r>
    </w:p>
    <w:p>
      <w:r>
        <w:rPr>
          <w:b/>
        </w:rPr>
        <w:t xml:space="preserve">Esimerkki 4.3295</w:t>
      </w:r>
    </w:p>
    <w:p>
      <w:r>
        <w:t xml:space="preserve">Lause 1: Osanottojen lähettäminen ei ole aina helpointa. Lause 2: Tämä koski erityisesti Derekiä. Lause 3: Hänen parhaan ystävänsä veli oli hiljattain kuollut. Lause 4: Derek meni ystävänsä luokse. Lause 5: Heti kun hän näki hänet, hän otti hänet syliinsä ja itkivät yhdessä.</w:t>
      </w:r>
    </w:p>
    <w:p>
      <w:r>
        <w:rPr>
          <w:b/>
        </w:rPr>
        <w:t xml:space="preserve">Tulos</w:t>
      </w:r>
    </w:p>
    <w:p>
      <w:r>
        <w:t xml:space="preserve">Osanotto</w:t>
      </w:r>
    </w:p>
    <w:p>
      <w:r>
        <w:rPr>
          <w:b/>
        </w:rPr>
        <w:t xml:space="preserve">Esimerkki 4.3296</w:t>
      </w:r>
    </w:p>
    <w:p>
      <w:r>
        <w:t xml:space="preserve">Lause 1: Tim oli lenkillä. Lause 2: Hän oli matkalla töihin. Lause 3: Poliisi pysäytti hänet. Lause 4: Poliisi ei uskonut Timin olevan menossa töihin. Lause 5: Tim myöhästyi töistä.</w:t>
      </w:r>
    </w:p>
    <w:p>
      <w:r>
        <w:rPr>
          <w:b/>
        </w:rPr>
        <w:t xml:space="preserve">Tulos</w:t>
      </w:r>
    </w:p>
    <w:p>
      <w:r>
        <w:t xml:space="preserve">Poliisi</w:t>
      </w:r>
    </w:p>
    <w:p>
      <w:r>
        <w:rPr>
          <w:b/>
        </w:rPr>
        <w:t xml:space="preserve">Esimerkki 4.3297</w:t>
      </w:r>
    </w:p>
    <w:p>
      <w:r>
        <w:t xml:space="preserve">Lause 1: Tommy päätti mennä puistoon. Lause 2: Hän nousi polkupyörän selkään ja lähti sinne. Lause 3: Matkalla hän pysähtyi kaupassa ja osti jäätelötötterön. Lause 4: Tommy nousi puiston keinuihin ja leikki muiden lasten kanssa. Lause 5: Muutaman tunnin kuluttua häntä väsytti, joten hän pyöräili takaisin kotiin.</w:t>
      </w:r>
    </w:p>
    <w:p>
      <w:r>
        <w:rPr>
          <w:b/>
        </w:rPr>
        <w:t xml:space="preserve">Tulos</w:t>
      </w:r>
    </w:p>
    <w:p>
      <w:r>
        <w:t xml:space="preserve">Puisto</w:t>
      </w:r>
    </w:p>
    <w:p>
      <w:r>
        <w:rPr>
          <w:b/>
        </w:rPr>
        <w:t xml:space="preserve">Esimerkki 4.3298</w:t>
      </w:r>
    </w:p>
    <w:p>
      <w:r>
        <w:t xml:space="preserve">Lause 1: Sue tarvitsi kyydin töistä kotiin. Lause 2: Häntä nolotti soittaa ystävilleen. Lause 3: Hän ei halunnut ihmisten luulevan, ettei hän osannut huolehtia itsestään. Lause 4: Pohdittuaan asiaa jonkin aikaa hän soitti Frankille. Lause 5: Frank vei hänet iloisesti kotiin ja sanoi, että hän voisi soittaa hänelle milloin tahansa.</w:t>
      </w:r>
    </w:p>
    <w:p>
      <w:r>
        <w:rPr>
          <w:b/>
        </w:rPr>
        <w:t xml:space="preserve">Tulos</w:t>
      </w:r>
    </w:p>
    <w:p>
      <w:r>
        <w:t xml:space="preserve">Kyyti töistä</w:t>
      </w:r>
    </w:p>
    <w:p>
      <w:r>
        <w:rPr>
          <w:b/>
        </w:rPr>
        <w:t xml:space="preserve">Esimerkki 4.3299</w:t>
      </w:r>
    </w:p>
    <w:p>
      <w:r>
        <w:t xml:space="preserve">Lause 1: Leo kävelee kadulla. Lause 2: Hän näkee varkaan vievän vanhan naisen käsilaukun. Lause 3: Leo juoksee varkaan perään. Lause 4: Hän saa varkaan kiinni. Lause 5: Hän palauttaa käsilaukun takaisin naiselle.</w:t>
      </w:r>
    </w:p>
    <w:p>
      <w:r>
        <w:rPr>
          <w:b/>
        </w:rPr>
        <w:t xml:space="preserve">Tulos</w:t>
      </w:r>
    </w:p>
    <w:p>
      <w:r>
        <w:t xml:space="preserve">Leo pelastaa</w:t>
      </w:r>
    </w:p>
    <w:p>
      <w:r>
        <w:rPr>
          <w:b/>
        </w:rPr>
        <w:t xml:space="preserve">Esimerkki 4.3300</w:t>
      </w:r>
    </w:p>
    <w:p>
      <w:r>
        <w:t xml:space="preserve">Lause 1: Heräsin eilen aikaisin, koska kuulin koiran haukkuvan. Lause 2: Menin ulos etsimään koiraa. Lause 3: Löysin sen naapurin talon takaa. Lause 4: Sen kaulapanta oli jäänyt kiinni naapurin aitaan. Lause 5: Irrotin sen aidasta ja se juoksi pois.</w:t>
      </w:r>
    </w:p>
    <w:p>
      <w:r>
        <w:rPr>
          <w:b/>
        </w:rPr>
        <w:t xml:space="preserve">Tulos</w:t>
      </w:r>
    </w:p>
    <w:p>
      <w:r>
        <w:t xml:space="preserve">Koiran tarina</w:t>
      </w:r>
    </w:p>
    <w:p>
      <w:r>
        <w:rPr>
          <w:b/>
        </w:rPr>
        <w:t xml:space="preserve">Esimerkki 4.3301</w:t>
      </w:r>
    </w:p>
    <w:p>
      <w:r>
        <w:t xml:space="preserve">Lause 1: Jane asui Coloradossa. Lause 2: Hänen takapihallaan oli vuori. Lause 3: Hän vaelsi sille joka aamu. Lause 4: Jane ei voinut kuvitella asuvansa missään muualla. Lause 5: Vuori oli hänelle hyvin erityinen.</w:t>
      </w:r>
    </w:p>
    <w:p>
      <w:r>
        <w:rPr>
          <w:b/>
        </w:rPr>
        <w:t xml:space="preserve">Tulos</w:t>
      </w:r>
    </w:p>
    <w:p>
      <w:r>
        <w:t xml:space="preserve">Vuori</w:t>
      </w:r>
    </w:p>
    <w:p>
      <w:r>
        <w:rPr>
          <w:b/>
        </w:rPr>
        <w:t xml:space="preserve">Esimerkki 4.3302</w:t>
      </w:r>
    </w:p>
    <w:p>
      <w:r>
        <w:t xml:space="preserve">Lause 1: Brian oli suositun poikabändin jäsen. Lause 2: Hän päätti, että hän voisi olla suurempi sooloartistina. Lause 3: Brian päätti jättää yhtyeen. Lause 4: Moni fani oli murtunut. Lause 5: Brianin oli levitettävä siipensä ja lennettävä.</w:t>
      </w:r>
    </w:p>
    <w:p>
      <w:r>
        <w:rPr>
          <w:b/>
        </w:rPr>
        <w:t xml:space="preserve">Tulos</w:t>
      </w:r>
    </w:p>
    <w:p>
      <w:r>
        <w:t xml:space="preserve">Brian haluaa laajentua</w:t>
      </w:r>
    </w:p>
    <w:p>
      <w:r>
        <w:rPr>
          <w:b/>
        </w:rPr>
        <w:t xml:space="preserve">Esimerkki 4.3303</w:t>
      </w:r>
    </w:p>
    <w:p>
      <w:r>
        <w:t xml:space="preserve">Lause 1: Beth rakasti työpöytätyöskentelyä. Lause 2: Hänen vieressään paloi aina kynttilä. Lause 3: Syksyllä hän valitsi kurpitsakynttilän. Lause 4: Tuoksu ja lämpö saivat hänet tuntemaan olonsa tuottavaksi ja kotoisaksi. Lause 5: Beth osti paljon kynttilöitä, jotta hänellä olisi tarpeeksi.</w:t>
      </w:r>
    </w:p>
    <w:p>
      <w:r>
        <w:rPr>
          <w:b/>
        </w:rPr>
        <w:t xml:space="preserve">Tulos</w:t>
      </w:r>
    </w:p>
    <w:p>
      <w:r>
        <w:t xml:space="preserve">Kynttilät</w:t>
      </w:r>
    </w:p>
    <w:p>
      <w:r>
        <w:rPr>
          <w:b/>
        </w:rPr>
        <w:t xml:space="preserve">Esimerkki 4.3304</w:t>
      </w:r>
    </w:p>
    <w:p>
      <w:r>
        <w:t xml:space="preserve">Lause 1: Ray löysi valtavan skorpionin arizonalaisesta kodistaan. Lause 2: Hän päätti mieluummin vangita ja vapauttaa sen kuin tappaa sen. Lause 3: Kun hän yritti poimia sitä, skorpioni pisti häntä käteen. Lause 4: Koska hän pelkäsi, että hänet oli juuri myrkytetty, hän riensi sairaalaan. Lause 5: Valitettavasti Ray sai allergisen reaktion ja joutui sairaalaan.</w:t>
      </w:r>
    </w:p>
    <w:p>
      <w:r>
        <w:rPr>
          <w:b/>
        </w:rPr>
        <w:t xml:space="preserve">Tulos</w:t>
      </w:r>
    </w:p>
    <w:p>
      <w:r>
        <w:t xml:space="preserve">Skorpioni pelottaa</w:t>
      </w:r>
    </w:p>
    <w:p>
      <w:r>
        <w:rPr>
          <w:b/>
        </w:rPr>
        <w:t xml:space="preserve">Esimerkki 4.3305</w:t>
      </w:r>
    </w:p>
    <w:p>
      <w:r>
        <w:t xml:space="preserve">Lause 1: Maanantaina Sarahilla oli tärkeä määräaika töissä. Lause 2: Hänen oli toimitettava tärkeä raportti keskiyöhön mennessä. Lause 3: Sarahilla ei ollut tarpeeksi aikaa saada raporttiaan valmiiksi päivällä. Lause 4: Niinpä hänen oli valvottava myöhään yöhön asti saadakseen sen valmiiksi. Lause 5: Sarah oli väsynyt, mutta onnellinen, kun hän jätti raporttinsa kello 23.59.</w:t>
      </w:r>
    </w:p>
    <w:p>
      <w:r>
        <w:rPr>
          <w:b/>
        </w:rPr>
        <w:t xml:space="preserve">Tulos</w:t>
      </w:r>
    </w:p>
    <w:p>
      <w:r>
        <w:t xml:space="preserve">Myöhäinen ilta</w:t>
      </w:r>
    </w:p>
    <w:p>
      <w:r>
        <w:rPr>
          <w:b/>
        </w:rPr>
        <w:t xml:space="preserve">Esimerkki 4.3306</w:t>
      </w:r>
    </w:p>
    <w:p>
      <w:r>
        <w:t xml:space="preserve">Lause 1: Mies kaatoi muroja. Lause 2: Hän haki maitoa. Lause 3: Se haisi happamalta. Lause 4: Hän kaatoi maidon. Lause 5: Hän laittoi vettä muroihinsa.</w:t>
      </w:r>
    </w:p>
    <w:p>
      <w:r>
        <w:rPr>
          <w:b/>
        </w:rPr>
        <w:t xml:space="preserve">Tulos</w:t>
      </w:r>
    </w:p>
    <w:p>
      <w:r>
        <w:t xml:space="preserve">Maito</w:t>
      </w:r>
    </w:p>
    <w:p>
      <w:r>
        <w:rPr>
          <w:b/>
        </w:rPr>
        <w:t xml:space="preserve">Esimerkki 4.3307</w:t>
      </w:r>
    </w:p>
    <w:p>
      <w:r>
        <w:t xml:space="preserve">Lause 1: Lea kertoi äidilleen ja isälleen haluavansa tanssijaksi. Lause 2: Lea tanssi koko talossa ja huoneessaan. Lause 3: Lean äiti kirjoitti hänet tanssitunneille. Lause 4: Hän harjoitteli yötä päivää, eikä hänen rakkautensa siihen loppunut koskaan. Lause 5: Leasta tuli upea tanssija, joka voitti useita kilpailuja.</w:t>
      </w:r>
    </w:p>
    <w:p>
      <w:r>
        <w:rPr>
          <w:b/>
        </w:rPr>
        <w:t xml:space="preserve">Tulos</w:t>
      </w:r>
    </w:p>
    <w:p>
      <w:r>
        <w:t xml:space="preserve">Tanssimaan oppiminen</w:t>
      </w:r>
    </w:p>
    <w:p>
      <w:r>
        <w:rPr>
          <w:b/>
        </w:rPr>
        <w:t xml:space="preserve">Esimerkki 4.3308</w:t>
      </w:r>
    </w:p>
    <w:p>
      <w:r>
        <w:t xml:space="preserve">Lause 1: Olin lapsenvahtina pikkuserkulleni. Lause 2: Annoin hänelle värikyniä väritettäväksi. Lause 3: Pian hän alkoi värittää seinää. Lause 4: Huusin hänelle siitä. Lause 5: Otin sen takaisin, kun katsoin tarkkaan, miten hyvältä seinä näytti.</w:t>
      </w:r>
    </w:p>
    <w:p>
      <w:r>
        <w:rPr>
          <w:b/>
        </w:rPr>
        <w:t xml:space="preserve">Tulos</w:t>
      </w:r>
    </w:p>
    <w:p>
      <w:r>
        <w:t xml:space="preserve">Seinä</w:t>
      </w:r>
    </w:p>
    <w:p>
      <w:r>
        <w:rPr>
          <w:b/>
        </w:rPr>
        <w:t xml:space="preserve">Esimerkki 4.3309</w:t>
      </w:r>
    </w:p>
    <w:p>
      <w:r>
        <w:t xml:space="preserve">Lause 1: Ivy katsoi vieressään istuvaa muukalaista. Lause 2: Ivy esitteli itsensä miehelle. Lause 3: Muukalainen ojensi kätensä ja kertoi nimekseen Gustav. Lause 4: Gustavin käsi kietoi Ivyn pienen käden kädenpuristukseen. Lause 5: Ivy ja Gustav ystävystyivät.</w:t>
      </w:r>
    </w:p>
    <w:p>
      <w:r>
        <w:rPr>
          <w:b/>
        </w:rPr>
        <w:t xml:space="preserve">Tulos</w:t>
      </w:r>
    </w:p>
    <w:p>
      <w:r>
        <w:t xml:space="preserve">Uudet ystävät</w:t>
      </w:r>
    </w:p>
    <w:p>
      <w:r>
        <w:rPr>
          <w:b/>
        </w:rPr>
        <w:t xml:space="preserve">Esimerkki 4.3310</w:t>
      </w:r>
    </w:p>
    <w:p>
      <w:r>
        <w:t xml:space="preserve">Lause 1: Larry päättää, että hän tarvitsee uuden paidan. Lause 2: Hän menee kauppaan ostamaan paidan. Lause 3: Aluksi hän ei löydä sopivaa paitaa. Lause 4: Lopulta hän löytää kivan ja hyvin istuvan paidan. Lause 5: Larry on iloinen, että hänellä on uusi paita.</w:t>
      </w:r>
    </w:p>
    <w:p>
      <w:r>
        <w:rPr>
          <w:b/>
        </w:rPr>
        <w:t xml:space="preserve">Tulos</w:t>
      </w:r>
    </w:p>
    <w:p>
      <w:r>
        <w:t xml:space="preserve">Larry saa paidan</w:t>
      </w:r>
    </w:p>
    <w:p>
      <w:r>
        <w:rPr>
          <w:b/>
        </w:rPr>
        <w:t xml:space="preserve">Esimerkki 4.3311</w:t>
      </w:r>
    </w:p>
    <w:p>
      <w:r>
        <w:t xml:space="preserve">Lause 1: Caseyllä oli lemmikkikaniini. Lause 2: Hänen kaninsa oli karannut. Lause 3: Caseyn isä ajoi vahingossa tien yli menevän kanin päälle. Lause 4: Caseyn isä hautasi kanin. Lause 5: Casey ei koskaan saanut selville, että hänen kaninsa oli tapettu.</w:t>
      </w:r>
    </w:p>
    <w:p>
      <w:r>
        <w:rPr>
          <w:b/>
        </w:rPr>
        <w:t xml:space="preserve">Tulos</w:t>
      </w:r>
    </w:p>
    <w:p>
      <w:r>
        <w:t xml:space="preserve">Kuollut kani</w:t>
      </w:r>
    </w:p>
    <w:p>
      <w:r>
        <w:rPr>
          <w:b/>
        </w:rPr>
        <w:t xml:space="preserve">Esimerkki 4.3312</w:t>
      </w:r>
    </w:p>
    <w:p>
      <w:r>
        <w:t xml:space="preserve">Lause 1: Kävin siskoni luona viime viikolla. Lause 2: Ajoimme viikonlopuksi vuorille. Lause 3: Meidän oli kuljettava pitkää tietä. Lause 4: Maastopalot olivat sulkeneet tien lyhyttä tietä pitkin. Lause 5: Ilmassa oleva savu vaikeutti hengittämistä.</w:t>
      </w:r>
    </w:p>
    <w:p>
      <w:r>
        <w:rPr>
          <w:b/>
        </w:rPr>
        <w:t xml:space="preserve">Tulos</w:t>
      </w:r>
    </w:p>
    <w:p>
      <w:r>
        <w:t xml:space="preserve">Loma</w:t>
      </w:r>
    </w:p>
    <w:p>
      <w:r>
        <w:rPr>
          <w:b/>
        </w:rPr>
        <w:t xml:space="preserve">Esimerkki 4.3313</w:t>
      </w:r>
    </w:p>
    <w:p>
      <w:r>
        <w:t xml:space="preserve">Lause 1: Gretchen kampasi hiuksensa aamulla. Lause 2: Hän huomasi yhden harmaan hiuksen. Lause 3: Hän irrotti harmaan hiuksen pinseteillä. Lause 4: Sitten hän huomasi toisen harmaan hiuksen. Lause 5: Hän jätti sen sinne, missä se oli.</w:t>
      </w:r>
    </w:p>
    <w:p>
      <w:r>
        <w:rPr>
          <w:b/>
        </w:rPr>
        <w:t xml:space="preserve">Tulos</w:t>
      </w:r>
    </w:p>
    <w:p>
      <w:r>
        <w:t xml:space="preserve">Harmaaksi muuttumassa</w:t>
      </w:r>
    </w:p>
    <w:p>
      <w:r>
        <w:rPr>
          <w:b/>
        </w:rPr>
        <w:t xml:space="preserve">Esimerkki 4.3314</w:t>
      </w:r>
    </w:p>
    <w:p>
      <w:r>
        <w:t xml:space="preserve">Lause 1: Poika käveli kauppaan. Lause 2: Hän katseli ympärilleen ja oli hämmentynyt siitä, mitä hän halusi. Lause 3: Hän käveli hyllylle, joka oli täynnä hahmoja. Lause 4: Hän valitsi kokonaisen perheen Simpsonien hahmoja. Lause 5: Hän vei ne kotiinsa ja lisäsi ne kotitekoiseen figuurinäyttelyyn.</w:t>
      </w:r>
    </w:p>
    <w:p>
      <w:r>
        <w:rPr>
          <w:b/>
        </w:rPr>
        <w:t xml:space="preserve">Tulos</w:t>
      </w:r>
    </w:p>
    <w:p>
      <w:r>
        <w:t xml:space="preserve">Figuurit</w:t>
      </w:r>
    </w:p>
    <w:p>
      <w:r>
        <w:rPr>
          <w:b/>
        </w:rPr>
        <w:t xml:space="preserve">Esimerkki 4.3315</w:t>
      </w:r>
    </w:p>
    <w:p>
      <w:r>
        <w:t xml:space="preserve">Lause 1: Kian poikaystävä lahjoitti hänelle kukkakimpun. Lause 2: Kia ihastui niihin! Lause 3: Hän laittoi ne maljakkoon, jossa oli vettä. Lause 4: Sitten hän lisäsi hieman kahvia piristääkseen niitä. Lause 5: Kian kukat pysyivät tuoreina viikkoja!</w:t>
      </w:r>
    </w:p>
    <w:p>
      <w:r>
        <w:rPr>
          <w:b/>
        </w:rPr>
        <w:t xml:space="preserve">Tulos</w:t>
      </w:r>
    </w:p>
    <w:p>
      <w:r>
        <w:t xml:space="preserve">Kimppu</w:t>
      </w:r>
    </w:p>
    <w:p>
      <w:r>
        <w:rPr>
          <w:b/>
        </w:rPr>
        <w:t xml:space="preserve">Esimerkki 4.3316</w:t>
      </w:r>
    </w:p>
    <w:p>
      <w:r>
        <w:t xml:space="preserve">Lause 1: Jameson kävi talossani eilen illalla. Lause 2: Hän sanoi, että hänellä oli ollut valtava riita tyttöystävänsä kanssa. Lause 3: Hän jäi lopulta yöksi, koska ei halunnut palata takaisin. Lause 4: Aamulla hänellä oli 80 tekstiviestiä ja 30 vastaamatonta puhelua tytöltä. Lause 5: Mies ei kertonut tytölle, minne oli menossa, joten tyttö huolestui.</w:t>
      </w:r>
    </w:p>
    <w:p>
      <w:r>
        <w:rPr>
          <w:b/>
        </w:rPr>
        <w:t xml:space="preserve">Tulos</w:t>
      </w:r>
    </w:p>
    <w:p>
      <w:r>
        <w:t xml:space="preserve">Huolestunut tyttöystävä</w:t>
      </w:r>
    </w:p>
    <w:p>
      <w:r>
        <w:rPr>
          <w:b/>
        </w:rPr>
        <w:t xml:space="preserve">Esimerkki 4.3317</w:t>
      </w:r>
    </w:p>
    <w:p>
      <w:r>
        <w:t xml:space="preserve">Lause 1: Yui halusi liittyä koulun kerhoon. Lause 2: Hän ei osannut päättää, mihin kerhoon liittyisi. Lause 3: Hänen ystävänsä kertoi, että musiikkikerho oli hauska. Lause 4: Yui päätti liittyä siihen, koska hän osasi soittaa kitaraa. Lause 5: Kerhossa oli paikka vapaana, ja he ottivat hänet mielellään jäseneksi.</w:t>
      </w:r>
    </w:p>
    <w:p>
      <w:r>
        <w:rPr>
          <w:b/>
        </w:rPr>
        <w:t xml:space="preserve">Tulos</w:t>
      </w:r>
    </w:p>
    <w:p>
      <w:r>
        <w:t xml:space="preserve">Yui's Club</w:t>
      </w:r>
    </w:p>
    <w:p>
      <w:r>
        <w:rPr>
          <w:b/>
        </w:rPr>
        <w:t xml:space="preserve">Esimerkki 4.3318</w:t>
      </w:r>
    </w:p>
    <w:p>
      <w:r>
        <w:t xml:space="preserve">Lause 1: Eric osti maantiepyörän työmatkoja varten. Lause 2: Mutta hänen paikalliset tiensä olivat todella huonoja. Lause 3: Ja joskus hän joutui ajamaan jalkakäytävällä. Lause 4: Hänen pyöränsä ei kestänyt kovaa työmatkaa. Lause 5: Niinpä hän vaihtoi sen kestävämpään maastopyörään.</w:t>
      </w:r>
    </w:p>
    <w:p>
      <w:r>
        <w:rPr>
          <w:b/>
        </w:rPr>
        <w:t xml:space="preserve">Tulos</w:t>
      </w:r>
    </w:p>
    <w:p>
      <w:r>
        <w:t xml:space="preserve">Maastopyörä</w:t>
      </w:r>
    </w:p>
    <w:p>
      <w:r>
        <w:rPr>
          <w:b/>
        </w:rPr>
        <w:t xml:space="preserve">Esimerkki 4.3319</w:t>
      </w:r>
    </w:p>
    <w:p>
      <w:r>
        <w:t xml:space="preserve">Lause 1: George tuli juuri juhlista. Lause 2: Hän ajoi autoa, ja yhtäkkiä häneen törmättiin. Lause 3: Toinen auto törmäsi hänen päälleen. Lause 4: Poliisit tulivat paikalle. Lause 5: He ottivat vakuutuksen.</w:t>
      </w:r>
    </w:p>
    <w:p>
      <w:r>
        <w:rPr>
          <w:b/>
        </w:rPr>
        <w:t xml:space="preserve">Tulos</w:t>
      </w:r>
    </w:p>
    <w:p>
      <w:r>
        <w:t xml:space="preserve">Onnettomuus</w:t>
      </w:r>
    </w:p>
    <w:p>
      <w:r>
        <w:rPr>
          <w:b/>
        </w:rPr>
        <w:t xml:space="preserve">Esimerkki 4.3320</w:t>
      </w:r>
    </w:p>
    <w:p>
      <w:r>
        <w:t xml:space="preserve">Lause 1: Ben oli kouluttautumassa poliisiksi. Lause 2: Hänen oli suoritettava rikospaikkatutkintaa koskevia kokeita. Lause 3: Eräässä kokeessa Ben huomasi kengänjäljen rikospaikalla. Lause 4: Hän tutki tämän jäljen perusteellisesti. Lause 5: Tulosten jälkeen hänelle valkeni, että se oli hänen oma jalanjälkensä.</w:t>
      </w:r>
    </w:p>
    <w:p>
      <w:r>
        <w:rPr>
          <w:b/>
        </w:rPr>
        <w:t xml:space="preserve">Tulos</w:t>
      </w:r>
    </w:p>
    <w:p>
      <w:r>
        <w:t xml:space="preserve">Saastunut kohtaus</w:t>
      </w:r>
    </w:p>
    <w:p>
      <w:r>
        <w:rPr>
          <w:b/>
        </w:rPr>
        <w:t xml:space="preserve">Esimerkki 4.3321</w:t>
      </w:r>
    </w:p>
    <w:p>
      <w:r>
        <w:t xml:space="preserve">Lause 1: Steve halusi tehdä vaikutuksen koulun tyttöön miekkailutaidoillaan. Lause 2: Hän haastoi uuden oppilaan, Napoleonin, miekkailuotteluun. Lause 3: Steve ei tiennyt, että Napoleon oli itse asiassa loistava amatöörimiekkailija. Lause 4: Napoleon voitti Steven hyvin helposti ottelussa. Lause 5: Napoleon vei tytön ulos sinä viikonloppuna Steven sijasta.</w:t>
      </w:r>
    </w:p>
    <w:p>
      <w:r>
        <w:rPr>
          <w:b/>
        </w:rPr>
        <w:t xml:space="preserve">Tulos</w:t>
      </w:r>
    </w:p>
    <w:p>
      <w:r>
        <w:t xml:space="preserve">Miekkailutaidot</w:t>
      </w:r>
    </w:p>
    <w:p>
      <w:r>
        <w:rPr>
          <w:b/>
        </w:rPr>
        <w:t xml:space="preserve">Esimerkki 4.3322</w:t>
      </w:r>
    </w:p>
    <w:p>
      <w:r>
        <w:t xml:space="preserve">Lause 1: Nancy löysi kujalta hyvin hyperaktiivisen kissan. Lause 2: Hän ruokki sitä aluksi päästämättä sitä taloonsa. Lause 3: Mutta kun alkoi tulla kylmä, hän avasi sille ovensa. Lause 4: Kissa repi kaiken hajalle juostessaan kaikkialle. Lause 5: Lopulta hänen oli päästettävä se ulos säilyttääkseen kotinsa.</w:t>
      </w:r>
    </w:p>
    <w:p>
      <w:r>
        <w:rPr>
          <w:b/>
        </w:rPr>
        <w:t xml:space="preserve">Tulos</w:t>
      </w:r>
    </w:p>
    <w:p>
      <w:r>
        <w:t xml:space="preserve">Hyper kissa</w:t>
      </w:r>
    </w:p>
    <w:p>
      <w:r>
        <w:rPr>
          <w:b/>
        </w:rPr>
        <w:t xml:space="preserve">Esimerkki 4.3323</w:t>
      </w:r>
    </w:p>
    <w:p>
      <w:r>
        <w:t xml:space="preserve">Lause 1: Työskentelin MA:n osavaltion liikennerakennuksessa. Lause 2: Aulassa oli paljon ravintoloita. Lause 3: Alueelle oli istutettu puita. Lause 4: Eräänä päivänä nähtiin hiiriä kävelemässä puiden juurella. Lause 5: Tuholaistorjujat kutsuttiin nopeasti paikalle.</w:t>
      </w:r>
    </w:p>
    <w:p>
      <w:r>
        <w:rPr>
          <w:b/>
        </w:rPr>
        <w:t xml:space="preserve">Tulos</w:t>
      </w:r>
    </w:p>
    <w:p>
      <w:r>
        <w:t xml:space="preserve">Hiiret aulassa</w:t>
      </w:r>
    </w:p>
    <w:p>
      <w:r>
        <w:rPr>
          <w:b/>
        </w:rPr>
        <w:t xml:space="preserve">Esimerkki 4.3324</w:t>
      </w:r>
    </w:p>
    <w:p>
      <w:r>
        <w:t xml:space="preserve">Lause 1: Stanton oli lyönyt kunnareita koko uransa ajan. Lause 2: Yhtäkkiä Stanton ei enää pystynyt lyömään kunnareita. Lause 3: Hän pyysi lyöntivalmentajaltaan apua. Lause 4: Stanton teki paljon lisätunteja lyöntivalmentajansa kanssa. Lause 5: Stanton alkoi taas lyödä kunnareita!</w:t>
      </w:r>
    </w:p>
    <w:p>
      <w:r>
        <w:rPr>
          <w:b/>
        </w:rPr>
        <w:t xml:space="preserve">Tulos</w:t>
      </w:r>
    </w:p>
    <w:p>
      <w:r>
        <w:t xml:space="preserve">Stanton Homer</w:t>
      </w:r>
    </w:p>
    <w:p>
      <w:r>
        <w:rPr>
          <w:b/>
        </w:rPr>
        <w:t xml:space="preserve">Esimerkki 4.3325</w:t>
      </w:r>
    </w:p>
    <w:p>
      <w:r>
        <w:t xml:space="preserve">Lause 1: Mies jäi eläkkeelle. Lause 2: Hänellä ei ollut mitään tekemistä. Lause 3: Hän katsoi liikaa televisiota. Lause 4: Hänen terveytensä huononi. Lause 5: Hän kuoli sydänkohtaukseen.</w:t>
      </w:r>
    </w:p>
    <w:p>
      <w:r>
        <w:rPr>
          <w:b/>
        </w:rPr>
        <w:t xml:space="preserve">Tulos</w:t>
      </w:r>
    </w:p>
    <w:p>
      <w:r>
        <w:t xml:space="preserve">eläkkeellä</w:t>
      </w:r>
    </w:p>
    <w:p>
      <w:r>
        <w:rPr>
          <w:b/>
        </w:rPr>
        <w:t xml:space="preserve">Esimerkki 4.3326</w:t>
      </w:r>
    </w:p>
    <w:p>
      <w:r>
        <w:t xml:space="preserve">Lause 1: Kate rakastaa eläimiä. Lause 2: Hänellä oli paljon lemmikkejä ja hän piti niiden hoidosta. Lause 3: Kun hän meni yliopistoon, hänen piti valita pääaine. Lause 4: Kate teki paljon tutkimusta. Lause 5: Hän päätti, että hänestä halusi tulla eläinlääkäri.</w:t>
      </w:r>
    </w:p>
    <w:p>
      <w:r>
        <w:rPr>
          <w:b/>
        </w:rPr>
        <w:t xml:space="preserve">Tulos</w:t>
      </w:r>
    </w:p>
    <w:p>
      <w:r>
        <w:t xml:space="preserve">Eläinlääkäri</w:t>
      </w:r>
    </w:p>
    <w:p>
      <w:r>
        <w:rPr>
          <w:b/>
        </w:rPr>
        <w:t xml:space="preserve">Esimerkki 4.3327</w:t>
      </w:r>
    </w:p>
    <w:p>
      <w:r>
        <w:t xml:space="preserve">Lause 1: Gloria kävi tyttöjen koulua. Lause 2: Hän halusi käydä sekakoulua. Lause 3: Hän hakeutui perheensä kodin lähellä sijaitsevaan kouluun. Lause 4: Gloria hyväksyttiin. Lause 5: Hänellä on nyt tasainen kaveriporukka sekä poikien että tyttöjen kesken.</w:t>
      </w:r>
    </w:p>
    <w:p>
      <w:r>
        <w:rPr>
          <w:b/>
        </w:rPr>
        <w:t xml:space="preserve">Tulos</w:t>
      </w:r>
    </w:p>
    <w:p>
      <w:r>
        <w:t xml:space="preserve">Koulun muutos</w:t>
      </w:r>
    </w:p>
    <w:p>
      <w:r>
        <w:rPr>
          <w:b/>
        </w:rPr>
        <w:t xml:space="preserve">Esimerkki 4.3328</w:t>
      </w:r>
    </w:p>
    <w:p>
      <w:r>
        <w:t xml:space="preserve">Lause 1: Menin ja nousin autoon. Lause 2: Mies oli vieras. Lause 3: Hän sanoi, että hänen nimensä oli Greg ja että hän huolehtisi minusta. Lause 4: Hän vei minut kotiinsa. Lause 5: Toivoin, että olisin siellä onnellinen.</w:t>
      </w:r>
    </w:p>
    <w:p>
      <w:r>
        <w:rPr>
          <w:b/>
        </w:rPr>
        <w:t xml:space="preserve">Tulos</w:t>
      </w:r>
    </w:p>
    <w:p>
      <w:r>
        <w:t xml:space="preserve">Poissa</w:t>
      </w:r>
    </w:p>
    <w:p>
      <w:r>
        <w:rPr>
          <w:b/>
        </w:rPr>
        <w:t xml:space="preserve">Esimerkki 4.3329</w:t>
      </w:r>
    </w:p>
    <w:p>
      <w:r>
        <w:t xml:space="preserve">Lause 1: Tomilla oli suosikki UFC-ottelija. Lause 2: Hän halusi aina tämän voittavan. Lause 3: Hänellä oli tulossa vaikea ottelu, mutta Tom löi vetoa hänen puolestaan. Lause 4: Hänestä tuntui, että muuten hän olisi petturi. Lause 5: Tom hävisi lopulta vedon.</w:t>
      </w:r>
    </w:p>
    <w:p>
      <w:r>
        <w:rPr>
          <w:b/>
        </w:rPr>
        <w:t xml:space="preserve">Tulos</w:t>
      </w:r>
    </w:p>
    <w:p>
      <w:r>
        <w:t xml:space="preserve">Vedon menettäminen</w:t>
      </w:r>
    </w:p>
    <w:p>
      <w:r>
        <w:rPr>
          <w:b/>
        </w:rPr>
        <w:t xml:space="preserve">Esimerkki 4.3330</w:t>
      </w:r>
    </w:p>
    <w:p>
      <w:r>
        <w:t xml:space="preserve">Lause 1: Vuonna 1991 halusimme käydä eläintarhassa. Lause 2: Kaupunkimme eläintarha oli ränsistynyt ja huonolla alueella. Lause 3: Ajoimme Providencessa sijaitsevaan eläintarhaan. Lause 4: Meillä oli hauskaa. Lause 5: Muutamaa vuotta myöhemmin Bostonin eläintarha kunnostettiin.</w:t>
      </w:r>
    </w:p>
    <w:p>
      <w:r>
        <w:rPr>
          <w:b/>
        </w:rPr>
        <w:t xml:space="preserve">Tulos</w:t>
      </w:r>
    </w:p>
    <w:p>
      <w:r>
        <w:t xml:space="preserve">Eläintarha</w:t>
      </w:r>
    </w:p>
    <w:p>
      <w:r>
        <w:rPr>
          <w:b/>
        </w:rPr>
        <w:t xml:space="preserve">Esimerkki 4.3331</w:t>
      </w:r>
    </w:p>
    <w:p>
      <w:r>
        <w:t xml:space="preserve">Lause 1: Vinny ei ollut mikään suuri tanssija. Lause 2: Hänen häänsä olivat kuitenkin tulossa, ja hänen oli opittava. Lause 3: Hän löysi opettajan ja alkoi käydä tunneilla. Lause 4: Monien tuntien harjoittelun jälkeen hän tuli hiljalleen yhä paremmaksi. Lause 5: Vinny tanssi hienosti häissään.</w:t>
      </w:r>
    </w:p>
    <w:p>
      <w:r>
        <w:rPr>
          <w:b/>
        </w:rPr>
        <w:t xml:space="preserve">Tulos</w:t>
      </w:r>
    </w:p>
    <w:p>
      <w:r>
        <w:t xml:space="preserve">Tanssimaan oppiminen</w:t>
      </w:r>
    </w:p>
    <w:p>
      <w:r>
        <w:rPr>
          <w:b/>
        </w:rPr>
        <w:t xml:space="preserve">Esimerkki 4.3332</w:t>
      </w:r>
    </w:p>
    <w:p>
      <w:r>
        <w:t xml:space="preserve">Lause 1: Annie otti kuvan perheensä ja poikaystävänsä kanssa. Lause 2: Annie erosi myöhemmin poikaystävästään. Lause 3: Annie piti edelleen kuvasta, mutta inhosi poikaystävänsä näkemistä siinä. Lause 4: Annie rajasi poikaystävänsä pois kuvasta. Lause 5: Hän jatkoi kuvan näyttämistä ilman poikaystäväänsä.</w:t>
      </w:r>
    </w:p>
    <w:p>
      <w:r>
        <w:rPr>
          <w:b/>
        </w:rPr>
        <w:t xml:space="preserve">Tulos</w:t>
      </w:r>
    </w:p>
    <w:p>
      <w:r>
        <w:t xml:space="preserve">Leikattu kuva</w:t>
      </w:r>
    </w:p>
    <w:p>
      <w:r>
        <w:rPr>
          <w:b/>
        </w:rPr>
        <w:t xml:space="preserve">Esimerkki 4.3333</w:t>
      </w:r>
    </w:p>
    <w:p>
      <w:r>
        <w:t xml:space="preserve">Lause 1: Vaikka oli talvi, Sarah ei pitänyt takkia töissä. Lause 2: Hän arveli, ettei olisi pitkään ulkona kylmässä. Lause 3: Seuraavana päivänä hänellä oli nuha, kun hän heräsi. Lause 4: Hän alkoi yskiä matkalla töihin. Lause 5: Lounaaseen mennessä hänellä oli täysi flunssa.</w:t>
      </w:r>
    </w:p>
    <w:p>
      <w:r>
        <w:rPr>
          <w:b/>
        </w:rPr>
        <w:t xml:space="preserve">Tulos</w:t>
      </w:r>
    </w:p>
    <w:p>
      <w:r>
        <w:t xml:space="preserve">Talvinen kylmyys</w:t>
      </w:r>
    </w:p>
    <w:p>
      <w:r>
        <w:rPr>
          <w:b/>
        </w:rPr>
        <w:t xml:space="preserve">Esimerkki 4.3334</w:t>
      </w:r>
    </w:p>
    <w:p>
      <w:r>
        <w:t xml:space="preserve">Lause 1: Olivia pyrkii kovasti olemaan hyvä ihminen. Lause 2: Hän lahjoittaa hyväntekeväisyyteen. Lause 3: Hän auttaa myös soppakeittiössä joka viikko. Lause 4: Mutta parhaista aikomuksistaan huolimatta hän ei tunne itseään tarpeeksi hyväksi. Lause 5: Niinpä hän päättää mennä psykologin puheille.</w:t>
      </w:r>
    </w:p>
    <w:p>
      <w:r>
        <w:rPr>
          <w:b/>
        </w:rPr>
        <w:t xml:space="preserve">Tulos</w:t>
      </w:r>
    </w:p>
    <w:p>
      <w:r>
        <w:t xml:space="preserve">Hyvä ihminen</w:t>
      </w:r>
    </w:p>
    <w:p>
      <w:r>
        <w:rPr>
          <w:b/>
        </w:rPr>
        <w:t xml:space="preserve">Esimerkki 4.3335</w:t>
      </w:r>
    </w:p>
    <w:p>
      <w:r>
        <w:t xml:space="preserve">Lause 1: Paikallisessa ravintolassa oli paistettuja twinkies-piirakoita. Lause 2: Fannie piti sitä ällöttävänä ajatuksena ja kieltäytyi syömästä niitä. Lause 3: Hänen ystävänsä Theodore vaati häntä kokeilemaan sitä. Lause 4: Pitkän anelun jälkeen Fannie päätti kokeilla ruokaa. Lause 5: Hän maistoi paistettua twinkietä ja piti sitä herkullisena.</w:t>
      </w:r>
    </w:p>
    <w:p>
      <w:r>
        <w:rPr>
          <w:b/>
        </w:rPr>
        <w:t xml:space="preserve">Tulos</w:t>
      </w:r>
    </w:p>
    <w:p>
      <w:r>
        <w:t xml:space="preserve">Paistettuja Twinkies</w:t>
      </w:r>
    </w:p>
    <w:p>
      <w:r>
        <w:rPr>
          <w:b/>
        </w:rPr>
        <w:t xml:space="preserve">Esimerkki 4.3336</w:t>
      </w:r>
    </w:p>
    <w:p>
      <w:r>
        <w:t xml:space="preserve">Lause 1: Tim maksoi vuokransa myöhässä. Lause 2: Se oli ollut jo useita kertoja. Lause 3: Tim oli vaarassa saada häädön. Lause 4: Hän soitti vuokranantajalleen ja rukoili. Lause 5: Tim sai toisen mahdollisuuden.</w:t>
      </w:r>
    </w:p>
    <w:p>
      <w:r>
        <w:rPr>
          <w:b/>
        </w:rPr>
        <w:t xml:space="preserve">Tulos</w:t>
      </w:r>
    </w:p>
    <w:p>
      <w:r>
        <w:t xml:space="preserve">Myöhästynyt maksu</w:t>
      </w:r>
    </w:p>
    <w:p>
      <w:r>
        <w:rPr>
          <w:b/>
        </w:rPr>
        <w:t xml:space="preserve">Esimerkki 4.3337</w:t>
      </w:r>
    </w:p>
    <w:p>
      <w:r>
        <w:t xml:space="preserve">Lause 1: Brit oli kuusitoista ja pelkäsi olevansa raskaana. Lause 2: Hänen kuukautisensa olivat myöhässä, ja hän oli harrastanut kerran vaarallista seksiä. Lause 3: Lopulta hän osti testin ja teki sen. Lause 4: Onneksi testi oli negatiivinen, mutta Brit oli oppinut läksynsä. Lause 5: Hän vannoi, ettei enää koskaan harrastaisi suojaamatonta seksiä kenenkään kanssa!</w:t>
      </w:r>
    </w:p>
    <w:p>
      <w:r>
        <w:rPr>
          <w:b/>
        </w:rPr>
        <w:t xml:space="preserve">Tulos</w:t>
      </w:r>
    </w:p>
    <w:p>
      <w:r>
        <w:t xml:space="preserve">Scare</w:t>
      </w:r>
    </w:p>
    <w:p>
      <w:r>
        <w:rPr>
          <w:b/>
        </w:rPr>
        <w:t xml:space="preserve">Esimerkki 4.3338</w:t>
      </w:r>
    </w:p>
    <w:p>
      <w:r>
        <w:t xml:space="preserve">Lause 1: Vaimollani oli tänään vapaapäivä. Lause 2: Menimme ulos aamiaiselle. Lause 3: Sen jälkeen hän vei minut kotiin. Lause 4: Hän kävi Carter'sissa ostamassa vaatteita lapsenlapsellemme. Lause 5: Hän on poissa tuntikausia.</w:t>
      </w:r>
    </w:p>
    <w:p>
      <w:r>
        <w:rPr>
          <w:b/>
        </w:rPr>
        <w:t xml:space="preserve">Tulos</w:t>
      </w:r>
    </w:p>
    <w:p>
      <w:r>
        <w:t xml:space="preserve">Carterin</w:t>
      </w:r>
    </w:p>
    <w:p>
      <w:r>
        <w:rPr>
          <w:b/>
        </w:rPr>
        <w:t xml:space="preserve">Esimerkki 4.3339</w:t>
      </w:r>
    </w:p>
    <w:p>
      <w:r>
        <w:t xml:space="preserve">Lause 1: Dan piti kovasti televisiosarjasta Stranger Things. Lause 2: Hän oli todella harmissaan, että se oli niin lyhyt ja loppui nopeasti. Lause 3: Dan oli turhautunut odottamaan seuraavaa kautta. Lause 4: Hän sai tietää, että hän voisi ostaa sarjan soundtrackin. Lause 5: Dan kuuntelee soundtrackia lievittääkseen mielihalujaan.</w:t>
      </w:r>
    </w:p>
    <w:p>
      <w:r>
        <w:rPr>
          <w:b/>
        </w:rPr>
        <w:t xml:space="preserve">Tulos</w:t>
      </w:r>
    </w:p>
    <w:p>
      <w:r>
        <w:t xml:space="preserve">Stranger Things</w:t>
      </w:r>
    </w:p>
    <w:p>
      <w:r>
        <w:rPr>
          <w:b/>
        </w:rPr>
        <w:t xml:space="preserve">Esimerkki 4.3340</w:t>
      </w:r>
    </w:p>
    <w:p>
      <w:r>
        <w:t xml:space="preserve">Lause 1: Leikin puhelimellani. Lause 2: Yritin päästä kotiin. Lause 3: Olin hyvin väsynyt. Lause 4: Törmäsin sillan kylkeen. Lause 5: Kuorma-autoni oli romuna.</w:t>
      </w:r>
    </w:p>
    <w:p>
      <w:r>
        <w:rPr>
          <w:b/>
        </w:rPr>
        <w:t xml:space="preserve">Tulos</w:t>
      </w:r>
    </w:p>
    <w:p>
      <w:r>
        <w:t xml:space="preserve">Hylky</w:t>
      </w:r>
    </w:p>
    <w:p>
      <w:r>
        <w:rPr>
          <w:b/>
        </w:rPr>
        <w:t xml:space="preserve">Esimerkki 4.3341</w:t>
      </w:r>
    </w:p>
    <w:p>
      <w:r>
        <w:t xml:space="preserve">Lause 1: Tina piti asusteista. Lause 2: Hän löysi ison olkihatun ja osti sen. Lause 3: Se oli hänen upein asusteensa tähän mennessä! Lause 4: Hän kantoi sitä ylpeänä ympäri kaupunkia. Lause 5: Tina tunsi itsensä hyvin hienoksi, kun hänellä oli iso hattu päässään.</w:t>
      </w:r>
    </w:p>
    <w:p>
      <w:r>
        <w:rPr>
          <w:b/>
        </w:rPr>
        <w:t xml:space="preserve">Tulos</w:t>
      </w:r>
    </w:p>
    <w:p>
      <w:r>
        <w:t xml:space="preserve">Olkihattu</w:t>
      </w:r>
    </w:p>
    <w:p>
      <w:r>
        <w:rPr>
          <w:b/>
        </w:rPr>
        <w:t xml:space="preserve">Esimerkki 4.3342</w:t>
      </w:r>
    </w:p>
    <w:p>
      <w:r>
        <w:t xml:space="preserve">Lause 1: Kelsey auttoi aina ihmisiä. Lause 2: Hän auttoi vanhoja naisia, poikia ja jopa opettajaansa. Lause 3: Eräänä päivänä hän löysi sairaan koiranpennun. Lause 4: Pentu tarvitsi apua, joten hän vei sen eläinlääkäriin. Lause 5: Ja nyt Kelseyllä on uusi koiranpentu, Chester.</w:t>
      </w:r>
    </w:p>
    <w:p>
      <w:r>
        <w:rPr>
          <w:b/>
        </w:rPr>
        <w:t xml:space="preserve">Tulos</w:t>
      </w:r>
    </w:p>
    <w:p>
      <w:r>
        <w:t xml:space="preserve">Auttavat kädet</w:t>
      </w:r>
    </w:p>
    <w:p>
      <w:r>
        <w:rPr>
          <w:b/>
        </w:rPr>
        <w:t xml:space="preserve">Esimerkki 4.3343</w:t>
      </w:r>
    </w:p>
    <w:p>
      <w:r>
        <w:t xml:space="preserve">Lause 1: Collin oli armeijassa hyvin pitkään. Lause 2: Hänen vaimonsa jäi kotiin, kun Collin lähti merille. Lause 3: Collin oli ollut poissa yli vuoden. Lause 4: Kun Collin palasi kotiin, hän huomasi vaimonsa muuttaneen. Lause 5: Collin oli hyvin surullinen ja päätti lopettaa armeijan.</w:t>
      </w:r>
    </w:p>
    <w:p>
      <w:r>
        <w:rPr>
          <w:b/>
        </w:rPr>
        <w:t xml:space="preserve">Tulos</w:t>
      </w:r>
    </w:p>
    <w:p>
      <w:r>
        <w:t xml:space="preserve">Pitkä odotus</w:t>
      </w:r>
    </w:p>
    <w:p>
      <w:r>
        <w:rPr>
          <w:b/>
        </w:rPr>
        <w:t xml:space="preserve">Esimerkki 4.3344</w:t>
      </w:r>
    </w:p>
    <w:p>
      <w:r>
        <w:t xml:space="preserve">Lause 1: Timin kerrostaloon muutti uusia naapureita. Lause 2: He asuivat Timiä vastapäätä. Lause 3: Tim päätti mennä sinne ja esittäytyä. Lause 4: He vaikuttivat ystävällisiltä ja juttelivat jonkin aikaa. Lause 5: Tim teki heidän kanssaan suunnitelmia hengailla ja ystävystyi.</w:t>
      </w:r>
    </w:p>
    <w:p>
      <w:r>
        <w:rPr>
          <w:b/>
        </w:rPr>
        <w:t xml:space="preserve">Tulos</w:t>
      </w:r>
    </w:p>
    <w:p>
      <w:r>
        <w:t xml:space="preserve">Uudet naapurit</w:t>
      </w:r>
    </w:p>
    <w:p>
      <w:r>
        <w:rPr>
          <w:b/>
        </w:rPr>
        <w:t xml:space="preserve">Esimerkki 4.3345</w:t>
      </w:r>
    </w:p>
    <w:p>
      <w:r>
        <w:t xml:space="preserve">Lause 1: Linda sai uuden vauvan. Lause 2: Hänen muut lapsensa eivät sopeutuneet hyvin. Lause 3: Vauva itki koko ajan. Lause 4: Linda sanoi, että se helpottuisi, kun vauva olisi vanhempi. Lause 5: Sisarukset eivät olleet tyytyväisiä uuteen tulokkaaseen.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Esimerkki 4.3346</w:t>
      </w:r>
    </w:p>
    <w:p>
      <w:r>
        <w:t xml:space="preserve">Lause 1: Max oli vuosittaisessa juoksutapahtumassaan. Lause 2: Hänellä oli hauskaa, mutta hänellä oli huimausta. Lause 3: Yhtäkkiä Max oli pyörtymisen partaalla. Lause 4: Sairaanhoitaja huomasi, että hän oli kuivunut. Lause 5: Paljon vettä juoden hän oli pian taas jalkeilla.</w:t>
      </w:r>
    </w:p>
    <w:p>
      <w:r>
        <w:rPr>
          <w:b/>
        </w:rPr>
        <w:t xml:space="preserve">Tulos</w:t>
      </w:r>
    </w:p>
    <w:p>
      <w:r>
        <w:t xml:space="preserve">Kuivattu</w:t>
      </w:r>
    </w:p>
    <w:p>
      <w:r>
        <w:rPr>
          <w:b/>
        </w:rPr>
        <w:t xml:space="preserve">Esimerkki 4.3347</w:t>
      </w:r>
    </w:p>
    <w:p>
      <w:r>
        <w:t xml:space="preserve">Lause 1: Tykkään käydä jalkapallo-ottelussa. Lause 2: Itse peli ei kiinnosta minua lainkaan. Lause 3: Pidän vain juustonachoista, joita kaikki myyvät. Lause 4: Juusto on lämmintä, eikä sitä ole liikaa. Lause 5: Juuri sopiva määrä juustoa ja nachoja suhteessa.</w:t>
      </w:r>
    </w:p>
    <w:p>
      <w:r>
        <w:rPr>
          <w:b/>
        </w:rPr>
        <w:t xml:space="preserve">Tulos</w:t>
      </w:r>
    </w:p>
    <w:p>
      <w:r>
        <w:t xml:space="preserve">Nachos</w:t>
      </w:r>
    </w:p>
    <w:p>
      <w:r>
        <w:rPr>
          <w:b/>
        </w:rPr>
        <w:t xml:space="preserve">Esimerkki 4.3348</w:t>
      </w:r>
    </w:p>
    <w:p>
      <w:r>
        <w:t xml:space="preserve">Lause 1: Ostin itselleni minttukasvin ikkunaani. Lause 2: Kun se ei saa tarpeeksi vettä, se roikkuu. Lause 3: Olen antanut sille lempinimen "Moody". Lause 4: Käsken poikaystävääni 'syöttämään Moodya', ja hän hämmentyy. Lause 5: Selitän ja hän nauraa.</w:t>
      </w:r>
    </w:p>
    <w:p>
      <w:r>
        <w:rPr>
          <w:b/>
        </w:rPr>
        <w:t xml:space="preserve">Tulos</w:t>
      </w:r>
    </w:p>
    <w:p>
      <w:r>
        <w:t xml:space="preserve">Moody Mint</w:t>
      </w:r>
    </w:p>
    <w:p>
      <w:r>
        <w:rPr>
          <w:b/>
        </w:rPr>
        <w:t xml:space="preserve">Esimerkki 4.3349</w:t>
      </w:r>
    </w:p>
    <w:p>
      <w:r>
        <w:t xml:space="preserve">Lause 1: Samilla oli suuri puhe tulossa. Lause 2: Hän aikoi puhua tuhansille. Lause 3: Hän oli valmistautunut kuukausia. Lause 4: Puhepäivänä Sam teki hienoa työtä. Lause 5: Kaikki olivat erittäin vaikuttuneita.</w:t>
      </w:r>
    </w:p>
    <w:p>
      <w:r>
        <w:rPr>
          <w:b/>
        </w:rPr>
        <w:t xml:space="preserve">Tulos</w:t>
      </w:r>
    </w:p>
    <w:p>
      <w:r>
        <w:t xml:space="preserve">Iso puhe</w:t>
      </w:r>
    </w:p>
    <w:p>
      <w:r>
        <w:rPr>
          <w:b/>
        </w:rPr>
        <w:t xml:space="preserve">Esimerkki 4.3350</w:t>
      </w:r>
    </w:p>
    <w:p>
      <w:r>
        <w:t xml:space="preserve">Lause 1: Annette työskenteli ravintolassa. Lause 2: Hän kävi päivisin yliopistossa. Lause 3: Annette opiskeli ahkerasti. Lause 4: Hän ei halunnut työskennellä ravintolassa koko elämäänsä. Lause 5: Kun Annette valmistui, hän sai paremman työpaikan.</w:t>
      </w:r>
    </w:p>
    <w:p>
      <w:r>
        <w:rPr>
          <w:b/>
        </w:rPr>
        <w:t xml:space="preserve">Tulos</w:t>
      </w:r>
    </w:p>
    <w:p>
      <w:r>
        <w:t xml:space="preserve">Opiskelu päästä ulos</w:t>
      </w:r>
    </w:p>
    <w:p>
      <w:r>
        <w:rPr>
          <w:b/>
        </w:rPr>
        <w:t xml:space="preserve">Esimerkki 4.3351</w:t>
      </w:r>
    </w:p>
    <w:p>
      <w:r>
        <w:t xml:space="preserve">Lause 1: Seth oli aina halunnut mennä naimisiin. Lause 2: Hän pelkäsi kuitenkin, ettei koskaan rakastuisi. Lause 3: Lopulta hän tapasi mukavan naisen, josta hän piti kovasti. Lause 4: He päättivät mennä naimisiin. Lause 5: Seth oli onnellinen siitä, että hän vihdoin menisi naimisiin.</w:t>
      </w:r>
    </w:p>
    <w:p>
      <w:r>
        <w:rPr>
          <w:b/>
        </w:rPr>
        <w:t xml:space="preserve">Tulos</w:t>
      </w:r>
    </w:p>
    <w:p>
      <w:r>
        <w:t xml:space="preserve">Seth menee naimisiin</w:t>
      </w:r>
    </w:p>
    <w:p>
      <w:r>
        <w:rPr>
          <w:b/>
        </w:rPr>
        <w:t xml:space="preserve">Esimerkki 4.3352</w:t>
      </w:r>
    </w:p>
    <w:p>
      <w:r>
        <w:t xml:space="preserve">Lause 1: Bernie leikkasi nurmikkoa. Lause 2: Taivas synkkeni sadepilvistä. Lause 3: Bernie kuuli tornadosireenien soivan. Lause 4: Hän meni sisälle kellariin. Lause 5: Bernie odotti, että sireenit loppuivat.</w:t>
      </w:r>
    </w:p>
    <w:p>
      <w:r>
        <w:rPr>
          <w:b/>
        </w:rPr>
        <w:t xml:space="preserve">Tulos</w:t>
      </w:r>
    </w:p>
    <w:p>
      <w:r>
        <w:t xml:space="preserve">Tornado</w:t>
      </w:r>
    </w:p>
    <w:p>
      <w:r>
        <w:rPr>
          <w:b/>
        </w:rPr>
        <w:t xml:space="preserve">Esimerkki 4.3353</w:t>
      </w:r>
    </w:p>
    <w:p>
      <w:r>
        <w:t xml:space="preserve">Lause 1: Juan astui ylös potkua varten. Lause 2: Tässä oli kyse kaikista marmoreista. Lause 3: Hän juoksi ylös ja laukoi maalia kohti. Lause 4: Pallo lensi hänen jalastaan maaliin. Lause 5: Juan oli voittanut pelin rangaistuspotkullaan!</w:t>
      </w:r>
    </w:p>
    <w:p>
      <w:r>
        <w:rPr>
          <w:b/>
        </w:rPr>
        <w:t xml:space="preserve">Tulos</w:t>
      </w:r>
    </w:p>
    <w:p>
      <w:r>
        <w:t xml:space="preserve">Rangaistuspotku</w:t>
      </w:r>
    </w:p>
    <w:p>
      <w:r>
        <w:rPr>
          <w:b/>
        </w:rPr>
        <w:t xml:space="preserve">Esimerkki 4.3354</w:t>
      </w:r>
    </w:p>
    <w:p>
      <w:r>
        <w:t xml:space="preserve">Lause 1: Beyonce siloitti asuaan ja hengitti ulos. Lause 2: Hitaasti hän laski päätään ja tarttui mikrofoniin tiukasti. Lause 3: Himmennetyt valot syttyivät yhtäkkiä värikkääksi. Lause 4: Beyonce ja hänen taustatanssijansa poseerasivat, kun musiikki alkoi. Lause 5: Hän kehotti yleisöä asettumaan riviin, ja yleisö teki sen iloisesti.</w:t>
      </w:r>
    </w:p>
    <w:p>
      <w:r>
        <w:rPr>
          <w:b/>
        </w:rPr>
        <w:t xml:space="preserve">Tulos</w:t>
      </w:r>
    </w:p>
    <w:p>
      <w:r>
        <w:t xml:space="preserve">Beyonce esiintyy</w:t>
      </w:r>
    </w:p>
    <w:p>
      <w:r>
        <w:rPr>
          <w:b/>
        </w:rPr>
        <w:t xml:space="preserve">Esimerkki 4.3355</w:t>
      </w:r>
    </w:p>
    <w:p>
      <w:r>
        <w:t xml:space="preserve">Lause 1: Mary myöhästyi markkinointitunnilta, koska hän nukkui yöunet. Lause 2: Maryn oli määrä suorittaa tärkeä koe samana päivänä. Lause 3: Mary kertoi professorille olleensa sairas. Lause 4: Professori pyysi Marya toimittamaan lääkärintodistuksen. Lause 5: Kun Mary ei pystynyt toimittamaan lääkärintodistusta, hän reputti kokeen.</w:t>
      </w:r>
    </w:p>
    <w:p>
      <w:r>
        <w:rPr>
          <w:b/>
        </w:rPr>
        <w:t xml:space="preserve">Tulos</w:t>
      </w:r>
    </w:p>
    <w:p>
      <w:r>
        <w:t xml:space="preserve">Mary Overslept</w:t>
      </w:r>
    </w:p>
    <w:p>
      <w:r>
        <w:rPr>
          <w:b/>
        </w:rPr>
        <w:t xml:space="preserve">Esimerkki 4.3356</w:t>
      </w:r>
    </w:p>
    <w:p>
      <w:r>
        <w:t xml:space="preserve">Lause 1: Tracy valvoi aamuun asti opiskellen koetta varten. Lause 2: Lopulta hän nukahti. Lause 3: Kun hän vihdoin heräsi, hän oli myöhässä bussista. Lause 4: Hän puki vaatteet päälleen ja juoksi ovelle. Lause 5: Kun hän astui ulos, bussi meni ohi ja hän myöhästyi bussista.</w:t>
      </w:r>
    </w:p>
    <w:p>
      <w:r>
        <w:rPr>
          <w:b/>
        </w:rPr>
        <w:t xml:space="preserve">Tulos</w:t>
      </w:r>
    </w:p>
    <w:p>
      <w:r>
        <w:t xml:space="preserve">Tracy myöhästyy bussista</w:t>
      </w:r>
    </w:p>
    <w:p>
      <w:r>
        <w:rPr>
          <w:b/>
        </w:rPr>
        <w:t xml:space="preserve">Esimerkki 4.3357</w:t>
      </w:r>
    </w:p>
    <w:p>
      <w:r>
        <w:t xml:space="preserve">Lause 1: Tina aloitti työt vaatekaupassa. Lause 2: Hän ei ollut varma, pitäisikö hän siitä. Lause 3: Onneksi hän sai siitä kiinni. Lause 4: Tina sai uusia ystäviä. Lause 5: Se helpotti hänen elämäänsä.</w:t>
      </w:r>
    </w:p>
    <w:p>
      <w:r>
        <w:rPr>
          <w:b/>
        </w:rPr>
        <w:t xml:space="preserve">Tulos</w:t>
      </w:r>
    </w:p>
    <w:p>
      <w:r>
        <w:t xml:space="preserve">Uusia ystäviä</w:t>
      </w:r>
    </w:p>
    <w:p>
      <w:r>
        <w:rPr>
          <w:b/>
        </w:rPr>
        <w:t xml:space="preserve">Esimerkki 4.3358</w:t>
      </w:r>
    </w:p>
    <w:p>
      <w:r>
        <w:t xml:space="preserve">Lause 1: Suella on loppuviikosta espanjan koe. Lause 2: Hän on opiskellut päiväkausia. Lause 3: Hän oli edelleen hermostunut. Lause 4: Kun hän pääsi tunnille, hän kävi muistiinpanonsa läpi uudelleen. Lause 5: Sue tiesi läpäisseensä kokeen.</w:t>
      </w:r>
    </w:p>
    <w:p>
      <w:r>
        <w:rPr>
          <w:b/>
        </w:rPr>
        <w:t xml:space="preserve">Tulos</w:t>
      </w:r>
    </w:p>
    <w:p>
      <w:r>
        <w:t xml:space="preserve">Espanjan testi</w:t>
      </w:r>
    </w:p>
    <w:p>
      <w:r>
        <w:rPr>
          <w:b/>
        </w:rPr>
        <w:t xml:space="preserve">Esimerkki 4.3359</w:t>
      </w:r>
    </w:p>
    <w:p>
      <w:r>
        <w:t xml:space="preserve">Lause 1: Selena nukkui keskimäärin 7 tuntia joka yö. Lause 2: Mutta joka aamu hän heräsi eikä tuntenut oloaan levänneeksi. Lause 3: Hän meni lääkäriin, joka määräsi hänelle unitutkimuksen. Lause 4: Unitutkimus paljasti, ettei hän hengittänyt kunnolla unen aikana. Lause 5: Lääkäri määräsi hänelle cpap-laitteen, ja nyt hän nukkuu paremmin.</w:t>
      </w:r>
    </w:p>
    <w:p>
      <w:r>
        <w:rPr>
          <w:b/>
        </w:rPr>
        <w:t xml:space="preserve">Tulos</w:t>
      </w:r>
    </w:p>
    <w:p>
      <w:r>
        <w:t xml:space="preserve">C-pap-kone</w:t>
      </w:r>
    </w:p>
    <w:p>
      <w:r>
        <w:rPr>
          <w:b/>
        </w:rPr>
        <w:t xml:space="preserve">Esimerkki 4.3360</w:t>
      </w:r>
    </w:p>
    <w:p>
      <w:r>
        <w:t xml:space="preserve">Lause 1: Vince huomasi naapurinsa kumartuvan kukkapuutarhansa yli. Lause 2: Hänellä näytti olevan kovia tuskia. Lause 3: Vince tarjoutui auttamaan häntä rikkaruohojen kitkennässä. Lause 4: Hänen naapurinsa oli hyvin kiitollinen hänen avustaan. Lause 5: Vince kertoi, että hänen iässään rikkaruohojen kitkeminen oli liian raskasta hänen selälleen.</w:t>
      </w:r>
    </w:p>
    <w:p>
      <w:r>
        <w:rPr>
          <w:b/>
        </w:rPr>
        <w:t xml:space="preserve">Tulos</w:t>
      </w:r>
    </w:p>
    <w:p>
      <w:r>
        <w:t xml:space="preserve">Vanha taivutettu yli nainen</w:t>
      </w:r>
    </w:p>
    <w:p>
      <w:r>
        <w:rPr>
          <w:b/>
        </w:rPr>
        <w:t xml:space="preserve">Esimerkki 4.3361</w:t>
      </w:r>
    </w:p>
    <w:p>
      <w:r>
        <w:t xml:space="preserve">Lause 1: Tina oli halunnut lävistää korvansa jo vuosia. Lause 2: Hän oli vihdoin tarpeeksi vanha, joten hän teki sen. Lause 3: Kun hän katseli muita tyttöjä ennen häntä, hän pelkäsi yhä enemmän. Lause 4: Onneksi hänen äitinsä oli lohduttamassa häntä. Lause 5: Hän sai sen tehtyä ja rakasti sitä enemmän kuin olisi voinut kuvitellakaan.</w:t>
      </w:r>
    </w:p>
    <w:p>
      <w:r>
        <w:rPr>
          <w:b/>
        </w:rPr>
        <w:t xml:space="preserve">Tulos</w:t>
      </w:r>
    </w:p>
    <w:p>
      <w:r>
        <w:t xml:space="preserve">Korvalävistys</w:t>
      </w:r>
    </w:p>
    <w:p>
      <w:r>
        <w:rPr>
          <w:b/>
        </w:rPr>
        <w:t xml:space="preserve">Esimerkki 4.3362</w:t>
      </w:r>
    </w:p>
    <w:p>
      <w:r>
        <w:t xml:space="preserve">Lause 1: Serkkuni lähetti minulle tekstiviestin. Lause 2: Hän kertoi vihaavansa puhelimia ja voivansa puhua vain messengerin välityksellä. Lause 3: Asensin sovelluksen vastahakoisesti. Lause 4: Lisäsin hänet yhteystiedoksi. Lause 5: Hän alkoi heti lähettää minulle viestejä.</w:t>
      </w:r>
    </w:p>
    <w:p>
      <w:r>
        <w:rPr>
          <w:b/>
        </w:rPr>
        <w:t xml:space="preserve">Tulos</w:t>
      </w:r>
    </w:p>
    <w:p>
      <w:r>
        <w:t xml:space="preserve">Messenger</w:t>
      </w:r>
    </w:p>
    <w:p>
      <w:r>
        <w:rPr>
          <w:b/>
        </w:rPr>
        <w:t xml:space="preserve">Esimerkki 4.3363</w:t>
      </w:r>
    </w:p>
    <w:p>
      <w:r>
        <w:t xml:space="preserve">Lause 1: Jacob sai vihdoin eilen vapaapäivän töistä. Lause 2: Hän heräsi aikaisin aamulla saadakseen etumatkaa. Lause 3: Hän meni siskonsa luo aamiaiselle. Lause 4: He puhuivat pitkään säästä. Lause 5: Jacob oli todella iloinen nähdessään siskonsa sinä päivänä.</w:t>
      </w:r>
    </w:p>
    <w:p>
      <w:r>
        <w:rPr>
          <w:b/>
        </w:rPr>
        <w:t xml:space="preserve">Tulos</w:t>
      </w:r>
    </w:p>
    <w:p>
      <w:r>
        <w:t xml:space="preserve">Jacobin vapaapäivä</w:t>
      </w:r>
    </w:p>
    <w:p>
      <w:r>
        <w:rPr>
          <w:b/>
        </w:rPr>
        <w:t xml:space="preserve">Esimerkki 4.3364</w:t>
      </w:r>
    </w:p>
    <w:p>
      <w:r>
        <w:t xml:space="preserve">Lause 1: Tran tunsi itsensä sairaaksi herätessään. Lause 2: Hän jäi kotiin lepäämään. Lause 3: Tranin tyttöystävä toi hänen lempiruokiaan. Lause 4: He katsoivat elokuvia koko iltapäivän. Lause 5: Tran nautti sairauspäivästään.</w:t>
      </w:r>
    </w:p>
    <w:p>
      <w:r>
        <w:rPr>
          <w:b/>
        </w:rPr>
        <w:t xml:space="preserve">Tulos</w:t>
      </w:r>
    </w:p>
    <w:p>
      <w:r>
        <w:t xml:space="preserve">Sairauspäivä</w:t>
      </w:r>
    </w:p>
    <w:p>
      <w:r>
        <w:rPr>
          <w:b/>
        </w:rPr>
        <w:t xml:space="preserve">Esimerkki 4.3365</w:t>
      </w:r>
    </w:p>
    <w:p>
      <w:r>
        <w:t xml:space="preserve">Lause 1: Ryhmä meistä kokoontui yhteen katsomaan keskustelua. Lause 2: Paikalle saapui monipuolinen joukko. Lause 3: Väittelimme edestakaisin omissa oloissamme. Lause 4: Meillä oli todella hyvä keskustelu. Lause 5: Luulen, että teemme sen uudelleen.</w:t>
      </w:r>
    </w:p>
    <w:p>
      <w:r>
        <w:rPr>
          <w:b/>
        </w:rPr>
        <w:t xml:space="preserve">Tulos</w:t>
      </w:r>
    </w:p>
    <w:p>
      <w:r>
        <w:t xml:space="preserve">Keskustelu</w:t>
      </w:r>
    </w:p>
    <w:p>
      <w:r>
        <w:rPr>
          <w:b/>
        </w:rPr>
        <w:t xml:space="preserve">Esimerkki 4.3366</w:t>
      </w:r>
    </w:p>
    <w:p>
      <w:r>
        <w:t xml:space="preserve">Lause 1: Connor työskentelee paikallisessa elokuvateatterissa. Lause 2: Jotkut hänen vanhat ystävänsä tulevat katsomaan elokuvaa. Lause 3: Connor huomaa, että heidän haluamansa kuponki on vanhentunut. Lause 4: Ilmoittamatta ystävilleen Connor antaa kuponkien toimia normaalisti. Lause 5: Connorin ystävät kiittävät häntä, ja hänestä tuntuu hyvältä tekemästään palveluksesta.</w:t>
      </w:r>
    </w:p>
    <w:p>
      <w:r>
        <w:rPr>
          <w:b/>
        </w:rPr>
        <w:t xml:space="preserve">Tulos</w:t>
      </w:r>
    </w:p>
    <w:p>
      <w:r>
        <w:t xml:space="preserve">Vähän apua</w:t>
      </w:r>
    </w:p>
    <w:p>
      <w:r>
        <w:rPr>
          <w:b/>
        </w:rPr>
        <w:t xml:space="preserve">Esimerkki 4.3367</w:t>
      </w:r>
    </w:p>
    <w:p>
      <w:r>
        <w:t xml:space="preserve">Lause 1: Lapset tappelivat autossa. Lause 2: Äiti antoi heille karkkia, jotta he olisivat hiljaa. Lause 3: He söivät kourallisen makeisia. Lause 4: Sitten he saivat vatsakivun. Lause 5: Äiti katui päätöstään.</w:t>
      </w:r>
    </w:p>
    <w:p>
      <w:r>
        <w:rPr>
          <w:b/>
        </w:rPr>
        <w:t xml:space="preserve">Tulos</w:t>
      </w:r>
    </w:p>
    <w:p>
      <w:r>
        <w:t xml:space="preserve">Karkkia</w:t>
      </w:r>
    </w:p>
    <w:p>
      <w:r>
        <w:rPr>
          <w:b/>
        </w:rPr>
        <w:t xml:space="preserve">Esimerkki 4.3368</w:t>
      </w:r>
    </w:p>
    <w:p>
      <w:r>
        <w:t xml:space="preserve">Lause 1: Toddilla oli etupihallaan monia suuria puita. Lause 2: Joka syksy hän väsyi haravoimaan pudonneita lehtiä. Lause 3: Eräänä syksynä Todd osti lehtipuhaltimen päästäkseen eroon lehdistä. Lause 4: Hänen naapurinsa valittivat meluisasta lehtipuhaltimesta. Lause 5: Todd päätti palkata pihatyöntekijän viemään kaikki lehdet pois.</w:t>
      </w:r>
    </w:p>
    <w:p>
      <w:r>
        <w:rPr>
          <w:b/>
        </w:rPr>
        <w:t xml:space="preserve">Tulos</w:t>
      </w:r>
    </w:p>
    <w:p>
      <w:r>
        <w:t xml:space="preserve">Toddin väsyneet kädet</w:t>
      </w:r>
    </w:p>
    <w:p>
      <w:r>
        <w:rPr>
          <w:b/>
        </w:rPr>
        <w:t xml:space="preserve">Esimerkki 4.3369</w:t>
      </w:r>
    </w:p>
    <w:p>
      <w:r>
        <w:t xml:space="preserve">Lause 1: Leiriohjaajani kysyi, haluaisiko kukaan nähdä metsää. Lause 2: Kaikki suostuivat matkustamaan hänen kanssaan. Lause 3: Koska kello oli yhdeksän illalla, meillä oli mukanamme taskulamput. Lause 4: Luokan kävellessä kuului useita eläinten ääniä. Lause 5: Suuri karhu säikäytti meidät, kun se tuli pois puskasta.</w:t>
      </w:r>
    </w:p>
    <w:p>
      <w:r>
        <w:rPr>
          <w:b/>
        </w:rPr>
        <w:t xml:space="preserve">Tulos</w:t>
      </w:r>
    </w:p>
    <w:p>
      <w:r>
        <w:t xml:space="preserve">Vaaravyöhyke</w:t>
      </w:r>
    </w:p>
    <w:p>
      <w:r>
        <w:rPr>
          <w:b/>
        </w:rPr>
        <w:t xml:space="preserve">Esimerkki 4.3370</w:t>
      </w:r>
    </w:p>
    <w:p>
      <w:r>
        <w:t xml:space="preserve">Lause 1: Fred aikoi pestä autonsa. Lause 2: Mutta hän oli liian laiska pesemään sitä. Lause 3: Eräänä päivänä satoi rankasti. Lause 4: Ja Fredin autosta tuli puhdas ja kiiltävä. Lause 5: Fred oli iloinen, ettei hänen tarvinnut tehdä mitään töitä.</w:t>
      </w:r>
    </w:p>
    <w:p>
      <w:r>
        <w:rPr>
          <w:b/>
        </w:rPr>
        <w:t xml:space="preserve">Tulos</w:t>
      </w:r>
    </w:p>
    <w:p>
      <w:r>
        <w:t xml:space="preserve">Puhdas auto</w:t>
      </w:r>
    </w:p>
    <w:p>
      <w:r>
        <w:rPr>
          <w:b/>
        </w:rPr>
        <w:t xml:space="preserve">Esimerkki 4.3371</w:t>
      </w:r>
    </w:p>
    <w:p>
      <w:r>
        <w:t xml:space="preserve">Lause 1: Stacy rakasti leikkiä paikallisella leikkipuistolla. Lause 2: Hänen lempipuuhansa oli keinua keinuissa. Lause 3: Eräänä päivänä hän huomasi, että keinut olivat kadonneet. Lause 4: Stacy meni kotiin ja kertoi äidilleen. Lause 5: Hänen äitinsä teki yhteistyötä puisto-osaston kanssa, jotta keinut saatiin vaihdettua.</w:t>
      </w:r>
    </w:p>
    <w:p>
      <w:r>
        <w:rPr>
          <w:b/>
        </w:rPr>
        <w:t xml:space="preserve">Tulos</w:t>
      </w:r>
    </w:p>
    <w:p>
      <w:r>
        <w:t xml:space="preserve">Puistossa</w:t>
      </w:r>
    </w:p>
    <w:p>
      <w:r>
        <w:rPr>
          <w:b/>
        </w:rPr>
        <w:t xml:space="preserve">Esimerkki 4.3372</w:t>
      </w:r>
    </w:p>
    <w:p>
      <w:r>
        <w:t xml:space="preserve">Lause 1: Harryn vaimo halusi pirtelöä. Lause 2: Hän tarttui avaimiinsa napatakseen sen. Lause 3: Hän osti pirtelön kaupasta. Lause 4: Hän ajoi kotiin. Lause 5: Hänen vaimonsa oli niin onnellinen!</w:t>
      </w:r>
    </w:p>
    <w:p>
      <w:r>
        <w:rPr>
          <w:b/>
        </w:rPr>
        <w:t xml:space="preserve">Tulos</w:t>
      </w:r>
    </w:p>
    <w:p>
      <w:r>
        <w:t xml:space="preserve">Ravista</w:t>
      </w:r>
    </w:p>
    <w:p>
      <w:r>
        <w:rPr>
          <w:b/>
        </w:rPr>
        <w:t xml:space="preserve">Esimerkki 4.3373</w:t>
      </w:r>
    </w:p>
    <w:p>
      <w:r>
        <w:t xml:space="preserve">Lause 1: Eric iski veitsensä peuraan. Lause 2: Se yritti potkaista, mutta se oli viimeisillä kuoliniskuillaan. Lause 3: Kun se oli kuollut, hän rukoili jumalia kiittäen niitä. Lause 4: Hän oli onnellinen saadessaan lihaa. Lause 5: Hän vei sen sisälle polttaakseen sen myöhemmin.</w:t>
      </w:r>
    </w:p>
    <w:p>
      <w:r>
        <w:rPr>
          <w:b/>
        </w:rPr>
        <w:t xml:space="preserve">Tulos</w:t>
      </w:r>
    </w:p>
    <w:p>
      <w:r>
        <w:t xml:space="preserve">Peura</w:t>
      </w:r>
    </w:p>
    <w:p>
      <w:r>
        <w:rPr>
          <w:b/>
        </w:rPr>
        <w:t xml:space="preserve">Esimerkki 4.3374</w:t>
      </w:r>
    </w:p>
    <w:p>
      <w:r>
        <w:t xml:space="preserve">Lause 1: Mies pyysi oikeaa siirappia. Lause 2: Tarjoilija toi siirappia. Lause 3: Mies maistoi sitä. Lause 4: Hän selitti tarkoittavansa aitoa vaahterasiirappia. Lause 5: Ravintolassa ei ollut sellaista.</w:t>
      </w:r>
    </w:p>
    <w:p>
      <w:r>
        <w:rPr>
          <w:b/>
        </w:rPr>
        <w:t xml:space="preserve">Tulos</w:t>
      </w:r>
    </w:p>
    <w:p>
      <w:r>
        <w:t xml:space="preserve">siirappi</w:t>
      </w:r>
    </w:p>
    <w:p>
      <w:r>
        <w:rPr>
          <w:b/>
        </w:rPr>
        <w:t xml:space="preserve">Esimerkki 4.3375</w:t>
      </w:r>
    </w:p>
    <w:p>
      <w:r>
        <w:t xml:space="preserve">Lause 1: John tarvitsi rahaa, ja nopeasti. Lause 2: John kuuli kaverista, joka tarvitsi jotain kuljetettavaksi. Lause 3: John otti kuorma-autonsa ja siirsi miehen panssarin tämän puolesta. Lause 4: Kaveri vaikutti todella kiitolliselta - jopa liikuttuneelta. Lause 5: Hän antoi Johnille sata taalaa vaivannäöstä!</w:t>
      </w:r>
    </w:p>
    <w:p>
      <w:r>
        <w:rPr>
          <w:b/>
        </w:rPr>
        <w:t xml:space="preserve">Tulos</w:t>
      </w:r>
    </w:p>
    <w:p>
      <w:r>
        <w:t xml:space="preserve">Iso palkka</w:t>
      </w:r>
    </w:p>
    <w:p>
      <w:r>
        <w:rPr>
          <w:b/>
        </w:rPr>
        <w:t xml:space="preserve">Esimerkki 4.3376</w:t>
      </w:r>
    </w:p>
    <w:p>
      <w:r>
        <w:t xml:space="preserve">Lause 1: James pysähtyi pysäytysvaloihin. Lause 2: Valo näytti vihreää, mutta hän ei mennyt. Lause 3: Hänen takanaan oleva auto alkoi huutaa. Lause 4: James tajusi, että valo oli vihreä ja ajoi lopulta. Lause 5: Häntä nolotti, ettei hän ollut kiinnittänyt huomiota.</w:t>
      </w:r>
    </w:p>
    <w:p>
      <w:r>
        <w:rPr>
          <w:b/>
        </w:rPr>
        <w:t xml:space="preserve">Tulos</w:t>
      </w:r>
    </w:p>
    <w:p>
      <w:r>
        <w:t xml:space="preserve">Vihreä valo</w:t>
      </w:r>
    </w:p>
    <w:p>
      <w:r>
        <w:rPr>
          <w:b/>
        </w:rPr>
        <w:t xml:space="preserve">Esimerkki 4.3377</w:t>
      </w:r>
    </w:p>
    <w:p>
      <w:r>
        <w:t xml:space="preserve">Lause 1: Daman oli juuri liittynyt yliopistoon. Lause 2: Hän oli hyvin hermostunut, koska hän ei ollut tavannut ketään. Lause 3: Ensimmäisen päivän jälkeen hän sai paljon ystäviä. Lause 4: Hänet kutsuttiin jopa juhliin. Lause 5: Nyt Daman rakastaa yliopistoa kovasti.</w:t>
      </w:r>
    </w:p>
    <w:p>
      <w:r>
        <w:rPr>
          <w:b/>
        </w:rPr>
        <w:t xml:space="preserve">Tulos</w:t>
      </w:r>
    </w:p>
    <w:p>
      <w:r>
        <w:t xml:space="preserve">College</w:t>
      </w:r>
    </w:p>
    <w:p>
      <w:r>
        <w:rPr>
          <w:b/>
        </w:rPr>
        <w:t xml:space="preserve">Esimerkki 4.3378</w:t>
      </w:r>
    </w:p>
    <w:p>
      <w:r>
        <w:t xml:space="preserve">Lause 1: Marlon on kotona asuva isä. Lause 2: Hänen vaimonsa Rosann käy töissä ja koulussa. Lause 3: Hän huomasi, että vaimo alkoi käyttäytyä häntä kohtaan eri tavalla. Lause 4: Niinpä hän eräänä päivänä seurasi häntä. Lause 5: Valitettavasti hän sai hänet kiinni siitä, että hän oli menossa toisen miehen kotiin.</w:t>
      </w:r>
    </w:p>
    <w:p>
      <w:r>
        <w:rPr>
          <w:b/>
        </w:rPr>
        <w:t xml:space="preserve">Tulos</w:t>
      </w:r>
    </w:p>
    <w:p>
      <w:r>
        <w:t xml:space="preserve">Caught</w:t>
      </w:r>
    </w:p>
    <w:p>
      <w:r>
        <w:rPr>
          <w:b/>
        </w:rPr>
        <w:t xml:space="preserve">Esimerkki 4.3379</w:t>
      </w:r>
    </w:p>
    <w:p>
      <w:r>
        <w:t xml:space="preserve">Lause 1: Kate ei ollut koskaan aikaisemmin käynyt Australiassa. Lause 2: Hän oli hyvin innoissaan, kun kone laskeutui. Lause 3: Hän hyppäsi koneesta ulos lentokentältä ja tilasi taksin. Lause 4: Hän meni hotelliinsa, kirjautui sisään ja alkoi katsella nähtävyyksiä. Lause 5: Kaikki oli niin erilaista ja hämmästyttävää.</w:t>
      </w:r>
    </w:p>
    <w:p>
      <w:r>
        <w:rPr>
          <w:b/>
        </w:rPr>
        <w:t xml:space="preserve">Tulos</w:t>
      </w:r>
    </w:p>
    <w:p>
      <w:r>
        <w:t xml:space="preserve">Australia</w:t>
      </w:r>
    </w:p>
    <w:p>
      <w:r>
        <w:rPr>
          <w:b/>
        </w:rPr>
        <w:t xml:space="preserve">Esimerkki 4.3380</w:t>
      </w:r>
    </w:p>
    <w:p>
      <w:r>
        <w:t xml:space="preserve">Lause 1: Tim oli erittäin masentunut elämästä. Lause 2: Hän päätti mennä psykiatrille. Lause 3: Psykiatri kertoi hänelle, että hän tarvitsi enemmän ulkoilua. Lause 4: Tim liittyi kaupungin jalkapallojoukkueeseen. Lause 5: Timillä oli niin hauskaa, ettei hän enää ollut masentunut.</w:t>
      </w:r>
    </w:p>
    <w:p>
      <w:r>
        <w:rPr>
          <w:b/>
        </w:rPr>
        <w:t xml:space="preserve">Tulos</w:t>
      </w:r>
    </w:p>
    <w:p>
      <w:r>
        <w:t xml:space="preserve">Masennus</w:t>
      </w:r>
    </w:p>
    <w:p>
      <w:r>
        <w:rPr>
          <w:b/>
        </w:rPr>
        <w:t xml:space="preserve">Esimerkki 4.3381</w:t>
      </w:r>
    </w:p>
    <w:p>
      <w:r>
        <w:t xml:space="preserve">Lause 1: Pamela halusi osallistua piirakkakilpailuun. Lause 2: Hän harjoitteli piirakoiden tekemistä parhailla resepteillään. Lause 3: Hän päätti tehdä kilpailuun persikkapiirakan. Lause 4: Pamela ei voittanut ensimmäistä sijaa. Lause 5: Hän sijoittui neljänneksi ja voitti uuden keittoastian.</w:t>
      </w:r>
    </w:p>
    <w:p>
      <w:r>
        <w:rPr>
          <w:b/>
        </w:rPr>
        <w:t xml:space="preserve">Tulos</w:t>
      </w:r>
    </w:p>
    <w:p>
      <w:r>
        <w:t xml:space="preserve">Keittopata</w:t>
      </w:r>
    </w:p>
    <w:p>
      <w:r>
        <w:rPr>
          <w:b/>
        </w:rPr>
        <w:t xml:space="preserve">Esimerkki 4.3382</w:t>
      </w:r>
    </w:p>
    <w:p>
      <w:r>
        <w:t xml:space="preserve">Lause 1: Max tapasi eräänä päivänä Claran. Lause 2: Pari rakastui viikkojen kuluessa, ja he olivat erottamattomat kaikesta. Lause 3: Hän tiesi, että hänen piti mennä naimisiin Claran kanssa, mutta halusi tehdä siitä erityisen. Lause 4: Niinpä hän meni kaivokseen ja alkoi työskennellä. Lause 5: Kolme viikkoa myöhemmin hän polvistui ja meni naimisiin.</w:t>
      </w:r>
    </w:p>
    <w:p>
      <w:r>
        <w:rPr>
          <w:b/>
        </w:rPr>
        <w:t xml:space="preserve">Tulos</w:t>
      </w:r>
    </w:p>
    <w:p>
      <w:r>
        <w:t xml:space="preserve">Louhin timanttini.</w:t>
      </w:r>
    </w:p>
    <w:p>
      <w:r>
        <w:rPr>
          <w:b/>
        </w:rPr>
        <w:t xml:space="preserve">Esimerkki 4.3383</w:t>
      </w:r>
    </w:p>
    <w:p>
      <w:r>
        <w:t xml:space="preserve">Lause 1: Lempiautoni on Mini Cooper. Lause 2: Vuonna 2008 vaimoni vuokrasi sellaisen minulle. Lause 3: Ajoimme sillä Cape Codiin. Lause 4: Rakastin auton tuntumaa ja ulkonäköä. Lause 5: Maanantaina olin surullinen, kun jouduin palauttamaan sen.</w:t>
      </w:r>
    </w:p>
    <w:p>
      <w:r>
        <w:rPr>
          <w:b/>
        </w:rPr>
        <w:t xml:space="preserve">Tulos</w:t>
      </w:r>
    </w:p>
    <w:p>
      <w:r>
        <w:t xml:space="preserve">Mini Cooper</w:t>
      </w:r>
    </w:p>
    <w:p>
      <w:r>
        <w:rPr>
          <w:b/>
        </w:rPr>
        <w:t xml:space="preserve">Esimerkki 4.3384</w:t>
      </w:r>
    </w:p>
    <w:p>
      <w:r>
        <w:t xml:space="preserve">Lause 1: Abby löysi hiljattain täydellisen talon ostettavaksi. Lause 2: Abbyn kiinteistönvälittäjä havaitsi kuitenkin ongelman kotitarkastuksen jälkeen. Lause 3: Abby huomasi, että talossa oli halkeillut perustus. Lause 4: Lisäksi talon korjaaminen maksaisi yli 50 000 dollaria. Lause 5: Abbyn sydän murtui, kun hän ei ostaisi taloa.</w:t>
      </w:r>
    </w:p>
    <w:p>
      <w:r>
        <w:rPr>
          <w:b/>
        </w:rPr>
        <w:t xml:space="preserve">Tulos</w:t>
      </w:r>
    </w:p>
    <w:p>
      <w:r>
        <w:t xml:space="preserve">Halkeillut säätiö</w:t>
      </w:r>
    </w:p>
    <w:p>
      <w:r>
        <w:rPr>
          <w:b/>
        </w:rPr>
        <w:t xml:space="preserve">Esimerkki 4.3385</w:t>
      </w:r>
    </w:p>
    <w:p>
      <w:r>
        <w:t xml:space="preserve">Lause 1: Kuudennella luokalla minulla oli poikaystävä, josta pidin kovasti. Lause 2: Lähdin pois kaupungista perhelomalle. Lause 3: Kun olin poissa, ostin hänelle omalla rahalla kivan matkamuiston. Lause 4: Kun tulin takaisin, huomasin, ettei hän enää pitänyt minusta. Lause 5: Pidin matkamuiston itselläni.</w:t>
      </w:r>
    </w:p>
    <w:p>
      <w:r>
        <w:rPr>
          <w:b/>
        </w:rPr>
        <w:t xml:space="preserve">Tulos</w:t>
      </w:r>
    </w:p>
    <w:p>
      <w:r>
        <w:t xml:space="preserve">Poikaystävä</w:t>
      </w:r>
    </w:p>
    <w:p>
      <w:r>
        <w:rPr>
          <w:b/>
        </w:rPr>
        <w:t xml:space="preserve">Esimerkki 4.3386</w:t>
      </w:r>
    </w:p>
    <w:p>
      <w:r>
        <w:t xml:space="preserve">Lause 1: John ja hänen kahden vuoden tyttöystävänsä olivat eronneet. Lause 2: Saadakseen ajatukset muualle hän vei koiransa koirapuistoon. Lause 3: Hän istuutui penkille irrotettuaan koiransa leikkimään. Lause 4: Kun hän oli siellä, hyvin kaunis tyttö alkoi puhua hänelle. Lause 5: Hän viihtyi niin hyvin, että pyysi tyttöä ulos, ja tyttö suostui!</w:t>
      </w:r>
    </w:p>
    <w:p>
      <w:r>
        <w:rPr>
          <w:b/>
        </w:rPr>
        <w:t xml:space="preserve">Tulos</w:t>
      </w:r>
    </w:p>
    <w:p>
      <w:r>
        <w:t xml:space="preserve">Dog Park Rakkaus</w:t>
      </w:r>
    </w:p>
    <w:p>
      <w:r>
        <w:rPr>
          <w:b/>
        </w:rPr>
        <w:t xml:space="preserve">Esimerkki 4.3387</w:t>
      </w:r>
    </w:p>
    <w:p>
      <w:r>
        <w:t xml:space="preserve">Lause 1: Eräänä päivänä olin todella kärsimätön itselleni. Lause 2: Minulta kesti kauan lähteä kotoa, ja lopulta sain tarpeekseni. Lause 3: Kävelin nopeasti ulos asunnon ovesta ja löin sen kiinni. Lause 4: Sitten tajusin, että unohdin turhautuneena avaimeni. Lause 5: Nöyryytettynä jouduin pyytämään vuokraisännältäni vara-avaimia.</w:t>
      </w:r>
    </w:p>
    <w:p>
      <w:r>
        <w:rPr>
          <w:b/>
        </w:rPr>
        <w:t xml:space="preserve">Tulos</w:t>
      </w:r>
    </w:p>
    <w:p>
      <w:r>
        <w:t xml:space="preserve">Lukittu ulos</w:t>
      </w:r>
    </w:p>
    <w:p>
      <w:r>
        <w:rPr>
          <w:b/>
        </w:rPr>
        <w:t xml:space="preserve">Esimerkki 4.3388</w:t>
      </w:r>
    </w:p>
    <w:p>
      <w:r>
        <w:t xml:space="preserve">Lause 1: Kia täytti kahdeksantoista vuotta ja meni isänsä kanssa ampumaradalle. Lause 2: Hän oli innoissaan saadessaan ampua kiväärillä ensimmäistä kertaa. Lause 3: Hänen isänsä varoitti, että hänen tähtäyksensä saattoi aluksi olla huono. Lause 4: Mutta lopulta hän yllättyi. Lause 5: Kia osasi ampua alusta alkaen hyvin!</w:t>
      </w:r>
    </w:p>
    <w:p>
      <w:r>
        <w:rPr>
          <w:b/>
        </w:rPr>
        <w:t xml:space="preserve">Tulos</w:t>
      </w:r>
    </w:p>
    <w:p>
      <w:r>
        <w:t xml:space="preserve">Tavoite</w:t>
      </w:r>
    </w:p>
    <w:p>
      <w:r>
        <w:rPr>
          <w:b/>
        </w:rPr>
        <w:t xml:space="preserve">Esimerkki 4.3389</w:t>
      </w:r>
    </w:p>
    <w:p>
      <w:r>
        <w:t xml:space="preserve">Lause 1: Tom ja Tina muuttivat yhteen. Lause 2: He yrittivät ensimmäistä kertaa nukkua yhdessä. Lause 3: Tom kuorsasi paljon kovempaa kuin Tina odotti. Lause 4: Se valvotti häntä koko yön. Lause 5: Seuraavana päivänä Tina osti korvatulpat.</w:t>
      </w:r>
    </w:p>
    <w:p>
      <w:r>
        <w:rPr>
          <w:b/>
        </w:rPr>
        <w:t xml:space="preserve">Tulos</w:t>
      </w:r>
    </w:p>
    <w:p>
      <w:r>
        <w:t xml:space="preserve">Kova kuorsaus</w:t>
      </w:r>
    </w:p>
    <w:p>
      <w:r>
        <w:rPr>
          <w:b/>
        </w:rPr>
        <w:t xml:space="preserve">Esimerkki 4.3390</w:t>
      </w:r>
    </w:p>
    <w:p>
      <w:r>
        <w:t xml:space="preserve">Lause 1: Frederick katsoi periskoopista ulos. Lause 2: Hän näki aluksen pinnalla. Lause 3: Hän hälytti kapteenin. Lause 4: Kapteeni varoitti miehistöä valmistautumaan syvyyteen. Lause 5: Sukellusvene sukelsi pinnan alle.</w:t>
      </w:r>
    </w:p>
    <w:p>
      <w:r>
        <w:rPr>
          <w:b/>
        </w:rPr>
        <w:t xml:space="preserve">Tulos</w:t>
      </w:r>
    </w:p>
    <w:p>
      <w:r>
        <w:t xml:space="preserve">Sukellusvene</w:t>
      </w:r>
    </w:p>
    <w:p>
      <w:r>
        <w:rPr>
          <w:b/>
        </w:rPr>
        <w:t xml:space="preserve">Esimerkki 4.3391</w:t>
      </w:r>
    </w:p>
    <w:p>
      <w:r>
        <w:t xml:space="preserve">Lause 1: Eric tiesi harjoittelun merkityksen. Lause 2: Hän käytti paljon aikaa vuorosanojensa harjoitteluun. Lause 3: Ison näytelmän päivä koitti. Lause 4: Hän astui parrasvaloihin. Lause 5: Hän oli varma repliikeistään ja teki hienoa työtä.</w:t>
      </w:r>
    </w:p>
    <w:p>
      <w:r>
        <w:rPr>
          <w:b/>
        </w:rPr>
        <w:t xml:space="preserve">Tulos</w:t>
      </w:r>
    </w:p>
    <w:p>
      <w:r>
        <w:t xml:space="preserve">Harjoitukset</w:t>
      </w:r>
    </w:p>
    <w:p>
      <w:r>
        <w:rPr>
          <w:b/>
        </w:rPr>
        <w:t xml:space="preserve">Esimerkki 4.3392</w:t>
      </w:r>
    </w:p>
    <w:p>
      <w:r>
        <w:t xml:space="preserve">Lause 1: Annan oli todella päästävä kokoukseen. Lause 2: Hän katsoi kelloaan, koska tiesi myöhästyvänsä. Lause 3: Heti kun hän nousi autoon, alkoi ruuhka. Lause 4: Anna pureskeli kynsiään odottaessaan hermostuneena. Lause 5: Kun hän pääsi töihin, hänen pomonsa kirjoitti hänelle huomautuksen myöhästymisestä.</w:t>
      </w:r>
    </w:p>
    <w:p>
      <w:r>
        <w:rPr>
          <w:b/>
        </w:rPr>
        <w:t xml:space="preserve">Tulos</w:t>
      </w:r>
    </w:p>
    <w:p>
      <w:r>
        <w:t xml:space="preserve">Liian paljon liikennettä</w:t>
      </w:r>
    </w:p>
    <w:p>
      <w:r>
        <w:rPr>
          <w:b/>
        </w:rPr>
        <w:t xml:space="preserve">Esimerkki 4.3393</w:t>
      </w:r>
    </w:p>
    <w:p>
      <w:r>
        <w:t xml:space="preserve">Lause 1: Halusin lähteä halvalle lomalle. Lause 2: Katsoin, kuinka paljon Pariisin vierailu maksaisi. Lause 3: Valitettavasti se maksoi vuoden palkan. Lause 4: Halusin todella lähteä jonnekin, missä viihtyisin. Lause 5: Niinpä päätin lähteä lomalle kotikaupunkiini.</w:t>
      </w:r>
    </w:p>
    <w:p>
      <w:r>
        <w:rPr>
          <w:b/>
        </w:rPr>
        <w:t xml:space="preserve">Tulos</w:t>
      </w:r>
    </w:p>
    <w:p>
      <w:r>
        <w:t xml:space="preserve">Lomani</w:t>
      </w:r>
    </w:p>
    <w:p>
      <w:r>
        <w:rPr>
          <w:b/>
        </w:rPr>
        <w:t xml:space="preserve">Esimerkki 4.3394</w:t>
      </w:r>
    </w:p>
    <w:p>
      <w:r>
        <w:t xml:space="preserve">Lause 1: Vaimoni halusi lähettää sähköpostitse jotain henkilökohtaista työkaverilleen. Lause 2: Hän ei halunnut käyttää yrityksen sähköpostia. Lause 3: Hän etsi hänen tiedostoistaan eikä löytänyt sitä. Lause 4: Hän muisti, että mies lähetti hänelle sähköpostia, jossa myytiin partiolaisten keksejä. Lause 5: Hän pystyi lähettämään miehelle henkilökohtaisen sähköpostin.</w:t>
      </w:r>
    </w:p>
    <w:p>
      <w:r>
        <w:rPr>
          <w:b/>
        </w:rPr>
        <w:t xml:space="preserve">Tulos</w:t>
      </w:r>
    </w:p>
    <w:p>
      <w:r>
        <w:t xml:space="preserve">Sähköpostiosoite</w:t>
      </w:r>
    </w:p>
    <w:p>
      <w:r>
        <w:rPr>
          <w:b/>
        </w:rPr>
        <w:t xml:space="preserve">Esimerkki 4.3395</w:t>
      </w:r>
    </w:p>
    <w:p>
      <w:r>
        <w:t xml:space="preserve">Lause 1: Ken rakasti Smash Brosin pelaamista. Lause 2: Hänestä tuli siinä ajan myötä todella hyvä. Lause 3: Lopulta hän päätti osallistua turnaukseen. Lause 4: Ken sai kolmannen sijan. Lause 5: Se motivoi Keniä pelaamaan vielä enemmän.</w:t>
      </w:r>
    </w:p>
    <w:p>
      <w:r>
        <w:rPr>
          <w:b/>
        </w:rPr>
        <w:t xml:space="preserve">Tulos</w:t>
      </w:r>
    </w:p>
    <w:p>
      <w:r>
        <w:t xml:space="preserve">Smash Bros turnaus</w:t>
      </w:r>
    </w:p>
    <w:p>
      <w:r>
        <w:rPr>
          <w:b/>
        </w:rPr>
        <w:t xml:space="preserve">Esimerkki 4.3396</w:t>
      </w:r>
    </w:p>
    <w:p>
      <w:r>
        <w:t xml:space="preserve">Lause 1: Tim näki netissä vyönsoljen, josta hän piti. Lause 2: Se oli nörttimäinen ja siinä oli valot. Lause 3: Hän tilasi sen ja käytti sitä heti saatuaan sen. Lause 4: Tytöt ja ystävät antoivat hänelle siitä ristiriitaisia merkkejä. Lause 5: Tim piti siitä sen verran, ettei välittänyt siitä.</w:t>
      </w:r>
    </w:p>
    <w:p>
      <w:r>
        <w:rPr>
          <w:b/>
        </w:rPr>
        <w:t xml:space="preserve">Tulos</w:t>
      </w:r>
    </w:p>
    <w:p>
      <w:r>
        <w:t xml:space="preserve">Räikeä vyönsolki</w:t>
      </w:r>
    </w:p>
    <w:p>
      <w:r>
        <w:rPr>
          <w:b/>
        </w:rPr>
        <w:t xml:space="preserve">Esimerkki 4.3397</w:t>
      </w:r>
    </w:p>
    <w:p>
      <w:r>
        <w:t xml:space="preserve">Lause 1: Tom oli metallipajalla. Lause 2: Hän oli koneen lähellä. Lause 3: Tomilla oli töissä löysät vaatteet. Lause 4: Kone sai palan hänen paidastaan. Lause 5: Se repi sen häneltä pois ja satutti häntä samalla.</w:t>
      </w:r>
    </w:p>
    <w:p>
      <w:r>
        <w:rPr>
          <w:b/>
        </w:rPr>
        <w:t xml:space="preserve">Tulos</w:t>
      </w:r>
    </w:p>
    <w:p>
      <w:r>
        <w:t xml:space="preserve">Löysät vaatteet</w:t>
      </w:r>
    </w:p>
    <w:p>
      <w:r>
        <w:rPr>
          <w:b/>
        </w:rPr>
        <w:t xml:space="preserve">Esimerkki 4.3398</w:t>
      </w:r>
    </w:p>
    <w:p>
      <w:r>
        <w:t xml:space="preserve">Lause 1: Max rakasti teknologiaa. Lause 2: Hän hankki uuden tietokoneen. Lause 3: Siinä oli kaikki kellot ja pillit. Lause 4: Hän asensi siihen pelejä ja alkoi pelata. Lause 5: Tietokone oli niin hauska!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4.3399</w:t>
      </w:r>
    </w:p>
    <w:p>
      <w:r>
        <w:t xml:space="preserve">Lause 1: Maassa oli sammakko. Lause 2: Sammakon selässä oli pilkkuja. Lause 3: Bobby poimi sammakon. Lause 4: Bobby tutki sen täpliä. Lause 5: Bobby laski sammakon takaisin maahan.</w:t>
      </w:r>
    </w:p>
    <w:p>
      <w:r>
        <w:rPr>
          <w:b/>
        </w:rPr>
        <w:t xml:space="preserve">Tulos</w:t>
      </w:r>
    </w:p>
    <w:p>
      <w:r>
        <w:t xml:space="preserve">Sammakko</w:t>
      </w:r>
    </w:p>
    <w:p>
      <w:r>
        <w:rPr>
          <w:b/>
        </w:rPr>
        <w:t xml:space="preserve">Esimerkki 4.3400</w:t>
      </w:r>
    </w:p>
    <w:p>
      <w:r>
        <w:t xml:space="preserve">Lause 1: Felix ei voinut nukkua tänä yönä. Lause 2: Hän pyöri sängyssä kaksi tuntia. Lause 3: Turhautuneena Felix teki itselleen lämmintä maitoa. Lause 4: Felix palasi sänkyyn lämpimänä ja rentoutuneena. Lause 5: Felix nukahti kuin vauva.</w:t>
      </w:r>
    </w:p>
    <w:p>
      <w:r>
        <w:rPr>
          <w:b/>
        </w:rPr>
        <w:t xml:space="preserve">Tulos</w:t>
      </w:r>
    </w:p>
    <w:p>
      <w:r>
        <w:t xml:space="preserve">Unettomuus</w:t>
      </w:r>
    </w:p>
    <w:p>
      <w:r>
        <w:rPr>
          <w:b/>
        </w:rPr>
        <w:t xml:space="preserve">Esimerkki 4.3401</w:t>
      </w:r>
    </w:p>
    <w:p>
      <w:r>
        <w:t xml:space="preserve">Lause 1: Sally ei ollut koskaan ennen tehnyt salaattia, mutta ajatteli sen olevan helppoa. Lause 2: Hän pesi salaatin, tomaatit ja kurkun hyvin. Lause 3: Hän pilkoi tomaatin ja kurkun . Lause 4: Salaatin hän repi käsin ja laittoi kaiken yhteen suureen kulhoon. Lause 5: Hän haarukoi hyvän annoksen ja peitti sen ranch-kastikkeella.</w:t>
      </w:r>
    </w:p>
    <w:p>
      <w:r>
        <w:rPr>
          <w:b/>
        </w:rPr>
        <w:t xml:space="preserve">Tulos</w:t>
      </w:r>
    </w:p>
    <w:p>
      <w:r>
        <w:t xml:space="preserve">Salaatti</w:t>
      </w:r>
    </w:p>
    <w:p>
      <w:r>
        <w:rPr>
          <w:b/>
        </w:rPr>
        <w:t xml:space="preserve">Esimerkki 4.3402</w:t>
      </w:r>
    </w:p>
    <w:p>
      <w:r>
        <w:t xml:space="preserve">Lause 1: Tim halusi kokeilla jotain uutta. Lause 2: Ystävä ehdotti benjihyppyä. Lause 3: Timin mielestä se kuulosti jännittävältä ja hauskalta. Lause 4: Hän sopi ajankohdan. Lause 5: Tim piti siitä niin paljon, että hän palasi usein.</w:t>
      </w:r>
    </w:p>
    <w:p>
      <w:r>
        <w:rPr>
          <w:b/>
        </w:rPr>
        <w:t xml:space="preserve">Tulos</w:t>
      </w:r>
    </w:p>
    <w:p>
      <w:r>
        <w:t xml:space="preserve">Bungee-hyppy</w:t>
      </w:r>
    </w:p>
    <w:p>
      <w:r>
        <w:rPr>
          <w:b/>
        </w:rPr>
        <w:t xml:space="preserve">Esimerkki 4.3403</w:t>
      </w:r>
    </w:p>
    <w:p>
      <w:r>
        <w:t xml:space="preserve">Lause 1: Robertin isä oli lähdössä työmatkalle. Lause 2: Robert halusi kovasti lähteä mukaan, mutta se ei olisi ollut ilmaista. Lause 3: Hänen piti maksaa paljon rahaa päästäkseen mukaan. Lause 4: Robert keräsi rahat matkaa varten seuraavalla viikolla. Lause 5: Robert oli innoissaan päästäkseen lähtemään isänsä kanssa, ja hänen isänsä oli myös innoissaan!</w:t>
      </w:r>
    </w:p>
    <w:p>
      <w:r>
        <w:rPr>
          <w:b/>
        </w:rPr>
        <w:t xml:space="preserve">Tulos</w:t>
      </w:r>
    </w:p>
    <w:p>
      <w:r>
        <w:t xml:space="preserve">Työmatka.</w:t>
      </w:r>
    </w:p>
    <w:p>
      <w:r>
        <w:rPr>
          <w:b/>
        </w:rPr>
        <w:t xml:space="preserve">Esimerkki 4.3404</w:t>
      </w:r>
    </w:p>
    <w:p>
      <w:r>
        <w:t xml:space="preserve">Lause 1: Annan vanhemmat lukevat hänelle joka päivä. Lause 2: He ostivat Annalle paljon kirjoja. Lause 3: Monet Annan leluista olivat opettavaisia. Lause 4: Vanhemmat rajoittivat Annan television katselua. Lause 5: Kun Anna aloitti koulunkäynnin, hän oli luokkansa paras.</w:t>
      </w:r>
    </w:p>
    <w:p>
      <w:r>
        <w:rPr>
          <w:b/>
        </w:rPr>
        <w:t xml:space="preserve">Tulos</w:t>
      </w:r>
    </w:p>
    <w:p>
      <w:r>
        <w:t xml:space="preserve">Fiksu ja nuori</w:t>
      </w:r>
    </w:p>
    <w:p>
      <w:r>
        <w:rPr>
          <w:b/>
        </w:rPr>
        <w:t xml:space="preserve">Esimerkki 4.3405</w:t>
      </w:r>
    </w:p>
    <w:p>
      <w:r>
        <w:t xml:space="preserve">Lause 1: Michelle kävelee klubilta kotiin. Lause 2: Kävellessään hän tuntee jonkun tarttuvan hänen käteensä. Lause 3: Hänet käännetään ympäri ja häntä osoitetaan aseella. Lause 4: He vaativat hänen käsilaukkuaan. Lause 5: Michelle antaa heille käsilaukkunsa ja hänet ryöstetään.</w:t>
      </w:r>
    </w:p>
    <w:p>
      <w:r>
        <w:rPr>
          <w:b/>
        </w:rPr>
        <w:t xml:space="preserve">Tulos</w:t>
      </w:r>
    </w:p>
    <w:p>
      <w:r>
        <w:t xml:space="preserve">Michelle ryöstetään</w:t>
      </w:r>
    </w:p>
    <w:p>
      <w:r>
        <w:rPr>
          <w:b/>
        </w:rPr>
        <w:t xml:space="preserve">Esimerkki 4.3406</w:t>
      </w:r>
    </w:p>
    <w:p>
      <w:r>
        <w:t xml:space="preserve">Lause 1: Päivä alkoi kuin mikä tahansa tavallinen kesäpäivä. Lause 2: Woodsin perhe osallistuisi myöhemmin samana iltana valmistujaisiin. Lause 3: Moottoritiellä ollessaan bensatankki puhkaistiin tiellä olleista roskista. Lause 4: Bensaa virtasi runsaasti tankista. Lause 5: He löysivät huoltoaseman ennen kuin tankki tyhjeni.</w:t>
      </w:r>
    </w:p>
    <w:p>
      <w:r>
        <w:rPr>
          <w:b/>
        </w:rPr>
        <w:t xml:space="preserve">Tulos</w:t>
      </w:r>
    </w:p>
    <w:p>
      <w:r>
        <w:t xml:space="preserve">Juuri ajoissa</w:t>
      </w:r>
    </w:p>
    <w:p>
      <w:r>
        <w:rPr>
          <w:b/>
        </w:rPr>
        <w:t xml:space="preserve">Esimerkki 4.3407</w:t>
      </w:r>
    </w:p>
    <w:p>
      <w:r>
        <w:t xml:space="preserve">Lause 1: Tammy oli järjestämässä pikkulapsensa syntymäpäiväjuhlia. Lause 2: Hän ei ollut tottunut siihen, että ympärillä juoksenteli niin paljon pieniä lapsia. Lause 3: Pian lapset juoksentelivat aivan sekaisin. Lause 4: Tammyn oli pakko harhauttaa heitä laittamalla televisio päälle. Lause 5: Onneksi se piti lapset keskittyneinä sillä aikaa, kun Tammy keräsi suuntaa.</w:t>
      </w:r>
    </w:p>
    <w:p>
      <w:r>
        <w:rPr>
          <w:b/>
        </w:rPr>
        <w:t xml:space="preserve">Tulos</w:t>
      </w:r>
    </w:p>
    <w:p>
      <w:r>
        <w:t xml:space="preserve">Toinen syntymäpäivä</w:t>
      </w:r>
    </w:p>
    <w:p>
      <w:r>
        <w:rPr>
          <w:b/>
        </w:rPr>
        <w:t xml:space="preserve">Esimerkki 4.3408</w:t>
      </w:r>
    </w:p>
    <w:p>
      <w:r>
        <w:t xml:space="preserve">Lause 1: Donna oli katsonut paljon pelottavia elokuvia. Lause 2: Hänellä oli univaikeuksia. Lause 3: Donna alkoi nukkua valot päällä. Lause 4: Hän ei nukkunut hyvin. Lause 5: Donna lopetti pelottavien elokuvien katsomisen.</w:t>
      </w:r>
    </w:p>
    <w:p>
      <w:r>
        <w:rPr>
          <w:b/>
        </w:rPr>
        <w:t xml:space="preserve">Tulos</w:t>
      </w:r>
    </w:p>
    <w:p>
      <w:r>
        <w:t xml:space="preserve">Kauhuelokuvat</w:t>
      </w:r>
    </w:p>
    <w:p>
      <w:r>
        <w:rPr>
          <w:b/>
        </w:rPr>
        <w:t xml:space="preserve">Esimerkki 4.3409</w:t>
      </w:r>
    </w:p>
    <w:p>
      <w:r>
        <w:t xml:space="preserve">Lause 1: Tomin asunto haisi pahalle. Lause 2: Hän ei ollut varma miksi. Lause 3: Hän yritti peittää hajua. Lause 4: Useat ilmanraikastimet eivät riittäneet. Lause 5: Lopulta Tom tottui hajuun.</w:t>
      </w:r>
    </w:p>
    <w:p>
      <w:r>
        <w:rPr>
          <w:b/>
        </w:rPr>
        <w:t xml:space="preserve">Tulos</w:t>
      </w:r>
    </w:p>
    <w:p>
      <w:r>
        <w:t xml:space="preserve">Paha haju</w:t>
      </w:r>
    </w:p>
    <w:p>
      <w:r>
        <w:rPr>
          <w:b/>
        </w:rPr>
        <w:t xml:space="preserve">Esimerkki 4.3410</w:t>
      </w:r>
    </w:p>
    <w:p>
      <w:r>
        <w:t xml:space="preserve">Lause 1: Joe on aina ihaillut presidenttiä. Lause 2: Joe haluaa olla samanlainen kuin hän. Lause 3: Joskus Joe pukeutuu hänen pukuihinsa. Lause 4: Hän katsoo peiliin ja istuu toimistossaan. Lause 5: Joe on vain varapresidentti, ja se tekee hänet surulliseksi.</w:t>
      </w:r>
    </w:p>
    <w:p>
      <w:r>
        <w:rPr>
          <w:b/>
        </w:rPr>
        <w:t xml:space="preserve">Tulos</w:t>
      </w:r>
    </w:p>
    <w:p>
      <w:r>
        <w:t xml:space="preserve">Joe haaveilee presidentiksi pääsystä</w:t>
      </w:r>
    </w:p>
    <w:p>
      <w:r>
        <w:rPr>
          <w:b/>
        </w:rPr>
        <w:t xml:space="preserve">Esimerkki 4.3411</w:t>
      </w:r>
    </w:p>
    <w:p>
      <w:r>
        <w:t xml:space="preserve">Lause 1: Lila oli hiljattain saanut rahaa. Lause 2: Hän halusi sijoittaa rahat unelmiinsa ja tulevaisuuteensa. Lause 3: Hän tunsi olonsa riskialttiiksi ja päätti avata pukuliikkeen. Lause 4: Hän teki valmistelut ja avasi oven kuukautta myöhemmin. Lause 5: Onneksi hänen liikkeellään näytti menevän hyvin.</w:t>
      </w:r>
    </w:p>
    <w:p>
      <w:r>
        <w:rPr>
          <w:b/>
        </w:rPr>
        <w:t xml:space="preserve">Tulos</w:t>
      </w:r>
    </w:p>
    <w:p>
      <w:r>
        <w:t xml:space="preserve">The Dress Shop</w:t>
      </w:r>
    </w:p>
    <w:p>
      <w:r>
        <w:rPr>
          <w:b/>
        </w:rPr>
        <w:t xml:space="preserve">Esimerkki 4.3412</w:t>
      </w:r>
    </w:p>
    <w:p>
      <w:r>
        <w:t xml:space="preserve">Lause 1: Timillä oli ongelmia koulubussissa. Lause 2: Muut lapset kiusasivat häntä. Lause 3: Bussikuski ei tehnyt asialle mitään. Lause 4: Lopulta Tim lakkasi kulkemasta bussilla. Lause 5: Hän heräsi aikaisin ja käveli sen sijaan kouluun.</w:t>
      </w:r>
    </w:p>
    <w:p>
      <w:r>
        <w:rPr>
          <w:b/>
        </w:rPr>
        <w:t xml:space="preserve">Tulos</w:t>
      </w:r>
    </w:p>
    <w:p>
      <w:r>
        <w:t xml:space="preserve">Koulubussi ongelmia</w:t>
      </w:r>
    </w:p>
    <w:p>
      <w:r>
        <w:rPr>
          <w:b/>
        </w:rPr>
        <w:t xml:space="preserve">Esimerkki 4.3413</w:t>
      </w:r>
    </w:p>
    <w:p>
      <w:r>
        <w:t xml:space="preserve">Lause 1: Tony aikoi lähteä samana kesänä Italiaan tapaamaan isänsä perhettä. Lause 2: Koska hän ei ollut koskaan käynyt siellä, hän teki paljon tutkimuksia. Lause 3: Hän otti muutaman italian kielen oppitunnin netissä. Lause 4: Hän osti lentolippunsa. Lause 5: Mutta kun hän oli valmis lähtemään, hänen äitinsä sairastui, ja hän joutui perumaan matkan.</w:t>
      </w:r>
    </w:p>
    <w:p>
      <w:r>
        <w:rPr>
          <w:b/>
        </w:rPr>
        <w:t xml:space="preserve">Tulos</w:t>
      </w:r>
    </w:p>
    <w:p>
      <w:r>
        <w:t xml:space="preserve">Matka Italiaan</w:t>
      </w:r>
    </w:p>
    <w:p>
      <w:r>
        <w:rPr>
          <w:b/>
        </w:rPr>
        <w:t xml:space="preserve">Esimerkki 4.3414</w:t>
      </w:r>
    </w:p>
    <w:p>
      <w:r>
        <w:t xml:space="preserve">Lause 1: Ang halusi tulla terveemmäksi, joten hän muutti ruokavaliotaan. Lause 2: Angin oli helppo muuttaa ruokavaliotaan, kunnes hän päätyi sipseihin. Lause 3: Hänen lempipuuhansa oli syödä sipsipussi ennen nukkumaanmenoa. Lause 4: Hän tiesi, että se oli epäterveellistä, joten hän etsi vaihtoehdon. Lause 5: Hän huomasi, että porkkanat olivat mukavan rapeita ja korvasivat sipsit.</w:t>
      </w:r>
    </w:p>
    <w:p>
      <w:r>
        <w:rPr>
          <w:b/>
        </w:rPr>
        <w:t xml:space="preserve">Tulos</w:t>
      </w:r>
    </w:p>
    <w:p>
      <w:r>
        <w:t xml:space="preserve">Porkkanoita sipsien sijaan</w:t>
      </w:r>
    </w:p>
    <w:p>
      <w:r>
        <w:rPr>
          <w:b/>
        </w:rPr>
        <w:t xml:space="preserve">Esimerkki 4.3415</w:t>
      </w:r>
    </w:p>
    <w:p>
      <w:r>
        <w:t xml:space="preserve">Lause 1: Andy valmisti lelujen pyöriviä pyöriviä laitteita harrastuksenaan. Lause 2: Hän antoi niitä pois niin nopeasti kuin ehti valmistaa. Lause 3: Hän päätti myydä hyrriä saadakseen ylimääräistä rahaa. Lause 4: Hän tienasi tarpeeksi rahaa vieraillakseen veljensä luona Ranskassa. Lause 5: Hän vei pyörremyrskyn Ranskaan antamaan sen veljelleen.</w:t>
      </w:r>
    </w:p>
    <w:p>
      <w:r>
        <w:rPr>
          <w:b/>
        </w:rPr>
        <w:t xml:space="preserve">Tulos</w:t>
      </w:r>
    </w:p>
    <w:p>
      <w:r>
        <w:t xml:space="preserve">Andyn pyörivät pyörät</w:t>
      </w:r>
    </w:p>
    <w:p>
      <w:r>
        <w:rPr>
          <w:b/>
        </w:rPr>
        <w:t xml:space="preserve">Esimerkki 4.3416</w:t>
      </w:r>
    </w:p>
    <w:p>
      <w:r>
        <w:t xml:space="preserve">Lause 1: Lewis tykkäsi aina tapella vakiobaarissaan. Lause 2: Hän joi viisi olutta ja löi jotakuta. Lause 3: Omistaja soitti aina lopulta poliisit. Lause 4: Ja Lewis vietti yön vankilassa. Lause 5: Silti Lewis aloitti seuraavana päivänä uudestaan samalla tavalla kuin kellon ympäri.</w:t>
      </w:r>
    </w:p>
    <w:p>
      <w:r>
        <w:rPr>
          <w:b/>
        </w:rPr>
        <w:t xml:space="preserve">Tulos</w:t>
      </w:r>
    </w:p>
    <w:p>
      <w:r>
        <w:t xml:space="preserve">Taisteluun</w:t>
      </w:r>
    </w:p>
    <w:p>
      <w:r>
        <w:rPr>
          <w:b/>
        </w:rPr>
        <w:t xml:space="preserve">Esimerkki 4.3417</w:t>
      </w:r>
    </w:p>
    <w:p>
      <w:r>
        <w:t xml:space="preserve">Lause 1: Tina kävi eilen tässä uudessa ravintolassa. Lause 2: Hän ei ollut siitä kovin innoissaan. Lause 3: Kun hän meni sinne, hän näki jonkun tutun. Lause 4: Tina näki vanhan ystävänsä. Lause 5: Hän päätyi kutsumaan hänet sen jälkeen kahville.</w:t>
      </w:r>
    </w:p>
    <w:p>
      <w:r>
        <w:rPr>
          <w:b/>
        </w:rPr>
        <w:t xml:space="preserve">Tulos</w:t>
      </w:r>
    </w:p>
    <w:p>
      <w:r>
        <w:t xml:space="preserve">Vanhoihin ystäviin törmääminen</w:t>
      </w:r>
    </w:p>
    <w:p>
      <w:r>
        <w:rPr>
          <w:b/>
        </w:rPr>
        <w:t xml:space="preserve">Esimerkki 4.3418</w:t>
      </w:r>
    </w:p>
    <w:p>
      <w:r>
        <w:t xml:space="preserve">Lause 1: Isälläni todettiin syöpä. Lause 2: Vietimme kuukausia huolehtien hänestä ja kuljettaen häntä hoitoon. Lause 3: Hänen tilansa näytti pahenevan, joten otimme hänet sairaalaan. Lause 4: Sairaalassa otettiin lisää kuvia ja testejä hänen syöpäalueestaan. Lause 5: Hän todellakin parani ja pääsi sairaalasta syöpävapaaksi!</w:t>
      </w:r>
    </w:p>
    <w:p>
      <w:r>
        <w:rPr>
          <w:b/>
        </w:rPr>
        <w:t xml:space="preserve">Tulos</w:t>
      </w:r>
    </w:p>
    <w:p>
      <w:r>
        <w:t xml:space="preserve">Syöpä</w:t>
      </w:r>
    </w:p>
    <w:p>
      <w:r>
        <w:rPr>
          <w:b/>
        </w:rPr>
        <w:t xml:space="preserve">Esimerkki 4.3419</w:t>
      </w:r>
    </w:p>
    <w:p>
      <w:r>
        <w:t xml:space="preserve">Lause 1: Kissamme rakastaa pate-eläinruokaa. Lause 2: Vaimoni vastusti sen ostamista. Lause 3: Hän ei pitänyt sen hajusta. Lause 4: Viime viikolla hän päätti ostaa lisää pateeta. Lause 5: Kissa on ollut siitä lähtien onnellinen.</w:t>
      </w:r>
    </w:p>
    <w:p>
      <w:r>
        <w:rPr>
          <w:b/>
        </w:rPr>
        <w:t xml:space="preserve">Tulos</w:t>
      </w:r>
    </w:p>
    <w:p>
      <w:r>
        <w:t xml:space="preserve">Pate</w:t>
      </w:r>
    </w:p>
    <w:p>
      <w:r>
        <w:rPr>
          <w:b/>
        </w:rPr>
        <w:t xml:space="preserve">Esimerkki 4.3420</w:t>
      </w:r>
    </w:p>
    <w:p>
      <w:r>
        <w:t xml:space="preserve">Lause 1: Tom oli kiinnostunut syvänmeren kalastuksesta. Lause 2: Niinpä hän lähti Annapolisiin ensimmäiseksi opiskeluvuodeksi. Lause 3: Hän ei oikein viihtynyt laivastossa. Lause 4: Niinpä hän päätti jättää merisotakoulun kesken. Lause 5: Hänet erotettiin kunniattomasti.</w:t>
      </w:r>
    </w:p>
    <w:p>
      <w:r>
        <w:rPr>
          <w:b/>
        </w:rPr>
        <w:t xml:space="preserve">Tulos</w:t>
      </w:r>
    </w:p>
    <w:p>
      <w:r>
        <w:t xml:space="preserve">Syvänmeren kalastus</w:t>
      </w:r>
    </w:p>
    <w:p>
      <w:r>
        <w:rPr>
          <w:b/>
        </w:rPr>
        <w:t xml:space="preserve">Esimerkki 4.3421</w:t>
      </w:r>
    </w:p>
    <w:p>
      <w:r>
        <w:t xml:space="preserve">Lause 1: Kello oli viisi aamulla, ja Annalla oli nälkä! Lause 2: Hän ja hänen ystävänsä olivat juhlineet myöhään, koska oli lauantai. Lause 3: Mutta nyt kaikki kaupungin ravintolat olivat kiinni! Lause 4: Anna katseli ympärilleen ja löysi muutaman viipaleen jäljelle jäänyttä pizzaa. Lause 5: Hänen oli pakko tyydyttää nälkänsä haalealla pizzalla!</w:t>
      </w:r>
    </w:p>
    <w:p>
      <w:r>
        <w:rPr>
          <w:b/>
        </w:rPr>
        <w:t xml:space="preserve">Tulos</w:t>
      </w:r>
    </w:p>
    <w:p>
      <w:r>
        <w:t xml:space="preserve">Välipala</w:t>
      </w:r>
    </w:p>
    <w:p>
      <w:r>
        <w:rPr>
          <w:b/>
        </w:rPr>
        <w:t xml:space="preserve">Esimerkki 4.3422</w:t>
      </w:r>
    </w:p>
    <w:p>
      <w:r>
        <w:t xml:space="preserve">Lause 1: Rachel halusi päästä parempaan kuntoon. Lause 2: Hän päätti kokeilla nyrkkeilyä, koska se näytti hauskalta. Lause 3: Hän harjoitteli nyrkkeilysäkillä lyömistä ja päätti kokeilla sparrausta. Lause 4: Ensimmäisellä kerralla, kun hän sparraili ystävänsä kanssa, hän mursi nenänsä. Lause 5: Sen jälkeen hän piti taukoa nyrkkeilystä.</w:t>
      </w:r>
    </w:p>
    <w:p>
      <w:r>
        <w:rPr>
          <w:b/>
        </w:rPr>
        <w:t xml:space="preserve">Tulos</w:t>
      </w:r>
    </w:p>
    <w:p>
      <w:r>
        <w:t xml:space="preserve">Nyrkkeily</w:t>
      </w:r>
    </w:p>
    <w:p>
      <w:r>
        <w:rPr>
          <w:b/>
        </w:rPr>
        <w:t xml:space="preserve">Esimerkki 4.3423</w:t>
      </w:r>
    </w:p>
    <w:p>
      <w:r>
        <w:t xml:space="preserve">Lause 1: Richard kasvoi rakastamalla lepakoita lapsena ja aikuisena. Lause 2: Häntä kiehtoi niiden kaikuluotaus ja se, että ne olivat yöeläimiä. Lause 3: Hän teki usein retkiä paikallisiin luoliin ja tutki eri lajeja. Lause 4: Eräänä päivänä hän törmäsi yöllä ulkoillessaan hyvin aggressiivisiin lepakoihin. Lause 5: Ne hyökkäsivät hänen kimppuunsa ja traumatisoivat hänet niin, että hän vihaa lepakoita.</w:t>
      </w:r>
    </w:p>
    <w:p>
      <w:r>
        <w:rPr>
          <w:b/>
        </w:rPr>
        <w:t xml:space="preserve">Tulos</w:t>
      </w:r>
    </w:p>
    <w:p>
      <w:r>
        <w:t xml:space="preserve">Lepakkopoika</w:t>
      </w:r>
    </w:p>
    <w:p>
      <w:r>
        <w:rPr>
          <w:b/>
        </w:rPr>
        <w:t xml:space="preserve">Esimerkki 4.3424</w:t>
      </w:r>
    </w:p>
    <w:p>
      <w:r>
        <w:t xml:space="preserve">Lause 1: Vaimoni osti viime jouluna lapsenlapsellemme kalapelin. Lause 2: Tyttärentyttäremme on nyt kaksivuotias. Lause 3: Hän ei leikkinyt pelillä joulukuussa. Lause 4: Kuusi kuukautta myöhemmin hän leikki sillä koko päivän. Lause 5: Vaimoni oli tyytyväinen.</w:t>
      </w:r>
    </w:p>
    <w:p>
      <w:r>
        <w:rPr>
          <w:b/>
        </w:rPr>
        <w:t xml:space="preserve">Tulos</w:t>
      </w:r>
    </w:p>
    <w:p>
      <w:r>
        <w:t xml:space="preserve">Kala Riista</w:t>
      </w:r>
    </w:p>
    <w:p>
      <w:r>
        <w:rPr>
          <w:b/>
        </w:rPr>
        <w:t xml:space="preserve">Esimerkki 4.3425</w:t>
      </w:r>
    </w:p>
    <w:p>
      <w:r>
        <w:t xml:space="preserve">Lause 1: Pitkä viikonloppu oli melkein ohi. Lause 2: Oli aika lähteä kotiin. Lause 3: Tim, May ja heidän vanhempansa pakkasivat retkeilytarvikkeet. Lause 4: Timillä ja Maylla oli niin hauskaa viime päivinä. Lause 5: Vaikka he olivat surullisia lähtiessään kotiin, he tiesivät palaavansa keväällä.</w:t>
      </w:r>
    </w:p>
    <w:p>
      <w:r>
        <w:rPr>
          <w:b/>
        </w:rPr>
        <w:t xml:space="preserve">Tulos</w:t>
      </w:r>
    </w:p>
    <w:p>
      <w:r>
        <w:t xml:space="preserve">Menossa kotiin</w:t>
      </w:r>
    </w:p>
    <w:p>
      <w:r>
        <w:rPr>
          <w:b/>
        </w:rPr>
        <w:t xml:space="preserve">Esimerkki 4.3426</w:t>
      </w:r>
    </w:p>
    <w:p>
      <w:r>
        <w:t xml:space="preserve">Lause 1: Jacob oli erittäin taitava pianonsoittaja. Lause 2: Hän oli niin hyvä, että hän sai tarjouksia agenteilta! Lause 3: Hän ei ollut niistä varma, joten hän puhui niistä vanhemmilleen. Lause 4: Eivät hekään olleet varmoja, joten hän alkoi kysellä ystäviltään. Lause 5: Muutama hänen ystävistään oli epäileväinen, joten hän ei hyväksynyt tarjousta!</w:t>
      </w:r>
    </w:p>
    <w:p>
      <w:r>
        <w:rPr>
          <w:b/>
        </w:rPr>
        <w:t xml:space="preserve">Tulos</w:t>
      </w:r>
    </w:p>
    <w:p>
      <w:r>
        <w:t xml:space="preserve">Piano</w:t>
      </w:r>
    </w:p>
    <w:p>
      <w:r>
        <w:rPr>
          <w:b/>
        </w:rPr>
        <w:t xml:space="preserve">Esimerkki 4.3427</w:t>
      </w:r>
    </w:p>
    <w:p>
      <w:r>
        <w:t xml:space="preserve">Lause 1: Laura heräsi yhtäkkiä. Lause 2: Maa tärisi! Lause 3: Laura kiirehti ja juoksi ovelle. Lause 4: Pian sen jälkeen maa lakkasi tärisemästä. Lause 5: Se oli ensimmäinen maanjäristys, jossa Laura oli koskaan ollut.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4.3428</w:t>
      </w:r>
    </w:p>
    <w:p>
      <w:r>
        <w:t xml:space="preserve">Lause 1: Maanviljelijän lehmä sai vasikan. Lause 2: Lapset kerääntyivät kaikki ympärille saadakseen syöttää sitä. Lause 3: He pitivät pulloa ylhäällä ja antoivat sen juoda. Lause 4: Se oli niin nälkäinen! Lause 5: Pullo oli tyhjä vain minuutissa.</w:t>
      </w:r>
    </w:p>
    <w:p>
      <w:r>
        <w:rPr>
          <w:b/>
        </w:rPr>
        <w:t xml:space="preserve">Tulos</w:t>
      </w:r>
    </w:p>
    <w:p>
      <w:r>
        <w:t xml:space="preserve">Vasikka</w:t>
      </w:r>
    </w:p>
    <w:p>
      <w:r>
        <w:rPr>
          <w:b/>
        </w:rPr>
        <w:t xml:space="preserve">Esimerkki 4.3429</w:t>
      </w:r>
    </w:p>
    <w:p>
      <w:r>
        <w:t xml:space="preserve">Lause 1: Osallistuin ensimmäiseen kauneuskilpailuuni. Lause 2: Minua jännitti, kun menin lavalle. Lause 3: Kun kymmenen parhaan joukkoon kutsuttiin, kuulin nimeni. Lause 4: Olin järkyttynyt. Lause 5: Olin vielä yllättyneempi, kun voitin.</w:t>
      </w:r>
    </w:p>
    <w:p>
      <w:r>
        <w:rPr>
          <w:b/>
        </w:rPr>
        <w:t xml:space="preserve">Tulos</w:t>
      </w:r>
    </w:p>
    <w:p>
      <w:r>
        <w:t xml:space="preserve">Komeileva</w:t>
      </w:r>
    </w:p>
    <w:p>
      <w:r>
        <w:rPr>
          <w:b/>
        </w:rPr>
        <w:t xml:space="preserve">Esimerkki 4.3430</w:t>
      </w:r>
    </w:p>
    <w:p>
      <w:r>
        <w:t xml:space="preserve">Lause 1: Jamesilla on suuri koe tulossa. Lause 2: James käyttää kaiken aikansa opiskeluun. Lause 3: Koepäivä koittaa. Lause 4: James tekee kokeen. Lause 5: James saa arvosanansa takaisin ja saa tietää, ettei hän läpäissyt koetta.</w:t>
      </w:r>
    </w:p>
    <w:p>
      <w:r>
        <w:rPr>
          <w:b/>
        </w:rPr>
        <w:t xml:space="preserve">Tulos</w:t>
      </w:r>
    </w:p>
    <w:p>
      <w:r>
        <w:t xml:space="preserve">James ei läpäise testiä</w:t>
      </w:r>
    </w:p>
    <w:p>
      <w:r>
        <w:rPr>
          <w:b/>
        </w:rPr>
        <w:t xml:space="preserve">Esimerkki 4.3431</w:t>
      </w:r>
    </w:p>
    <w:p>
      <w:r>
        <w:t xml:space="preserve">Lause 1: Mielenosoittajat tönivät Annia, kun hän astui areenalle poliittiseen tilaisuuteen. Lause 2: Sisällä vihaiset mielenosoittajat yrittivät huutaa ehdokasta alas. Lause 3: Ann pelkäsi ja pettyi väkivaltaisuuksiin. Lause 4: Hänen vieressään olevaa henkilöä tönäistiin ja hän kaatui, ja Ann kurottautui auttamaan häntä. Lause 5: Hän tajusi, että rauhaa kannattavien ihmisten oli noustava yhdessä raivoa vastaan.</w:t>
      </w:r>
    </w:p>
    <w:p>
      <w:r>
        <w:rPr>
          <w:b/>
        </w:rPr>
        <w:t xml:space="preserve">Tulos</w:t>
      </w:r>
    </w:p>
    <w:p>
      <w:r>
        <w:t xml:space="preserve">Vihainen joukko</w:t>
      </w:r>
    </w:p>
    <w:p>
      <w:r>
        <w:rPr>
          <w:b/>
        </w:rPr>
        <w:t xml:space="preserve">Esimerkki 4.3432</w:t>
      </w:r>
    </w:p>
    <w:p>
      <w:r>
        <w:t xml:space="preserve">Lause 1: Jack oli elokuvissa uuden tytön, Ellen, kanssa. Lause 2: Jack tykkäsi tytöstä paljon ja halusi koskea häneen. Lause 3: Jack nojautui taaksepäin ja ojensi varovasti kätensä pään yli. Lause 4: Sitten hän laski käden Ellen kaulan taakse. Lause 5: Muutamassa minuutissa he halailivat ja jakoivat popcornia.</w:t>
      </w:r>
    </w:p>
    <w:p>
      <w:r>
        <w:rPr>
          <w:b/>
        </w:rPr>
        <w:t xml:space="preserve">Tulos</w:t>
      </w:r>
    </w:p>
    <w:p>
      <w:r>
        <w:t xml:space="preserve">Muutto</w:t>
      </w:r>
    </w:p>
    <w:p>
      <w:r>
        <w:rPr>
          <w:b/>
        </w:rPr>
        <w:t xml:space="preserve">Esimerkki 4.3433</w:t>
      </w:r>
    </w:p>
    <w:p>
      <w:r>
        <w:t xml:space="preserve">Lause 1: Dean rakasti kotiinpaluuta. Lause 2: Paraati oli hänen lempikohtansa! Lause 3: Hän katseli vaunujen ajoa ohi. Lause 4: Hän nappasi kokonaisen pussillisen karkkia. Lause 5: Dean vei saaliin kotiin lajittelemaan sitä.</w:t>
      </w:r>
    </w:p>
    <w:p>
      <w:r>
        <w:rPr>
          <w:b/>
        </w:rPr>
        <w:t xml:space="preserve">Tulos</w:t>
      </w:r>
    </w:p>
    <w:p>
      <w:r>
        <w:t xml:space="preserve">Paraati</w:t>
      </w:r>
    </w:p>
    <w:p>
      <w:r>
        <w:rPr>
          <w:b/>
        </w:rPr>
        <w:t xml:space="preserve">Esimerkki 4.3434</w:t>
      </w:r>
    </w:p>
    <w:p>
      <w:r>
        <w:t xml:space="preserve">Lause 1: Päätimme ystävieni kanssa viettää elokuvaillan yhtenä iltana. Lause 2: Hankimme popcornia, elokuvia ja limsaa. Lause 3: Ilmestyimme kaikki ystäväni talolle ja purimme kaikki tavaramme. Lause 4: Lopulta varmistimme paikkamme sohvalla ja istuimme alas. Lause 5: Aloitimme elokuvat, ja kaikilla oli hauskaa.</w:t>
      </w:r>
    </w:p>
    <w:p>
      <w:r>
        <w:rPr>
          <w:b/>
        </w:rPr>
        <w:t xml:space="preserve">Tulos</w:t>
      </w:r>
    </w:p>
    <w:p>
      <w:r>
        <w:t xml:space="preserve">Elokuva</w:t>
      </w:r>
    </w:p>
    <w:p>
      <w:r>
        <w:rPr>
          <w:b/>
        </w:rPr>
        <w:t xml:space="preserve">Esimerkki 4.3435</w:t>
      </w:r>
    </w:p>
    <w:p>
      <w:r>
        <w:t xml:space="preserve">Lause 1: Se tuli postissa eilen. Lause 2: Otin sen paketista. Lause 3: Katsoin sitä läpi. Lause 4: Se tuoksui hyvin voimakkaasti. Lause 5: Sen pää oli sipulimainen ja vaaleanpunainen.</w:t>
      </w:r>
    </w:p>
    <w:p>
      <w:r>
        <w:rPr>
          <w:b/>
        </w:rPr>
        <w:t xml:space="preserve">Tulos</w:t>
      </w:r>
    </w:p>
    <w:p>
      <w:r>
        <w:t xml:space="preserve">Bulbous</w:t>
      </w:r>
    </w:p>
    <w:p>
      <w:r>
        <w:rPr>
          <w:b/>
        </w:rPr>
        <w:t xml:space="preserve">Esimerkki 4.3436</w:t>
      </w:r>
    </w:p>
    <w:p>
      <w:r>
        <w:t xml:space="preserve">Lause 1: Jonesin perhe oli innoissaan osallistuessaan paikalliseen festivaaliin. Lause 2: Festivaali järjestettiin kaupungin viheriöllä. Lause 3: Festivaalilla oli paljon myyjiä, pelejä ja jopa huvipuistolaitteita. Lause 4: Jonesin lapset nauttivat palkintojen voittamisesta ja puskuriautoilla ajamisesta. Lause 5: Kotimatkalla he saivat pizzaa päivälliseksi paikallisesta ravintolasta.</w:t>
      </w:r>
    </w:p>
    <w:p>
      <w:r>
        <w:rPr>
          <w:b/>
        </w:rPr>
        <w:t xml:space="preserve">Tulos</w:t>
      </w:r>
    </w:p>
    <w:p>
      <w:r>
        <w:t xml:space="preserve">Festivaali vihreällä</w:t>
      </w:r>
    </w:p>
    <w:p>
      <w:r>
        <w:rPr>
          <w:b/>
        </w:rPr>
        <w:t xml:space="preserve">Esimerkki 4.3437</w:t>
      </w:r>
    </w:p>
    <w:p>
      <w:r>
        <w:t xml:space="preserve">Lause 1: Maalasin autotalliani ja olin melkein valmis. Lause 2: Puhelimeni soi, ja kun kävin hakemassa sen, kaadoin maalin. Lause 3: Punainen maali levisi valkoiselle matolleni. Lause 4: Yritin saada maalin pois ennen kuin se ehti jähmettyä, mutta oli liian myöhäistä. Lause 5: Nyt uudessa matossani on oudon muotoinen punainen maalitahra.</w:t>
      </w:r>
    </w:p>
    <w:p>
      <w:r>
        <w:rPr>
          <w:b/>
        </w:rPr>
        <w:t xml:space="preserve">Tulos</w:t>
      </w:r>
    </w:p>
    <w:p>
      <w:r>
        <w:t xml:space="preserve">Maali Stain</w:t>
      </w:r>
    </w:p>
    <w:p>
      <w:r>
        <w:rPr>
          <w:b/>
        </w:rPr>
        <w:t xml:space="preserve">Esimerkki 4.3438</w:t>
      </w:r>
    </w:p>
    <w:p>
      <w:r>
        <w:t xml:space="preserve">Lause 1: Dan kutsui ystävänsä kotiinsa pelaamaan pokeria. Lause 2: He kaikki suostuivat pelaamaan pennillä. Lause 3: Potti nousi lopulta viiteen dollariin. Lause 4: Kun Dan sai seuraavan käden, hän tiesi varmasti voittavansa potin. Lause 5: Seuraavalla vuorollaan hän pelasi royal flush -värin ja keräsi jättipotin.</w:t>
      </w:r>
    </w:p>
    <w:p>
      <w:r>
        <w:rPr>
          <w:b/>
        </w:rPr>
        <w:t xml:space="preserve">Tulos</w:t>
      </w:r>
    </w:p>
    <w:p>
      <w:r>
        <w:t xml:space="preserve">Danin pokeripeli</w:t>
      </w:r>
    </w:p>
    <w:p>
      <w:r>
        <w:rPr>
          <w:b/>
        </w:rPr>
        <w:t xml:space="preserve">Esimerkki 4.3439</w:t>
      </w:r>
    </w:p>
    <w:p>
      <w:r>
        <w:t xml:space="preserve">Lause 1: Jen tunsi itsensä väsyneeksi herättyään aikaisin hoitamaan asioita. Lause 2: Hän päätti ottaa päiväunet. Lause 3: Jen nukahti lähes tunniksi. Lause 4: Herättyään Jen tunsi olonsa hyväksi. Lause 5: Jen oli iloinen siitä, ettei häntä enää väsyttänyt.</w:t>
      </w:r>
    </w:p>
    <w:p>
      <w:r>
        <w:rPr>
          <w:b/>
        </w:rPr>
        <w:t xml:space="preserve">Tulos</w:t>
      </w:r>
    </w:p>
    <w:p>
      <w:r>
        <w:t xml:space="preserve">Jen ottaa torkut</w:t>
      </w:r>
    </w:p>
    <w:p>
      <w:r>
        <w:rPr>
          <w:b/>
        </w:rPr>
        <w:t xml:space="preserve">Esimerkki 4.3440</w:t>
      </w:r>
    </w:p>
    <w:p>
      <w:r>
        <w:t xml:space="preserve">Lause 1: Oli hyvin kuuma päivä. Lause 2: Anne päätti viedä lapsensa uima-altaalle. Lause 3: He hyppäsivät suoraan kylmään veteen. Lause 4: Se oli paras tapa voittaa helle. Lause 5: He uivat viisi tuntia!</w:t>
      </w:r>
    </w:p>
    <w:p>
      <w:r>
        <w:rPr>
          <w:b/>
        </w:rPr>
        <w:t xml:space="preserve">Tulos</w:t>
      </w:r>
    </w:p>
    <w:p>
      <w:r>
        <w:t xml:space="preserve">Allas</w:t>
      </w:r>
    </w:p>
    <w:p>
      <w:r>
        <w:rPr>
          <w:b/>
        </w:rPr>
        <w:t xml:space="preserve">Esimerkki 4.3441</w:t>
      </w:r>
    </w:p>
    <w:p>
      <w:r>
        <w:t xml:space="preserve">Lause 1: Keskustassa oli tilanne. Lause 2: Pankkiryöstäjä oli piileskellyt pankissa. Lause 3: SWAT-ryhmä tuli paikalle ja pelasti panttivangit. Lause 4: Se oli kaikkialla uutisissa. Lause 5: Yleisö oli helpottunut, että se päättyi rauhallisesti.</w:t>
      </w:r>
    </w:p>
    <w:p>
      <w:r>
        <w:rPr>
          <w:b/>
        </w:rPr>
        <w:t xml:space="preserve">Tulos</w:t>
      </w:r>
    </w:p>
    <w:p>
      <w:r>
        <w:t xml:space="preserve">SWAT-ryhmä</w:t>
      </w:r>
    </w:p>
    <w:p>
      <w:r>
        <w:rPr>
          <w:b/>
        </w:rPr>
        <w:t xml:space="preserve">Esimerkki 4.3442</w:t>
      </w:r>
    </w:p>
    <w:p>
      <w:r>
        <w:t xml:space="preserve">Lause 1: Kissat oli lukittu auton takaosassa olevaan suureen kenneliin. Lause 2: He matkustivat kaksitoista tuntia. Lause 3: Jeffy-kissa sivalsi paljon kennelissä olleille kahdelle muulle kissalle. Lause 4: Ne päästettiin ulos kennelistä, kun ne saapuivat uuteen kotiinsa. Lause 5: Parin päivän piileskelyn jälkeen kissat asettuivat taloksi.</w:t>
      </w:r>
    </w:p>
    <w:p>
      <w:r>
        <w:rPr>
          <w:b/>
        </w:rPr>
        <w:t xml:space="preserve">Tulos</w:t>
      </w:r>
    </w:p>
    <w:p>
      <w:r>
        <w:t xml:space="preserve">Kissat ja automatkat</w:t>
      </w:r>
    </w:p>
    <w:p>
      <w:r>
        <w:rPr>
          <w:b/>
        </w:rPr>
        <w:t xml:space="preserve">Esimerkki 4.3443</w:t>
      </w:r>
    </w:p>
    <w:p>
      <w:r>
        <w:t xml:space="preserve">Lause 1: Larry löysi loukkaantuneen linnun. Lause 2: Hän laittoi sen kenkälaatikkoon. Lause 3: Hän ruokki linnun. Lause 4: Lintu selvisi hengissä. Lause 5: Larry piti sitä häkissä huoneessaan.</w:t>
      </w:r>
    </w:p>
    <w:p>
      <w:r>
        <w:rPr>
          <w:b/>
        </w:rPr>
        <w:t xml:space="preserve">Tulos</w:t>
      </w:r>
    </w:p>
    <w:p>
      <w:r>
        <w:t xml:space="preserve">Lintu</w:t>
      </w:r>
    </w:p>
    <w:p>
      <w:r>
        <w:rPr>
          <w:b/>
        </w:rPr>
        <w:t xml:space="preserve">Esimerkki 4.3444</w:t>
      </w:r>
    </w:p>
    <w:p>
      <w:r>
        <w:t xml:space="preserve">Lause 1: Gagen koulupäivä oli peruttu sateen vuoksi. Lause 2: Hän matkusti bussilla kotiin. Lause 3: Gage nousi bussista ja lähti kävelemään kotiinsa. Lause 4: Pihatie oli tulvillaan! Lause 5: Gage kääri housunsa ylös, jotta ne eivät kastuisi.</w:t>
      </w:r>
    </w:p>
    <w:p>
      <w:r>
        <w:rPr>
          <w:b/>
        </w:rPr>
        <w:t xml:space="preserve">Tulos</w:t>
      </w:r>
    </w:p>
    <w:p>
      <w:r>
        <w:t xml:space="preserve">Märkä kävely</w:t>
      </w:r>
    </w:p>
    <w:p>
      <w:r>
        <w:rPr>
          <w:b/>
        </w:rPr>
        <w:t xml:space="preserve">Esimerkki 4.3445</w:t>
      </w:r>
    </w:p>
    <w:p>
      <w:r>
        <w:t xml:space="preserve">Lause 1: Evan päätteli, että avaruusolentoja on oltava olemassa. Lause 2: Eräänä yönä hän katseli taivasta kaukoputkellaan. Lause 3: Kun hän katsoi kaukoputken läpi, hän huomasi suuren kiekonmuotoisen esineen. Lause 4: Evan haukkoi henkeään ja tajusi, että sen täytyi olla lentävä lautanen. Lause 5: Hän kuuli naurua ja näki ystävänsä pitelevän kädessään paperilautasta.</w:t>
      </w:r>
    </w:p>
    <w:p>
      <w:r>
        <w:rPr>
          <w:b/>
        </w:rPr>
        <w:t xml:space="preserve">Tulos</w:t>
      </w:r>
    </w:p>
    <w:p>
      <w:r>
        <w:t xml:space="preserve">Lentävä lautanen</w:t>
      </w:r>
    </w:p>
    <w:p>
      <w:r>
        <w:rPr>
          <w:b/>
        </w:rPr>
        <w:t xml:space="preserve">Esimerkki 4.3446</w:t>
      </w:r>
    </w:p>
    <w:p>
      <w:r>
        <w:t xml:space="preserve">Lause 1: Beth oli niin innoissaan! Lause 2: Koulu oli taas alkamassa. Lause 3: Hänellä oli hyvä opettaja ja paljon ystäviä luokassaan. Lause 4: Hän pakkasi reppunsa ja keräsi tarvikkeensa. Lause 5: Hän käveli koulurakennukseen innoissaan.</w:t>
      </w:r>
    </w:p>
    <w:p>
      <w:r>
        <w:rPr>
          <w:b/>
        </w:rPr>
        <w:t xml:space="preserve">Tulos</w:t>
      </w:r>
    </w:p>
    <w:p>
      <w:r>
        <w:t xml:space="preserve">Kouluvuosi</w:t>
      </w:r>
    </w:p>
    <w:p>
      <w:r>
        <w:rPr>
          <w:b/>
        </w:rPr>
        <w:t xml:space="preserve">Esimerkki 4.3447</w:t>
      </w:r>
    </w:p>
    <w:p>
      <w:r>
        <w:t xml:space="preserve">Lause 1: Micah oli homo armeijassa. Lause 2: Hän kannatti Don't Ask, Don't Tell -asetuksen kumoamista. Lause 3: Ihmiset ottivat hänet syrjään ja sanoivat, että hän joutuisi vaikeuksiin. Lause 4: Micahin mielestä se oli hyvin epäreilua. Lause 5: Hän oli surullinen siitä, että hän kuului armeijaan.</w:t>
      </w:r>
    </w:p>
    <w:p>
      <w:r>
        <w:rPr>
          <w:b/>
        </w:rPr>
        <w:t xml:space="preserve">Tulos</w:t>
      </w:r>
    </w:p>
    <w:p>
      <w:r>
        <w:t xml:space="preserve">Micah</w:t>
      </w:r>
    </w:p>
    <w:p>
      <w:r>
        <w:rPr>
          <w:b/>
        </w:rPr>
        <w:t xml:space="preserve">Esimerkki 4.3448</w:t>
      </w:r>
    </w:p>
    <w:p>
      <w:r>
        <w:t xml:space="preserve">Lause 1: Wallace joutui vaikeuksiin ollessaan naisten pukuhuoneessa. Lause 2: Hänet hyllytettiin. Tuomio 3: Wallace joutui tekemään yhdyskuntapalvelua. Lause 4: Hänen oli myös kirjoitettava virallinen anteeksipyyntö. Lause 5: Wallace pääsi taas kouluun.</w:t>
      </w:r>
    </w:p>
    <w:p>
      <w:r>
        <w:rPr>
          <w:b/>
        </w:rPr>
        <w:t xml:space="preserve">Tulos</w:t>
      </w:r>
    </w:p>
    <w:p>
      <w:r>
        <w:t xml:space="preserve">keskeytetty</w:t>
      </w:r>
    </w:p>
    <w:p>
      <w:r>
        <w:rPr>
          <w:b/>
        </w:rPr>
        <w:t xml:space="preserve">Esimerkki 4.3449</w:t>
      </w:r>
    </w:p>
    <w:p>
      <w:r>
        <w:t xml:space="preserve">Lause 1: Timin tyttöystävä löysi kulkukissan. Lause 2: Tim kertoi hänelle, etteivät he voi pitää sitä. Lause 3: Se jäi tänne, kunnes sille löydettiin koti. Lause 4: Joku halusi sen nopeasti. Lause 5: Tim oli murtunut, kun he lopulta pääsivät siitä eroon.</w:t>
      </w:r>
    </w:p>
    <w:p>
      <w:r>
        <w:rPr>
          <w:b/>
        </w:rPr>
        <w:t xml:space="preserve">Tulos</w:t>
      </w:r>
    </w:p>
    <w:p>
      <w:r>
        <w:t xml:space="preserve">Rakastuminen</w:t>
      </w:r>
    </w:p>
    <w:p>
      <w:r>
        <w:rPr>
          <w:b/>
        </w:rPr>
        <w:t xml:space="preserve">Esimerkki 4.3450</w:t>
      </w:r>
    </w:p>
    <w:p>
      <w:r>
        <w:t xml:space="preserve">Lause 1: Lewis sai kirjoitettua tarinan. Lause 2: Hän antoi vaimonsa lukea sen. Lause 3: Hänen vaimonsa ei pitänyt siitä. Lause 4: Lewis suuttui. Lause 5: Hän heitti tarinan roskiin.</w:t>
      </w:r>
    </w:p>
    <w:p>
      <w:r>
        <w:rPr>
          <w:b/>
        </w:rPr>
        <w:t xml:space="preserve">Tulos</w:t>
      </w:r>
    </w:p>
    <w:p>
      <w:r>
        <w:t xml:space="preserve">Huono tarina</w:t>
      </w:r>
    </w:p>
    <w:p>
      <w:r>
        <w:rPr>
          <w:b/>
        </w:rPr>
        <w:t xml:space="preserve">Esimerkki 4.3451</w:t>
      </w:r>
    </w:p>
    <w:p>
      <w:r>
        <w:t xml:space="preserve">Lause 1: Kun olimme voittaneet unikarhun kynsikoneesta, menimme takaisin hakemaan lisää. Lause 2: Mieheni sanoi, että automaatteja oli helppo käyttää. Lause 3: Hän otti kolikoita ja pelasi vielä muutaman kerran. Lause 4: Hän voitti täytetyn vaaleanpunaisen pingviinin. Lause 5: Nyt pingviini ja karhu nukkuvat sänkyni päädyssä.</w:t>
      </w:r>
    </w:p>
    <w:p>
      <w:r>
        <w:rPr>
          <w:b/>
        </w:rPr>
        <w:t xml:space="preserve">Tulos</w:t>
      </w:r>
    </w:p>
    <w:p>
      <w:r>
        <w:t xml:space="preserve">Pinky pingviini</w:t>
      </w:r>
    </w:p>
    <w:p>
      <w:r>
        <w:rPr>
          <w:b/>
        </w:rPr>
        <w:t xml:space="preserve">Esimerkki 4.3452</w:t>
      </w:r>
    </w:p>
    <w:p>
      <w:r>
        <w:t xml:space="preserve">Lause 1: Matthew oli näkövammainen ja tarvitsi kävelykeppiä nähdäkseen. Lause 2: Eräänä päivänä Matthew kompastui jalkakäytävään ja kaatui maahan. Lause 3: Hänen ympärilleen muodostui väkijoukko, joka alkoi höpöttää. Lause 4: Nuori mies astui esiin väkijoukosta ja tarjosi apua. Lause 5: Matteus oli kiitollinen avusta.</w:t>
      </w:r>
    </w:p>
    <w:p>
      <w:r>
        <w:rPr>
          <w:b/>
        </w:rPr>
        <w:t xml:space="preserve">Tulos</w:t>
      </w:r>
    </w:p>
    <w:p>
      <w:r>
        <w:t xml:space="preserve">Auttava käsi</w:t>
      </w:r>
    </w:p>
    <w:p>
      <w:r>
        <w:rPr>
          <w:b/>
        </w:rPr>
        <w:t xml:space="preserve">Esimerkki 4.3453</w:t>
      </w:r>
    </w:p>
    <w:p>
      <w:r>
        <w:t xml:space="preserve">Lause 1: Tomilla oli vanha sohva. Lause 2: Hän ei halunnut vaihtaa sitä. Lause 3: Kerran hän hyppäsi sen päälle liian kovaa. Lause 4: Se hajosi keskeltä. Lause 5: Tom päätti sen jälkeen vaihtaa sen.</w:t>
      </w:r>
    </w:p>
    <w:p>
      <w:r>
        <w:rPr>
          <w:b/>
        </w:rPr>
        <w:t xml:space="preserve">Tulos</w:t>
      </w:r>
    </w:p>
    <w:p>
      <w:r>
        <w:t xml:space="preserve">Rikkinäinen sohva</w:t>
      </w:r>
    </w:p>
    <w:p>
      <w:r>
        <w:rPr>
          <w:b/>
        </w:rPr>
        <w:t xml:space="preserve">Esimerkki 4.3454</w:t>
      </w:r>
    </w:p>
    <w:p>
      <w:r>
        <w:t xml:space="preserve">Lause 1: Astronautit tekivät tutkimusta 500 mailin korkeudella Maan yläpuolella. Lause 2: He olivat avaruudessa korjaamassa avaruusasemaa ja varastoimassa tarvikkeita. Lause 3: Tämä oli Benin ensimmäinen matka, joten hän oli hyvin innoissaan. Lause 4: Heidän tehtävänsä kesti noin kolme kuukautta. Lause 5: Palattuaan Maahan he kertoivat kaikille, miten kaunis avaruus on.</w:t>
      </w:r>
    </w:p>
    <w:p>
      <w:r>
        <w:rPr>
          <w:b/>
        </w:rPr>
        <w:t xml:space="preserve">Tulos</w:t>
      </w:r>
    </w:p>
    <w:p>
      <w:r>
        <w:t xml:space="preserve">Ottaen sen sisään</w:t>
      </w:r>
    </w:p>
    <w:p>
      <w:r>
        <w:rPr>
          <w:b/>
        </w:rPr>
        <w:t xml:space="preserve">Esimerkki 4.3455</w:t>
      </w:r>
    </w:p>
    <w:p>
      <w:r>
        <w:t xml:space="preserve">Lause 1: Kävimme ystävieni kanssa ravintolassa viime sunnuntaina. Lause 2: Tilasimme ruokaa ja juomia. Lause 3: Tarjoilija toi ruokamme, mutta antoi sen väärälle henkilölle. Lause 4: Myöhemmin hän keräsi ruoan ja antoi sen meille. Lause 5: Tarjoilija pyytää jatkuvasti anteeksi.</w:t>
      </w:r>
    </w:p>
    <w:p>
      <w:r>
        <w:rPr>
          <w:b/>
        </w:rPr>
        <w:t xml:space="preserve">Tulos</w:t>
      </w:r>
    </w:p>
    <w:p>
      <w:r>
        <w:t xml:space="preserve">Tarjoilija</w:t>
      </w:r>
    </w:p>
    <w:p>
      <w:r>
        <w:rPr>
          <w:b/>
        </w:rPr>
        <w:t xml:space="preserve">Esimerkki 4.3456</w:t>
      </w:r>
    </w:p>
    <w:p>
      <w:r>
        <w:t xml:space="preserve">Lause 1: Tom osti uudet silmälasit. Lause 2: Hän todella piti siitä, miltä hän näytti niissä. Lause 3: Valitettavasti ne olivat todella tummat. Lause 4: Hän pystyi käyttämään niitä vain voimakkaassa auringonvalossa. Lause 5: Tom käytti niitä kuitenkin muulloin.</w:t>
      </w:r>
    </w:p>
    <w:p>
      <w:r>
        <w:rPr>
          <w:b/>
        </w:rPr>
        <w:t xml:space="preserve">Tulos</w:t>
      </w:r>
    </w:p>
    <w:p>
      <w:r>
        <w:t xml:space="preserve">Tummat lasit</w:t>
      </w:r>
    </w:p>
    <w:p>
      <w:r>
        <w:rPr>
          <w:b/>
        </w:rPr>
        <w:t xml:space="preserve">Esimerkki 4.3457</w:t>
      </w:r>
    </w:p>
    <w:p>
      <w:r>
        <w:t xml:space="preserve">Lause 1: Pojat rakastivat leikkiä ulkona. Lause 2: Heillä oli radiopuhelimet, joilla he puhuivat keskenään. Lause 3: He juoksivat metsässä ja pitivät yhteyttä. Lause 4: He pelasivat tätä leikkiä koko kesän. Lause 5: He eivät malttaneet odottaa ensi kesään asti, jotta he voisivat pelata sitä uudelleen!</w:t>
      </w:r>
    </w:p>
    <w:p>
      <w:r>
        <w:rPr>
          <w:b/>
        </w:rPr>
        <w:t xml:space="preserve">Tulos</w:t>
      </w:r>
    </w:p>
    <w:p>
      <w:r>
        <w:t xml:space="preserve">Walkie Talkie</w:t>
      </w:r>
    </w:p>
    <w:p>
      <w:r>
        <w:rPr>
          <w:b/>
        </w:rPr>
        <w:t xml:space="preserve">Esimerkki 4.3458</w:t>
      </w:r>
    </w:p>
    <w:p>
      <w:r>
        <w:t xml:space="preserve">Lause 1: Katen ystävä Sue oli lähdössä kesäksi pois. Lause 2: Mutta he viettivät kesän ensimmäisen päivän yhdessä. Lause 3: He ajoivat pyörällä, uivat ja katsoivat elokuvan yhdessä. Lause 4: Päivän päätteeksi Suen äiti vei hänet kotiin. Lause 5: Kate oli iloinen, että sai viettää edes yhden kesäpäivän ystävänsä kanssa.</w:t>
      </w:r>
    </w:p>
    <w:p>
      <w:r>
        <w:rPr>
          <w:b/>
        </w:rPr>
        <w:t xml:space="preserve">Tulos</w:t>
      </w:r>
    </w:p>
    <w:p>
      <w:r>
        <w:t xml:space="preserve">Yksi päivä</w:t>
      </w:r>
    </w:p>
    <w:p>
      <w:r>
        <w:rPr>
          <w:b/>
        </w:rPr>
        <w:t xml:space="preserve">Esimerkki 4.3459</w:t>
      </w:r>
    </w:p>
    <w:p>
      <w:r>
        <w:t xml:space="preserve">Lause 1: Tomilla oli puhelimessaan poliisin skannerisovellus. Lause 2: Hän kuunteli satunnaisesti huvikseen. Lause 3: Kerran hän huomasi epäillyn, josta he puhuivat. Lause 4: Hän soitti vihjepuhelimeen ilmoittaakseen asiasta poliisille. Lause 5: Tomin avun ansiosta hänet saatiin kiinni.</w:t>
      </w:r>
    </w:p>
    <w:p>
      <w:r>
        <w:rPr>
          <w:b/>
        </w:rPr>
        <w:t xml:space="preserve">Tulos</w:t>
      </w:r>
    </w:p>
    <w:p>
      <w:r>
        <w:t xml:space="preserve">Poliisin skanneri</w:t>
      </w:r>
    </w:p>
    <w:p>
      <w:r>
        <w:rPr>
          <w:b/>
        </w:rPr>
        <w:t xml:space="preserve">Esimerkki 4.3460</w:t>
      </w:r>
    </w:p>
    <w:p>
      <w:r>
        <w:t xml:space="preserve">Lause 1: Jätin Ericin asuttuani hänen kanssaan 11 vuotta. Lause 2: En löytänyt onnea hänen kanssaan. Lause 3: Yritin hyväksyä yksinäisyyden. Lause 4: Se ei vain toiminut. Lause 5: Luovutin ja pyysin häntä muuttamaan pois.</w:t>
      </w:r>
    </w:p>
    <w:p>
      <w:r>
        <w:rPr>
          <w:b/>
        </w:rPr>
        <w:t xml:space="preserve">Tulos</w:t>
      </w:r>
    </w:p>
    <w:p>
      <w:r>
        <w:t xml:space="preserve">Eric</w:t>
      </w:r>
    </w:p>
    <w:p>
      <w:r>
        <w:rPr>
          <w:b/>
        </w:rPr>
        <w:t xml:space="preserve">Esimerkki 4.3461</w:t>
      </w:r>
    </w:p>
    <w:p>
      <w:r>
        <w:t xml:space="preserve">Lause 1: Wendy ei ollut kunnianhimoinen vaan hyvin onnekas. Lause 2: Kun hänen kollegansa työskentelivät ahkerasti, hän ei tehnyt juuri mitään. Lause 3: Itse asiassa hän teki joka päivä vain vaaditun vähimmäistyön. Lause 4: Kun Wendy sai ylennyksen, se ei ollut yllätys. Lause 5: Hän sai ylennyksen kollegojensa sijaan, jotka sanoivat, että hän oli liian onnekas.</w:t>
      </w:r>
    </w:p>
    <w:p>
      <w:r>
        <w:rPr>
          <w:b/>
        </w:rPr>
        <w:t xml:space="preserve">Tulos</w:t>
      </w:r>
    </w:p>
    <w:p>
      <w:r>
        <w:t xml:space="preserve">Onnekas tyttö</w:t>
      </w:r>
    </w:p>
    <w:p>
      <w:r>
        <w:rPr>
          <w:b/>
        </w:rPr>
        <w:t xml:space="preserve">Esimerkki 4.3462</w:t>
      </w:r>
    </w:p>
    <w:p>
      <w:r>
        <w:t xml:space="preserve">Lause 1: Jean opetteli kokkaamaan. Lause 2: Hän oli kauhea. Lause 3: Hänen äitinsä päätti auttaa häntä riisin keittämisessä. Lause 4: Kun Jean oli laittamassa ruokaa, hänen huomionsa herpaantui. Lause 5: Hän haistoi jonkin palavan hajun ja tajusi, että se oli hänen riisiään.</w:t>
      </w:r>
    </w:p>
    <w:p>
      <w:r>
        <w:rPr>
          <w:b/>
        </w:rPr>
        <w:t xml:space="preserve">Tulos</w:t>
      </w:r>
    </w:p>
    <w:p>
      <w:r>
        <w:t xml:space="preserve">Riisi</w:t>
      </w:r>
    </w:p>
    <w:p>
      <w:r>
        <w:rPr>
          <w:b/>
        </w:rPr>
        <w:t xml:space="preserve">Esimerkki 4.3463</w:t>
      </w:r>
    </w:p>
    <w:p>
      <w:r>
        <w:t xml:space="preserve">Lause 1: Andrew katsoo mielellään toimintaelokuvia. Lause 2: Iltaisin hän katsoo niitä kovalla surround-äänellä. Lause 3: Mutta hänen äitinsä inhoaa sitä ja käskee häntä hiljentämään sitä koko ajan. Lause 4: Niinpä Andrew osti kaupasta korvatulpat ja antoi ne äidille. Lause 5: Nyt äiti voi nukkua hyvin ja mies voi nauttia toimintaelokuvistaan.</w:t>
      </w:r>
    </w:p>
    <w:p>
      <w:r>
        <w:rPr>
          <w:b/>
        </w:rPr>
        <w:t xml:space="preserve">Tulos</w:t>
      </w:r>
    </w:p>
    <w:p>
      <w:r>
        <w:t xml:space="preserve">Korvatulpat</w:t>
      </w:r>
    </w:p>
    <w:p>
      <w:r>
        <w:rPr>
          <w:b/>
        </w:rPr>
        <w:t xml:space="preserve">Esimerkki 4.3464</w:t>
      </w:r>
    </w:p>
    <w:p>
      <w:r>
        <w:t xml:space="preserve">Lause 1: Carl päättää, että hänen keittiönsä on maalattava. Lause 2: Hän ostaa maalia ja pensselin. Lause 3: Carl maalaa keittiön ahkerasti seuraavien päivien aikana. Lause 4: Lopulta se on valmis. Lause 5: Carl on onnellinen siitä, että hän on maalannut keittiönsä.</w:t>
      </w:r>
    </w:p>
    <w:p>
      <w:r>
        <w:rPr>
          <w:b/>
        </w:rPr>
        <w:t xml:space="preserve">Tulos</w:t>
      </w:r>
    </w:p>
    <w:p>
      <w:r>
        <w:t xml:space="preserve">Carl maalaa keittiönsä</w:t>
      </w:r>
    </w:p>
    <w:p>
      <w:r>
        <w:rPr>
          <w:b/>
        </w:rPr>
        <w:t xml:space="preserve">Esimerkki 4.3465</w:t>
      </w:r>
    </w:p>
    <w:p>
      <w:r>
        <w:t xml:space="preserve">Lause 1: Sonia oli viemässä poikaansa lentokentälle lentoa varten. Lause 2: Hän haki pojan ja laittoi hänen matkatavaransa takakonttiin. Lause 3: Hän vei poikansa lentokentälle ja pysäköi auton. Lause 4: Hän odotti, kun hänen poikansa kirjasi matkatavaransa. Lause 5: Hän vilkutti, kun hänen poikansa käveli koneeseen.</w:t>
      </w:r>
    </w:p>
    <w:p>
      <w:r>
        <w:rPr>
          <w:b/>
        </w:rPr>
        <w:t xml:space="preserve">Tulos</w:t>
      </w:r>
    </w:p>
    <w:p>
      <w:r>
        <w:t xml:space="preserve">Pojan lento</w:t>
      </w:r>
    </w:p>
    <w:p>
      <w:r>
        <w:rPr>
          <w:b/>
        </w:rPr>
        <w:t xml:space="preserve">Esimerkki 4.3466</w:t>
      </w:r>
    </w:p>
    <w:p>
      <w:r>
        <w:t xml:space="preserve">Lause 1: Pikkutyttö jahtasi perhosia verkollaan. Lause 2: Hän sai kiinni oranssin ja mustan perhosen. Lause 3: Hän otti sen varovasti kädellään verkosta. Lause 4: Se oli kaunis. Lause 5: Hän päätti päästää sen menemään.</w:t>
      </w:r>
    </w:p>
    <w:p>
      <w:r>
        <w:rPr>
          <w:b/>
        </w:rPr>
        <w:t xml:space="preserve">Tulos</w:t>
      </w:r>
    </w:p>
    <w:p>
      <w:r>
        <w:t xml:space="preserve">Perhoset</w:t>
      </w:r>
    </w:p>
    <w:p>
      <w:r>
        <w:rPr>
          <w:b/>
        </w:rPr>
        <w:t xml:space="preserve">Esimerkki 4.3467</w:t>
      </w:r>
    </w:p>
    <w:p>
      <w:r>
        <w:t xml:space="preserve">Lause 1: Tom oli ollut sinkku jo jonkin aikaa. Lause 2: Hänen ystävänsä järjestivät hänelle sokkotreffit. Lause 3: Tom suostui vastahakoisesti. Lause 4: Se meni huonommin kuin hän osasi odottaa. Lause 5: Tom vihasi häntä syvästi.</w:t>
      </w:r>
    </w:p>
    <w:p>
      <w:r>
        <w:rPr>
          <w:b/>
        </w:rPr>
        <w:t xml:space="preserve">Tulos</w:t>
      </w:r>
    </w:p>
    <w:p>
      <w:r>
        <w:t xml:space="preserve">Huono sokkotreffit</w:t>
      </w:r>
    </w:p>
    <w:p>
      <w:r>
        <w:rPr>
          <w:b/>
        </w:rPr>
        <w:t xml:space="preserve">Esimerkki 4.3468</w:t>
      </w:r>
    </w:p>
    <w:p>
      <w:r>
        <w:t xml:space="preserve">Lause 1: Brad valmisti päivällistä. Lause 2: Hän teki herkullista keittoa. Lause 3: Hän murusteli pekonia päälle. Lause 4: Hän laittoi sen kulhoihin perheelleen. Lause 5: He kaikki hörppäsivät keiton alas.</w:t>
      </w:r>
    </w:p>
    <w:p>
      <w:r>
        <w:rPr>
          <w:b/>
        </w:rPr>
        <w:t xml:space="preserve">Tulos</w:t>
      </w:r>
    </w:p>
    <w:p>
      <w:r>
        <w:t xml:space="preserve">Keitto</w:t>
      </w:r>
    </w:p>
    <w:p>
      <w:r>
        <w:rPr>
          <w:b/>
        </w:rPr>
        <w:t xml:space="preserve">Esimerkki 4.3469</w:t>
      </w:r>
    </w:p>
    <w:p>
      <w:r>
        <w:t xml:space="preserve">Lause 1: Kevin tanssii klubilla. Lause 2: Hänellä on hauskaa. Lause 3: Hän yrittää tanssia kauniin naisen kanssa. Lause 4: Nainen kieltäytyy. Lause 5: Kevin hylätään ja hän lähtee kotiin.</w:t>
      </w:r>
    </w:p>
    <w:p>
      <w:r>
        <w:rPr>
          <w:b/>
        </w:rPr>
        <w:t xml:space="preserve">Tulos</w:t>
      </w:r>
    </w:p>
    <w:p>
      <w:r>
        <w:t xml:space="preserve">Kevin hylätään</w:t>
      </w:r>
    </w:p>
    <w:p>
      <w:r>
        <w:rPr>
          <w:b/>
        </w:rPr>
        <w:t xml:space="preserve">Esimerkki 4.3470</w:t>
      </w:r>
    </w:p>
    <w:p>
      <w:r>
        <w:t xml:space="preserve">Lause 1: Joseph työskenteli baarissa. Lause 2: Hänen anniskelulupansa oli päättymässä. Lause 3: Joseph ei oikein pitänyt baarissa työskentelystä. Lause 4: Hän odotti, kunnes hänen anniskelulupansa päättyi. Lause 5: Joseph alkoi etsiä uutta työtä.</w:t>
      </w:r>
    </w:p>
    <w:p>
      <w:r>
        <w:rPr>
          <w:b/>
        </w:rPr>
        <w:t xml:space="preserve">Tulos</w:t>
      </w:r>
    </w:p>
    <w:p>
      <w:r>
        <w:t xml:space="preserve">Anniskelulupa</w:t>
      </w:r>
    </w:p>
    <w:p>
      <w:r>
        <w:rPr>
          <w:b/>
        </w:rPr>
        <w:t xml:space="preserve">Esimerkki 4.3471</w:t>
      </w:r>
    </w:p>
    <w:p>
      <w:r>
        <w:t xml:space="preserve">Lause 1: Jerome valvoi koko yön lukiessaan kirjaa. Lause 2: Kun hän heräsi kolmen tunnin unen jälkeen, hän oli väsynyt. Lause 3: Hän raahautui töihin. Lause 4: Hän vietti päivän sumussa. Lause 5: Kotiin tultuaan hän teki ensimmäiseksi sen, että luki kirjan loppuun.</w:t>
      </w:r>
    </w:p>
    <w:p>
      <w:r>
        <w:rPr>
          <w:b/>
        </w:rPr>
        <w:t xml:space="preserve">Tulos</w:t>
      </w:r>
    </w:p>
    <w:p>
      <w:r>
        <w:t xml:space="preserve">Lukuhulluus</w:t>
      </w:r>
    </w:p>
    <w:p>
      <w:r>
        <w:rPr>
          <w:b/>
        </w:rPr>
        <w:t xml:space="preserve">Esimerkki 4.3472</w:t>
      </w:r>
    </w:p>
    <w:p>
      <w:r>
        <w:t xml:space="preserve">Lause 1: Wes nautti snorklauksesta. Lause 2: Hän ajatteli, että hän nauttisi myös sukeltamisesta. Lause 3: Kun Wes kokeili sukeltamista, hän sai kovia kipuja päähänsä. Lause 4: Päänsärky johtui sinuspaineesta syvässä vedessä. Lause 5: Wes päätti pitäytyä snorklaamisessa matalassa vedessä.</w:t>
      </w:r>
    </w:p>
    <w:p>
      <w:r>
        <w:rPr>
          <w:b/>
        </w:rPr>
        <w:t xml:space="preserve">Tulos</w:t>
      </w:r>
    </w:p>
    <w:p>
      <w:r>
        <w:t xml:space="preserve">The Deep</w:t>
      </w:r>
    </w:p>
    <w:p>
      <w:r>
        <w:rPr>
          <w:b/>
        </w:rPr>
        <w:t xml:space="preserve">Esimerkki 4.3473</w:t>
      </w:r>
    </w:p>
    <w:p>
      <w:r>
        <w:t xml:space="preserve">Lause 1: Edward ei tajunnut, että hänen siskonsa oli humalassa. Lause 2: Hän pyysi sisartaan leikkaamaan hiuksensa. Lause 3: Hän istui Edwardin kanssa keittiössä ja leikkasi hänen hiuksensa hämärissä valoissa. Lause 4: Hän kauhistui nähdessään niin paljon hiuksiaan lattialla jalkojensa juuressa. Lause 5: Hän on käyttänyt hattuja töissä joka päivä tällä viikolla.</w:t>
      </w:r>
    </w:p>
    <w:p>
      <w:r>
        <w:rPr>
          <w:b/>
        </w:rPr>
        <w:t xml:space="preserve">Tulos</w:t>
      </w:r>
    </w:p>
    <w:p>
      <w:r>
        <w:t xml:space="preserve">Hiusten leikkaus</w:t>
      </w:r>
    </w:p>
    <w:p>
      <w:r>
        <w:rPr>
          <w:b/>
        </w:rPr>
        <w:t xml:space="preserve">Esimerkki 4.3474</w:t>
      </w:r>
    </w:p>
    <w:p>
      <w:r>
        <w:t xml:space="preserve">Lause 1: Joe puhdisti vihdoin mattonsa. Lause 2: Se oli likainen. Lause 3: Hänen koiransa oli ulkona, ja Joe päästi sen sisään. Lause 4: Se pissasi Joen uudelle matolle. Lause 5: Joe oli niin vihainen ja vei koiran ulos.</w:t>
      </w:r>
    </w:p>
    <w:p>
      <w:r>
        <w:rPr>
          <w:b/>
        </w:rPr>
        <w:t xml:space="preserve">Tulos</w:t>
      </w:r>
    </w:p>
    <w:p>
      <w:r>
        <w:t xml:space="preserve">Puhdas matto</w:t>
      </w:r>
    </w:p>
    <w:p>
      <w:r>
        <w:rPr>
          <w:b/>
        </w:rPr>
        <w:t xml:space="preserve">Esimerkki 4.3475</w:t>
      </w:r>
    </w:p>
    <w:p>
      <w:r>
        <w:t xml:space="preserve">Lause 1: Peter ajoi eräänä päivänä töihin. Lause 2: Matkalla töihin hän päätyi suureen vaa'an. Lause 3: Peter ei saanut henkeä. Lause 4: Hän haukkoi henkeä ja soitti hätänumeroon. Lause 5: Onneksi ihmiset tulivat heti paikalle.</w:t>
      </w:r>
    </w:p>
    <w:p>
      <w:r>
        <w:rPr>
          <w:b/>
        </w:rPr>
        <w:t xml:space="preserve">Tulos</w:t>
      </w:r>
    </w:p>
    <w:p>
      <w:r>
        <w:t xml:space="preserve">Peterin pelko</w:t>
      </w:r>
    </w:p>
    <w:p>
      <w:r>
        <w:rPr>
          <w:b/>
        </w:rPr>
        <w:t xml:space="preserve">Esimerkki 4.3476</w:t>
      </w:r>
    </w:p>
    <w:p>
      <w:r>
        <w:t xml:space="preserve">Lause 1: Tom katsoi paljon uutisia. Lause 2: Se sai hänet surulliseksi ja vihaiseksi. Lause 3: Hänellä alkoi olla ongelmia sen takia. Lause 4: Hänen terapeuttinsa suositteli, että hän katsoisi vähemmän uutisia. Lause 5: Tom suostui ja tunsi itsensä onnellisemmaksi.</w:t>
      </w:r>
    </w:p>
    <w:p>
      <w:r>
        <w:rPr>
          <w:b/>
        </w:rPr>
        <w:t xml:space="preserve">Tulos</w:t>
      </w:r>
    </w:p>
    <w:p>
      <w:r>
        <w:t xml:space="preserve">Uutiset Närkästys</w:t>
      </w:r>
    </w:p>
    <w:p>
      <w:r>
        <w:rPr>
          <w:b/>
        </w:rPr>
        <w:t xml:space="preserve">Esimerkki 4.3477</w:t>
      </w:r>
    </w:p>
    <w:p>
      <w:r>
        <w:t xml:space="preserve">Lause 1: Kuoro halusi kerätä rahaa matkaa varten. Lause 2: He päättivät järjestää koiranpesun. Lause 3: He pesivät ihmisten koiria, kunnes ne olivat säihkyvän puhtaita. Lause 4: Se oli hauskaa mutta sotkuista puuhaa. Lause 5: He keräsivät paljon rahaa!</w:t>
      </w:r>
    </w:p>
    <w:p>
      <w:r>
        <w:rPr>
          <w:b/>
        </w:rPr>
        <w:t xml:space="preserve">Tulos</w:t>
      </w:r>
    </w:p>
    <w:p>
      <w:r>
        <w:t xml:space="preserve">Koiran pesu</w:t>
      </w:r>
    </w:p>
    <w:p>
      <w:r>
        <w:rPr>
          <w:b/>
        </w:rPr>
        <w:t xml:space="preserve">Esimerkki 4.3478</w:t>
      </w:r>
    </w:p>
    <w:p>
      <w:r>
        <w:t xml:space="preserve">Lause 1: Max ja Emma olivat samalla luokalla päiväkodissa. Lause 2: Max veti eräänä päivänä Emman hiuksista. Lause 3: Opettaja kuuli Emman itkevän. Lause 4: Hän katsoi ja näki Maxin vetävän Emman hiuksista. Lause 5: Maxia rangaistiin ja hänet laitettiin ulos.</w:t>
      </w:r>
    </w:p>
    <w:p>
      <w:r>
        <w:rPr>
          <w:b/>
        </w:rPr>
        <w:t xml:space="preserve">Tulos</w:t>
      </w:r>
    </w:p>
    <w:p>
      <w:r>
        <w:t xml:space="preserve">Tytön kiusaaminen</w:t>
      </w:r>
    </w:p>
    <w:p>
      <w:r>
        <w:rPr>
          <w:b/>
        </w:rPr>
        <w:t xml:space="preserve">Esimerkki 4.3479</w:t>
      </w:r>
    </w:p>
    <w:p>
      <w:r>
        <w:t xml:space="preserve">Lause 1: Alex osti tänään lemmikkikäärmeen. Lause 2: Hänen äitinsä oli hyvin järkyttynyt eikä halunnut sitä taloon. Lause 3: Hän sanoi, että Alex voi pitää käärmettä akvaariossa ulkona autotallissa. Lause 4: Alex totteli ja asetti käärmeen autotalliin. Lause 5: Loppuvuoden ajan Alexin äiti ei mennyt autotalliin.</w:t>
      </w:r>
    </w:p>
    <w:p>
      <w:r>
        <w:rPr>
          <w:b/>
        </w:rPr>
        <w:t xml:space="preserve">Tulos</w:t>
      </w:r>
    </w:p>
    <w:p>
      <w:r>
        <w:t xml:space="preserve">Lemmikki käärme</w:t>
      </w:r>
    </w:p>
    <w:p>
      <w:r>
        <w:rPr>
          <w:b/>
        </w:rPr>
        <w:t xml:space="preserve">Esimerkki 4.3480</w:t>
      </w:r>
    </w:p>
    <w:p>
      <w:r>
        <w:t xml:space="preserve">Lause 1: Charles oli menossa elokuviin seurustelukumppaninsa kanssa. Lause 2: Hän tapasi seuralaisensa elokuvateatterissa. Lause 3: Hänen seuralaisensa halusi nähdä romanttisen elokuvan. Lause 4: Charles osti liput. Lause 5: He katsoivat romanttisen elokuvan.</w:t>
      </w:r>
    </w:p>
    <w:p>
      <w:r>
        <w:rPr>
          <w:b/>
        </w:rPr>
        <w:t xml:space="preserve">Tulos</w:t>
      </w:r>
    </w:p>
    <w:p>
      <w:r>
        <w:t xml:space="preserve">Elokuvan päivämäärä</w:t>
      </w:r>
    </w:p>
    <w:p>
      <w:r>
        <w:rPr>
          <w:b/>
        </w:rPr>
        <w:t xml:space="preserve">Esimerkki 4.3481</w:t>
      </w:r>
    </w:p>
    <w:p>
      <w:r>
        <w:t xml:space="preserve">Lause 1: Ystävälläni KC:llä oli tapana teeskennellä olevansa supermies. Lause 2: Hän oli vesipuiston korkeushypyssä. Lause 3: Hänellä oli viitta. Lause 4: Hän ojensi kätensä kuin Teräsmies. Lause 5: Kaikki hurrasivat, kun hän sukelsi altaaseen.</w:t>
      </w:r>
    </w:p>
    <w:p>
      <w:r>
        <w:rPr>
          <w:b/>
        </w:rPr>
        <w:t xml:space="preserve">Tulos</w:t>
      </w:r>
    </w:p>
    <w:p>
      <w:r>
        <w:t xml:space="preserve">Teräsmies</w:t>
      </w:r>
    </w:p>
    <w:p>
      <w:r>
        <w:rPr>
          <w:b/>
        </w:rPr>
        <w:t xml:space="preserve">Esimerkki 4.3482</w:t>
      </w:r>
    </w:p>
    <w:p>
      <w:r>
        <w:t xml:space="preserve">Lause 1: Jerold halusi mennä juhliin isoveljensä kanssa. Lause 2: Hänen veljensä sanoi hänelle, ettei hän voi mennä. Lause 3: Hän rukoili veljeään. Lause 4: Hänen veljensä antoi hänen mennä. Lause 5: Jerold vain istui juhlissa hiljaa.</w:t>
      </w:r>
    </w:p>
    <w:p>
      <w:r>
        <w:rPr>
          <w:b/>
        </w:rPr>
        <w:t xml:space="preserve">Tulos</w:t>
      </w:r>
    </w:p>
    <w:p>
      <w:r>
        <w:t xml:space="preserve">Veljesten juhla</w:t>
      </w:r>
    </w:p>
    <w:p>
      <w:r>
        <w:rPr>
          <w:b/>
        </w:rPr>
        <w:t xml:space="preserve">Esimerkki 4.3483</w:t>
      </w:r>
    </w:p>
    <w:p>
      <w:r>
        <w:t xml:space="preserve">Lause 1: Chris osti uuden musiikkialbumin verkosta. Lause 2: Hän oli melko innoissaan päästessään kuuntelemaan suosikkibändinsä musiikkia. Lause 3: Bändi päätti vaihtaa musiikkityylinsä hardcoreen. Lause 4: Chris oli hyvin pettynyt ostokseensa. Lause 5: Hänen onnekseen verkkokauppa palautti hänen rahansa.</w:t>
      </w:r>
    </w:p>
    <w:p>
      <w:r>
        <w:rPr>
          <w:b/>
        </w:rPr>
        <w:t xml:space="preserve">Tulos</w:t>
      </w:r>
    </w:p>
    <w:p>
      <w:r>
        <w:t xml:space="preserve">Chrisin osto</w:t>
      </w:r>
    </w:p>
    <w:p>
      <w:r>
        <w:rPr>
          <w:b/>
        </w:rPr>
        <w:t xml:space="preserve">Esimerkki 4.3484</w:t>
      </w:r>
    </w:p>
    <w:p>
      <w:r>
        <w:t xml:space="preserve">Lause 1: Bill tarvitsi armeijan palvelustodistuksen hakeakseen veteraanietuuksia. Lause 2: Mutta Billillä oli vaikeuksia löytää sitä. Lause 3: Niinpä hän päätti järjestää etsinnän. Lause 4: Hän aloitti takahuoneesta ja eteni toimistoonsa. Lause 5: Hän löysi sen työpöydän laatikosta ja haki sitten veteraanietuuksia.</w:t>
      </w:r>
    </w:p>
    <w:p>
      <w:r>
        <w:rPr>
          <w:b/>
        </w:rPr>
        <w:t xml:space="preserve">Tulos</w:t>
      </w:r>
    </w:p>
    <w:p>
      <w:r>
        <w:t xml:space="preserve">Veteraanien etuudet</w:t>
      </w:r>
    </w:p>
    <w:p>
      <w:r>
        <w:rPr>
          <w:b/>
        </w:rPr>
        <w:t xml:space="preserve">Esimerkki 4.3485</w:t>
      </w:r>
    </w:p>
    <w:p>
      <w:r>
        <w:t xml:space="preserve">Lause 1: Alicia halusi mennä uuteen kampaukseen. Lause 2: Niinpä hän meni lempikampaamoonsa kokeilemaan. Lause 3: Salonki suoristi sen ja kiharsi sen lopuksi. Lause 4: Alicia oli vaikuttunut. Lause 5: Hän ei voinut uskoa, miten hyvältä hän näytti.</w:t>
      </w:r>
    </w:p>
    <w:p>
      <w:r>
        <w:rPr>
          <w:b/>
        </w:rPr>
        <w:t xml:space="preserve">Tulos</w:t>
      </w:r>
    </w:p>
    <w:p>
      <w:r>
        <w:t xml:space="preserve">Uusi ulkoasu</w:t>
      </w:r>
    </w:p>
    <w:p>
      <w:r>
        <w:rPr>
          <w:b/>
        </w:rPr>
        <w:t xml:space="preserve">Esimerkki 4.3486</w:t>
      </w:r>
    </w:p>
    <w:p>
      <w:r>
        <w:t xml:space="preserve">Lause 1: Jim unohti kirjautua ulos Facebookista. Lause 2: Hänen tyttöystävänsä yritti käyttää tietokonetta. Lause 3: Hän huomasi, että miehellä oli viestejä useilta tytöiltä. Lause 4: Jim oli pettänyt jo kuukausia. Lause 5: Hänet jätettiin heti.</w:t>
      </w:r>
    </w:p>
    <w:p>
      <w:r>
        <w:rPr>
          <w:b/>
        </w:rPr>
        <w:t xml:space="preserve">Tulos</w:t>
      </w:r>
    </w:p>
    <w:p>
      <w:r>
        <w:t xml:space="preserve">Kiinnijääminen</w:t>
      </w:r>
    </w:p>
    <w:p>
      <w:r>
        <w:rPr>
          <w:b/>
        </w:rPr>
        <w:t xml:space="preserve">Esimerkki 4.3487</w:t>
      </w:r>
    </w:p>
    <w:p>
      <w:r>
        <w:t xml:space="preserve">Lause 1: Juoksija valmistautui sprinttiin. Lause 2: Harjoittelu oli sujunut hyvin. Lause 3: Sprintin päivä koitti. Lause 4: Juoksijat juoksivat kisan. Lause 5: Juoksija tuli ensimmäiseksi.</w:t>
      </w:r>
    </w:p>
    <w:p>
      <w:r>
        <w:rPr>
          <w:b/>
        </w:rPr>
        <w:t xml:space="preserve">Tulos</w:t>
      </w:r>
    </w:p>
    <w:p>
      <w:r>
        <w:t xml:space="preserve">Kilpailu</w:t>
      </w:r>
    </w:p>
    <w:p>
      <w:r>
        <w:rPr>
          <w:b/>
        </w:rPr>
        <w:t xml:space="preserve">Esimerkki 4.3488</w:t>
      </w:r>
    </w:p>
    <w:p>
      <w:r>
        <w:t xml:space="preserve">Lause 1: Garrett halusi olla hyvä koripalloilija. Lause 2: Hän harjoitteli joka päivä hioakseen taitojaan. Lause 3: Kovan työn voittaminen teki hänestä pysäyttämättömän. Lause 4: Hän auttoi voittamaan pelin toisensa jälkeen. Lause 5: Garrett seisoi voittajana mestaruuspokaalinsa kanssa.</w:t>
      </w:r>
    </w:p>
    <w:p>
      <w:r>
        <w:rPr>
          <w:b/>
        </w:rPr>
        <w:t xml:space="preserve">Tulos</w:t>
      </w:r>
    </w:p>
    <w:p>
      <w:r>
        <w:t xml:space="preserve">Garrettin koripallomatka</w:t>
      </w:r>
    </w:p>
    <w:p>
      <w:r>
        <w:rPr>
          <w:b/>
        </w:rPr>
        <w:t xml:space="preserve">Esimerkki 4.3489</w:t>
      </w:r>
    </w:p>
    <w:p>
      <w:r>
        <w:t xml:space="preserve">Lause 1: Jonesin perhe lähti roadtripille. Lause 2: Teksasissa he menettivät Johnnyn. Lause 3: He etsivät häntä yhden päivän ajan. Lause 4: Hän päätyi hotelliin. Lause 5: Heidän roadtripillään olisi vielä monta seikkailua.</w:t>
      </w:r>
    </w:p>
    <w:p>
      <w:r>
        <w:rPr>
          <w:b/>
        </w:rPr>
        <w:t xml:space="preserve">Tulos</w:t>
      </w:r>
    </w:p>
    <w:p>
      <w:r>
        <w:t xml:space="preserve">Roadtrip</w:t>
      </w:r>
    </w:p>
    <w:p>
      <w:r>
        <w:rPr>
          <w:b/>
        </w:rPr>
        <w:t xml:space="preserve">Esimerkki 4.3490</w:t>
      </w:r>
    </w:p>
    <w:p>
      <w:r>
        <w:t xml:space="preserve">Lause 1: Maria kuuli äänen. Lause 2: Joku oli hänen talossaan! Lause 3: Hän huusi heitä poistumaan ennen kuin soitti poliisille. Lause 4: Hän kuuli, kun he juoksivat ulos talosta. Lause 5: Mary kiirehti lukitsemaan oven heidän takanaan.</w:t>
      </w:r>
    </w:p>
    <w:p>
      <w:r>
        <w:rPr>
          <w:b/>
        </w:rPr>
        <w:t xml:space="preserve">Tulos</w:t>
      </w:r>
    </w:p>
    <w:p>
      <w:r>
        <w:t xml:space="preserve">Tunkeilija</w:t>
      </w:r>
    </w:p>
    <w:p>
      <w:r>
        <w:rPr>
          <w:b/>
        </w:rPr>
        <w:t xml:space="preserve">Esimerkki 4.3491</w:t>
      </w:r>
    </w:p>
    <w:p>
      <w:r>
        <w:t xml:space="preserve">Lause 1: Colin halusi tehdä vaikutuksen tulevaan tyttöystäväänsä. Lause 2: Hän osoitti jalkojensa voimaa hyppäämällä katolta toiselle. Lause 3: Hänen viimeisen hyppynsä aikana jokin meni pieleen. Lause 4: Colin jäi kahden rakennuksen väliin. Lause 5: Palokunta sai hänet lopulta ulos muutamaa tuntia myöhemmin.</w:t>
      </w:r>
    </w:p>
    <w:p>
      <w:r>
        <w:rPr>
          <w:b/>
        </w:rPr>
        <w:t xml:space="preserve">Tulos</w:t>
      </w:r>
    </w:p>
    <w:p>
      <w:r>
        <w:t xml:space="preserve">Teen mitä tahansa tehdäkseni vaikutuksen sinuun, beibi</w:t>
      </w:r>
    </w:p>
    <w:p>
      <w:r>
        <w:rPr>
          <w:b/>
        </w:rPr>
        <w:t xml:space="preserve">Esimerkki 4.3492</w:t>
      </w:r>
    </w:p>
    <w:p>
      <w:r>
        <w:t xml:space="preserve">Lause 1: Susy kirjoitti käsin esseetä luokkaan. Lause 2: Hän kirjoitti sen käsin ja uskoi pärjäävänsä hyvin. Lause 3: Mutta valitettavasti opettaja ei osannut edes lukea sitä. Lause 4: Susy oli nöyryytetty. Lause 5: Opettaja ei pystynyt edes arvostelemaan sitä.</w:t>
      </w:r>
    </w:p>
    <w:p>
      <w:r>
        <w:rPr>
          <w:b/>
        </w:rPr>
        <w:t xml:space="preserve">Tulos</w:t>
      </w:r>
    </w:p>
    <w:p>
      <w:r>
        <w:t xml:space="preserve">Ei tarpeeksi selkeä</w:t>
      </w:r>
    </w:p>
    <w:p>
      <w:r>
        <w:rPr>
          <w:b/>
        </w:rPr>
        <w:t xml:space="preserve">Esimerkki 4.3493</w:t>
      </w:r>
    </w:p>
    <w:p>
      <w:r>
        <w:t xml:space="preserve">Lause 1: Tom oli matkalla töihin. Lause 2: Oli satanut rankasti. Lause 3: Tie oli tulvinut ja vaikeakulkuinen. Lause 4: Tom kääntyi ympäri ja ajoi kotiin. Lause 5: Tom soitti pomolleen ja kertoi, ettei päässyt paikalle.</w:t>
      </w:r>
    </w:p>
    <w:p>
      <w:r>
        <w:rPr>
          <w:b/>
        </w:rPr>
        <w:t xml:space="preserve">Tulos</w:t>
      </w:r>
    </w:p>
    <w:p>
      <w:r>
        <w:t xml:space="preserve">Rained Out</w:t>
      </w:r>
    </w:p>
    <w:p>
      <w:r>
        <w:rPr>
          <w:b/>
        </w:rPr>
        <w:t xml:space="preserve">Esimerkki 4.3494</w:t>
      </w:r>
    </w:p>
    <w:p>
      <w:r>
        <w:t xml:space="preserve">Lause 1: Kävin eilen rannalla. Lause 2: Makasin riippumatossa. Lause 3: Se oli hyvin rentouttavaa. Lause 4: Minä nukahdin. Lause 5: En koskaan halunnut mennä.</w:t>
      </w:r>
    </w:p>
    <w:p>
      <w:r>
        <w:rPr>
          <w:b/>
        </w:rPr>
        <w:t xml:space="preserve">Tulos</w:t>
      </w:r>
    </w:p>
    <w:p>
      <w:r>
        <w:t xml:space="preserve">Riippumatto aika</w:t>
      </w:r>
    </w:p>
    <w:p>
      <w:r>
        <w:rPr>
          <w:b/>
        </w:rPr>
        <w:t xml:space="preserve">Esimerkki 4.3495</w:t>
      </w:r>
    </w:p>
    <w:p>
      <w:r>
        <w:t xml:space="preserve">Lause 1: Brandy oli muuttamassa uuteen taloon. Lause 2: Hän oli hyvin innoissaan. Lause 3: Uusi talo ei ollut kovin kaukana hänen vanhasta talostaan. Lause 4: Hänellä olisi ikävä vanhaa taloa. Lause 5: Hän piti todella uudesta talosta.</w:t>
      </w:r>
    </w:p>
    <w:p>
      <w:r>
        <w:rPr>
          <w:b/>
        </w:rPr>
        <w:t xml:space="preserve">Tulos</w:t>
      </w:r>
    </w:p>
    <w:p>
      <w:r>
        <w:t xml:space="preserve">Uusi talo</w:t>
      </w:r>
    </w:p>
    <w:p>
      <w:r>
        <w:rPr>
          <w:b/>
        </w:rPr>
        <w:t xml:space="preserve">Esimerkki 4.3496</w:t>
      </w:r>
    </w:p>
    <w:p>
      <w:r>
        <w:t xml:space="preserve">Lause 1: Olipa kerran yksinäinen vanha mies nimeltä Samuel, joka pyydysti koiria. Lause 2: Hänelle ei maksettu siitä eikä hänen tarvinnut tehdä sitä, hän vain nautti koirien pyydystämisestä. Lause 3: Kukaan ei tiedä, mitä koirille tapahtui sen jälkeen, kun hän oli saanut ne kiinni. Lause 4: He uskoivat, että se oli hyvä palvelu, koska koirat olivat kulkukoiria. Lause 5: Poliisi pidätti hänet lopulta ja paljasti, että hän käytti koiria ruokana.</w:t>
      </w:r>
    </w:p>
    <w:p>
      <w:r>
        <w:rPr>
          <w:b/>
        </w:rPr>
        <w:t xml:space="preserve">Tulos</w:t>
      </w:r>
    </w:p>
    <w:p>
      <w:r>
        <w:t xml:space="preserve">Catcher</w:t>
      </w:r>
    </w:p>
    <w:p>
      <w:r>
        <w:rPr>
          <w:b/>
        </w:rPr>
        <w:t xml:space="preserve">Esimerkki 4.3497</w:t>
      </w:r>
    </w:p>
    <w:p>
      <w:r>
        <w:t xml:space="preserve">Lause 1: Earnest oli hyvin romanttinen mies. Lause 2: Hänellä oli monia rakastajia elämänsä aikana. Lause 3: Earnest ei koskaan löytänyt sitä erityistä ihmistä. Lause 4: Eräänä päivänä Earnest tunnusti rakkautensa parhaalle ystävälleen. Lause 5: Seuraavana päivänä Ernest kuoli rauhallisesti nukkuessaan.</w:t>
      </w:r>
    </w:p>
    <w:p>
      <w:r>
        <w:rPr>
          <w:b/>
        </w:rPr>
        <w:t xml:space="preserve">Tulos</w:t>
      </w:r>
    </w:p>
    <w:p>
      <w:r>
        <w:t xml:space="preserve">Earnest rakastaja</w:t>
      </w:r>
    </w:p>
    <w:p>
      <w:r>
        <w:rPr>
          <w:b/>
        </w:rPr>
        <w:t xml:space="preserve">Esimerkki 4.3498</w:t>
      </w:r>
    </w:p>
    <w:p>
      <w:r>
        <w:t xml:space="preserve">Lause 1: Alkoi tulla pimeä, ja Tony tiesi, että oli melkein aika mennä nukkumaan. Lause 2: Hän meni huoneeseensa ja vapisi hieman pimeiden varjojen edessä. Lause 3: Hän puki pyjaman päälleen ja syöksyi sänkyyn peiton alle. Lause 4: Naksahdus toi hänet esiin peiton alta. Lause 5: Yövalo oli päällä ja pehmeä valo karkotti varjot.</w:t>
      </w:r>
    </w:p>
    <w:p>
      <w:r>
        <w:rPr>
          <w:b/>
        </w:rPr>
        <w:t xml:space="preserve">Tulos</w:t>
      </w:r>
    </w:p>
    <w:p>
      <w:r>
        <w:t xml:space="preserve">Yövalo</w:t>
      </w:r>
    </w:p>
    <w:p>
      <w:r>
        <w:rPr>
          <w:b/>
        </w:rPr>
        <w:t xml:space="preserve">Esimerkki 4.3499</w:t>
      </w:r>
    </w:p>
    <w:p>
      <w:r>
        <w:t xml:space="preserve">Lause 1: Matti myöhästyi töistä. Lause 2: Hän hyppäsi autoonsa ja lähti ajamaan pois. Lause 3: Kun Mattie kääntyi mutkaan, tielle hyppäsi peura. Lause 4: Mattie väisti peuraa ja törmäsi sen sijaan puuhun. Lause 5: Hän odotti tunnin hinausauton saapumista.</w:t>
      </w:r>
    </w:p>
    <w:p>
      <w:r>
        <w:rPr>
          <w:b/>
        </w:rPr>
        <w:t xml:space="preserve">Tulos</w:t>
      </w:r>
    </w:p>
    <w:p>
      <w:r>
        <w:t xml:space="preserve">Hidasta vauhtia</w:t>
      </w:r>
    </w:p>
    <w:p>
      <w:r>
        <w:rPr>
          <w:b/>
        </w:rPr>
        <w:t xml:space="preserve">Esimerkki 4.3500</w:t>
      </w:r>
    </w:p>
    <w:p>
      <w:r>
        <w:t xml:space="preserve">Lause 1: Sally oli turhautunut naapurissa käynnissä olevaan rakennustyöhön eikä saanut unta. Lause 2: Hän teki yötöitä, ja joka aamu hänet herätettiin seitsemältä. Lause 3: Hän oli hyvin kiukkuinen eikä voinut hyvin unenpuutteen vuoksi. Lause 4: Hänen ystävänsä ehdotti, että hän ostaisi valkean kohinan koneen, ja hän osti sen. Lause 5: Se esti onnistuneesti melun, ja Sally pystyi taas nukkumaan.</w:t>
      </w:r>
    </w:p>
    <w:p>
      <w:r>
        <w:rPr>
          <w:b/>
        </w:rPr>
        <w:t xml:space="preserve">Tulos</w:t>
      </w:r>
    </w:p>
    <w:p>
      <w:r>
        <w:t xml:space="preserve">Hyvän päivän uni</w:t>
      </w:r>
    </w:p>
    <w:p>
      <w:r>
        <w:rPr>
          <w:b/>
        </w:rPr>
        <w:t xml:space="preserve">Esimerkki 4.3501</w:t>
      </w:r>
    </w:p>
    <w:p>
      <w:r>
        <w:t xml:space="preserve">Lause 1: Meidän piti tehdä tunnilla musiikkivideo. Lause 2: Päädyimme vain soittamaan kovaa Mariah Carey -musiikkia ystäväni luona. Lause 3: Hänen äitinsä teki kanaa. Lause 4: Ystävämme Bangladeshista söi kanaa, kunnes hän sairastui. Lause 5: Nauhoitimme itsemme laulamassa musiikin tahtiin.</w:t>
      </w:r>
    </w:p>
    <w:p>
      <w:r>
        <w:rPr>
          <w:b/>
        </w:rPr>
        <w:t xml:space="preserve">Tulos</w:t>
      </w:r>
    </w:p>
    <w:p>
      <w:r>
        <w:t xml:space="preserve">Musiikkivideo</w:t>
      </w:r>
    </w:p>
    <w:p>
      <w:r>
        <w:rPr>
          <w:b/>
        </w:rPr>
        <w:t xml:space="preserve">Esimerkki 4.3502</w:t>
      </w:r>
    </w:p>
    <w:p>
      <w:r>
        <w:t xml:space="preserve">Lause 1: Tänään sovitin uutta mekkoani. Lause 2: Se näytti upealta päälläni. Lause 3: Pilasin sen kuitenkin heti, kun kaadoin viiniä sen päälle. Lause 4: Yritin heti hoitaa sitä, mutta se vain paheni. Lause 5: Minun oli lähetettävä se pesulaan.</w:t>
      </w:r>
    </w:p>
    <w:p>
      <w:r>
        <w:rPr>
          <w:b/>
        </w:rPr>
        <w:t xml:space="preserve">Tulos</w:t>
      </w:r>
    </w:p>
    <w:p>
      <w:r>
        <w:t xml:space="preserve">Läikkynyt viini</w:t>
      </w:r>
    </w:p>
    <w:p>
      <w:r>
        <w:rPr>
          <w:b/>
        </w:rPr>
        <w:t xml:space="preserve">Esimerkki 4.3503</w:t>
      </w:r>
    </w:p>
    <w:p>
      <w:r>
        <w:t xml:space="preserve">Lause 1: Ulkona oli kaunis ja aurinkoinen päivä. Lause 2: Jake meni ulos hakemaan sanomalehteä. Lause 3: Kun hän nosti sanomalehteä, auto ajoi ohi. Lause 4: Auto synnytti ilmaan valtavan pölykasan. Lause 5: Jake yski pölyn hengittämisen vuoksi.</w:t>
      </w:r>
    </w:p>
    <w:p>
      <w:r>
        <w:rPr>
          <w:b/>
        </w:rPr>
        <w:t xml:space="preserve">Tulos</w:t>
      </w:r>
    </w:p>
    <w:p>
      <w:r>
        <w:t xml:space="preserve">Jake hengittää pölyä</w:t>
      </w:r>
    </w:p>
    <w:p>
      <w:r>
        <w:rPr>
          <w:b/>
        </w:rPr>
        <w:t xml:space="preserve">Esimerkki 4.3504</w:t>
      </w:r>
    </w:p>
    <w:p>
      <w:r>
        <w:t xml:space="preserve">Lause 1: Poika oli raapinut jo päiviä. Lause 2: Lääkäri sanoi, että hänellä oli myrkkysumaketta. Lause 3: Poika oli järkyttynyt kuultuaan uutisen. Lause 4: Hän tiesi, että hän olisi kurja vielä monta päivää. Lause 5: Mikä kamala tapa päättää kesä!</w:t>
      </w:r>
    </w:p>
    <w:p>
      <w:r>
        <w:rPr>
          <w:b/>
        </w:rPr>
        <w:t xml:space="preserve">Tulos</w:t>
      </w:r>
    </w:p>
    <w:p>
      <w:r>
        <w:t xml:space="preserve">Diagnoosi</w:t>
      </w:r>
    </w:p>
    <w:p>
      <w:r>
        <w:rPr>
          <w:b/>
        </w:rPr>
        <w:t xml:space="preserve">Esimerkki 4.3505</w:t>
      </w:r>
    </w:p>
    <w:p>
      <w:r>
        <w:t xml:space="preserve">Lause 1: Ringolla oli hevonen. Lause 2: Ringo halusi ratsastaa hevosella. Lause 3: Mutta hevonen ei ollut rikki. Lause 4: Ringo teki hevosen kanssa kuukausia töitä, jotta se saatiin kuntoon. Lause 5: Ringo pystyi ratsastamaan hevosella sen kouluttamisen jälkeen!</w:t>
      </w:r>
    </w:p>
    <w:p>
      <w:r>
        <w:rPr>
          <w:b/>
        </w:rPr>
        <w:t xml:space="preserve">Tulos</w:t>
      </w:r>
    </w:p>
    <w:p>
      <w:r>
        <w:t xml:space="preserve">Ringon hevonen</w:t>
      </w:r>
    </w:p>
    <w:p>
      <w:r>
        <w:rPr>
          <w:b/>
        </w:rPr>
        <w:t xml:space="preserve">Esimerkki 4.3506</w:t>
      </w:r>
    </w:p>
    <w:p>
      <w:r>
        <w:t xml:space="preserve">Lause 1: Jasmine järjestää peli-illan joka maanantai. Lause 2: Viime maanantaina he pelasivat lautapelejä neljä tuntia. Lause 3: Charlie voitti Monopolin, mutta Sue voitti Trivial Pursuitin. Lause 4: Illan päätteeksi Jasmine jakoi palkintoja. Lause 5: Kaikilla oli hauskaa.</w:t>
      </w:r>
    </w:p>
    <w:p>
      <w:r>
        <w:rPr>
          <w:b/>
        </w:rPr>
        <w:t xml:space="preserve">Tulos</w:t>
      </w:r>
    </w:p>
    <w:p>
      <w:r>
        <w:t xml:space="preserve">Peli-ilta</w:t>
      </w:r>
    </w:p>
    <w:p>
      <w:r>
        <w:rPr>
          <w:b/>
        </w:rPr>
        <w:t xml:space="preserve">Esimerkki 4.3507</w:t>
      </w:r>
    </w:p>
    <w:p>
      <w:r>
        <w:t xml:space="preserve">Lause 1: Hank yritti lopettaa tupakoinnin. Lause 2: Hänellä oli yksi sikari jäljellä. Lause 3: Hän tuijotti sitä ja yritti saada tahdonvoimaa pysyä poissa. Lause 4: Hän otti sen ja sytytti sen. Lause 5: Hän sanoi itselleen polttavansa vain puolet siitä.</w:t>
      </w:r>
    </w:p>
    <w:p>
      <w:r>
        <w:rPr>
          <w:b/>
        </w:rPr>
        <w:t xml:space="preserve">Tulos</w:t>
      </w:r>
    </w:p>
    <w:p>
      <w:r>
        <w:t xml:space="preserve">Sikari</w:t>
      </w:r>
    </w:p>
    <w:p>
      <w:r>
        <w:rPr>
          <w:b/>
        </w:rPr>
        <w:t xml:space="preserve">Esimerkki 4.3508</w:t>
      </w:r>
    </w:p>
    <w:p>
      <w:r>
        <w:t xml:space="preserve">Lause 1: Tänään Murray kävi koirankoppiin. Lause 2: Hän etsi tietynlaista koiraa. Lause 3: Murray halusi todella beaglen. Lause 4: Juuri kun hän luuli nähneensä kaikki koirat, hän näki Chipin. Lause 5: Murray tiesi heti, että Chip oli se beagle, jonka hän halusi.</w:t>
      </w:r>
    </w:p>
    <w:p>
      <w:r>
        <w:rPr>
          <w:b/>
        </w:rPr>
        <w:t xml:space="preserve">Tulos</w:t>
      </w:r>
    </w:p>
    <w:p>
      <w:r>
        <w:t xml:space="preserve">Murrayn uusi koira</w:t>
      </w:r>
    </w:p>
    <w:p>
      <w:r>
        <w:rPr>
          <w:b/>
        </w:rPr>
        <w:t xml:space="preserve">Esimerkki 4.3509</w:t>
      </w:r>
    </w:p>
    <w:p>
      <w:r>
        <w:t xml:space="preserve">Lause 1: Kävin nuorempana erityisellä matkalla. Lause 2: Minun oli kerättävä omat rahani matkalle lähtöä varten. Lause 3: Leivoin leivonnaisia ja myin niitä kerätäkseni rahaa. Lause 4: Ihmiset pitivät leivonnaisistani ja maksoivat minulle paljon rahaa. Lause 5: Keräsin tarpeeksi rahaa lähteäkseni matkalle.</w:t>
      </w:r>
    </w:p>
    <w:p>
      <w:r>
        <w:rPr>
          <w:b/>
        </w:rPr>
        <w:t xml:space="preserve">Tulos</w:t>
      </w:r>
    </w:p>
    <w:p>
      <w:r>
        <w:t xml:space="preserve">Rahankeruu</w:t>
      </w:r>
    </w:p>
    <w:p>
      <w:r>
        <w:rPr>
          <w:b/>
        </w:rPr>
        <w:t xml:space="preserve">Esimerkki 4.3510</w:t>
      </w:r>
    </w:p>
    <w:p>
      <w:r>
        <w:t xml:space="preserve">Lause 1: Carlos oli unohtanut pakata lounaansa. Lause 2: Hän ajoi pankkiautomaatille ja nosti sieltä pienen summan käteistä. Lause 3: Carlos meni pikaruokapaikkaan lounaalle. Lause 4: Hän söi hampurilaisen ja ranskalaisia. Lause 5: Carlos otti lounaan mukaansa seuraavana päivänä.</w:t>
      </w:r>
    </w:p>
    <w:p>
      <w:r>
        <w:rPr>
          <w:b/>
        </w:rPr>
        <w:t xml:space="preserve">Tulos</w:t>
      </w:r>
    </w:p>
    <w:p>
      <w:r>
        <w:t xml:space="preserve">Unohdettu lounas</w:t>
      </w:r>
    </w:p>
    <w:p>
      <w:r>
        <w:rPr>
          <w:b/>
        </w:rPr>
        <w:t xml:space="preserve">Esimerkki 4.3511</w:t>
      </w:r>
    </w:p>
    <w:p>
      <w:r>
        <w:t xml:space="preserve">Lause 1: Menin kahvilaan ostamaan juotavaa. Lause 2: Poistuessani kaupasta huomasin ulkona olevan lapsen äitinsä kanssa. Lause 3: He palelivat, joten päätin ostaa heille kuumaa kahvia ja kakkua. Lause 4: Hänen äitinsä itki, kun hän kiitti minua. Lause 5: Minulle se oli vain pieni asia, mutta heille se merkitsee niin paljon.</w:t>
      </w:r>
    </w:p>
    <w:p>
      <w:r>
        <w:rPr>
          <w:b/>
        </w:rPr>
        <w:t xml:space="preserve">Tulos</w:t>
      </w:r>
    </w:p>
    <w:p>
      <w:r>
        <w:t xml:space="preserve">hyväsydäminen</w:t>
      </w:r>
    </w:p>
    <w:p>
      <w:r>
        <w:rPr>
          <w:b/>
        </w:rPr>
        <w:t xml:space="preserve">Esimerkki 4.3512</w:t>
      </w:r>
    </w:p>
    <w:p>
      <w:r>
        <w:t xml:space="preserve">Lause 1: Eräänä päivänä Jane istui keittiössään, kun hän kuuli suuren pamauksen. Lause 2: Pamaus sai koko talon tärisemään! Lause 3: Kävi ilmi, että jonkun auton jarrut pettivät ja se ajoi Janeen taloon! Lause 4: Onneksi kukaan ei loukkaantunut, ja molemmilla oli vakuutus. Lause 5: Jane sai talonsa korjattua ja toivoi, ettei se enää toistuisi!</w:t>
      </w:r>
    </w:p>
    <w:p>
      <w:r>
        <w:rPr>
          <w:b/>
        </w:rPr>
        <w:t xml:space="preserve">Tulos</w:t>
      </w:r>
    </w:p>
    <w:p>
      <w:r>
        <w:t xml:space="preserve">Auto-ongelma</w:t>
      </w:r>
    </w:p>
    <w:p>
      <w:r>
        <w:rPr>
          <w:b/>
        </w:rPr>
        <w:t xml:space="preserve">Esimerkki 4.3513</w:t>
      </w:r>
    </w:p>
    <w:p>
      <w:r>
        <w:t xml:space="preserve">Lause 1: Useimmat ihmiset pitävät koiria lemmikkeinään. Lause 2: Kun olin poika, minulla oli lemmikkinä hevonen. Lause 3: Minulla oli tapana ruokkia, harjata ja ratsastaa hevostani joka iltapäivä. Lause 4: Kun tulin eräänä iltapäivänä koulusta, letkuni oli kadonnut. Lause 5: Järkytyin, kunnes huomasin, että veljeni ratsasti sillä.</w:t>
      </w:r>
    </w:p>
    <w:p>
      <w:r>
        <w:rPr>
          <w:b/>
        </w:rPr>
        <w:t xml:space="preserve">Tulos</w:t>
      </w:r>
    </w:p>
    <w:p>
      <w:r>
        <w:t xml:space="preserve">Suosikkihevoseni</w:t>
      </w:r>
    </w:p>
    <w:p>
      <w:r>
        <w:rPr>
          <w:b/>
        </w:rPr>
        <w:t xml:space="preserve">Esimerkki 4.3514</w:t>
      </w:r>
    </w:p>
    <w:p>
      <w:r>
        <w:t xml:space="preserve">Lause 1: Lisa päätti ilmoittautua lentopalloturnaukseen. Lause 2: Hän ja hänen ystävänsä harjoittelivat sitä varten lähes joka päivä koko kesän. Lause 3: He päätyivät ensimmäisen puoliajan jälkeen tasapisteisiin toisen joukkueen kanssa. Lause 4: Toisella puoliajalla Lisa teki maalin viimeisten viiden sekunnin aikana. Lause 5: Hän voitti lopulta kultamitalin yhdessä joukkueensa kanssa.</w:t>
      </w:r>
    </w:p>
    <w:p>
      <w:r>
        <w:rPr>
          <w:b/>
        </w:rPr>
        <w:t xml:space="preserve">Tulos</w:t>
      </w:r>
    </w:p>
    <w:p>
      <w:r>
        <w:t xml:space="preserve">Lentopalloturnaus</w:t>
      </w:r>
    </w:p>
    <w:p>
      <w:r>
        <w:rPr>
          <w:b/>
        </w:rPr>
        <w:t xml:space="preserve">Esimerkki 4.3515</w:t>
      </w:r>
    </w:p>
    <w:p>
      <w:r>
        <w:t xml:space="preserve">Lause 1: Kandace kulki puutarhan läpi. Lause 2: Hänen tyttöystävänsä pyysi häntä tapaamaan hänet täällä. Lause 3: Hän seisoi ruusujen luona. Lause 4: Hänen tyttöystävänsä seisoi hänen takanaan. Lause 5: Sitten hän polvistui.</w:t>
      </w:r>
    </w:p>
    <w:p>
      <w:r>
        <w:rPr>
          <w:b/>
        </w:rPr>
        <w:t xml:space="preserve">Tulos</w:t>
      </w:r>
    </w:p>
    <w:p>
      <w:r>
        <w:t xml:space="preserve">Ehdotus</w:t>
      </w:r>
    </w:p>
    <w:p>
      <w:r>
        <w:rPr>
          <w:b/>
        </w:rPr>
        <w:t xml:space="preserve">Esimerkki 4.3516</w:t>
      </w:r>
    </w:p>
    <w:p>
      <w:r>
        <w:t xml:space="preserve">Lause 1: Dava saapui lentokentälle ja tarkisti matkatavaransa. Lause 2: Hän meni metallinpaljastimen läpi ja se piippasi. Lause 3: Häntä pyydettiin astumaan sivuun, ja hänet tutkittiin. Lause 4: Dava huomasi, että hänellä oli avaimet taskussaan. Lause 5: Hän otti avaimet pois ja käveli ongelmitta ilmaisimen läpi.</w:t>
      </w:r>
    </w:p>
    <w:p>
      <w:r>
        <w:rPr>
          <w:b/>
        </w:rPr>
        <w:t xml:space="preserve">Tulos</w:t>
      </w:r>
    </w:p>
    <w:p>
      <w:r>
        <w:t xml:space="preserve">Lentokentän turvallisuus</w:t>
      </w:r>
    </w:p>
    <w:p>
      <w:r>
        <w:rPr>
          <w:b/>
        </w:rPr>
        <w:t xml:space="preserve">Esimerkki 4.3517</w:t>
      </w:r>
    </w:p>
    <w:p>
      <w:r>
        <w:t xml:space="preserve">Lause 1: Kim oli lenkkeillyt useita tunteja. Lause 2: Ja hän oli uupunut, kun hän tuli kotiin. Lause 3: Hän jätti sukkansa huoneeseensa ja unohti ne. Lause 4: Ja seuraavana päivänä hänen huoneensa haisi kamalalta. Lause 5: Kim ei enää koskaan unohtanut laittaa likaisia sukkiaan pyykkiin.</w:t>
      </w:r>
    </w:p>
    <w:p>
      <w:r>
        <w:rPr>
          <w:b/>
        </w:rPr>
        <w:t xml:space="preserve">Tulos</w:t>
      </w:r>
    </w:p>
    <w:p>
      <w:r>
        <w:t xml:space="preserve">Haisevat sukat</w:t>
      </w:r>
    </w:p>
    <w:p>
      <w:r>
        <w:rPr>
          <w:b/>
        </w:rPr>
        <w:t xml:space="preserve">Esimerkki 4.3518</w:t>
      </w:r>
    </w:p>
    <w:p>
      <w:r>
        <w:t xml:space="preserve">Lause 1: Hylkyläinen halusi lähettää viestin muille. Lause 2: Hän keräsi rannalta suuria keppejä ja oksia. Lause 3: Hän kirjoitti kepeillä suuren SOS-kirjoituksen. Lause 4: Kun lentokone lensi yläpuolella, hän sytytti sen tuleen. Lause 5: Muutamaa viikkoa myöhemmin hänet pelastettiin.</w:t>
      </w:r>
    </w:p>
    <w:p>
      <w:r>
        <w:rPr>
          <w:b/>
        </w:rPr>
        <w:t xml:space="preserve">Tulos</w:t>
      </w:r>
    </w:p>
    <w:p>
      <w:r>
        <w:t xml:space="preserve">Castaway</w:t>
      </w:r>
    </w:p>
    <w:p>
      <w:r>
        <w:rPr>
          <w:b/>
        </w:rPr>
        <w:t xml:space="preserve">Esimerkki 4.3519</w:t>
      </w:r>
    </w:p>
    <w:p>
      <w:r>
        <w:t xml:space="preserve">Lause 1: Denis vei vanhaa autoaan ulos autotallista kerran kuukaudessa. Lause 2: Mutta sinä päivänä satoi, joten hän jätti sen sisälle. Lause 3: Sen sijaan hän lähti tavallisella autollaan ruokaostoksille. Lause 4: Ja kun hän palasi, autotallin ovi oli auki. Lause 5: Vuosikerta-auto oli varastettu hänen poissa ollessaan.</w:t>
      </w:r>
    </w:p>
    <w:p>
      <w:r>
        <w:rPr>
          <w:b/>
        </w:rPr>
        <w:t xml:space="preserve">Tulos</w:t>
      </w:r>
    </w:p>
    <w:p>
      <w:r>
        <w:t xml:space="preserve">Vanhanaikainen auto</w:t>
      </w:r>
    </w:p>
    <w:p>
      <w:r>
        <w:rPr>
          <w:b/>
        </w:rPr>
        <w:t xml:space="preserve">Esimerkki 4.3520</w:t>
      </w:r>
    </w:p>
    <w:p>
      <w:r>
        <w:t xml:space="preserve">Lause 1: Tomin äiti oli lihava. Lause 2: Tom halusi auttaa äitiä parantamaan elämäänsä. Lause 3: Tom ehdotti äidille pilateksen kokeilemista. Lause 4: Hän kokeili Pilatesta. Lause 5: Hän tunsi olonsa paljon paremmaksi otettuaan Pilateksen osaksi elämäänsä.</w:t>
      </w:r>
    </w:p>
    <w:p>
      <w:r>
        <w:rPr>
          <w:b/>
        </w:rPr>
        <w:t xml:space="preserve">Tulos</w:t>
      </w:r>
    </w:p>
    <w:p>
      <w:r>
        <w:t xml:space="preserve">Pilates</w:t>
      </w:r>
    </w:p>
    <w:p>
      <w:r>
        <w:rPr>
          <w:b/>
        </w:rPr>
        <w:t xml:space="preserve">Esimerkki 4.3521</w:t>
      </w:r>
    </w:p>
    <w:p>
      <w:r>
        <w:t xml:space="preserve">Lause 1: Sandy meni äitinsä kanssa rannalle lauantaina. Lause 2: Kelluva meduusa pisti Sandya, kun hän leikki meressä. Lause 3: Sandy alkoi pelätä rannalle menemistä. Lause 4: Sandyn äiti vei hänet takaisin rannalle sunnuntaina. Lause 5: Sandy päätti, että rannalla oli hauskaa, jos siellä ei ollut meduusoja.</w:t>
      </w:r>
    </w:p>
    <w:p>
      <w:r>
        <w:rPr>
          <w:b/>
        </w:rPr>
        <w:t xml:space="preserve">Tulos</w:t>
      </w:r>
    </w:p>
    <w:p>
      <w:r>
        <w:t xml:space="preserve">Meduusa</w:t>
      </w:r>
    </w:p>
    <w:p>
      <w:r>
        <w:rPr>
          <w:b/>
        </w:rPr>
        <w:t xml:space="preserve">Esimerkki 4.3522</w:t>
      </w:r>
    </w:p>
    <w:p>
      <w:r>
        <w:t xml:space="preserve">Lause 1: Jamie halusi liittyä koripallojoukkueeseen. Lause 2: Hän oli melko lyhyt ja pieni kokoonsa nähden. Lause 3: Parantaakseen mahdollisuuksiaan päästä joukkueeseen hän alkoi kasvattaa massaa. Lause 4: Jamie käytti aikaa painojen nostamiseen ja terveelliseen syömiseen. Lause 5: Jamien kova työ kannatti, ja hän pääsi joukkueeseen.</w:t>
      </w:r>
    </w:p>
    <w:p>
      <w:r>
        <w:rPr>
          <w:b/>
        </w:rPr>
        <w:t xml:space="preserve">Tulos</w:t>
      </w:r>
    </w:p>
    <w:p>
      <w:r>
        <w:t xml:space="preserve">Koripallo</w:t>
      </w:r>
    </w:p>
    <w:p>
      <w:r>
        <w:rPr>
          <w:b/>
        </w:rPr>
        <w:t xml:space="preserve">Esimerkki 4.3523</w:t>
      </w:r>
    </w:p>
    <w:p>
      <w:r>
        <w:t xml:space="preserve">Lause 1: Tate nautti backgammonin pelaamisesta. Lause 2: Kun Tate muutti pikkukaupunkiin, hän perusti backgammon-kerhon. Lause 3: Kukaan muu Taten pikkukaupungissa ei pelannut backgammonia. Lause 4: Taten backgammon-kerho oli epäonnistunut. Lause 5: Tate oli tyytyväinen, kun hän löysi internetistä backgammon-kerhon.</w:t>
      </w:r>
    </w:p>
    <w:p>
      <w:r>
        <w:rPr>
          <w:b/>
        </w:rPr>
        <w:t xml:space="preserve">Tulos</w:t>
      </w:r>
    </w:p>
    <w:p>
      <w:r>
        <w:t xml:space="preserve">Backgammon</w:t>
      </w:r>
    </w:p>
    <w:p>
      <w:r>
        <w:rPr>
          <w:b/>
        </w:rPr>
        <w:t xml:space="preserve">Esimerkki 4.3524</w:t>
      </w:r>
    </w:p>
    <w:p>
      <w:r>
        <w:t xml:space="preserve">Lause 1: Allie kaivoi kuopan multaan. Lause 2: Hän laittoi pienen siemenen pohjalle ja peitti sen. Lause 3: Hän kasteli sitä joka päivä. Lause 4: Eräänä päivänä pieni vihreä lehti puhkesi mullan läpi. Lause 5: Allie poimi lopulta siemenestä kasvaneen kukan.</w:t>
      </w:r>
    </w:p>
    <w:p>
      <w:r>
        <w:rPr>
          <w:b/>
        </w:rPr>
        <w:t xml:space="preserve">Tulos</w:t>
      </w:r>
    </w:p>
    <w:p>
      <w:r>
        <w:t xml:space="preserve">Siemen</w:t>
      </w:r>
    </w:p>
    <w:p>
      <w:r>
        <w:rPr>
          <w:b/>
        </w:rPr>
        <w:t xml:space="preserve">Esimerkki 4.3525</w:t>
      </w:r>
    </w:p>
    <w:p>
      <w:r>
        <w:t xml:space="preserve">Lause 1: Fred oli työskennellyt koko päivän ja tarvitsi välipalaa. Lause 2: Hän käski itseään syömään, mutta unohti sen ja jatkoi töitä. Lause 3: Fredin tietokone kuoli, kun hänellä oli suuri projekti kesken. Lause 4: Hän päätti tehdä itselleen voileivän, mutta tietokone käynnistyi uudelleen. Lause 5: Fred ryntäsi takaisin tietokoneensa luo, mutta jätti voileivän jälkeensä.</w:t>
      </w:r>
    </w:p>
    <w:p>
      <w:r>
        <w:rPr>
          <w:b/>
        </w:rPr>
        <w:t xml:space="preserve">Tulos</w:t>
      </w:r>
    </w:p>
    <w:p>
      <w:r>
        <w:t xml:space="preserve">Unohteleva Fred</w:t>
      </w:r>
    </w:p>
    <w:p>
      <w:r>
        <w:rPr>
          <w:b/>
        </w:rPr>
        <w:t xml:space="preserve">Esimerkki 4.3526</w:t>
      </w:r>
    </w:p>
    <w:p>
      <w:r>
        <w:t xml:space="preserve">Lause 1: Rautatieyhtiön palveluksessa työskentely oli raskasta. Lause 2: Thomas kuitenkin nautti työstä. Lause 3: Hän oli aina rakastanut junia pienestä pitäen. Lause 4: Työskentely rautateillä oli hänen unelmansa. Lause 5: Thomas eli unelmaansa, ja hän tunsi olonsa hyvin täytetyksi.</w:t>
      </w:r>
    </w:p>
    <w:p>
      <w:r>
        <w:rPr>
          <w:b/>
        </w:rPr>
        <w:t xml:space="preserve">Tulos</w:t>
      </w:r>
    </w:p>
    <w:p>
      <w:r>
        <w:t xml:space="preserve">Rautatie</w:t>
      </w:r>
    </w:p>
    <w:p>
      <w:r>
        <w:rPr>
          <w:b/>
        </w:rPr>
        <w:t xml:space="preserve">Esimerkki 4.3527</w:t>
      </w:r>
    </w:p>
    <w:p>
      <w:r>
        <w:t xml:space="preserve">Lause 1: Anna suostui sokkotreffeille. Lause 2: Anna tapasi miehen illallisella. Lause 3: Hän odotti inhoavansa miestä. Lause 4: Mutta he tulivatkin hyvin toimeen! Lause 5: Anna oli hyvin iloisesti yllättynyt!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4.3528</w:t>
      </w:r>
    </w:p>
    <w:p>
      <w:r>
        <w:t xml:space="preserve">Lause 1: Tom menetti työnsä. Lause 2: Hän oli maksamatta laskujaan ja autonsa maksuja. Lause 3: Vuokra oli jo kuukauden myöhässä. Lause 4: Tom vetosi vuokranantajaansa. Lause 5: Valitettavasti se ei auttanut ja hänet häädettiin.</w:t>
      </w:r>
    </w:p>
    <w:p>
      <w:r>
        <w:rPr>
          <w:b/>
        </w:rPr>
        <w:t xml:space="preserve">Tulos</w:t>
      </w:r>
    </w:p>
    <w:p>
      <w:r>
        <w:t xml:space="preserve">Häädetty</w:t>
      </w:r>
    </w:p>
    <w:p>
      <w:r>
        <w:rPr>
          <w:b/>
        </w:rPr>
        <w:t xml:space="preserve">Esimerkki 4.3529</w:t>
      </w:r>
    </w:p>
    <w:p>
      <w:r>
        <w:t xml:space="preserve">Lause 1: Barry oli innokas rullalautailija. Lause 2: Hänellä ei kuitenkaan koskaan ollut paikkaa, jossa hän olisi voinut rullalautailla vapaasti. Lause 3: Kun Barry käveli, hän huomasi uuden skeittipuiston kyltin. Lause 4: Barry oli tyytyväinen nähdessään, että puisto valmistuisi joulukuuhun mennessä. Lause 5: Barry oli iloinen siitä, että hän voisi rullalautailla vapaasti.</w:t>
      </w:r>
    </w:p>
    <w:p>
      <w:r>
        <w:rPr>
          <w:b/>
        </w:rPr>
        <w:t xml:space="preserve">Tulos</w:t>
      </w:r>
    </w:p>
    <w:p>
      <w:r>
        <w:t xml:space="preserve">Uusi skeittipuisto</w:t>
      </w:r>
    </w:p>
    <w:p>
      <w:r>
        <w:rPr>
          <w:b/>
        </w:rPr>
        <w:t xml:space="preserve">Esimerkki 4.3530</w:t>
      </w:r>
    </w:p>
    <w:p>
      <w:r>
        <w:t xml:space="preserve">Lause 1: Mark teki kinkkuvoileivän. Lause 2: Juuri kun hän oli syömässä sitä, puhelin soi. Lause 3: Hän laski sen pöydälle. Lause 4: Kun hän tuli takaisin, se oli kadonnut. Lause 5: Markin koira oli syönyt hänen voileipänsä.</w:t>
      </w:r>
    </w:p>
    <w:p>
      <w:r>
        <w:rPr>
          <w:b/>
        </w:rPr>
        <w:t xml:space="preserve">Tulos</w:t>
      </w:r>
    </w:p>
    <w:p>
      <w:r>
        <w:t xml:space="preserve">Kinkkuvoileipä</w:t>
      </w:r>
    </w:p>
    <w:p>
      <w:r>
        <w:rPr>
          <w:b/>
        </w:rPr>
        <w:t xml:space="preserve">Esimerkki 4.3531</w:t>
      </w:r>
    </w:p>
    <w:p>
      <w:r>
        <w:t xml:space="preserve">Lause 1: Kävin tänään ystäväni Frankin luona Mainessa. Lause 2: Hänellä oli ennen kaksi koiraa. Lause 3: Kysyin häneltä, miten koirat voivat. Lause 4: Frank kertoi, että molemmat koirat sairastuivat ja ne oli lopetettava äskettäin. Lause 5: Olin surullinen tästä uutisesta.</w:t>
      </w:r>
    </w:p>
    <w:p>
      <w:r>
        <w:rPr>
          <w:b/>
        </w:rPr>
        <w:t xml:space="preserve">Tulos</w:t>
      </w:r>
    </w:p>
    <w:p>
      <w:r>
        <w:t xml:space="preserve">Kaksi koiraa</w:t>
      </w:r>
    </w:p>
    <w:p>
      <w:r>
        <w:rPr>
          <w:b/>
        </w:rPr>
        <w:t xml:space="preserve">Esimerkki 4.3532</w:t>
      </w:r>
    </w:p>
    <w:p>
      <w:r>
        <w:t xml:space="preserve">Lause 1: John käveli matkalla töihin. Lause 2: John näki ruokakärryn. Lause 3: John maistoi riisiruokaa. Lause 4: John oli yllättynyt sen runsaasta mausta. Lause 5: John kävi päivittäin lounaalla ruokakärryssä.</w:t>
      </w:r>
    </w:p>
    <w:p>
      <w:r>
        <w:rPr>
          <w:b/>
        </w:rPr>
        <w:t xml:space="preserve">Tulos</w:t>
      </w:r>
    </w:p>
    <w:p>
      <w:r>
        <w:t xml:space="preserve">piilotettu helmi</w:t>
      </w:r>
    </w:p>
    <w:p>
      <w:r>
        <w:rPr>
          <w:b/>
        </w:rPr>
        <w:t xml:space="preserve">Esimerkki 4.3533</w:t>
      </w:r>
    </w:p>
    <w:p>
      <w:r>
        <w:t xml:space="preserve">Lause 1: Kelsi halusi todella ottaa tatuoinnin. Lause 2: Hän harkitsi sitä. Lause 3: Lopulta hän päätti, että hän sittenkin halusi ottaa sellaisen. Lause 4: Kun hän pääsi istumaan, he alkoivat tehdä huonoa työtä. Lause 5: Tatuointi oli niin kamala, että Kelsi halusi sen loppuvan.</w:t>
      </w:r>
    </w:p>
    <w:p>
      <w:r>
        <w:rPr>
          <w:b/>
        </w:rPr>
        <w:t xml:space="preserve">Tulos</w:t>
      </w:r>
    </w:p>
    <w:p>
      <w:r>
        <w:t xml:space="preserve">Huono tatuointi</w:t>
      </w:r>
    </w:p>
    <w:p>
      <w:r>
        <w:rPr>
          <w:b/>
        </w:rPr>
        <w:t xml:space="preserve">Esimerkki 4.3534</w:t>
      </w:r>
    </w:p>
    <w:p>
      <w:r>
        <w:t xml:space="preserve">Lause 1: Donna käveli töihin. Lause 2: Mutta joku pyysi häntä allekirjoittamaan vetoomuksen. Lause 3: Henkilö sanoi, että hänen oli allekirjoitettava vain yksi asia. Lause 4: Mutta sitten häntä ahdistettiin yhä useammalla paperityöllä. Lause 5: Donna oppi välttämään vetoomusten allekirjoittamista kadulla.</w:t>
      </w:r>
    </w:p>
    <w:p>
      <w:r>
        <w:rPr>
          <w:b/>
        </w:rPr>
        <w:t xml:space="preserve">Tulos</w:t>
      </w:r>
    </w:p>
    <w:p>
      <w:r>
        <w:t xml:space="preserve">Vetoomus</w:t>
      </w:r>
    </w:p>
    <w:p>
      <w:r>
        <w:rPr>
          <w:b/>
        </w:rPr>
        <w:t xml:space="preserve">Esimerkki 4.3535</w:t>
      </w:r>
    </w:p>
    <w:p>
      <w:r>
        <w:t xml:space="preserve">Lause 1: Gabriel katseli paikallisen bändin soittoa. Lause 2: Bändi soitti baarissa. Lause 3: Rumpali oli nainen. Lause 4: Gabriel tunsi vetoa rumpuja soittaneeseen naiseen. Lause 5: Hän tarjoutui ostamaan naiselle oluen keikan jälkeen.</w:t>
      </w:r>
    </w:p>
    <w:p>
      <w:r>
        <w:rPr>
          <w:b/>
        </w:rPr>
        <w:t xml:space="preserve">Tulos</w:t>
      </w:r>
    </w:p>
    <w:p>
      <w:r>
        <w:t xml:space="preserve">Olut näytöksen jälkeen</w:t>
      </w:r>
    </w:p>
    <w:p>
      <w:r>
        <w:rPr>
          <w:b/>
        </w:rPr>
        <w:t xml:space="preserve">Esimerkki 4.3536</w:t>
      </w:r>
    </w:p>
    <w:p>
      <w:r>
        <w:t xml:space="preserve">Lause 1: Ystäväni teki lammaspataa. Lause 2: Se haisi kamalalta! Lause 3: He pyysivät minua maistamaan sitä. Lause 4: Olin niin peloissani. Lause 5: Laitettuani sen suuhuni tajusin, että se oli herkullista!</w:t>
      </w:r>
    </w:p>
    <w:p>
      <w:r>
        <w:rPr>
          <w:b/>
        </w:rPr>
        <w:t xml:space="preserve">Tulos</w:t>
      </w:r>
    </w:p>
    <w:p>
      <w:r>
        <w:t xml:space="preserve">Lammaspata</w:t>
      </w:r>
    </w:p>
    <w:p>
      <w:r>
        <w:rPr>
          <w:b/>
        </w:rPr>
        <w:t xml:space="preserve">Esimerkki 4.3537</w:t>
      </w:r>
    </w:p>
    <w:p>
      <w:r>
        <w:t xml:space="preserve">Lause 1: Carson oli katsellut netissä uusia kylpyhuonekalusteita. Lause 2: Hänen kylpyhuoneessaan oleva on vanha ja vanhentunut. Lause 3: Hän päätti valita art deco -tyylisen turhamaisuuden. Lause 4: Hän tilasi sen ja maksoi pikatoimituksen. Lause 5: Turhamaisuus toimitettiin rikkinäisenä, ja hän joutui palauttamaan sen.</w:t>
      </w:r>
    </w:p>
    <w:p>
      <w:r>
        <w:rPr>
          <w:b/>
        </w:rPr>
        <w:t xml:space="preserve">Tulos</w:t>
      </w:r>
    </w:p>
    <w:p>
      <w:r>
        <w:t xml:space="preserve">Uusi turhamaisuus</w:t>
      </w:r>
    </w:p>
    <w:p>
      <w:r>
        <w:rPr>
          <w:b/>
        </w:rPr>
        <w:t xml:space="preserve">Esimerkki 4.3538</w:t>
      </w:r>
    </w:p>
    <w:p>
      <w:r>
        <w:t xml:space="preserve">Lause 1: Tina meni eilen syömään. Lause 2: Hän tilasi lohta. Lause 3: Yhtäkkiä hän näki jotain. Lause 4: Hänen lautasellaan oli ötökkä. Lause 5: Tina huusi.</w:t>
      </w:r>
    </w:p>
    <w:p>
      <w:r>
        <w:rPr>
          <w:b/>
        </w:rPr>
        <w:t xml:space="preserve">Tulos</w:t>
      </w:r>
    </w:p>
    <w:p>
      <w:r>
        <w:t xml:space="preserve">Bug levyssä</w:t>
      </w:r>
    </w:p>
    <w:p>
      <w:r>
        <w:rPr>
          <w:b/>
        </w:rPr>
        <w:t xml:space="preserve">Esimerkki 4.3539</w:t>
      </w:r>
    </w:p>
    <w:p>
      <w:r>
        <w:t xml:space="preserve">Lause 1: Mehiläinen oli maassa. Lause 2: Poika ihmetteli, miksei mehiläinen lentänyt. Lause 3: Mies sanoi, että se oli kuollut. Lause 4: Poika tarkisti mehiläisen. Lause 5: Mehiläinen oli yhä elossa.</w:t>
      </w:r>
    </w:p>
    <w:p>
      <w:r>
        <w:rPr>
          <w:b/>
        </w:rPr>
        <w:t xml:space="preserve">Tulos</w:t>
      </w:r>
    </w:p>
    <w:p>
      <w:r>
        <w:t xml:space="preserve">lentävät</w:t>
      </w:r>
    </w:p>
    <w:p>
      <w:r>
        <w:rPr>
          <w:b/>
        </w:rPr>
        <w:t xml:space="preserve">Esimerkki 4.3540</w:t>
      </w:r>
    </w:p>
    <w:p>
      <w:r>
        <w:t xml:space="preserve">Lause 1: Tom on seitsemänvuotias. Lause 2: Tom meni yöksi kahden ystävänsä luo. Lause 3: Kello 1:00 aamulla Tom ja hänen ystävänsä kutsuivat UBERin ja lähtivät kyytiin. Lause 4: Tomin ystävän äiti heräsi ja huomasi lasten olevan kateissa. Lause 5: He palasivat pian kotiin, mutta ovat todella suurissa vaikeuksissa.</w:t>
      </w:r>
    </w:p>
    <w:p>
      <w:r>
        <w:rPr>
          <w:b/>
        </w:rPr>
        <w:t xml:space="preserve">Tulos</w:t>
      </w:r>
    </w:p>
    <w:p>
      <w:r>
        <w:t xml:space="preserve">Big Trouble</w:t>
      </w:r>
    </w:p>
    <w:p>
      <w:r>
        <w:rPr>
          <w:b/>
        </w:rPr>
        <w:t xml:space="preserve">Esimerkki 4.3541</w:t>
      </w:r>
    </w:p>
    <w:p>
      <w:r>
        <w:t xml:space="preserve">Lause 1: Sonyah ajatteli, että hänestä tulisi hyvä kaupunginjohtaja. Lause 2: Hän päätti asettua ehdolle. Lause 3: Sonyah käynnisti kampanjansa ja osti paikallista tv-aikaa. Lause 4: Vaalipäivänä hän hävisi 6000 äänellä. Lause 5: Sonyah valitti ja halusi, että äänet lasketaan uudelleen.</w:t>
      </w:r>
    </w:p>
    <w:p>
      <w:r>
        <w:rPr>
          <w:b/>
        </w:rPr>
        <w:t xml:space="preserve">Tulos</w:t>
      </w:r>
    </w:p>
    <w:p>
      <w:r>
        <w:t xml:space="preserve">Kipeä luuseri</w:t>
      </w:r>
    </w:p>
    <w:p>
      <w:r>
        <w:rPr>
          <w:b/>
        </w:rPr>
        <w:t xml:space="preserve">Esimerkki 4.3542</w:t>
      </w:r>
    </w:p>
    <w:p>
      <w:r>
        <w:t xml:space="preserve">Lause 1: Lapset rakastivat musiikin soittamista. Lause 2: Rummut olivat hauskinta. Lause 3: He hakkasivat niitä koko päivän ja yön. Lause 4: Kun oli bändikonsertin aika, he olivat valmistautuneet. Lause 5: He olivat harjoitelleet kappaleitaan kuukausia!</w:t>
      </w:r>
    </w:p>
    <w:p>
      <w:r>
        <w:rPr>
          <w:b/>
        </w:rPr>
        <w:t xml:space="preserve">Tulos</w:t>
      </w:r>
    </w:p>
    <w:p>
      <w:r>
        <w:t xml:space="preserve">Rummut</w:t>
      </w:r>
    </w:p>
    <w:p>
      <w:r>
        <w:rPr>
          <w:b/>
        </w:rPr>
        <w:t xml:space="preserve">Esimerkki 4.3543</w:t>
      </w:r>
    </w:p>
    <w:p>
      <w:r>
        <w:t xml:space="preserve">Lause 1: Amandalla oli paljon selkäkipuja. Lause 2: Lopulta hän päätti käydä lääkärissä. Lause 3: Lääkäri sanoi, että se johtui Amandan vanhenemisesta. Lause 4: Amanda alkoi ottaa lääkkeitä. Lause 5: Nyt Amandan kipu on vähäistä, mutta se on edelleen olemassa.</w:t>
      </w:r>
    </w:p>
    <w:p>
      <w:r>
        <w:rPr>
          <w:b/>
        </w:rPr>
        <w:t xml:space="preserve">Tulos</w:t>
      </w:r>
    </w:p>
    <w:p>
      <w:r>
        <w:t xml:space="preserve">Takaisin</w:t>
      </w:r>
    </w:p>
    <w:p>
      <w:r>
        <w:rPr>
          <w:b/>
        </w:rPr>
        <w:t xml:space="preserve">Esimerkki 4.3544</w:t>
      </w:r>
    </w:p>
    <w:p>
      <w:r>
        <w:t xml:space="preserve">Lause 1: Ystäväni lähetti minulle juuri tekstiviestin. Lause 2: Hänen poikaystävänsä kosi häntä. Lause 3: Hänen sormuksensa oli kaunis! Lause 4: Hän oli niin onnellinen. Lause 5: Olen niin onnellinen hänen puolestaan.</w:t>
      </w:r>
    </w:p>
    <w:p>
      <w:r>
        <w:rPr>
          <w:b/>
        </w:rPr>
        <w:t xml:space="preserve">Tulos</w:t>
      </w:r>
    </w:p>
    <w:p>
      <w:r>
        <w:t xml:space="preserve">Ehdotus</w:t>
      </w:r>
    </w:p>
    <w:p>
      <w:r>
        <w:rPr>
          <w:b/>
        </w:rPr>
        <w:t xml:space="preserve">Esimerkki 4.3545</w:t>
      </w:r>
    </w:p>
    <w:p>
      <w:r>
        <w:t xml:space="preserve">Lause 1: Craigilla oli pienet juhlat. Lause 2: Hänen lihava ystävänsä ei löytänyt istumapaikkaa. Lause 3: Hän löysi tuolin kaukaisesta nurkasta. Lause 4: Hän istuutui siihen ja kaatui suoraan lattialle ja oli nolona. Lause 5: Craig yritti selittää, että tuoli oli alun perin rikki.</w:t>
      </w:r>
    </w:p>
    <w:p>
      <w:r>
        <w:rPr>
          <w:b/>
        </w:rPr>
        <w:t xml:space="preserve">Tulos</w:t>
      </w:r>
    </w:p>
    <w:p>
      <w:r>
        <w:t xml:space="preserve">Rikkinäinen tuoli</w:t>
      </w:r>
    </w:p>
    <w:p>
      <w:r>
        <w:rPr>
          <w:b/>
        </w:rPr>
        <w:t xml:space="preserve">Esimerkki 4.3546</w:t>
      </w:r>
    </w:p>
    <w:p>
      <w:r>
        <w:t xml:space="preserve">Lause 1: Tim oli hävittäjälentäjä. Lause 2: Hän oli viimeisellä lennollaan. Lause 3: Loppua kohden hänet ammuttiin alas. Lause 4: Tim joutui evakuoimaan koneen ja tekemään pakkolaskun. Lause 5: Hän loukkaantui pahasti, mutta selvisi hengissä.</w:t>
      </w:r>
    </w:p>
    <w:p>
      <w:r>
        <w:rPr>
          <w:b/>
        </w:rPr>
        <w:t xml:space="preserve">Tulos</w:t>
      </w:r>
    </w:p>
    <w:p>
      <w:r>
        <w:t xml:space="preserve">Ammuttu alas</w:t>
      </w:r>
    </w:p>
    <w:p>
      <w:r>
        <w:rPr>
          <w:b/>
        </w:rPr>
        <w:t xml:space="preserve">Esimerkki 4.3547</w:t>
      </w:r>
    </w:p>
    <w:p>
      <w:r>
        <w:t xml:space="preserve">Lause 1: Tammy meni kauppaan ostamaan vihreitä paprikoita. Lause 2: Hän tarvitsi vihreitä paprikoita muhennokseensa. Lause 3: Kaupassa oli vain punaisia paprikoita. Lause 4: Hän osti niitä kuitenkin. Lause 5: Hänen muhennoksensa oli silti hyvää, vaikka hänellä ei ollut punaisia paprikoita.</w:t>
      </w:r>
    </w:p>
    <w:p>
      <w:r>
        <w:rPr>
          <w:b/>
        </w:rPr>
        <w:t xml:space="preserve">Tulos</w:t>
      </w:r>
    </w:p>
    <w:p>
      <w:r>
        <w:t xml:space="preserve">Tammy ja paprikat</w:t>
      </w:r>
    </w:p>
    <w:p>
      <w:r>
        <w:rPr>
          <w:b/>
        </w:rPr>
        <w:t xml:space="preserve">Esimerkki 4.3548</w:t>
      </w:r>
    </w:p>
    <w:p>
      <w:r>
        <w:t xml:space="preserve">Lause 1: Ystävä pyysi Billiä vahtimaan koiraansa, kun hän oli poissa. Lause 2: Koira jätettiin Billin kotiin. Lause 3: Koira pääsi ulos Billin pihalta ja katosi. Lause 4: Billin ystävä palasi aikaisin etsimään kadonnutta koiraa. Lause 5: Koira löytyi naapurin autotallista.</w:t>
      </w:r>
    </w:p>
    <w:p>
      <w:r>
        <w:rPr>
          <w:b/>
        </w:rPr>
        <w:t xml:space="preserve">Tulos</w:t>
      </w:r>
    </w:p>
    <w:p>
      <w:r>
        <w:t xml:space="preserve">Kadonnut koira</w:t>
      </w:r>
    </w:p>
    <w:p>
      <w:r>
        <w:rPr>
          <w:b/>
        </w:rPr>
        <w:t xml:space="preserve">Esimerkki 4.3549</w:t>
      </w:r>
    </w:p>
    <w:p>
      <w:r>
        <w:t xml:space="preserve">Lause 1: Sam oli ulkona ystäviensä kanssa kouluiltana. Lause 2: Hänellä oli liian hauskaa. Lause 3: Sam päätti jäädä ulos pidemmäksi aikaa. Lause 4: Kun hän tuli kotiin, hänen vanhempansa olivat vihaisia. Lause 5: Hän oli viikonlopun ajan arestissa.</w:t>
      </w:r>
    </w:p>
    <w:p>
      <w:r>
        <w:rPr>
          <w:b/>
        </w:rPr>
        <w:t xml:space="preserve">Tulos</w:t>
      </w:r>
    </w:p>
    <w:p>
      <w:r>
        <w:t xml:space="preserve">Ulkonaliikkumiskiellon jälkeen</w:t>
      </w:r>
    </w:p>
    <w:p>
      <w:r>
        <w:rPr>
          <w:b/>
        </w:rPr>
        <w:t xml:space="preserve">Esimerkki 4.3550</w:t>
      </w:r>
    </w:p>
    <w:p>
      <w:r>
        <w:t xml:space="preserve">Lause 1: Alicia rakasti elokuvia ja käy paljon teatterissa. Lause 2: Hän päätti katsoa uusimman komedian. Lause 3: Hän osti lipun ja jonotti sitten popcornia. Lause 4: Hän löysi paikkansa teatterissa ja istuutui mukavasti. Lause 5: Elokuvan jälkeen hän meni kotiin ja kertoi siitä vanhemmilleen.</w:t>
      </w:r>
    </w:p>
    <w:p>
      <w:r>
        <w:rPr>
          <w:b/>
        </w:rPr>
        <w:t xml:space="preserve">Tulos</w:t>
      </w:r>
    </w:p>
    <w:p>
      <w:r>
        <w:t xml:space="preserve">Alicia elokuvissa</w:t>
      </w:r>
    </w:p>
    <w:p>
      <w:r>
        <w:rPr>
          <w:b/>
        </w:rPr>
        <w:t xml:space="preserve">Esimerkki 4.3551</w:t>
      </w:r>
    </w:p>
    <w:p>
      <w:r>
        <w:t xml:space="preserve">Lause 1: Aaron oli hieman vilustunut. Lause 2: Hänen äitinsä kielsi häntä uimasta. Lause 3: Aaronin äiti meni kauppaan. Lause 4: Hän meni kuitenkin uimaan. Lause 5: Aaron sairastui.</w:t>
      </w:r>
    </w:p>
    <w:p>
      <w:r>
        <w:rPr>
          <w:b/>
        </w:rPr>
        <w:t xml:space="preserve">Tulos</w:t>
      </w:r>
    </w:p>
    <w:p>
      <w:r>
        <w:t xml:space="preserve">Äidin tottelemattomuus</w:t>
      </w:r>
    </w:p>
    <w:p>
      <w:r>
        <w:rPr>
          <w:b/>
        </w:rPr>
        <w:t xml:space="preserve">Esimerkki 4.3552</w:t>
      </w:r>
    </w:p>
    <w:p>
      <w:r>
        <w:t xml:space="preserve">Lause 1: Nainen otti korvalävistyksen. Lause 2: Hän ei puhdistanut sitä kunnolla. Lause 3: Se tulehtui. Lause 4: Hän laittoi antibioottia. Lause 5: Tulehdus parani.</w:t>
      </w:r>
    </w:p>
    <w:p>
      <w:r>
        <w:rPr>
          <w:b/>
        </w:rPr>
        <w:t xml:space="preserve">Tulos</w:t>
      </w:r>
    </w:p>
    <w:p>
      <w:r>
        <w:t xml:space="preserve">Lävistetty korva</w:t>
      </w:r>
    </w:p>
    <w:p>
      <w:r>
        <w:rPr>
          <w:b/>
        </w:rPr>
        <w:t xml:space="preserve">Esimerkki 4.3553</w:t>
      </w:r>
    </w:p>
    <w:p>
      <w:r>
        <w:t xml:space="preserve">Lause 1: Neil sai uuden pyörän. Lause 2: Mutta hän ei pitänyt sen muotoilusta. Lause 3: Niinpä hän maalasi koko pyörän mustaksi. Lause 4: Mutta se ei näyttänyt yhtään paremmalta. Lause 5: Neil tajusi, että hänen olisi pitänyt jättää se rauhaan.</w:t>
      </w:r>
    </w:p>
    <w:p>
      <w:r>
        <w:rPr>
          <w:b/>
        </w:rPr>
        <w:t xml:space="preserve">Tulos</w:t>
      </w:r>
    </w:p>
    <w:p>
      <w:r>
        <w:t xml:space="preserve">Ruma pyörä</w:t>
      </w:r>
    </w:p>
    <w:p>
      <w:r>
        <w:rPr>
          <w:b/>
        </w:rPr>
        <w:t xml:space="preserve">Esimerkki 4.3554</w:t>
      </w:r>
    </w:p>
    <w:p>
      <w:r>
        <w:t xml:space="preserve">Lause 1: Tyler leikki aina varjonukkeja, kun hänen piti nukkua. Lause 2: Hän valvoi niin myöhään ja teki kaikenlaisia muotoja. Lause 3: Hänen äitinsä vihasi sitä, miten väsynyt hän oli joka aamu ennen koulua. Lause 4: Eräänä iltana Tyler näki toisenkin joukon käsiä tekemässä muotoja. Lause 5: Peloissaan hän piiloutui peiton alle ja nukahti, äiti huijasi häntä.</w:t>
      </w:r>
    </w:p>
    <w:p>
      <w:r>
        <w:rPr>
          <w:b/>
        </w:rPr>
        <w:t xml:space="preserve">Tulos</w:t>
      </w:r>
    </w:p>
    <w:p>
      <w:r>
        <w:t xml:space="preserve">Varjonuket</w:t>
      </w:r>
    </w:p>
    <w:p>
      <w:r>
        <w:rPr>
          <w:b/>
        </w:rPr>
        <w:t xml:space="preserve">Esimerkki 4.3555</w:t>
      </w:r>
    </w:p>
    <w:p>
      <w:r>
        <w:t xml:space="preserve">Lause 1: Jazmin ajaa sinisellä autollaan kotiin. Lause 2: Ajaessaan hän näkee tiellä peuran. Lause 3: Jazmin törmää peuraan. Lause 4: Jazmin nousee ulos autosta katsomaan sitä. Lause 5: Peura on kuollut ja hänen autonsa on romuna.</w:t>
      </w:r>
    </w:p>
    <w:p>
      <w:r>
        <w:rPr>
          <w:b/>
        </w:rPr>
        <w:t xml:space="preserve">Tulos</w:t>
      </w:r>
    </w:p>
    <w:p>
      <w:r>
        <w:t xml:space="preserve">Jazmin haaksirikkoutuu</w:t>
      </w:r>
    </w:p>
    <w:p>
      <w:r>
        <w:rPr>
          <w:b/>
        </w:rPr>
        <w:t xml:space="preserve">Esimerkki 4.3556</w:t>
      </w:r>
    </w:p>
    <w:p>
      <w:r>
        <w:t xml:space="preserve">Lause 1: Veljentyttäremme oli hoikka lapsena. Lause 2: Hän piti painonsa kurissa kolmen ensimmäisen opiskeluvuoden ajan. Lause 3: Hän vitsaili, että oli välttänyt fuksivaiheen. Lause 4: Loppuvuonna hänellä oli uusi poikaystävä ja hän söi paljon ulkona. Lause 5: Hän lihoi kaksikymmentäviisi kiloa valmistuessaan.</w:t>
      </w:r>
    </w:p>
    <w:p>
      <w:r>
        <w:rPr>
          <w:b/>
        </w:rPr>
        <w:t xml:space="preserve">Tulos</w:t>
      </w:r>
    </w:p>
    <w:p>
      <w:r>
        <w:t xml:space="preserve">Painonnousu</w:t>
      </w:r>
    </w:p>
    <w:p>
      <w:r>
        <w:rPr>
          <w:b/>
        </w:rPr>
        <w:t xml:space="preserve">Esimerkki 4.3557</w:t>
      </w:r>
    </w:p>
    <w:p>
      <w:r>
        <w:t xml:space="preserve">Lause 1: Pariskunta rakensi koiralle suojan. Lause 2: Koira ei suostunut nukkumaan siinä. Lause 3: Mies syytti vaimoa. Lause 4: Vaimo sanoi, että se oli aviomiehen vika. Lause 5: Heidän lapsensa repi sen alas.</w:t>
      </w:r>
    </w:p>
    <w:p>
      <w:r>
        <w:rPr>
          <w:b/>
        </w:rPr>
        <w:t xml:space="preserve">Tulos</w:t>
      </w:r>
    </w:p>
    <w:p>
      <w:r>
        <w:t xml:space="preserve">Koirankoppi</w:t>
      </w:r>
    </w:p>
    <w:p>
      <w:r>
        <w:rPr>
          <w:b/>
        </w:rPr>
        <w:t xml:space="preserve">Esimerkki 4.3558</w:t>
      </w:r>
    </w:p>
    <w:p>
      <w:r>
        <w:t xml:space="preserve">Lause 1: Jen meni bussilla kotiin koulusta. Lause 2: Bussin rengas puhkesi kotimatkalla. Lause 3: Jen soitti äidilleen. Lause 4: Jenin äiti ilmestyi bussille. Lause 5: Jen sai äidiltään kyydin kotiin.</w:t>
      </w:r>
    </w:p>
    <w:p>
      <w:r>
        <w:rPr>
          <w:b/>
        </w:rPr>
        <w:t xml:space="preserve">Tulos</w:t>
      </w:r>
    </w:p>
    <w:p>
      <w:r>
        <w:t xml:space="preserve">Jenin matka kotiin</w:t>
      </w:r>
    </w:p>
    <w:p>
      <w:r>
        <w:rPr>
          <w:b/>
        </w:rPr>
        <w:t xml:space="preserve">Esimerkki 4.3559</w:t>
      </w:r>
    </w:p>
    <w:p>
      <w:r>
        <w:t xml:space="preserve">Lause 1: Vuonna 1982 työtoverini Tommy ja Barbara seurustelivat. Lause 2: He päätyivät suhteeseen. Lause 3: Eräänä päivänä he riitelivät toimistossa. Lause 4: Barbara heitti kuumaa kahvia Tommyn päälle. Lause 5: Heidät lähetettiin päiväksi kotiin.</w:t>
      </w:r>
    </w:p>
    <w:p>
      <w:r>
        <w:rPr>
          <w:b/>
        </w:rPr>
        <w:t xml:space="preserve">Tulos</w:t>
      </w:r>
    </w:p>
    <w:p>
      <w:r>
        <w:t xml:space="preserve">Toimistotappelu</w:t>
      </w:r>
    </w:p>
    <w:p>
      <w:r>
        <w:rPr>
          <w:b/>
        </w:rPr>
        <w:t xml:space="preserve">Esimerkki 4.3560</w:t>
      </w:r>
    </w:p>
    <w:p>
      <w:r>
        <w:t xml:space="preserve">Lause 1: Kaupungissa oli tapahtunut useita ryöstöjä. Lause 2: Mark oli huolissaan perheestään, koska hän työskenteli yötyötä. Lause 3: Hän käski tytärtään lukitsemaan ovensa, kun hän lähti illalla. Lause 4: Poliisi soitti hänelle keskiyöllä. Lause 5: Hänen tyttärensä oli ottanut murtovarkaan kiinni ja lukinnut hänet puutarhavajalle.</w:t>
      </w:r>
    </w:p>
    <w:p>
      <w:r>
        <w:rPr>
          <w:b/>
        </w:rPr>
        <w:t xml:space="preserve">Tulos</w:t>
      </w:r>
    </w:p>
    <w:p>
      <w:r>
        <w:t xml:space="preserve">Ryöstäjä saa mitä ansaitsee</w:t>
      </w:r>
    </w:p>
    <w:p>
      <w:r>
        <w:rPr>
          <w:b/>
        </w:rPr>
        <w:t xml:space="preserve">Esimerkki 4.3561</w:t>
      </w:r>
    </w:p>
    <w:p>
      <w:r>
        <w:t xml:space="preserve">Lause 1: Jerry oli terve mies. Lause 2: Hän ei halunnut syödä hiilihydraatteja. Lause 3: Hän ei halunnut syödä sokeria. Lause 4: Hän päätti syödä munia päivittäin. Lause 5: Hän tyydytti sekä ruokavalionsa että nälkänsä.</w:t>
      </w:r>
    </w:p>
    <w:p>
      <w:r>
        <w:rPr>
          <w:b/>
        </w:rPr>
        <w:t xml:space="preserve">Tulos</w:t>
      </w:r>
    </w:p>
    <w:p>
      <w:r>
        <w:t xml:space="preserve">Munat</w:t>
      </w:r>
    </w:p>
    <w:p>
      <w:r>
        <w:rPr>
          <w:b/>
        </w:rPr>
        <w:t xml:space="preserve">Esimerkki 4.3562</w:t>
      </w:r>
    </w:p>
    <w:p>
      <w:r>
        <w:t xml:space="preserve">Lause 1: Tietokoneeni lakkasi toimimasta muutama viikko sitten. Lause 2: En ollut varma, mikä oli syy, joten olin hyvin hämmentynyt. Lause 3: Aloitin vianmäärityksen hieman, mutta en saanut siitä selvää. Lause 4: Lopulta päädyin siihen, että se johtui kiintolevystäni. Lause 5: Ostin uuden viikkoa myöhemmin ja asensin kaiken siihen uudelleen!</w:t>
      </w:r>
    </w:p>
    <w:p>
      <w:r>
        <w:rPr>
          <w:b/>
        </w:rPr>
        <w:t xml:space="preserve">Tulos</w:t>
      </w:r>
    </w:p>
    <w:p>
      <w:r>
        <w:t xml:space="preserve">Kiintolevy</w:t>
      </w:r>
    </w:p>
    <w:p>
      <w:r>
        <w:rPr>
          <w:b/>
        </w:rPr>
        <w:t xml:space="preserve">Esimerkki 4.3563</w:t>
      </w:r>
    </w:p>
    <w:p>
      <w:r>
        <w:t xml:space="preserve">Lause 1: Maddien mielestä oli täydellinen päivä leijan lennättämiseen. Lause 2: Hän meni puistoon leijansa kanssa. Lause 3: Tuuli puhalsi jäykästi, kun hän antoi narun purkautua. Lause 4: Leija tarttui tuuleen ja nousi korkealle taivaalle. Lause 5: Hetken kuluttua Maddie kelasi leijansa ja käveli tyytyväisenä kotiin.</w:t>
      </w:r>
    </w:p>
    <w:p>
      <w:r>
        <w:rPr>
          <w:b/>
        </w:rPr>
        <w:t xml:space="preserve">Tulos</w:t>
      </w:r>
    </w:p>
    <w:p>
      <w:r>
        <w:t xml:space="preserve">Leijan lennättäminen</w:t>
      </w:r>
    </w:p>
    <w:p>
      <w:r>
        <w:rPr>
          <w:b/>
        </w:rPr>
        <w:t xml:space="preserve">Esimerkki 4.3564</w:t>
      </w:r>
    </w:p>
    <w:p>
      <w:r>
        <w:t xml:space="preserve">Lause 1: Sally halusi uudet korkokengät. Lause 2: Hän tiesi, etteivät ne kuulu hänen budjettiinsa. Lause 3: Hän päätti kuitenkin ostaa ne. Lause 4: Hän katui päätöstään. Lause 5: Hänen oli säästettävä loppukuusta.</w:t>
      </w:r>
    </w:p>
    <w:p>
      <w:r>
        <w:rPr>
          <w:b/>
        </w:rPr>
        <w:t xml:space="preserve">Tulos</w:t>
      </w:r>
    </w:p>
    <w:p>
      <w:r>
        <w:t xml:space="preserve">Uudet korkokengät</w:t>
      </w:r>
    </w:p>
    <w:p>
      <w:r>
        <w:rPr>
          <w:b/>
        </w:rPr>
        <w:t xml:space="preserve">Esimerkki 4.3565</w:t>
      </w:r>
    </w:p>
    <w:p>
      <w:r>
        <w:t xml:space="preserve">Lause 1: Kävin eräänä päivänä lenkillä puistossa. Lause 2: Oli aikainen aamu. Lause 3: Näin ystäväni auton. Lause 4: Hän oli juoksemassa toisen ystäväni kanssa. Lause 5: He olivat ilman paitaa.</w:t>
      </w:r>
    </w:p>
    <w:p>
      <w:r>
        <w:rPr>
          <w:b/>
        </w:rPr>
        <w:t xml:space="preserve">Tulos</w:t>
      </w:r>
    </w:p>
    <w:p>
      <w:r>
        <w:t xml:space="preserve">Paidaton</w:t>
      </w:r>
    </w:p>
    <w:p>
      <w:r>
        <w:rPr>
          <w:b/>
        </w:rPr>
        <w:t xml:space="preserve">Esimerkki 4.3566</w:t>
      </w:r>
    </w:p>
    <w:p>
      <w:r>
        <w:t xml:space="preserve">Lause 1: Megan rikkoi suosikkikuulokkeensa. Lause 2: Hän etsi netistä uuden parin. Lause 3: Megan valitsi kivan parin ja valmistautui ostamaan ne. Lause 4: Meganin äiti antoi hänelle löytämänsä vanhan parin toimivia kuulokkeita. Lause 5: Ne olivat epämukavat, ja Megan ei pitänyt niistä.</w:t>
      </w:r>
    </w:p>
    <w:p>
      <w:r>
        <w:rPr>
          <w:b/>
        </w:rPr>
        <w:t xml:space="preserve">Tulos</w:t>
      </w:r>
    </w:p>
    <w:p>
      <w:r>
        <w:t xml:space="preserve">Rikkinäiset kuulokkeet</w:t>
      </w:r>
    </w:p>
    <w:p>
      <w:r>
        <w:rPr>
          <w:b/>
        </w:rPr>
        <w:t xml:space="preserve">Esimerkki 4.3567</w:t>
      </w:r>
    </w:p>
    <w:p>
      <w:r>
        <w:t xml:space="preserve">Lause 1: Manny väänsi ruuvia sisään myötäpäivään. Lause 2: Ruuvi heilahti irti. Lause 3: Manny tarkisti puun. Lause 4: Puu oli hajoamassa. Lause 5: Manny veti ruuvin irti.</w:t>
      </w:r>
    </w:p>
    <w:p>
      <w:r>
        <w:rPr>
          <w:b/>
        </w:rPr>
        <w:t xml:space="preserve">Tulos</w:t>
      </w:r>
    </w:p>
    <w:p>
      <w:r>
        <w:t xml:space="preserve">Ruuvi</w:t>
      </w:r>
    </w:p>
    <w:p>
      <w:r>
        <w:rPr>
          <w:b/>
        </w:rPr>
        <w:t xml:space="preserve">Esimerkki 4.3568</w:t>
      </w:r>
    </w:p>
    <w:p>
      <w:r>
        <w:t xml:space="preserve">Lause 1: Sammy halusi koiran. Lause 2: Hänen äitinsä vei hänet eläinsuojaan. Lause 3: Sammy katseli kaikkia koiria ja pentuja häkeissään. Lause 4: Yksi koiranpentu työnsi tassunsa häkin läpi saadakseen Sammyn huomion. Lause 5: Sammyn äiti adoptoi tuon pennun Sammylle.</w:t>
      </w:r>
    </w:p>
    <w:p>
      <w:r>
        <w:rPr>
          <w:b/>
        </w:rPr>
        <w:t xml:space="preserve">Tulos</w:t>
      </w:r>
    </w:p>
    <w:p>
      <w:r>
        <w:t xml:space="preserve">Uusi lemmikki</w:t>
      </w:r>
    </w:p>
    <w:p>
      <w:r>
        <w:rPr>
          <w:b/>
        </w:rPr>
        <w:t xml:space="preserve">Esimerkki 4.3569</w:t>
      </w:r>
    </w:p>
    <w:p>
      <w:r>
        <w:t xml:space="preserve">Lause 1: Ava on hermostunut huomisista kuusitoista-vuotisjuhlista! Lause 2: Ava ei koskaan vahvistanut kaikkia juhlien valmisteluja. Lause 3: Avan äiti vakuuttaa hänelle, että juhlista tulee täydelliset. Lause 4: Ava soittaa ja vahvistaa kaiken, mutta unohti kakun. Lause 5: Juhlapäivänä Avan äiti yllättää hänet valitsemallaan kakulla.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4.3570</w:t>
      </w:r>
    </w:p>
    <w:p>
      <w:r>
        <w:t xml:space="preserve">Lause 1: Tom pelasi pelihallissa. Lause 2: Hän voitti jatkuvasti. Lause 3: Valitettavasti hänen oli todella pissahätä. Lause 4: Tomin oli astuttava syrjään ja mentävä pissalle. Lause 5: Hän ryntäsi takaisin, mutta joku toinen oli jo hävinnyt hänen puolestaan.</w:t>
      </w:r>
    </w:p>
    <w:p>
      <w:r>
        <w:rPr>
          <w:b/>
        </w:rPr>
        <w:t xml:space="preserve">Tulos</w:t>
      </w:r>
    </w:p>
    <w:p>
      <w:r>
        <w:t xml:space="preserve">Kadonnut mahdollisuus</w:t>
      </w:r>
    </w:p>
    <w:p>
      <w:r>
        <w:rPr>
          <w:b/>
        </w:rPr>
        <w:t xml:space="preserve">Esimerkki 4.3571</w:t>
      </w:r>
    </w:p>
    <w:p>
      <w:r>
        <w:t xml:space="preserve">Lause 1: Aikuisena jatkoin unissakävelyä. Lause 2: Kävelin ulos talostani nukkuessani. Lause 3: Menin pihalle sateessa. Lause 4: Sade ei herättänyt minua. Lause 5: Tajusin, kun heräsin sängystä läpimärkänä.</w:t>
      </w:r>
    </w:p>
    <w:p>
      <w:r>
        <w:rPr>
          <w:b/>
        </w:rPr>
        <w:t xml:space="preserve">Tulos</w:t>
      </w:r>
    </w:p>
    <w:p>
      <w:r>
        <w:t xml:space="preserve">Sleep Walking 2</w:t>
      </w:r>
    </w:p>
    <w:p>
      <w:r>
        <w:rPr>
          <w:b/>
        </w:rPr>
        <w:t xml:space="preserve">Esimerkki 4.3572</w:t>
      </w:r>
    </w:p>
    <w:p>
      <w:r>
        <w:t xml:space="preserve">Lause 1: Olin vältellyt perintäpuheluita kuukausien ajan. Lause 2: Eräänä päivänä ne vain loppuivat, ja olin helpottunut. Lause 3: Olin helpottunut, kunnes eräänä aamuna löysin lapun oveltani. Lause 4: Karmeassa lapussa luki: "Munuaisenne veloistanne". Lause 5: Sydämeni hyppäsi, kun näin varjon lähestyvän takanani.</w:t>
      </w:r>
    </w:p>
    <w:p>
      <w:r>
        <w:rPr>
          <w:b/>
        </w:rPr>
        <w:t xml:space="preserve">Tulos</w:t>
      </w:r>
    </w:p>
    <w:p>
      <w:r>
        <w:t xml:space="preserve">Velka</w:t>
      </w:r>
    </w:p>
    <w:p>
      <w:r>
        <w:rPr>
          <w:b/>
        </w:rPr>
        <w:t xml:space="preserve">Esimerkki 4.3573</w:t>
      </w:r>
    </w:p>
    <w:p>
      <w:r>
        <w:t xml:space="preserve">Lause 1: Autistinen teini-ikäinen Kira valmistuu lukiosta ensi vuonna. Lause 2: Hänen vanhempansa olivat huolissaan hänen ylioppilaskuvauksistaan, sillä Kira on hyvin ujo. Lause 3: He tajusivat, että joidenkin erityisen kiinnostavien asioiden tuominen auttaisi. Lause 4: Kira toi mukanaan kaukoputkensa ja tähtikartan, jotka hän halusi sisällyttää valokuviin. Lause 5: Kuvaussessio oli menestys, sillä Kira näyttää kuvissa hyvin onnelliselta.</w:t>
      </w:r>
    </w:p>
    <w:p>
      <w:r>
        <w:rPr>
          <w:b/>
        </w:rPr>
        <w:t xml:space="preserve">Tulos</w:t>
      </w:r>
    </w:p>
    <w:p>
      <w:r>
        <w:t xml:space="preserve">Onnistunut Senior Portrait Session</w:t>
      </w:r>
    </w:p>
    <w:p>
      <w:r>
        <w:rPr>
          <w:b/>
        </w:rPr>
        <w:t xml:space="preserve">Esimerkki 4.3574</w:t>
      </w:r>
    </w:p>
    <w:p>
      <w:r>
        <w:t xml:space="preserve">Lause 1: Ben tuli kotiin. Lause 2: Hänellä oli kädessään pom pomeja ja hänellä oli yllään cheerleader-puku. Lause 3: Hänen isänsä tuli olohuoneeseen. Lause 4: Kun hän tuijotti Beniä, hän näytti pettyneeltä. Lause 5: Ben tunsi olonsa epämukavaksi ja vaihtoi kotivaatteet päälle.</w:t>
      </w:r>
    </w:p>
    <w:p>
      <w:r>
        <w:rPr>
          <w:b/>
        </w:rPr>
        <w:t xml:space="preserve">Tulos</w:t>
      </w:r>
    </w:p>
    <w:p>
      <w:r>
        <w:t xml:space="preserve">Häpeä</w:t>
      </w:r>
    </w:p>
    <w:p>
      <w:r>
        <w:rPr>
          <w:b/>
        </w:rPr>
        <w:t xml:space="preserve">Esimerkki 4.3575</w:t>
      </w:r>
    </w:p>
    <w:p>
      <w:r>
        <w:t xml:space="preserve">Lause 1: Tein eilen illalla spagettia. Lause 2: Kävin jääkaapissa hakemassa Romano-juustoa, jota rakastan! Lause 3: Suureksi pettymyksekseni minulla ei ollut sitä. Lause 4: Ajattelin, että raastettu cheddar voisi korvata sen. Lause 5: Kokeilin sitä ja se oli kamalaa, joten söin sen sijaan hampurilaisen.</w:t>
      </w:r>
    </w:p>
    <w:p>
      <w:r>
        <w:rPr>
          <w:b/>
        </w:rPr>
        <w:t xml:space="preserve">Tulos</w:t>
      </w:r>
    </w:p>
    <w:p>
      <w:r>
        <w:t xml:space="preserve">Ei Romano!</w:t>
      </w:r>
    </w:p>
    <w:p>
      <w:r>
        <w:rPr>
          <w:b/>
        </w:rPr>
        <w:t xml:space="preserve">Esimerkki 4.3576</w:t>
      </w:r>
    </w:p>
    <w:p>
      <w:r>
        <w:t xml:space="preserve">Lause 1: Suuri laiva oli merellä. Lause 2: Yhtäkkiä se törmäsi koralliriutalle. Lause 3: Laiva alkoi upota! Lause 4: Se upposi meren pohjaan. Lause 5: Tutkijat löysivät sen monta vuotta myöhemmin.</w:t>
      </w:r>
    </w:p>
    <w:p>
      <w:r>
        <w:rPr>
          <w:b/>
        </w:rPr>
        <w:t xml:space="preserve">Tulos</w:t>
      </w:r>
    </w:p>
    <w:p>
      <w:r>
        <w:t xml:space="preserve">Haaksirikko</w:t>
      </w:r>
    </w:p>
    <w:p>
      <w:r>
        <w:rPr>
          <w:b/>
        </w:rPr>
        <w:t xml:space="preserve">Esimerkki 4.3577</w:t>
      </w:r>
    </w:p>
    <w:p>
      <w:r>
        <w:t xml:space="preserve">Lause 1: Dolores aloitti hierontaharjoittelunsa oudon asiakkaan kanssa. Lause 2: Mies riisuutui Doloresin edessä ja istui pöydälle. Lause 3: Hän kertoi miehelle, ettei se toiminut näin. Lause 4: Hän antoi miehelle peiton peittämään hänen vartalonsa. Lause 5: Ja mies sanoi olevansa pahoillaan, hän luuli naista lääkäriksi.</w:t>
      </w:r>
    </w:p>
    <w:p>
      <w:r>
        <w:rPr>
          <w:b/>
        </w:rPr>
        <w:t xml:space="preserve">Tulos</w:t>
      </w:r>
    </w:p>
    <w:p>
      <w:r>
        <w:t xml:space="preserve">Hieronnan asiakas</w:t>
      </w:r>
    </w:p>
    <w:p>
      <w:r>
        <w:rPr>
          <w:b/>
        </w:rPr>
        <w:t xml:space="preserve">Esimerkki 4.3578</w:t>
      </w:r>
    </w:p>
    <w:p>
      <w:r>
        <w:t xml:space="preserve">Lause 1: Tim oli eräänä aamuna lenkillä. Lause 2: Sää oli kirpeä ja viileä. Lause 3: Timillä oli hyvä ja energinen olo. Lause 4: Hän päätti jatkaa lenkkeilyä normaalia pidempään. Lause 5: Tim kävi vielä useita kilometrejä lenkillä.</w:t>
      </w:r>
    </w:p>
    <w:p>
      <w:r>
        <w:rPr>
          <w:b/>
        </w:rPr>
        <w:t xml:space="preserve">Tulos</w:t>
      </w:r>
    </w:p>
    <w:p>
      <w:r>
        <w:t xml:space="preserve">Pitkä hölkkä</w:t>
      </w:r>
    </w:p>
    <w:p>
      <w:r>
        <w:rPr>
          <w:b/>
        </w:rPr>
        <w:t xml:space="preserve">Esimerkki 4.3579</w:t>
      </w:r>
    </w:p>
    <w:p>
      <w:r>
        <w:t xml:space="preserve">Lause 1: Taloamme vastapäätä on yli 50 lehmää. Lause 2: Joka aamu menen kuistilleni ja näen niiden kokoontuvan. Lause 3: Menen ulos ja nautin kahvistani, kun ne syövät aamuruohoa. Lause 4: Joskus maanviljelijä kokoaa lehmät navettaan. Lause 5: Se ei ole aivan yhtä kaunista, kun ne eivät ole siellä.</w:t>
      </w:r>
    </w:p>
    <w:p>
      <w:r>
        <w:rPr>
          <w:b/>
        </w:rPr>
        <w:t xml:space="preserve">Tulos</w:t>
      </w:r>
    </w:p>
    <w:p>
      <w:r>
        <w:t xml:space="preserve">Lehmät</w:t>
      </w:r>
    </w:p>
    <w:p>
      <w:r>
        <w:rPr>
          <w:b/>
        </w:rPr>
        <w:t xml:space="preserve">Esimerkki 4.3580</w:t>
      </w:r>
    </w:p>
    <w:p>
      <w:r>
        <w:t xml:space="preserve">Lause 1: Dinan tytär Avery täytti juuri kaksi vuotta. Lause 2: Dina tunsi, että hänen pitäisi laittaa Avery päivähoitoon työnsä vuoksi. Lause 3: Dina ei luottanut päiväkotiin ja tunsi, että hänen pitäisi olla Averyn kanssa. Lause 4: Eräänä päivänä haettuaan tyttärensä hän kuuli jotain outoa. Lause 5: Avery lauloi aakkosiaan, ja Dina oli tyytyväinen ja tunsi olonsa rauhalliseksi.</w:t>
      </w:r>
    </w:p>
    <w:p>
      <w:r>
        <w:rPr>
          <w:b/>
        </w:rPr>
        <w:t xml:space="preserve">Tulos</w:t>
      </w:r>
    </w:p>
    <w:p>
      <w:r>
        <w:t xml:space="preserve">ABC</w:t>
      </w:r>
    </w:p>
    <w:p>
      <w:r>
        <w:rPr>
          <w:b/>
        </w:rPr>
        <w:t xml:space="preserve">Esimerkki 4.3581</w:t>
      </w:r>
    </w:p>
    <w:p>
      <w:r>
        <w:t xml:space="preserve">Lause 1: Sallyn tanssiryhmän on määrä kilpailla viikonloppuna. Lause 2: He ovat todella hyvä joukkue ja voittavat yleensä. Lause 3: Eräänä päivänä heidän piti kilpailla uuden joukkueen kanssa. Lause 4: Joukkue pärjäsi hyvin ja Sallyn joukkue oli huolissaan. Lause 5: Lopulta Sallyn joukkue voitti, mutta se oli lähellä.</w:t>
      </w:r>
    </w:p>
    <w:p>
      <w:r>
        <w:rPr>
          <w:b/>
        </w:rPr>
        <w:t xml:space="preserve">Tulos</w:t>
      </w:r>
    </w:p>
    <w:p>
      <w:r>
        <w:t xml:space="preserve">Tanssijoukkue</w:t>
      </w:r>
    </w:p>
    <w:p>
      <w:r>
        <w:rPr>
          <w:b/>
        </w:rPr>
        <w:t xml:space="preserve">Esimerkki 4.3582</w:t>
      </w:r>
    </w:p>
    <w:p>
      <w:r>
        <w:t xml:space="preserve">Lause 1: Eric sai työpaikan lehtien myyjänä. Lause 2: Eric oli hyvä työssään, ja hän myi paljon lehtiä. Lause 3: Eric huomasi, että jotkut lehdet olivat hänen mielestään vastenmielisiä. Lause 4: Arvojensa vuoksi Eric ei voinut jatkaa näiden lehtien myymistä. Lause 5: Eric lopetti työnsä ja sai uuden työpaikan myymällä tuliaseita.</w:t>
      </w:r>
    </w:p>
    <w:p>
      <w:r>
        <w:rPr>
          <w:b/>
        </w:rPr>
        <w:t xml:space="preserve">Tulos</w:t>
      </w:r>
    </w:p>
    <w:p>
      <w:r>
        <w:t xml:space="preserve">Eric myyntimies</w:t>
      </w:r>
    </w:p>
    <w:p>
      <w:r>
        <w:rPr>
          <w:b/>
        </w:rPr>
        <w:t xml:space="preserve">Esimerkki 4.3583</w:t>
      </w:r>
    </w:p>
    <w:p>
      <w:r>
        <w:t xml:space="preserve">Lause 1: Jackie oli iäkäs nainen, jolla ei ollut paljon perhettä ympärillään. Lause 2: Hän sai postissa kirjeen, jossa pyydettiin rahaa erästä laskua varten. Lause 3: Hän ei tajunnut eikä tunnistanut huijausta ja lähetti rahaa. Lause 4: Hänen pankkinsa huomasi, kenelle shekki oli lähetetty, ja soitti hänelle. Lause 5: Onneksi pankki pystyi suojelemaan Jackieta ja palauttamaan hänen rahansa.</w:t>
      </w:r>
    </w:p>
    <w:p>
      <w:r>
        <w:rPr>
          <w:b/>
        </w:rPr>
        <w:t xml:space="preserve">Tulos</w:t>
      </w:r>
    </w:p>
    <w:p>
      <w:r>
        <w:t xml:space="preserve">Huijaus</w:t>
      </w:r>
    </w:p>
    <w:p>
      <w:r>
        <w:rPr>
          <w:b/>
        </w:rPr>
        <w:t xml:space="preserve">Esimerkki 4.3584</w:t>
      </w:r>
    </w:p>
    <w:p>
      <w:r>
        <w:t xml:space="preserve">Lause 1: Gabe joi lasillisen vettä sängyssään. Lause 2: Hänen ystävänsä hyppäsi hänen sänkyynsä. Lause 3: Gabe läikytti vettä ympäri sänkyään. Lause 4: Gabe riisui sänkynsä. Lause 5: Hän laittoi sänkyyn uudet lakanat.</w:t>
      </w:r>
    </w:p>
    <w:p>
      <w:r>
        <w:rPr>
          <w:b/>
        </w:rPr>
        <w:t xml:space="preserve">Tulos</w:t>
      </w:r>
    </w:p>
    <w:p>
      <w:r>
        <w:t xml:space="preserve">Märkä sänky</w:t>
      </w:r>
    </w:p>
    <w:p>
      <w:r>
        <w:rPr>
          <w:b/>
        </w:rPr>
        <w:t xml:space="preserve">Esimerkki 4.3585</w:t>
      </w:r>
    </w:p>
    <w:p>
      <w:r>
        <w:t xml:space="preserve">Lause 1: Mies piiloutui tunneliin. Lause 2: Tuli kova sade. Lause 3: Tunneli piti miehen kuivana. Lause 4: Myrsky meni ohi. Lause 5: Mies jatkoi seikkailuaan.</w:t>
      </w:r>
    </w:p>
    <w:p>
      <w:r>
        <w:rPr>
          <w:b/>
        </w:rPr>
        <w:t xml:space="preserve">Tulos</w:t>
      </w:r>
    </w:p>
    <w:p>
      <w:r>
        <w:t xml:space="preserve">Sade</w:t>
      </w:r>
    </w:p>
    <w:p>
      <w:r>
        <w:rPr>
          <w:b/>
        </w:rPr>
        <w:t xml:space="preserve">Esimerkki 4.3586</w:t>
      </w:r>
    </w:p>
    <w:p>
      <w:r>
        <w:t xml:space="preserve">Lause 1: Elaina oli kalastamassa perheensä kanssa. Lause 2: Hän ei odottanut saavansa paljon saalista tämäntyyppisestä joesta. Lause 3: Silti hänellä oli hauskaa, kun hän heitti siimansa ulos. Lause 4: Yhtäkkiä kalat alkoivat purra kuin hullut. Lause 5: Hänen perheensä sai varmaan ainakin kaksi tusinaa kalaa.</w:t>
      </w:r>
    </w:p>
    <w:p>
      <w:r>
        <w:rPr>
          <w:b/>
        </w:rPr>
        <w:t xml:space="preserve">Tulos</w:t>
      </w:r>
    </w:p>
    <w:p>
      <w:r>
        <w:t xml:space="preserve">Tonneittain kalaa</w:t>
      </w:r>
    </w:p>
    <w:p>
      <w:r>
        <w:rPr>
          <w:b/>
        </w:rPr>
        <w:t xml:space="preserve">Esimerkki 4.3587</w:t>
      </w:r>
    </w:p>
    <w:p>
      <w:r>
        <w:t xml:space="preserve">Lause 1: Yanna oli illallisella ystäviensä kanssa. Lause 2: Kaikki hänen ystävänsä lähtivät aikaisin, ja Yanna joutui kävelemään kotiin. Lause 3: Yannan oli käveltävä huonon kaupunginosan läpi. Lause 4: Hänet ryöstettiin aseella uhaten. Lause 5: Yannalla oli hyökkäyksen jälkeen tunne-elämän ongelmia ja masennusta.</w:t>
      </w:r>
    </w:p>
    <w:p>
      <w:r>
        <w:rPr>
          <w:b/>
        </w:rPr>
        <w:t xml:space="preserve">Tulos</w:t>
      </w:r>
    </w:p>
    <w:p>
      <w:r>
        <w:t xml:space="preserve">Ryöstetty</w:t>
      </w:r>
    </w:p>
    <w:p>
      <w:r>
        <w:rPr>
          <w:b/>
        </w:rPr>
        <w:t xml:space="preserve">Esimerkki 4.3588</w:t>
      </w:r>
    </w:p>
    <w:p>
      <w:r>
        <w:t xml:space="preserve">Lause 1: Teleji Adeleji oli isänmaanystävä. Lause 2: Hän näki, miten ihmiset ajoivat hänen maansa maan tasalle. Lause 3: Hän alkoi suunnitella maansa presidentin salamurhaa. Lause 4: Mutta hänen suunnitelmansa kariutuivat, jotta ei syntyisi valtatyhjiötä. Lause 5: Teleji katosi ja on ollut kadoksissa 10 vuotta.</w:t>
      </w:r>
    </w:p>
    <w:p>
      <w:r>
        <w:rPr>
          <w:b/>
        </w:rPr>
        <w:t xml:space="preserve">Tulos</w:t>
      </w:r>
    </w:p>
    <w:p>
      <w:r>
        <w:t xml:space="preserve">Petos</w:t>
      </w:r>
    </w:p>
    <w:p>
      <w:r>
        <w:rPr>
          <w:b/>
        </w:rPr>
        <w:t xml:space="preserve">Esimerkki 4.3589</w:t>
      </w:r>
    </w:p>
    <w:p>
      <w:r>
        <w:t xml:space="preserve">Lause 1: Mies harkitsi tarkoitustaan. Lause 2: Hän päätti, ettei hänellä ollut sellaista. Lause 3: Hän teki päätöksen olla tekemättä mitään. Lause 4: Hänestä tuli hyvin köyhä. Lause 5: Hän menetti talonsa.</w:t>
      </w:r>
    </w:p>
    <w:p>
      <w:r>
        <w:rPr>
          <w:b/>
        </w:rPr>
        <w:t xml:space="preserve">Tulos</w:t>
      </w:r>
    </w:p>
    <w:p>
      <w:r>
        <w:t xml:space="preserve">Ei tarkoitusta</w:t>
      </w:r>
    </w:p>
    <w:p>
      <w:r>
        <w:rPr>
          <w:b/>
        </w:rPr>
        <w:t xml:space="preserve">Esimerkki 4.3590</w:t>
      </w:r>
    </w:p>
    <w:p>
      <w:r>
        <w:t xml:space="preserve">Lause 1: Jordan päätti mennä kahvilaan lounaalle. Lause 2: Hän näki siellä useita ystäviään. Lause 3: Jordan istui ystäviensä kanssa. Lause 4: Jordan ei ollut varma, mitä tilaisi. Lause 5: Hänen ystävänsä antoivat hänelle neuvoja ruokalistan tuotteista.</w:t>
      </w:r>
    </w:p>
    <w:p>
      <w:r>
        <w:rPr>
          <w:b/>
        </w:rPr>
        <w:t xml:space="preserve">Tulos</w:t>
      </w:r>
    </w:p>
    <w:p>
      <w:r>
        <w:t xml:space="preserve">Kahvila</w:t>
      </w:r>
    </w:p>
    <w:p>
      <w:r>
        <w:rPr>
          <w:b/>
        </w:rPr>
        <w:t xml:space="preserve">Esimerkki 4.3591</w:t>
      </w:r>
    </w:p>
    <w:p>
      <w:r>
        <w:t xml:space="preserve">Lause 1: Urheilija oli hyvä jokaisessa kokeilemassaan urheilulajissa. Lause 2: Hän on vasta oppinut pelaamaan koripalloa, ja hän on jo paras pistemies. Lause 3: Hänen paras urheilulajinsa on pesäpallo. Lause 4: Hän löi kunnarin, kun hän oli viimeksi mailalla. Lause 5: Hän on ylpeä urheilullisista kyvyistään.</w:t>
      </w:r>
    </w:p>
    <w:p>
      <w:r>
        <w:rPr>
          <w:b/>
        </w:rPr>
        <w:t xml:space="preserve">Tulos</w:t>
      </w:r>
    </w:p>
    <w:p>
      <w:r>
        <w:t xml:space="preserve">Urheilija</w:t>
      </w:r>
    </w:p>
    <w:p>
      <w:r>
        <w:rPr>
          <w:b/>
        </w:rPr>
        <w:t xml:space="preserve">Esimerkki 4.3592</w:t>
      </w:r>
    </w:p>
    <w:p>
      <w:r>
        <w:t xml:space="preserve">Lause 1: MaryJane keräsi kaikki ainekset tiskille. Lause 2: Hän noudatti reseptiä vaihe vaiheelta. Lause 3: Hän työnsi ensimmäisen pannun uuniin ja odotti. Lause 4: Kun ajastin soi, hän veti leivotut herkut uunista. Lause 5: Hän tarjoili ystävilleen lounaalla vastaleivottuja keksejä.</w:t>
      </w:r>
    </w:p>
    <w:p>
      <w:r>
        <w:rPr>
          <w:b/>
        </w:rPr>
        <w:t xml:space="preserve">Tulos</w:t>
      </w:r>
    </w:p>
    <w:p>
      <w:r>
        <w:t xml:space="preserve">Evästeet</w:t>
      </w:r>
    </w:p>
    <w:p>
      <w:r>
        <w:rPr>
          <w:b/>
        </w:rPr>
        <w:t xml:space="preserve">Esimerkki 4.3593</w:t>
      </w:r>
    </w:p>
    <w:p>
      <w:r>
        <w:t xml:space="preserve">Lause 1: Robynin kissa käyttäytyy enemmän kuin koira kuin kissa. Lause 2: Se tykkää maata selällään vatsa paljaana. Lause 3: Se myös nauttii koiran ruoan syömisestä, kun se voi salaa syödä sitä. Lause 4: Kun sää on kaunis, se tykkää käydä kävelyllä ihmisensä kanssa. Lause 5: Se rakastaa ehdottomasti autokyytejä!</w:t>
      </w:r>
    </w:p>
    <w:p>
      <w:r>
        <w:rPr>
          <w:b/>
        </w:rPr>
        <w:t xml:space="preserve">Tulos</w:t>
      </w:r>
    </w:p>
    <w:p>
      <w:r>
        <w:t xml:space="preserve">Silly Kitty</w:t>
      </w:r>
    </w:p>
    <w:p>
      <w:r>
        <w:rPr>
          <w:b/>
        </w:rPr>
        <w:t xml:space="preserve">Esimerkki 4.3594</w:t>
      </w:r>
    </w:p>
    <w:p>
      <w:r>
        <w:t xml:space="preserve">Lause 1: Isoäiti laittoi kakun uuniin. Lause 2: Hän istuutui lukemaan sanomalehteä. Lause 3: Tuntia myöhemmin hän alkoi haistaa, että jotain paloi. Lause 4: Muistaessaan kakun hän juoksi keittiöön. Lause 5: Hän veti uunista hyvin mustan kakun!</w:t>
      </w:r>
    </w:p>
    <w:p>
      <w:r>
        <w:rPr>
          <w:b/>
        </w:rPr>
        <w:t xml:space="preserve">Tulos</w:t>
      </w:r>
    </w:p>
    <w:p>
      <w:r>
        <w:t xml:space="preserve">Palanut kakku</w:t>
      </w:r>
    </w:p>
    <w:p>
      <w:r>
        <w:rPr>
          <w:b/>
        </w:rPr>
        <w:t xml:space="preserve">Esimerkki 4.3595</w:t>
      </w:r>
    </w:p>
    <w:p>
      <w:r>
        <w:t xml:space="preserve">Lause 1: Ricky päätti juosta triathlonin. Lause 2: Hänen oli ostettava uusi polkupyörä. Lause 3: Harjoittelun vaikein osa oli uinti. Lause 4: Kisapäivänä hän oli hyvin hermostunut. Lause 5: Kilpailu oli hyvin vaikea, mutta hän tunsi suurta onnistumisen tunnetta.</w:t>
      </w:r>
    </w:p>
    <w:p>
      <w:r>
        <w:rPr>
          <w:b/>
        </w:rPr>
        <w:t xml:space="preserve">Tulos</w:t>
      </w:r>
    </w:p>
    <w:p>
      <w:r>
        <w:t xml:space="preserve">Koulutus</w:t>
      </w:r>
    </w:p>
    <w:p>
      <w:r>
        <w:rPr>
          <w:b/>
        </w:rPr>
        <w:t xml:space="preserve">Esimerkki 4.3596</w:t>
      </w:r>
    </w:p>
    <w:p>
      <w:r>
        <w:t xml:space="preserve">Lause 1: Saimme hiljattain uuden koiran, joka oli haettu kulkukoirana. Lause 2: Veimme sen kävelylle, mutta hihnassa, jotta se ei voisi karata. Lause 3: Koska se oli entinen kulkukoira, emme uskoneet, että se oli koskaan käynyt koirapuistossa. Lause 4: Veimme sen paikalliseen koirapuistoon ja päästimme sen irti hihnasta. Lause 5: Oli hienoa nähdä sen vihdoin riehuvan vapaana puistossa!</w:t>
      </w:r>
    </w:p>
    <w:p>
      <w:r>
        <w:rPr>
          <w:b/>
        </w:rPr>
        <w:t xml:space="preserve">Tulos</w:t>
      </w:r>
    </w:p>
    <w:p>
      <w:r>
        <w:t xml:space="preserve">Hänen ensimmäinen koirapuistoretkensä</w:t>
      </w:r>
    </w:p>
    <w:p>
      <w:r>
        <w:rPr>
          <w:b/>
        </w:rPr>
        <w:t xml:space="preserve">Esimerkki 4.3597</w:t>
      </w:r>
    </w:p>
    <w:p>
      <w:r>
        <w:t xml:space="preserve">Lause 1: Liidupölypilvet tanssivat auringonvalossa, kun Ming taputti käsiään. Lause 2: Hän tarttui itsevarmasti trapetsiin ja alkoi heilua. Lause 3: Hänen isänsä alkoi haukkua käskyjä nopeasti peräkkäin. Lause 4: Ming vastasi jokaiseen käskyyn täydellisesti suoritetuilla liikkeillä. Lause 5: Isän viimeinen käsky oli, että Ming esiintyisi sinä iltana.</w:t>
      </w:r>
    </w:p>
    <w:p>
      <w:r>
        <w:rPr>
          <w:b/>
        </w:rPr>
        <w:t xml:space="preserve">Tulos</w:t>
      </w:r>
    </w:p>
    <w:p>
      <w:r>
        <w:t xml:space="preserve">Harjoitus</w:t>
      </w:r>
    </w:p>
    <w:p>
      <w:r>
        <w:rPr>
          <w:b/>
        </w:rPr>
        <w:t xml:space="preserve">Esimerkki 4.3598</w:t>
      </w:r>
    </w:p>
    <w:p>
      <w:r>
        <w:t xml:space="preserve">Lause 1: John kuuli, että kaupunkiin oli tulossa kykyjenetsintäkilpailu. Lause 2: Hän vei koiransa koelauluihin. Lause 3: John ja hänen koiransa tekivät tuomareille hämmästyttäviä temppuja. Lause 4: Tuomarit sanoivat Johnille, etteivät he voi päästää eläintä mukaan esitykseen. Lause 5: John vei labradorinnoutajansa kotiinsa ja katsoi kykykilpailua televisiosta.</w:t>
      </w:r>
    </w:p>
    <w:p>
      <w:r>
        <w:rPr>
          <w:b/>
        </w:rPr>
        <w:t xml:space="preserve">Tulos</w:t>
      </w:r>
    </w:p>
    <w:p>
      <w:r>
        <w:t xml:space="preserve">Ei sallittu</w:t>
      </w:r>
    </w:p>
    <w:p>
      <w:r>
        <w:rPr>
          <w:b/>
        </w:rPr>
        <w:t xml:space="preserve">Esimerkki 4.3599</w:t>
      </w:r>
    </w:p>
    <w:p>
      <w:r>
        <w:t xml:space="preserve">Lause 1: Harry oli viimeistelemässä englannin kielen esseettään. Lause 2: Se oli yli kaksikymmentä sivua pitkä. Lause 3: Tutkielmaa kirjoitettiin ja muokattiin jatkuvasti täydellisyyden varmistamiseksi. Lause 4: Eräpäivänä Harry jätti sen luottavaisena. Lause 5: Aivan kuten hän odotti, hän sai myöhemmin täydet pisteet.</w:t>
      </w:r>
    </w:p>
    <w:p>
      <w:r>
        <w:rPr>
          <w:b/>
        </w:rPr>
        <w:t xml:space="preserve">Tulos</w:t>
      </w:r>
    </w:p>
    <w:p>
      <w:r>
        <w:t xml:space="preserve">Luokka</w:t>
      </w:r>
    </w:p>
    <w:p>
      <w:r>
        <w:rPr>
          <w:b/>
        </w:rPr>
        <w:t xml:space="preserve">Esimerkki 4.3600</w:t>
      </w:r>
    </w:p>
    <w:p>
      <w:r>
        <w:t xml:space="preserve">Lause 1: Tom rakasti kalastaa järvellä isänsä kanssa. Lause 2: Perjantaina Tomin isällä oli kokous eikä hän voinut lähteä Tomin kanssa kalaan. Lause 3: Tom päätti sen sijaan kalastaa yksin. Lause 4: Tom näki järvellä jättimäisen kalan, mutta ei saanut sitä kiinni. Lause 5: Hän kertoi siitä isälleen sinä iltana, joka lupasi auttaa ensi kerralla.</w:t>
      </w:r>
    </w:p>
    <w:p>
      <w:r>
        <w:rPr>
          <w:b/>
        </w:rPr>
        <w:t xml:space="preserve">Tulos</w:t>
      </w:r>
    </w:p>
    <w:p>
      <w:r>
        <w:t xml:space="preserve">Tomin kalastusongelmat</w:t>
      </w:r>
    </w:p>
    <w:p>
      <w:r>
        <w:rPr>
          <w:b/>
        </w:rPr>
        <w:t xml:space="preserve">Esimerkki 4.3601</w:t>
      </w:r>
    </w:p>
    <w:p>
      <w:r>
        <w:t xml:space="preserve">Lause 1: Carol oli ostamassa uusia kenkiä. Lause 2: Hän löysi kauniit punaiset kengät. Lause 3: Hän osti ne kalliiseen hintaan. Lause 4: Hän lähti treffeille niiden kanssa. Lause 5: Hän pudotti lautasellisen spagettia niiden päälle.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4.3602</w:t>
      </w:r>
    </w:p>
    <w:p>
      <w:r>
        <w:t xml:space="preserve">Lause 1: Pariskunta joutui riitaan. Lause 2: Mies oli väärässä. Lause 3: Hän kieltäytyi myöntämästä sitä. Lause 4: Nainen turhautui pahasti. Lause 5: Hän ryntäsi ulos talosta.</w:t>
      </w:r>
    </w:p>
    <w:p>
      <w:r>
        <w:rPr>
          <w:b/>
        </w:rPr>
        <w:t xml:space="preserve">Tulos</w:t>
      </w:r>
    </w:p>
    <w:p>
      <w:r>
        <w:t xml:space="preserve">Argumentti</w:t>
      </w:r>
    </w:p>
    <w:p>
      <w:r>
        <w:rPr>
          <w:b/>
        </w:rPr>
        <w:t xml:space="preserve">Esimerkki 4.3603</w:t>
      </w:r>
    </w:p>
    <w:p>
      <w:r>
        <w:t xml:space="preserve">Lause 1: Olen saanut viime aikoina monia hyviä videopelejä. Lause 2: Kun olen pelannut yhden puoliväliin mennessä, toinen odottaa jo. Lause 3: Olen hypännyt pelistä toiseen. Lause 4: On vain yksi, joka ei ajoittain kaada näytönohjaintani. Lause 5: Lopulta pelaan yleensä XCOM 2:ta.</w:t>
      </w:r>
    </w:p>
    <w:p>
      <w:r>
        <w:rPr>
          <w:b/>
        </w:rPr>
        <w:t xml:space="preserve">Tulos</w:t>
      </w:r>
    </w:p>
    <w:p>
      <w:r>
        <w:t xml:space="preserve">Videopelit</w:t>
      </w:r>
    </w:p>
    <w:p>
      <w:r>
        <w:rPr>
          <w:b/>
        </w:rPr>
        <w:t xml:space="preserve">Esimerkki 4.3604</w:t>
      </w:r>
    </w:p>
    <w:p>
      <w:r>
        <w:t xml:space="preserve">Lause 1: Mike oli rakastunut Lauraan. Lause 2: Hän ei tiennyt siitä. Lause 3: Mike ujosteli pyytää Lauraa ulos. Lause 4: Eräänä päivänä hän löysi rohkeutta ja kutsui Lauran illalliselle. Lause 5: Hän suostui.</w:t>
      </w:r>
    </w:p>
    <w:p>
      <w:r>
        <w:rPr>
          <w:b/>
        </w:rPr>
        <w:t xml:space="preserve">Tulos</w:t>
      </w:r>
    </w:p>
    <w:p>
      <w:r>
        <w:t xml:space="preserve">Treffit</w:t>
      </w:r>
    </w:p>
    <w:p>
      <w:r>
        <w:rPr>
          <w:b/>
        </w:rPr>
        <w:t xml:space="preserve">Esimerkki 4.3605</w:t>
      </w:r>
    </w:p>
    <w:p>
      <w:r>
        <w:t xml:space="preserve">Lause 1: Barry oli hämmentynyt siitä, mitä pukea päälleen halloweeniksi. Lause 2: Barry päätti pukeutua seepraksi tyttärensä kunniaksi. Lause 3: Barry jopa maalasi kasvonsa seepran värisiksi. Lause 4: Barry näytti tyttärelleen asun, ja tämä oli iloinen. Lause 5: Barry oli iloinen päätöksestään pukeutua seepraksi.</w:t>
      </w:r>
    </w:p>
    <w:p>
      <w:r>
        <w:rPr>
          <w:b/>
        </w:rPr>
        <w:t xml:space="preserve">Tulos</w:t>
      </w:r>
    </w:p>
    <w:p>
      <w:r>
        <w:t xml:space="preserve">Seepra puku</w:t>
      </w:r>
    </w:p>
    <w:p>
      <w:r>
        <w:rPr>
          <w:b/>
        </w:rPr>
        <w:t xml:space="preserve">Esimerkki 4.3606</w:t>
      </w:r>
    </w:p>
    <w:p>
      <w:r>
        <w:t xml:space="preserve">Lause 1: Crosbyn pomo oli päättänyt jakaa palkankorotuksia. Lause 2: Hän ei ollut varma, kenelle antaa palkankorotuksia, joten hän alkoi arvioida. Lause 3: Hän päätti valita henkilön, joka ottaa aina vuoroja. Lause 4: Crosby ei ollut tyytyväinen siihen, ettei hän saanut palkankorotusta. Lause 5: Hän ei ollut varma, halusiko hän jatkaa töitä siellä, joten hän irtisanoutui.</w:t>
      </w:r>
    </w:p>
    <w:p>
      <w:r>
        <w:rPr>
          <w:b/>
        </w:rPr>
        <w:t xml:space="preserve">Tulos</w:t>
      </w:r>
    </w:p>
    <w:p>
      <w:r>
        <w:t xml:space="preserve">Nosta</w:t>
      </w:r>
    </w:p>
    <w:p>
      <w:r>
        <w:rPr>
          <w:b/>
        </w:rPr>
        <w:t xml:space="preserve">Esimerkki 4.3607</w:t>
      </w:r>
    </w:p>
    <w:p>
      <w:r>
        <w:t xml:space="preserve">Lause 1: Jerryn oli hyvin vaikea nukahtaa yöllä. Lause 2: Hän kävi psykologin luona puhumassa asiasta. Lause 3: Psykologi suositteli hypnoosia hänen menneisyytensä selvittämiseksi. Lause 4: Jerry hyväksyi sen ja antoi hänen tehdä, mitä hän halusi. Lause 5: Syvässä hypnoosissa Jerry sai vihdoin selville, miksi hän ei saanut unta.</w:t>
      </w:r>
    </w:p>
    <w:p>
      <w:r>
        <w:rPr>
          <w:b/>
        </w:rPr>
        <w:t xml:space="preserve">Tulos</w:t>
      </w:r>
    </w:p>
    <w:p>
      <w:r>
        <w:t xml:space="preserve">Hypnoosi</w:t>
      </w:r>
    </w:p>
    <w:p>
      <w:r>
        <w:rPr>
          <w:b/>
        </w:rPr>
        <w:t xml:space="preserve">Esimerkki 4.3608</w:t>
      </w:r>
    </w:p>
    <w:p>
      <w:r>
        <w:t xml:space="preserve">Lause 1: Levi kaatoi kahvia shortseilleen. Lause 2: Hän riisui shortsinsa. Lause 3: Hän laittoi shortsinsa lavuaariin. Lause 4: Hän pesi shortsit käsin. Lause 5: Kahvi poistui housuista.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4.3609</w:t>
      </w:r>
    </w:p>
    <w:p>
      <w:r>
        <w:t xml:space="preserve">Lause 1: Ostin vuoden 1969 Mercury Montegon, jonka etuistuin oli irti. Lause 2: Istuin oli löysällä, koska auton lattia oli ruostunut läpi. Lause 3: Irrotin istuimen ja korjasin lattian peltipaloilla. Lause 4: Korjaukseni piti istuimen tukevasti paikallaan, kun olin asentanut sen takaisin paikalleen. Lause 5: Tämän jälkeen auto läpäisi onnistuneesti turvatarkastuksen.</w:t>
      </w:r>
    </w:p>
    <w:p>
      <w:r>
        <w:rPr>
          <w:b/>
        </w:rPr>
        <w:t xml:space="preserve">Tulos</w:t>
      </w:r>
    </w:p>
    <w:p>
      <w:r>
        <w:t xml:space="preserve">Minun auton korjaustarinani</w:t>
      </w:r>
    </w:p>
    <w:p>
      <w:r>
        <w:rPr>
          <w:b/>
        </w:rPr>
        <w:t xml:space="preserve">Esimerkki 4.3610</w:t>
      </w:r>
    </w:p>
    <w:p>
      <w:r>
        <w:t xml:space="preserve">Lause 1: Michael käveli eräänä iltana töistä kotiin. Lause 2: Yhtäkkiä kaksi miestä lähestyi häntä veitsen kanssa. Lause 3: He uhkailivat häntä ja vaativat hänen lompakkoaan. Lause 4: Michael teeskenteli hakevansa lompakon ja heitti sen sitten kauas. Lause 5: Rikolliset hakivat lompakon, ja Michael juoksi kauas pois.</w:t>
      </w:r>
    </w:p>
    <w:p>
      <w:r>
        <w:rPr>
          <w:b/>
        </w:rPr>
        <w:t xml:space="preserve">Tulos</w:t>
      </w:r>
    </w:p>
    <w:p>
      <w:r>
        <w:t xml:space="preserve">Ryöstetty</w:t>
      </w:r>
    </w:p>
    <w:p>
      <w:r>
        <w:rPr>
          <w:b/>
        </w:rPr>
        <w:t xml:space="preserve">Esimerkki 4.3611</w:t>
      </w:r>
    </w:p>
    <w:p>
      <w:r>
        <w:t xml:space="preserve">Lause 1: Uusi naapurini tuli esittäytymään. Lause 2: Kysyin häneltä ajattelematta, onko hän aasialainen. Lause 3: Hän katsoi minua hämmentyneenä. Lause 4: Hän kertoi olevansa latino. Lause 5: Tajusin, mitä sanoin, ja pyysin anteeksi vuolaasti.</w:t>
      </w:r>
    </w:p>
    <w:p>
      <w:r>
        <w:rPr>
          <w:b/>
        </w:rPr>
        <w:t xml:space="preserve">Tulos</w:t>
      </w:r>
    </w:p>
    <w:p>
      <w:r>
        <w:t xml:space="preserve">Latino</w:t>
      </w:r>
    </w:p>
    <w:p>
      <w:r>
        <w:rPr>
          <w:b/>
        </w:rPr>
        <w:t xml:space="preserve">Esimerkki 4.3612</w:t>
      </w:r>
    </w:p>
    <w:p>
      <w:r>
        <w:t xml:space="preserve">Lause 1: Carlos sai juuri uuden asunnon. Lause 2: Hän tarvitsi jääkaapin. Lause 3: Niinpä Carlos meni kauppaan. Lause 4: Hän löysi erittäin hienon jääkaapin ja osti sen. Lause 5: Carlosilla oli nyt uusi jääkaappi.</w:t>
      </w:r>
    </w:p>
    <w:p>
      <w:r>
        <w:rPr>
          <w:b/>
        </w:rPr>
        <w:t xml:space="preserve">Tulos</w:t>
      </w:r>
    </w:p>
    <w:p>
      <w:r>
        <w:t xml:space="preserve">Asunto</w:t>
      </w:r>
    </w:p>
    <w:p>
      <w:r>
        <w:rPr>
          <w:b/>
        </w:rPr>
        <w:t xml:space="preserve">Esimerkki 4.3613</w:t>
      </w:r>
    </w:p>
    <w:p>
      <w:r>
        <w:t xml:space="preserve">Lause 1: Mark on urheilija, joka kilpailee yleisurheilussa. Lause 2: Hänellä on harjoitus, jossa hän harjoittelee hyppyjään. Lause 3: Hän oli myöhässä ja päätti harjoitella ilman lämmittelyä. Lause 4: Kun hän hyppäsi ensimmäisen esteen, hän sai krampin. Lause 5: Hän päätti, ettei koskaan enää harjoittele lämmittelemättä.</w:t>
      </w:r>
    </w:p>
    <w:p>
      <w:r>
        <w:rPr>
          <w:b/>
        </w:rPr>
        <w:t xml:space="preserve">Tulos</w:t>
      </w:r>
    </w:p>
    <w:p>
      <w:r>
        <w:t xml:space="preserve">Virhe</w:t>
      </w:r>
    </w:p>
    <w:p>
      <w:r>
        <w:rPr>
          <w:b/>
        </w:rPr>
        <w:t xml:space="preserve">Esimerkki 4.3614</w:t>
      </w:r>
    </w:p>
    <w:p>
      <w:r>
        <w:t xml:space="preserve">Lause 1: Catherine tunsi itsensä väsyneeksi pitkän työpäivän jälkeen ja tarvitsi rentoutumista. Lause 2: Hän meni yläkertaan ja aloitti kylvyn. Lause 3: Sitten hän lisäsi kuplia ja öljyjä. Lause 4: Tämä oli juuri sitä, mitä hän tarvitsi. Lause 5: Catherine tunsi olonsa jo paremmaksi.</w:t>
      </w:r>
    </w:p>
    <w:p>
      <w:r>
        <w:rPr>
          <w:b/>
        </w:rPr>
        <w:t xml:space="preserve">Tulos</w:t>
      </w:r>
    </w:p>
    <w:p>
      <w:r>
        <w:t xml:space="preserve">Lepo ja rentoutuminen</w:t>
      </w:r>
    </w:p>
    <w:p>
      <w:r>
        <w:rPr>
          <w:b/>
        </w:rPr>
        <w:t xml:space="preserve">Esimerkki 4.3615</w:t>
      </w:r>
    </w:p>
    <w:p>
      <w:r>
        <w:t xml:space="preserve">Lause 1: Kala lipsahti käsistäni. Lause 2: Verkko laskeutui suoraan kalan viereen. Lause 3: Olisinpa ollut nopeampi. Lause 4: Jouduin kumartumaan laiturin alapuolelle. Lause 5: Olin lähtenyt ystäväni kanssa kalaan lammelle.</w:t>
      </w:r>
    </w:p>
    <w:p>
      <w:r>
        <w:rPr>
          <w:b/>
        </w:rPr>
        <w:t xml:space="preserve">Tulos</w:t>
      </w:r>
    </w:p>
    <w:p>
      <w:r>
        <w:t xml:space="preserve">Got Away</w:t>
      </w:r>
    </w:p>
    <w:p>
      <w:r>
        <w:rPr>
          <w:b/>
        </w:rPr>
        <w:t xml:space="preserve">Esimerkki 4.3616</w:t>
      </w:r>
    </w:p>
    <w:p>
      <w:r>
        <w:t xml:space="preserve">Lause 1: Genellä oli paljon varakkaita ystäviä. Lause 2: Kaikilla hänen ystävillään oli uima-allas kotona, mutta Genellä ei ollut. Lause 3: Hän mietti usein, arvostivatko hänen ystävänsä uima-altaitaan. Lause 4: Hän kysyi ystävältään Davelta, joka sanoi, ettei hän koskaan käyttänyt uima-allastaan. Lause 5: Gene tunsi itsensä rohkaistuksi tekemään kovasti töitä ja arvostamaan kaikkea, mitä hänellä on.</w:t>
      </w:r>
    </w:p>
    <w:p>
      <w:r>
        <w:rPr>
          <w:b/>
        </w:rPr>
        <w:t xml:space="preserve">Tulos</w:t>
      </w:r>
    </w:p>
    <w:p>
      <w:r>
        <w:t xml:space="preserve">Geenipooli</w:t>
      </w:r>
    </w:p>
    <w:p>
      <w:r>
        <w:rPr>
          <w:b/>
        </w:rPr>
        <w:t xml:space="preserve">Esimerkki 4.3617</w:t>
      </w:r>
    </w:p>
    <w:p>
      <w:r>
        <w:t xml:space="preserve">Lause 1: Kävin kerran puistossa. Lause 2: Oli yö. Lause 3: Näin kaksi peuraa ajovaloilla. Lause 4: Ne olivat siellä vain hetken. Lause 5: Ne juoksivat pois, ennen kuin ehdin kunnolla katsoa niitä.</w:t>
      </w:r>
    </w:p>
    <w:p>
      <w:r>
        <w:rPr>
          <w:b/>
        </w:rPr>
        <w:t xml:space="preserve">Tulos</w:t>
      </w:r>
    </w:p>
    <w:p>
      <w:r>
        <w:t xml:space="preserve">Peura</w:t>
      </w:r>
    </w:p>
    <w:p>
      <w:r>
        <w:rPr>
          <w:b/>
        </w:rPr>
        <w:t xml:space="preserve">Esimerkki 4.3618</w:t>
      </w:r>
    </w:p>
    <w:p>
      <w:r>
        <w:t xml:space="preserve">Lause 1: Fred oli rohjennut pyytää Suzya ulos. Lause 2: Vihdoin hän näki Suzyn kävelevän. Lause 3: Hän huusi tytön luo. Lause 4: Hän pyysi häntä lounaalle. Lause 5: Freddy suostui hänen ilokseen.</w:t>
      </w:r>
    </w:p>
    <w:p>
      <w:r>
        <w:rPr>
          <w:b/>
        </w:rPr>
        <w:t xml:space="preserve">Tulos</w:t>
      </w:r>
    </w:p>
    <w:p>
      <w:r>
        <w:t xml:space="preserve">Hän sanoi kyllä</w:t>
      </w:r>
    </w:p>
    <w:p>
      <w:r>
        <w:rPr>
          <w:b/>
        </w:rPr>
        <w:t xml:space="preserve">Esimerkki 4.3619</w:t>
      </w:r>
    </w:p>
    <w:p>
      <w:r>
        <w:t xml:space="preserve">Lause 1: Ashley ja Gary söivät eräänä päivänä lounasta koulussa. Lause 2: Gary pudotti vahingossa ruokalautasensa. Lause 3: Ruokailutäti luuli Garyn yrittävän aloittaa ruokatappelun. Lause 4: Ashley selitti lounasnaiselle, että Gary vain pudotti sen. Lause 5: Ashley pelasti Garyn jälki-istunnolta.</w:t>
      </w:r>
    </w:p>
    <w:p>
      <w:r>
        <w:rPr>
          <w:b/>
        </w:rPr>
        <w:t xml:space="preserve">Tulos</w:t>
      </w:r>
    </w:p>
    <w:p>
      <w:r>
        <w:t xml:space="preserve">Lounasaika Ystävät</w:t>
      </w:r>
    </w:p>
    <w:p>
      <w:r>
        <w:rPr>
          <w:b/>
        </w:rPr>
        <w:t xml:space="preserve">Esimerkki 4.3620</w:t>
      </w:r>
    </w:p>
    <w:p>
      <w:r>
        <w:t xml:space="preserve">Lause 1: Ethan päätti, että hän oli valmis hankkimaan lemmikin. Lause 2: Hän kävi paikallisessa eläinsuojassa valitsemassa koiran tai kissan. Lause 3: Katseltuaan kaikkia eläimiä hän ei vieläkään pystynyt tekemään päätöstä. Lause 4: Matkalla ulos hän kuuli koiran alkavan haukkua ja juoksevan hänen perässään. Lause 5: Ethan hymyili tajutessaan, että koira teki päätöksen hänen puolestaan.</w:t>
      </w:r>
    </w:p>
    <w:p>
      <w:r>
        <w:rPr>
          <w:b/>
        </w:rPr>
        <w:t xml:space="preserve">Tulos</w:t>
      </w:r>
    </w:p>
    <w:p>
      <w:r>
        <w:t xml:space="preserve">Uusi lemmikki</w:t>
      </w:r>
    </w:p>
    <w:p>
      <w:r>
        <w:rPr>
          <w:b/>
        </w:rPr>
        <w:t xml:space="preserve">Esimerkki 4.3621</w:t>
      </w:r>
    </w:p>
    <w:p>
      <w:r>
        <w:t xml:space="preserve">Lause 1: Kay unohti koulupaperinsa kaappiinsa. Lause 2: Hän tiesi, että hänellä oli essee kirjoitettavana. Lause 3: Mutta hänellä ei ollut paperia, jossa oli ohjeet! Lause 4: Hän lähetti kiireesti sähköpostia opettajalleen saadakseen apua. Lause 5: Onneksi hän lähetti hänelle uuden paperin.</w:t>
      </w:r>
    </w:p>
    <w:p>
      <w:r>
        <w:rPr>
          <w:b/>
        </w:rPr>
        <w:t xml:space="preserve">Tulos</w:t>
      </w:r>
    </w:p>
    <w:p>
      <w:r>
        <w:t xml:space="preserve">Paperi</w:t>
      </w:r>
    </w:p>
    <w:p>
      <w:r>
        <w:rPr>
          <w:b/>
        </w:rPr>
        <w:t xml:space="preserve">Esimerkki 4.3622</w:t>
      </w:r>
    </w:p>
    <w:p>
      <w:r>
        <w:t xml:space="preserve">Lause 1: Madison oli juuri aloittanut lastentarhan ja kyllästyi helposti luokassa. Lause 2: Opettaja selitti sinä päivänä jotain hyvin epäkiinnostavaa. Lause 3: Madi alkoi näpelöidä kengännauhojaan viihdyttääkseen itseään. Lause 4: Tietämättään hän sitoi kenkänsä yhteen eikä saanut niitä irti. Lause 5: Madi joutui ottamaan pieniä askelia koko matkan äidin autolle koulun jälkeen.</w:t>
      </w:r>
    </w:p>
    <w:p>
      <w:r>
        <w:rPr>
          <w:b/>
        </w:rPr>
        <w:t xml:space="preserve">Tulos</w:t>
      </w:r>
    </w:p>
    <w:p>
      <w:r>
        <w:t xml:space="preserve">Missä kenkäsi ovat?</w:t>
      </w:r>
    </w:p>
    <w:p>
      <w:r>
        <w:rPr>
          <w:b/>
        </w:rPr>
        <w:t xml:space="preserve">Esimerkki 4.3623</w:t>
      </w:r>
    </w:p>
    <w:p>
      <w:r>
        <w:t xml:space="preserve">Lause 1: Patty oli hämmentynyt. Lause 2: Hän oli Halloween-juhlissa eikä tunnistanut ketään. Lause 3: He olivat pukeutuneet aaveeksi. Lause 4: Hän meni kysymään, keitä he olivat. Lause 5: He näkivät hänen tulevan ja juoksivat pois.</w:t>
      </w:r>
    </w:p>
    <w:p>
      <w:r>
        <w:rPr>
          <w:b/>
        </w:rPr>
        <w:t xml:space="preserve">Tulos</w:t>
      </w:r>
    </w:p>
    <w:p>
      <w:r>
        <w:t xml:space="preserve">Haamu</w:t>
      </w:r>
    </w:p>
    <w:p>
      <w:r>
        <w:rPr>
          <w:b/>
        </w:rPr>
        <w:t xml:space="preserve">Esimerkki 4.3624</w:t>
      </w:r>
    </w:p>
    <w:p>
      <w:r>
        <w:t xml:space="preserve">Lause 1: Robbie ajoi moottoripyörällä töihin joka päivä. Lause 2: Eräänä päivänä hän ei kiinnittänyt huomiota moottoripyörällä ajaessaan. Lause 3: Hänen moottoripyöränsä jäi risteyksessä rekan alle. Lause 4: Robbie mursi onnettomuudessa molemmat jalkansa. Lause 5: Hänen työtoverinsa keräsivät rahaa auttaakseen häntä sairaalalaskuissa.</w:t>
      </w:r>
    </w:p>
    <w:p>
      <w:r>
        <w:rPr>
          <w:b/>
        </w:rPr>
        <w:t xml:space="preserve">Tulos</w:t>
      </w:r>
    </w:p>
    <w:p>
      <w:r>
        <w:t xml:space="preserve">Robbien hylky</w:t>
      </w:r>
    </w:p>
    <w:p>
      <w:r>
        <w:rPr>
          <w:b/>
        </w:rPr>
        <w:t xml:space="preserve">Esimerkki 4.3625</w:t>
      </w:r>
    </w:p>
    <w:p>
      <w:r>
        <w:t xml:space="preserve">Lause 1: Peter kasvatti perunoita maatilallaan. Lause 2: Hän päätti kokeilla reseptiä niistä. Lause 3: Hän leikkasi ne hyvin ohuiksi viipaleiksi ja paistoi ne sitten. Lause 4: Hän maustoi ne runsaalla suolalla. Lause 5: Hän oli keksinyt loistavan sipsireseptin!</w:t>
      </w:r>
    </w:p>
    <w:p>
      <w:r>
        <w:rPr>
          <w:b/>
        </w:rPr>
        <w:t xml:space="preserve">Tulos</w:t>
      </w:r>
    </w:p>
    <w:p>
      <w:r>
        <w:t xml:space="preserve">Chipsit</w:t>
      </w:r>
    </w:p>
    <w:p>
      <w:r>
        <w:rPr>
          <w:b/>
        </w:rPr>
        <w:t xml:space="preserve">Esimerkki 4.3626</w:t>
      </w:r>
    </w:p>
    <w:p>
      <w:r>
        <w:t xml:space="preserve">Lause 1: Alicia rakasti nuorena tyttönä hyppinarua. Lause 2: Alicia surffaili kanavilla, kun hän näki hyppynarukilpailun. Lause 3: Alicia päätti katsoa hyppynarukilpailun. Lause 4: Alicia hämmästyi hyppääjien tekemistä liikkeistä. Lause 5: Alicia oli pettynyt, kun kilpailu oli ohi.</w:t>
      </w:r>
    </w:p>
    <w:p>
      <w:r>
        <w:rPr>
          <w:b/>
        </w:rPr>
        <w:t xml:space="preserve">Tulos</w:t>
      </w:r>
    </w:p>
    <w:p>
      <w:r>
        <w:t xml:space="preserve">Jump Rope kilpailu</w:t>
      </w:r>
    </w:p>
    <w:p>
      <w:r>
        <w:rPr>
          <w:b/>
        </w:rPr>
        <w:t xml:space="preserve">Esimerkki 4.3627</w:t>
      </w:r>
    </w:p>
    <w:p>
      <w:r>
        <w:t xml:space="preserve">Lause 1: Tom kehuskeli kesälomallaan ystävilleen. Lause 2: Hän kertoi viettäneensä seikkailullisen kuukauden Brasiliassa. Lause 3: Tom ei kuitenkaan käynyt Brasiliassa. Lause 4: Hän halusi vain tehdä vaikutuksen ystäviinsä. Lause 5: Nolostuttavaa kyllä, Tom ei osannut kysyttäessä nimetä yhtään brasilialaista kaupunkia.</w:t>
      </w:r>
    </w:p>
    <w:p>
      <w:r>
        <w:rPr>
          <w:b/>
        </w:rPr>
        <w:t xml:space="preserve">Tulos</w:t>
      </w:r>
    </w:p>
    <w:p>
      <w:r>
        <w:t xml:space="preserve">Loma</w:t>
      </w:r>
    </w:p>
    <w:p>
      <w:r>
        <w:rPr>
          <w:b/>
        </w:rPr>
        <w:t xml:space="preserve">Esimerkki 4.3628</w:t>
      </w:r>
    </w:p>
    <w:p>
      <w:r>
        <w:t xml:space="preserve">Lause 1: Allie ajoi sillan yli. Lause 2: Toisella puolella auto pysähtyi hänen eteensä. Lause 3: Allie ei voinut pysähtyä. Lause 4: Molemmat autot romuttuivat. Lause 5: Allie tarvitsi kuitenkin uuden auton.</w:t>
      </w:r>
    </w:p>
    <w:p>
      <w:r>
        <w:rPr>
          <w:b/>
        </w:rPr>
        <w:t xml:space="preserve">Tulos</w:t>
      </w:r>
    </w:p>
    <w:p>
      <w:r>
        <w:t xml:space="preserve">Auto-onnettomuus</w:t>
      </w:r>
    </w:p>
    <w:p>
      <w:r>
        <w:rPr>
          <w:b/>
        </w:rPr>
        <w:t xml:space="preserve">Esimerkki 4.3629</w:t>
      </w:r>
    </w:p>
    <w:p>
      <w:r>
        <w:t xml:space="preserve">Lause 1: Katen lempifarkut alkoivat haalistua. Lause 2: Hänen äitinsä ei suostunut ostamaan hänelle uusia. Lause 3: Kaupassa hän näki RIT-väriaineen. Lause 4: Hän päätti värjätä ne uudelleen sinisiksi. Lause 5: Hän ihmetteli, miksei hän ollut ajatellut sitä aikaisemmin.</w:t>
      </w:r>
    </w:p>
    <w:p>
      <w:r>
        <w:rPr>
          <w:b/>
        </w:rPr>
        <w:t xml:space="preserve">Tulos</w:t>
      </w:r>
    </w:p>
    <w:p>
      <w:r>
        <w:t xml:space="preserve">Farkut</w:t>
      </w:r>
    </w:p>
    <w:p>
      <w:r>
        <w:rPr>
          <w:b/>
        </w:rPr>
        <w:t xml:space="preserve">Esimerkki 4.3630</w:t>
      </w:r>
    </w:p>
    <w:p>
      <w:r>
        <w:t xml:space="preserve">Lause 1: Minulla oli todella nälkä kotonani. Lause 2: Minulla oli vain parsaa ja leipää. Lause 3: Tein parsavoileivän. Lause 4: Se maistui niin hyvältä, että avasin ravintolan. Lause 5: Ravintola lopetti toimintansa, koska kukaan ei jakanut makuani.</w:t>
      </w:r>
    </w:p>
    <w:p>
      <w:r>
        <w:rPr>
          <w:b/>
        </w:rPr>
        <w:t xml:space="preserve">Tulos</w:t>
      </w:r>
    </w:p>
    <w:p>
      <w:r>
        <w:t xml:space="preserve">Parsa voileipä</w:t>
      </w:r>
    </w:p>
    <w:p>
      <w:r>
        <w:rPr>
          <w:b/>
        </w:rPr>
        <w:t xml:space="preserve">Esimerkki 4.3631</w:t>
      </w:r>
    </w:p>
    <w:p>
      <w:r>
        <w:t xml:space="preserve">Lause 1: Jake ei koskaan ollut poikansa elämässä. Lause 2: Hänen poikansa sai pääroolin hänen joulunäytelmässään. Lause 3: Jake lupasi tulla paikalle. Lause 4: Näytelmäpäivänä Jake tuli humalaan. Lause 5: Hän jätti näytelmän väliin ja murskasi poikansa hengen.</w:t>
      </w:r>
    </w:p>
    <w:p>
      <w:r>
        <w:rPr>
          <w:b/>
        </w:rPr>
        <w:t xml:space="preserve">Tulos</w:t>
      </w:r>
    </w:p>
    <w:p>
      <w:r>
        <w:t xml:space="preserve">Joulunäytelmä</w:t>
      </w:r>
    </w:p>
    <w:p>
      <w:r>
        <w:rPr>
          <w:b/>
        </w:rPr>
        <w:t xml:space="preserve">Esimerkki 4.3632</w:t>
      </w:r>
    </w:p>
    <w:p>
      <w:r>
        <w:t xml:space="preserve">Lause 1: Laura oli kutsuttu ystävänsä luokse illalliselle. Lause 2: Laura oli allerginen mereneläville. Lause 3: Lauran ystävä ei tiennyt allergiasta. Lause 4: Lauran ystävä tarjoili mereneläviä. Lause 5: Laura tilasi pizzan päivälliseksi.</w:t>
      </w:r>
    </w:p>
    <w:p>
      <w:r>
        <w:rPr>
          <w:b/>
        </w:rPr>
        <w:t xml:space="preserve">Tulos</w:t>
      </w:r>
    </w:p>
    <w:p>
      <w:r>
        <w:t xml:space="preserve">Äyriäisallergia</w:t>
      </w:r>
    </w:p>
    <w:p>
      <w:r>
        <w:rPr>
          <w:b/>
        </w:rPr>
        <w:t xml:space="preserve">Esimerkki 4.3633</w:t>
      </w:r>
    </w:p>
    <w:p>
      <w:r>
        <w:t xml:space="preserve">Lause 1: Allie halusi hankkia laserin. Lause 2: Hän halusi sen parranajon sijasta. Lause 3: Niinpä hän osti sellaisen. Lause 4: Mutta se oli kivuliasta. Lause 5: Hän ei pitänyt siitä.</w:t>
      </w:r>
    </w:p>
    <w:p>
      <w:r>
        <w:rPr>
          <w:b/>
        </w:rPr>
        <w:t xml:space="preserve">Tulos</w:t>
      </w:r>
    </w:p>
    <w:p>
      <w:r>
        <w:t xml:space="preserve">Laserin ostaminen</w:t>
      </w:r>
    </w:p>
    <w:p>
      <w:r>
        <w:rPr>
          <w:b/>
        </w:rPr>
        <w:t xml:space="preserve">Esimerkki 4.3634</w:t>
      </w:r>
    </w:p>
    <w:p>
      <w:r>
        <w:t xml:space="preserve">Lause 1: Sally osti kahvin paikallisesta kahvilasta. Lause 2: Kuitissa oli kysely. Lause 3: Täyttämällä sen Sally sai ilmaisen donitsin, jonka hän lunasti lounaalla. Lause 4: Sitten hän sai toisen kuitin, jossa oli kysely! Lause 5: Sally tajusi, että hän voisi saada rajattomasti ilmaisia donitseja!</w:t>
      </w:r>
    </w:p>
    <w:p>
      <w:r>
        <w:rPr>
          <w:b/>
        </w:rPr>
        <w:t xml:space="preserve">Tulos</w:t>
      </w:r>
    </w:p>
    <w:p>
      <w:r>
        <w:t xml:space="preserve">Kupongit</w:t>
      </w:r>
    </w:p>
    <w:p>
      <w:r>
        <w:rPr>
          <w:b/>
        </w:rPr>
        <w:t xml:space="preserve">Esimerkki 4.3635</w:t>
      </w:r>
    </w:p>
    <w:p>
      <w:r>
        <w:t xml:space="preserve">Lause 1: Potilas puhui lääkärin kanssa. Lause 2: He kävivät konsultaatiota ennen leikkausta. Lause 3: Potilas esitti paljon kysymyksiä. Lause 4: Pian hän tunsi olonsa mukavaksi toimenpiteen suhteen. Lause 5: Lääkäri vakuutti hänelle, että kaikki sujuisi ongelmitta.</w:t>
      </w:r>
    </w:p>
    <w:p>
      <w:r>
        <w:rPr>
          <w:b/>
        </w:rPr>
        <w:t xml:space="preserve">Tulos</w:t>
      </w:r>
    </w:p>
    <w:p>
      <w:r>
        <w:t xml:space="preserve">Kuuleminen</w:t>
      </w:r>
    </w:p>
    <w:p>
      <w:r>
        <w:rPr>
          <w:b/>
        </w:rPr>
        <w:t xml:space="preserve">Esimerkki 4.3636</w:t>
      </w:r>
    </w:p>
    <w:p>
      <w:r>
        <w:t xml:space="preserve">Lause 1: Bella tarvitsi toisen työpaikan. Lause 2: Hänen nykyiset tulonsa eivät riittäneet elättämään häntä ja hänen perhettään. Lause 3: Hän näki, että hänen paikallinen baarinsa tarvitsi apua viikonloppuisin. Lause 4: Bella sai sieltä töitä ja alkoi tienata satoja satoja tippiä. Lause 5: Hänen uusi osa-aikatyönsä oli kaikki, mitä hän ja hänen perheensä tarvitsivat!</w:t>
      </w:r>
    </w:p>
    <w:p>
      <w:r>
        <w:rPr>
          <w:b/>
        </w:rPr>
        <w:t xml:space="preserve">Tulos</w:t>
      </w:r>
    </w:p>
    <w:p>
      <w:r>
        <w:t xml:space="preserve">Toinen työ</w:t>
      </w:r>
    </w:p>
    <w:p>
      <w:r>
        <w:rPr>
          <w:b/>
        </w:rPr>
        <w:t xml:space="preserve">Esimerkki 4.3637</w:t>
      </w:r>
    </w:p>
    <w:p>
      <w:r>
        <w:t xml:space="preserve">Lause 1: Dawn on aina halunnut oppia luistelemaan. Lause 2: Hän ilmoittautui parille tunnille joulukuussa. Lause 3: Hänen ohjaajansa lupasi auttaa häntä parantamaan luistelun taitojaan. Lause 4: Dawnin oli hyvin vaikea oppia nopeasti luistelemaan. Lause 5: Dawn vietti kaiken vapaa-aikansa ohjaajansa kanssa, kunnes hän oppi luistelemaan.</w:t>
      </w:r>
    </w:p>
    <w:p>
      <w:r>
        <w:rPr>
          <w:b/>
        </w:rPr>
        <w:t xml:space="preserve">Tulos</w:t>
      </w:r>
    </w:p>
    <w:p>
      <w:r>
        <w:t xml:space="preserve">Luistelu</w:t>
      </w:r>
    </w:p>
    <w:p>
      <w:r>
        <w:rPr>
          <w:b/>
        </w:rPr>
        <w:t xml:space="preserve">Esimerkki 4.3638</w:t>
      </w:r>
    </w:p>
    <w:p>
      <w:r>
        <w:t xml:space="preserve">Lause 1: Star oli terve 30-vuotias musta nainen. Lause 2: Kun hän sairastui, kaikki luulivat sen menneen ohi. Lause 3: Viikon sairastamisen jälkeen Star ajoi itsensä sairaalaan. Lause 4: Hän kertoi yhdelle ystävälleen menevänsä sairaalaan. Lause 5: Sinä iltana Starin ystävä meni sairaalaan ja löysi Starin kuolleena.</w:t>
      </w:r>
    </w:p>
    <w:p>
      <w:r>
        <w:rPr>
          <w:b/>
        </w:rPr>
        <w:t xml:space="preserve">Tulos</w:t>
      </w:r>
    </w:p>
    <w:p>
      <w:r>
        <w:t xml:space="preserve">Supervening kuolleen ruumiin kanssa</w:t>
      </w:r>
    </w:p>
    <w:p>
      <w:r>
        <w:rPr>
          <w:b/>
        </w:rPr>
        <w:t xml:space="preserve">Esimerkki 4.3639</w:t>
      </w:r>
    </w:p>
    <w:p>
      <w:r>
        <w:t xml:space="preserve">Lause 1: Rebecca vihaa kemiaa. Lause 2: Hän tekisi mitä tahansa välttääkseen tämän kurssin. Lause 3: Hän löi tänään tahallaan päänsä. Lause 4: Opettaja lähetti hänet lääkäriin. Lause 5: Lääkäri sanoi, ettei se ole kovin vakavaa.</w:t>
      </w:r>
    </w:p>
    <w:p>
      <w:r>
        <w:rPr>
          <w:b/>
        </w:rPr>
        <w:t xml:space="preserve">Tulos</w:t>
      </w:r>
    </w:p>
    <w:p>
      <w:r>
        <w:t xml:space="preserve">Kemian luokka</w:t>
      </w:r>
    </w:p>
    <w:p>
      <w:r>
        <w:rPr>
          <w:b/>
        </w:rPr>
        <w:t xml:space="preserve">Esimerkki 4.3640</w:t>
      </w:r>
    </w:p>
    <w:p>
      <w:r>
        <w:t xml:space="preserve">Lause 1: Miehet lähtivät metsästämään. Lause 2: He huomasivat peuran. Lause 3: Yksi miehistä ampui. Lause 4: Hän ampui ohi hirvestä. Lause 5: Toinen mies pilkkasi häntä siitä, että hän oli huono metsästäjä.</w:t>
      </w:r>
    </w:p>
    <w:p>
      <w:r>
        <w:rPr>
          <w:b/>
        </w:rPr>
        <w:t xml:space="preserve">Tulos</w:t>
      </w:r>
    </w:p>
    <w:p>
      <w:r>
        <w:t xml:space="preserve">Metsästys</w:t>
      </w:r>
    </w:p>
    <w:p>
      <w:r>
        <w:rPr>
          <w:b/>
        </w:rPr>
        <w:t xml:space="preserve">Esimerkki 4.3641</w:t>
      </w:r>
    </w:p>
    <w:p>
      <w:r>
        <w:t xml:space="preserve">Lause 1: Jake oli lentokentällä. Lause 2: Hän oli myöhässä lennoltaan. Lause 3: Jake tarkastettiin satunnaisesti turvatarkastuksessa. Lause 4: Hän myöhästyi lopulta lennoltaan. Lause 5: Jake valitti turvatarkastukseen, mutta häntä ei huomioitu.</w:t>
      </w:r>
    </w:p>
    <w:p>
      <w:r>
        <w:rPr>
          <w:b/>
        </w:rPr>
        <w:t xml:space="preserve">Tulos</w:t>
      </w:r>
    </w:p>
    <w:p>
      <w:r>
        <w:t xml:space="preserve">Lentokentällä</w:t>
      </w:r>
    </w:p>
    <w:p>
      <w:r>
        <w:rPr>
          <w:b/>
        </w:rPr>
        <w:t xml:space="preserve">Esimerkki 4.3642</w:t>
      </w:r>
    </w:p>
    <w:p>
      <w:r>
        <w:t xml:space="preserve">Lause 1: Brandon on menossa jalkapalloon. Lause 2: Brandonin on oltava hyvä kuuntelija valmentajalle. Lause 3: Brandon potkaisee palloa joukkuetovereilleen. Lause 4: Joskus Brandon ei saa potkaista palloa. Lause 5: Brandonin joukkue häviää, mutta heillä oli silti hauskaa.</w:t>
      </w:r>
    </w:p>
    <w:p>
      <w:r>
        <w:rPr>
          <w:b/>
        </w:rPr>
        <w:t xml:space="preserve">Tulos</w:t>
      </w:r>
    </w:p>
    <w:p>
      <w:r>
        <w:t xml:space="preserve">Brandon pelaa jalkapalloa</w:t>
      </w:r>
    </w:p>
    <w:p>
      <w:r>
        <w:rPr>
          <w:b/>
        </w:rPr>
        <w:t xml:space="preserve">Esimerkki 4.3643</w:t>
      </w:r>
    </w:p>
    <w:p>
      <w:r>
        <w:t xml:space="preserve">Lause 1: Charles oli aina halunnut syödä kiinalaista ruokaa. Lause 2: Lopulta hän päätti kokeilla sitä kiinalaisessa ravintolassa. Lause 3: Charles söi monia herkullisia ruokalajeja. Lause 4: Hän tunsi itsensä tyytyväiseksi. Lause 5: Charles oli onnellinen siitä, että hän oli vihdoin syönyt kiinalaista ruokaa.</w:t>
      </w:r>
    </w:p>
    <w:p>
      <w:r>
        <w:rPr>
          <w:b/>
        </w:rPr>
        <w:t xml:space="preserve">Tulos</w:t>
      </w:r>
    </w:p>
    <w:p>
      <w:r>
        <w:t xml:space="preserve">Charles syö kiinalaista ruokaa</w:t>
      </w:r>
    </w:p>
    <w:p>
      <w:r>
        <w:rPr>
          <w:b/>
        </w:rPr>
        <w:t xml:space="preserve">Esimerkki 4.3644</w:t>
      </w:r>
    </w:p>
    <w:p>
      <w:r>
        <w:t xml:space="preserve">Lause 1: Allenit kävivät rannalla joka kesä. Lause 2: He vuokrasivat aina saman rantatalon. Lause 3: Tämä kesä ei ollut erilainen. Lause 4: He menivät rannalle isona perheenä. Lause 5: Heillä oli mahtava loma.</w:t>
      </w:r>
    </w:p>
    <w:p>
      <w:r>
        <w:rPr>
          <w:b/>
        </w:rPr>
        <w:t xml:space="preserve">Tulos</w:t>
      </w:r>
    </w:p>
    <w:p>
      <w:r>
        <w:t xml:space="preserve">Rantaloma</w:t>
      </w:r>
    </w:p>
    <w:p>
      <w:r>
        <w:rPr>
          <w:b/>
        </w:rPr>
        <w:t xml:space="preserve">Esimerkki 4.3645</w:t>
      </w:r>
    </w:p>
    <w:p>
      <w:r>
        <w:t xml:space="preserve">Lause 1: Tim rakasti Rocky Horror Picture Show'ta. Lause 2: Hän huomasi, että paikallinen teatteri esittää sitä pian. Lause 3: Tim päätti katsoa sen livenä. Lause 4: Se oli paljon parempi kuin hän oli odottanut. Lause 5: Tim rakasti elokuvaa vielä enemmän sen jälkeen.</w:t>
      </w:r>
    </w:p>
    <w:p>
      <w:r>
        <w:rPr>
          <w:b/>
        </w:rPr>
        <w:t xml:space="preserve">Tulos</w:t>
      </w:r>
    </w:p>
    <w:p>
      <w:r>
        <w:t xml:space="preserve">Rocky Horror Movie</w:t>
      </w:r>
    </w:p>
    <w:p>
      <w:r>
        <w:rPr>
          <w:b/>
        </w:rPr>
        <w:t xml:space="preserve">Esimerkki 4.3646</w:t>
      </w:r>
    </w:p>
    <w:p>
      <w:r>
        <w:t xml:space="preserve">Lause 1: Bob sai töitä kalastusalukselta Alaskasta. Lause 2: Hän halusi ansaita rahaa ostaakseen talon. Lause 3: Bob vihasi vaarallista työtä, mutta siitä maksettiin hyvin. Lause 4: Eräänä päivänä hurja hai puri Bobin molemmat jalat irti. Lause 5: Bob käytti taloa varten säästämänsä rahat jalkaproteeseihin.</w:t>
      </w:r>
    </w:p>
    <w:p>
      <w:r>
        <w:rPr>
          <w:b/>
        </w:rPr>
        <w:t xml:space="preserve">Tulos</w:t>
      </w:r>
    </w:p>
    <w:p>
      <w:r>
        <w:t xml:space="preserve">Tarvitsemme isomman...</w:t>
      </w:r>
    </w:p>
    <w:p>
      <w:r>
        <w:rPr>
          <w:b/>
        </w:rPr>
        <w:t xml:space="preserve">Esimerkki 4.3647</w:t>
      </w:r>
    </w:p>
    <w:p>
      <w:r>
        <w:t xml:space="preserve">Lause 1: Leo oli leijonankouluttaja kiertävässä sirkuksessa. Lause 2: Monien mielestä hänen työnsä oli siistiä, mutta joidenkin mielestä ei. Lause 3: Jotkut ihmiset jopa päättivät, että hänen työnsä oli väärin leijonia kohtaan. Lause 4: Joukko ihmisiä pyysi vetoomuksella, että Leon työ poistettaisiin. Lause 5: Sirkuksen omistaja ei kuitenkaan suostunut erottamaan Leoa.</w:t>
      </w:r>
    </w:p>
    <w:p>
      <w:r>
        <w:rPr>
          <w:b/>
        </w:rPr>
        <w:t xml:space="preserve">Tulos</w:t>
      </w:r>
    </w:p>
    <w:p>
      <w:r>
        <w:t xml:space="preserve">Leijonat</w:t>
      </w:r>
    </w:p>
    <w:p>
      <w:r>
        <w:rPr>
          <w:b/>
        </w:rPr>
        <w:t xml:space="preserve">Esimerkki 4.3648</w:t>
      </w:r>
    </w:p>
    <w:p>
      <w:r>
        <w:t xml:space="preserve">Lause 1: Lars oli menossa naimisiin päivän päästä. Lause 2: Hänellä oli yksi ongelma, hän ei osannut kirjoittaa valaa. Lause 3: Hän istui alas joka ilta kuuden kuukauden ajan, mutta mitään ei syntynyt. Lause 4: Hääpäivänä hänellä ei ollut vieläkään mitään kirjoitettuna. Lause 5: Hän meni sinne ja puhui vain sydämestään, ja se oli täydellistä.</w:t>
      </w:r>
    </w:p>
    <w:p>
      <w:r>
        <w:rPr>
          <w:b/>
        </w:rPr>
        <w:t xml:space="preserve">Tulos</w:t>
      </w:r>
    </w:p>
    <w:p>
      <w:r>
        <w:t xml:space="preserve">Lupaukset</w:t>
      </w:r>
    </w:p>
    <w:p>
      <w:r>
        <w:rPr>
          <w:b/>
        </w:rPr>
        <w:t xml:space="preserve">Esimerkki 4.3649</w:t>
      </w:r>
    </w:p>
    <w:p>
      <w:r>
        <w:t xml:space="preserve">Lause 1: David aikoi lähteä telttailemaan. Lause 2: Hän oli menossa muutaman ystävänsä kanssa ja tarvitsi ruokaa. Lause 3: Kaikki muutkin osallistuivat johonkin, joten hän oli hermostunut. Lause 4: Hän ei ollut varma, mitä hankkia, joten hän päätyi lopulta myslipatukoihin. Lause 5: Kun hän saapui leirintäalueelle ystäviensä kanssa, he olivat onnellisia!</w:t>
      </w:r>
    </w:p>
    <w:p>
      <w:r>
        <w:rPr>
          <w:b/>
        </w:rPr>
        <w:t xml:space="preserve">Tulos</w:t>
      </w:r>
    </w:p>
    <w:p>
      <w:r>
        <w:t xml:space="preserve">Granola-patukat</w:t>
      </w:r>
    </w:p>
    <w:p>
      <w:r>
        <w:rPr>
          <w:b/>
        </w:rPr>
        <w:t xml:space="preserve">Esimerkki 4.3650</w:t>
      </w:r>
    </w:p>
    <w:p>
      <w:r>
        <w:t xml:space="preserve">Lause 1: Rachel ei malttanut odottaa, että täyttää 16 vuotta. Lause 2: Hän haaveili usein siitä päivästä, jolloin hän saisi ajaa autoa. Lause 3: Hänen 16-vuotissyntymäpäivänään hänen vanhempansa veivät hänet ajokortin hankkimiseen. Lause 4: Hän oli hyvin iloinen kuullessaan, että hän läpäisi kokeensa. Lause 5: Vanhemmat ostivat hänelle lahjaksi oman auton.</w:t>
      </w:r>
    </w:p>
    <w:p>
      <w:r>
        <w:rPr>
          <w:b/>
        </w:rPr>
        <w:t xml:space="preserve">Tulos</w:t>
      </w:r>
    </w:p>
    <w:p>
      <w:r>
        <w:t xml:space="preserve">Rachel</w:t>
      </w:r>
    </w:p>
    <w:p>
      <w:r>
        <w:rPr>
          <w:b/>
        </w:rPr>
        <w:t xml:space="preserve">Esimerkki 4.3651</w:t>
      </w:r>
    </w:p>
    <w:p>
      <w:r>
        <w:t xml:space="preserve">Lause 1: Olivia sai uuden kissan. Lause 2: Hän löysi sen tienvarresta. Lause 3: Kesti jonkin aikaa, ennen kuin hän sai sen kotiutettua. Lause 4: Lopulta molemmat tulivat hyvin toimeen keskenään. Lause 5: Olivia oli tyytyväinen uuteen lemmikkiinsä.</w:t>
      </w:r>
    </w:p>
    <w:p>
      <w:r>
        <w:rPr>
          <w:b/>
        </w:rPr>
        <w:t xml:space="preserve">Tulos</w:t>
      </w:r>
    </w:p>
    <w:p>
      <w:r>
        <w:t xml:space="preserve">Uusi kissa</w:t>
      </w:r>
    </w:p>
    <w:p>
      <w:r>
        <w:rPr>
          <w:b/>
        </w:rPr>
        <w:t xml:space="preserve">Esimerkki 4.3652</w:t>
      </w:r>
    </w:p>
    <w:p>
      <w:r>
        <w:t xml:space="preserve">Lause 1: Tomilla oli kolme kämppistä. Lause 2: He eivät koskaan sammuttaneet valoja. Lause 3: Se ärsytti Tomia suuresti. Lause 4: Sähkölasku oli aina liian korkea. Lause 5: Se pakotti Tomin lopulta lähtemään.</w:t>
      </w:r>
    </w:p>
    <w:p>
      <w:r>
        <w:rPr>
          <w:b/>
        </w:rPr>
        <w:t xml:space="preserve">Tulos</w:t>
      </w:r>
    </w:p>
    <w:p>
      <w:r>
        <w:t xml:space="preserve">Valojen jättäminen päälle</w:t>
      </w:r>
    </w:p>
    <w:p>
      <w:r>
        <w:rPr>
          <w:b/>
        </w:rPr>
        <w:t xml:space="preserve">Esimerkki 4.3653</w:t>
      </w:r>
    </w:p>
    <w:p>
      <w:r>
        <w:t xml:space="preserve">Lause 1: Minun on mentävä leikkaukseen ensi viikolla. Lause 2: Lonkkani vaihdetaan. Lause 3: Se on hyvin pelottavaa. Lause 4: Olen huolissani siitä, että se ei mene hyvin. Lause 5: Onneksi minulla on paljon tukea perheeltäni.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Esimerkki 4.3654</w:t>
      </w:r>
    </w:p>
    <w:p>
      <w:r>
        <w:t xml:space="preserve">Lause 1: Ethanin puutarhassa kasvoi kurkkuja. Lause 2: Hän päätti tehdä niistä suolakurkkuja. Lause 3: Hän pilkoi ne ja liotti niitä etikassa. Lause 4: Hän lisäsi myös muutamia yrttejä. Lause 5: Kurkut olivat herkullisia!</w:t>
      </w:r>
    </w:p>
    <w:p>
      <w:r>
        <w:rPr>
          <w:b/>
        </w:rPr>
        <w:t xml:space="preserve">Tulos</w:t>
      </w:r>
    </w:p>
    <w:p>
      <w:r>
        <w:t xml:space="preserve">Pikkelssit</w:t>
      </w:r>
    </w:p>
    <w:p>
      <w:r>
        <w:rPr>
          <w:b/>
        </w:rPr>
        <w:t xml:space="preserve">Esimerkki 4.3655</w:t>
      </w:r>
    </w:p>
    <w:p>
      <w:r>
        <w:t xml:space="preserve">Lause 1: Marthan piti hakea Amanda linja-autoasemalta. Lause 2: Juuri lähtiessään hän pudotti avaimensa kuistille. Lause 3: Ne putosivat lautojen väliin ja juuttuivat talon alle! Lause 4: Häneltä kesti kokonainen tunti hakea ne takaisin, jotta hän voisi lähteä. Lause 5: Amanda oli vihainen Marthalle, koska hän oli myöhässä.</w:t>
      </w:r>
    </w:p>
    <w:p>
      <w:r>
        <w:rPr>
          <w:b/>
        </w:rPr>
        <w:t xml:space="preserve">Tulos</w:t>
      </w:r>
    </w:p>
    <w:p>
      <w:r>
        <w:t xml:space="preserve">Lateless</w:t>
      </w:r>
    </w:p>
    <w:p>
      <w:r>
        <w:rPr>
          <w:b/>
        </w:rPr>
        <w:t xml:space="preserve">Esimerkki 4.3656</w:t>
      </w:r>
    </w:p>
    <w:p>
      <w:r>
        <w:t xml:space="preserve">Lause 1: Tim ei halunnut mennä kirkkoon. Lause 2: Hänen äitinsä mietti keinoja, joilla hän saisi hänet menemään. Lause 3: Äiti antoi Timille kasan kotitöitä, jos hän jäisi kotiin. Lause 4: Tim suostui kotitöihin sen sijaan. Lause 5: Hän teki ne mielellään vastineeksi siitä, että ei mennyt.</w:t>
      </w:r>
    </w:p>
    <w:p>
      <w:r>
        <w:rPr>
          <w:b/>
        </w:rPr>
        <w:t xml:space="preserve">Tulos</w:t>
      </w:r>
    </w:p>
    <w:p>
      <w:r>
        <w:t xml:space="preserve">Kirkon väliin jättäminen</w:t>
      </w:r>
    </w:p>
    <w:p>
      <w:r>
        <w:rPr>
          <w:b/>
        </w:rPr>
        <w:t xml:space="preserve">Esimerkki 4.3657</w:t>
      </w:r>
    </w:p>
    <w:p>
      <w:r>
        <w:t xml:space="preserve">Lause 1: Maryn lemmikkihiiren gerbiili karkasi häkistään. Lause 2: Hän etsi koko talosta, mutta ei löytänyt sitä. Lause 3: Päiväkausia myöhemmin hänen äitinsä huomasi raapivaa ääntä, joka kuului liedestä. Lause 4: Mary viritti ansan, jossa Nibblesin lempiruoka oli syöttinä. Lause 5: Onneksi ei kestänyt kauan, ennen kuin Nibbles oli saatu kiinni ja turvallisesti kotona.</w:t>
      </w:r>
    </w:p>
    <w:p>
      <w:r>
        <w:rPr>
          <w:b/>
        </w:rPr>
        <w:t xml:space="preserve">Tulos</w:t>
      </w:r>
    </w:p>
    <w:p>
      <w:r>
        <w:t xml:space="preserve">Suuri pako.</w:t>
      </w:r>
    </w:p>
    <w:p>
      <w:r>
        <w:rPr>
          <w:b/>
        </w:rPr>
        <w:t xml:space="preserve">Esimerkki 4.3658</w:t>
      </w:r>
    </w:p>
    <w:p>
      <w:r>
        <w:t xml:space="preserve">Lause 1: Eilen söin ötökän. Lause 2: En ollut koskaan ennen syönyt ötökkää, mutta eilen oli erilaista. Lause 3: Kaadoin kulhoon muroja ja otin ison haukun. Lause 4: Sitten huomasin, että kulhossani juoksenteli ötököitä. Lause 5: Täytyy myöntää, että ötökät ovat aika maukkaita aamiaismuroissa.</w:t>
      </w:r>
    </w:p>
    <w:p>
      <w:r>
        <w:rPr>
          <w:b/>
        </w:rPr>
        <w:t xml:space="preserve">Tulos</w:t>
      </w:r>
    </w:p>
    <w:p>
      <w:r>
        <w:t xml:space="preserve">Söin ötökän</w:t>
      </w:r>
    </w:p>
    <w:p>
      <w:r>
        <w:rPr>
          <w:b/>
        </w:rPr>
        <w:t xml:space="preserve">Esimerkki 4.3659</w:t>
      </w:r>
    </w:p>
    <w:p>
      <w:r>
        <w:t xml:space="preserve">Lause 1: Poikani tekee läksyt joka ilta. Lause 2: Hän laittaa aina valmiit läksyt kansioonsa. Lause 3: Eilen ne eivät olleet hänen kansiossaan, kun hän saapui luokkaan. Lause 4: Etsimme niitä kaikkialta ja lopulta löysimme ne hänen siskonsa kansiosta. Lause 5: Hän väritti kansionsa etupuolen, jotta vältyttäisiin tulevilta sekaannuksilta.</w:t>
      </w:r>
    </w:p>
    <w:p>
      <w:r>
        <w:rPr>
          <w:b/>
        </w:rPr>
        <w:t xml:space="preserve">Tulos</w:t>
      </w:r>
    </w:p>
    <w:p>
      <w:r>
        <w:t xml:space="preserve">Kotitehtävien puuttuminen</w:t>
      </w:r>
    </w:p>
    <w:p>
      <w:r>
        <w:rPr>
          <w:b/>
        </w:rPr>
        <w:t xml:space="preserve">Esimerkki 4.3660</w:t>
      </w:r>
    </w:p>
    <w:p>
      <w:r>
        <w:t xml:space="preserve">Lause 1: Drew määräsi potilaalleen lääkettä. Lause 2: Potilas reagoi lääkkeeseen huonosti. Lause 3: Potilas haastoi Drew'n oikeuteen väärän lääkkeen määräämisestä. Lause 4: Drew hävisi oikeusjutun. Lause 5: Drewin hoitovirhevakuutus kaksinkertaistui.</w:t>
      </w:r>
    </w:p>
    <w:p>
      <w:r>
        <w:rPr>
          <w:b/>
        </w:rPr>
        <w:t xml:space="preserve">Tulos</w:t>
      </w:r>
    </w:p>
    <w:p>
      <w:r>
        <w:t xml:space="preserve">Väärinkäytökset</w:t>
      </w:r>
    </w:p>
    <w:p>
      <w:r>
        <w:rPr>
          <w:b/>
        </w:rPr>
        <w:t xml:space="preserve">Esimerkki 4.3661</w:t>
      </w:r>
    </w:p>
    <w:p>
      <w:r>
        <w:t xml:space="preserve">Lause 1: Koululaiset tekivät retken eläintarhaan. Lause 2: He kävivät katsomassa kaikkia eläimiä. Lause 3: Osa eläimistä nukkui. Lause 4: Muut eläimet leikkivät. Lause 5: Lapset olivat niin innoissaan.</w:t>
      </w:r>
    </w:p>
    <w:p>
      <w:r>
        <w:rPr>
          <w:b/>
        </w:rPr>
        <w:t xml:space="preserve">Tulos</w:t>
      </w:r>
    </w:p>
    <w:p>
      <w:r>
        <w:t xml:space="preserve">Eläintarha matka</w:t>
      </w:r>
    </w:p>
    <w:p>
      <w:r>
        <w:rPr>
          <w:b/>
        </w:rPr>
        <w:t xml:space="preserve">Esimerkki 4.3662</w:t>
      </w:r>
    </w:p>
    <w:p>
      <w:r>
        <w:t xml:space="preserve">Lause 1: Cole tuli kotiin ja näki hahmokokoelmansa lattialla. Lause 2: Hänen kauhukseen myös hylly oli pudonnut. Lause 3: Hän otti työkalulaatikkonsa ja oli valmis korjaamaan hyllyn. Lause 4: Mutta hän ei ollut kovin kätevä. Lause 5: Hänen paikkailunsa ei kestänyt kauan, ennen kuin figuurit putosivat jälleen.</w:t>
      </w:r>
    </w:p>
    <w:p>
      <w:r>
        <w:rPr>
          <w:b/>
        </w:rPr>
        <w:t xml:space="preserve">Tulos</w:t>
      </w:r>
    </w:p>
    <w:p>
      <w:r>
        <w:t xml:space="preserve">Käsityöläinen</w:t>
      </w:r>
    </w:p>
    <w:p>
      <w:r>
        <w:rPr>
          <w:b/>
        </w:rPr>
        <w:t xml:space="preserve">Esimerkki 4.3663</w:t>
      </w:r>
    </w:p>
    <w:p>
      <w:r>
        <w:t xml:space="preserve">Lause 1: Kävin vanhaa peruskoulua. Lause 2: Sen ympärillä oli vanhoja puita. Lause 3: Se oli kaunis rakennus. Lause 4: Mutta se purettiin. Lause 5: Sinne rakennettiin uusi koulu.</w:t>
      </w:r>
    </w:p>
    <w:p>
      <w:r>
        <w:rPr>
          <w:b/>
        </w:rPr>
        <w:t xml:space="preserve">Tulos</w:t>
      </w:r>
    </w:p>
    <w:p>
      <w:r>
        <w:t xml:space="preserve">Peruskoulu</w:t>
      </w:r>
    </w:p>
    <w:p>
      <w:r>
        <w:rPr>
          <w:b/>
        </w:rPr>
        <w:t xml:space="preserve">Esimerkki 4.3664</w:t>
      </w:r>
    </w:p>
    <w:p>
      <w:r>
        <w:t xml:space="preserve">Lause 1: Fred oli ulkona leikkimässä ystäviensä kanssa. Lause 2: Yhtäkkiä hän kaatui ja loukkasi polvensa. Lause 3: Hän alkoi itkeä. Lause 4: Hän vihasi sitä, että hänen polvensa oli naarmuuntunut. Lause 5: Hän laittoi siihen laastarin, ja sen paraneminen kesti päiviä.</w:t>
      </w:r>
    </w:p>
    <w:p>
      <w:r>
        <w:rPr>
          <w:b/>
        </w:rPr>
        <w:t xml:space="preserve">Tulos</w:t>
      </w:r>
    </w:p>
    <w:p>
      <w:r>
        <w:t xml:space="preserve">Paha putoaminen</w:t>
      </w:r>
    </w:p>
    <w:p>
      <w:r>
        <w:rPr>
          <w:b/>
        </w:rPr>
        <w:t xml:space="preserve">Esimerkki 4.3665</w:t>
      </w:r>
    </w:p>
    <w:p>
      <w:r>
        <w:t xml:space="preserve">Lause 1: Rikoin fläppipuhelimeni. Lause 2: Se oli läppäkännykkä. Lause 3: Puhelin ei sulkeutunut kunnolla. Lause 4: Verizon sanoi vaihtavansa puhelimen. Lause 5: Minun puhelimeni oli ainoa, jonka he vaihtaisivat ilmaiseksi.</w:t>
      </w:r>
    </w:p>
    <w:p>
      <w:r>
        <w:rPr>
          <w:b/>
        </w:rPr>
        <w:t xml:space="preserve">Tulos</w:t>
      </w:r>
    </w:p>
    <w:p>
      <w:r>
        <w:t xml:space="preserve">Rikkinäinen puhelin</w:t>
      </w:r>
    </w:p>
    <w:p>
      <w:r>
        <w:rPr>
          <w:b/>
        </w:rPr>
        <w:t xml:space="preserve">Esimerkki 4.3666</w:t>
      </w:r>
    </w:p>
    <w:p>
      <w:r>
        <w:t xml:space="preserve">Lause 1: Asiakas tilasi pirtelön. Lause 2: Hän joi sen liian nopeasti. Lause 3: Hän sai päänsäryn. Lause 4: Hän sulki silmänsä tiukasti kivulta. Lause 5: Kaupan omistaja nauroi hänen irvistykselleen.</w:t>
      </w:r>
    </w:p>
    <w:p>
      <w:r>
        <w:rPr>
          <w:b/>
        </w:rPr>
        <w:t xml:space="preserve">Tulos</w:t>
      </w:r>
    </w:p>
    <w:p>
      <w:r>
        <w:t xml:space="preserve">Jäätelö päänsärky</w:t>
      </w:r>
    </w:p>
    <w:p>
      <w:r>
        <w:rPr>
          <w:b/>
        </w:rPr>
        <w:t xml:space="preserve">Esimerkki 4.3667</w:t>
      </w:r>
    </w:p>
    <w:p>
      <w:r>
        <w:t xml:space="preserve">Lause 1: Poikani rakastaa iltasatuja. Lause 2: Äitini osti pojalleni 20 kirjaa. Lause 3: Poikani halusi, että hänelle luetaan kaikki 20 kirjaa. Lause 4: Luin ahkerasti kaikki 20 kirjaa lapselleni. Lause 5: Poikani nautti siitä, että hänelle luettiin uusia tarinoita.</w:t>
      </w:r>
    </w:p>
    <w:p>
      <w:r>
        <w:rPr>
          <w:b/>
        </w:rPr>
        <w:t xml:space="preserve">Tulos</w:t>
      </w:r>
    </w:p>
    <w:p>
      <w:r>
        <w:t xml:space="preserve">Iltasatuja lukiessa</w:t>
      </w:r>
    </w:p>
    <w:p>
      <w:r>
        <w:rPr>
          <w:b/>
        </w:rPr>
        <w:t xml:space="preserve">Esimerkki 4.3668</w:t>
      </w:r>
    </w:p>
    <w:p>
      <w:r>
        <w:t xml:space="preserve">Lause 1: Steve halusi ostaa uuden ruohonleikkurin, mutta hänellä ei ollut tarpeeksi rahaa. Lause 2: Hän meni tietokoneelle katsomaan, oliko siellä kuponkeja. Lause 3: Valitettavasti Steve ei löytänyt yhtään, jolla olisi ollut tarpeeksi rahaa. Lause 4: Steve avasi photoshopin ja teki oman kupongin. Lause 5: Rautakaupan myyjä hämääntyi Steven kupongista.</w:t>
      </w:r>
    </w:p>
    <w:p>
      <w:r>
        <w:rPr>
          <w:b/>
        </w:rPr>
        <w:t xml:space="preserve">Tulos</w:t>
      </w:r>
    </w:p>
    <w:p>
      <w:r>
        <w:t xml:space="preserve">Kuponki Clipper</w:t>
      </w:r>
    </w:p>
    <w:p>
      <w:r>
        <w:rPr>
          <w:b/>
        </w:rPr>
        <w:t xml:space="preserve">Esimerkki 4.3669</w:t>
      </w:r>
    </w:p>
    <w:p>
      <w:r>
        <w:t xml:space="preserve">Lause 1: Tom oli rannalla ystäviensä kanssa. Lause 2: Hänellä oli liian hauskaa ja hän unohti laittaa aurinkovoidetta. Lause 3: Muutaman tunnin kuluttua joku huomautti, kuinka punainen hän oli. Lause 4: Tom paloi pahasti auringossa. Lause 5: Hänen oli lähdettävä hakemaan erityistä parantavaa voidetta.</w:t>
      </w:r>
    </w:p>
    <w:p>
      <w:r>
        <w:rPr>
          <w:b/>
        </w:rPr>
        <w:t xml:space="preserve">Tulos</w:t>
      </w:r>
    </w:p>
    <w:p>
      <w:r>
        <w:t xml:space="preserve">Auringonpolttama</w:t>
      </w:r>
    </w:p>
    <w:p>
      <w:r>
        <w:rPr>
          <w:b/>
        </w:rPr>
        <w:t xml:space="preserve">Esimerkki 4.3670</w:t>
      </w:r>
    </w:p>
    <w:p>
      <w:r>
        <w:t xml:space="preserve">Lause 1: Debra osti uuden albumin. Lause 2: Hän kuunteli levyä kotiin päästyään. Lause 3: Musiikki muistutti häntä vanhasta ystävästä. Lause 4: Hän soitti vanhalle ystävälle. Lause 5: He sopivat treffit kahville.</w:t>
      </w:r>
    </w:p>
    <w:p>
      <w:r>
        <w:rPr>
          <w:b/>
        </w:rPr>
        <w:t xml:space="preserve">Tulos</w:t>
      </w:r>
    </w:p>
    <w:p>
      <w:r>
        <w:t xml:space="preserve">Albumi</w:t>
      </w:r>
    </w:p>
    <w:p>
      <w:r>
        <w:rPr>
          <w:b/>
        </w:rPr>
        <w:t xml:space="preserve">Esimerkki 4.3671</w:t>
      </w:r>
    </w:p>
    <w:p>
      <w:r>
        <w:t xml:space="preserve">Lause 1: Jackie oli Bettyn paras ystävä. Lause 2: Jackie alkoi seurustella erirotuisen miehen kanssa. Lause 3: Jackien ystävä Betty lakkasi vastaamasta Jackien puheluihin. Lause 4: Jackie loukkaantui kovasti, kun hän sai tietää, että hänen ystävänsä oli rasisti. Lause 5: Jackie jatkoi silti seurustelua miehen kanssa.</w:t>
      </w:r>
    </w:p>
    <w:p>
      <w:r>
        <w:rPr>
          <w:b/>
        </w:rPr>
        <w:t xml:space="preserve">Tulos</w:t>
      </w:r>
    </w:p>
    <w:p>
      <w:r>
        <w:t xml:space="preserve">Päivämäärä</w:t>
      </w:r>
    </w:p>
    <w:p>
      <w:r>
        <w:rPr>
          <w:b/>
        </w:rPr>
        <w:t xml:space="preserve">Esimerkki 4.3672</w:t>
      </w:r>
    </w:p>
    <w:p>
      <w:r>
        <w:t xml:space="preserve">Lause 1: Anna toivoi kuumaa ja kuivaa kesää. Lause 2: Mutta kun hän sai sen, hän ei ollut tyytyväinen. Lause 3: Kävi ilmi, että sateiden puute oli johtanut kuivuuteen. Lause 4: Hänen kaupungistaan loppui vesi, ja kaikki kuivui. Lause 5: Anna alkoi toivoa sadetta auringon sijaan!</w:t>
      </w:r>
    </w:p>
    <w:p>
      <w:r>
        <w:rPr>
          <w:b/>
        </w:rPr>
        <w:t xml:space="preserve">Tulos</w:t>
      </w:r>
    </w:p>
    <w:p>
      <w:r>
        <w:t xml:space="preserve">Kuivuus</w:t>
      </w:r>
    </w:p>
    <w:p>
      <w:r>
        <w:rPr>
          <w:b/>
        </w:rPr>
        <w:t xml:space="preserve">Esimerkki 4.3673</w:t>
      </w:r>
    </w:p>
    <w:p>
      <w:r>
        <w:t xml:space="preserve">Lause 1: Makasin sängyssä ja halusin nukkua pitkään. Lause 2: Vatsani vaivasi minua liikaa. Lause 3: Istuin osittain ylös käyttäen paljon tyynyjä. Lause 4: Kipu helpotti hieman. Lause 5: Nukahdin siihen hankalaan asentoon.</w:t>
      </w:r>
    </w:p>
    <w:p>
      <w:r>
        <w:rPr>
          <w:b/>
        </w:rPr>
        <w:t xml:space="preserve">Tulos</w:t>
      </w:r>
    </w:p>
    <w:p>
      <w:r>
        <w:t xml:space="preserve">Osoitteessa</w:t>
      </w:r>
    </w:p>
    <w:p>
      <w:r>
        <w:rPr>
          <w:b/>
        </w:rPr>
        <w:t xml:space="preserve">Esimerkki 4.3674</w:t>
      </w:r>
    </w:p>
    <w:p>
      <w:r>
        <w:t xml:space="preserve">Lause 1: Tony ja hänen isänsä olivat innoissaan. Lause 2: He olivat juuri saaneet liput NFL-otteluun. Lause 3: He olivat molemmat suuria Cleveland Browns -faneja. Lause 4: Liput olivat aivan 50 jaardin linjalla. Lause 5: He nauttivat joka sekunnista, ja Browns voitti myös.</w:t>
      </w:r>
    </w:p>
    <w:p>
      <w:r>
        <w:rPr>
          <w:b/>
        </w:rPr>
        <w:t xml:space="preserve">Tulos</w:t>
      </w:r>
    </w:p>
    <w:p>
      <w:r>
        <w:t xml:space="preserve">Jalkapallo-ottelun katsominen</w:t>
      </w:r>
    </w:p>
    <w:p>
      <w:r>
        <w:rPr>
          <w:b/>
        </w:rPr>
        <w:t xml:space="preserve">Esimerkki 4.3675</w:t>
      </w:r>
    </w:p>
    <w:p>
      <w:r>
        <w:t xml:space="preserve">Lause 1: Danilla oli vapaata töistä, joka piti käyttää loppuun. Lause 2: Dan soitti muutamalle kaverilleen. Lause 3: Dan kysyi heiltä, haluaisivatko he lähteä hänen kanssaan maastomatkalle. Lause 4: Hänen kaverinsa suostuivat kaikki. Lause 5: He lähtivät yhdessä Georgiasta Arizonaan, ja heillä oli hauskaa.</w:t>
      </w:r>
    </w:p>
    <w:p>
      <w:r>
        <w:rPr>
          <w:b/>
        </w:rPr>
        <w:t xml:space="preserve">Tulos</w:t>
      </w:r>
    </w:p>
    <w:p>
      <w:r>
        <w:t xml:space="preserve">Maastojuoksu</w:t>
      </w:r>
    </w:p>
    <w:p>
      <w:r>
        <w:rPr>
          <w:b/>
        </w:rPr>
        <w:t xml:space="preserve">Esimerkki 4.3676</w:t>
      </w:r>
    </w:p>
    <w:p>
      <w:r>
        <w:t xml:space="preserve">Lause 1: Stacy osti uudet reikäiset farkut. Lause 2: Ne olivat kesän tyyliin. Lause 3: Hän päätti käyttää niitä koulussa. Lause 4: Kouluun päästyään hänet kuitenkin lähetettiin toimistoon. Lause 5: Rehtori kirjoitti hänelle huomautuksen pukeutumissääntöjen rikkomisesta.</w:t>
      </w:r>
    </w:p>
    <w:p>
      <w:r>
        <w:rPr>
          <w:b/>
        </w:rPr>
        <w:t xml:space="preserve">Tulos</w:t>
      </w:r>
    </w:p>
    <w:p>
      <w:r>
        <w:t xml:space="preserve">Holey farkut</w:t>
      </w:r>
    </w:p>
    <w:p>
      <w:r>
        <w:rPr>
          <w:b/>
        </w:rPr>
        <w:t xml:space="preserve">Esimerkki 4.3677</w:t>
      </w:r>
    </w:p>
    <w:p>
      <w:r>
        <w:t xml:space="preserve">Lause 1: Käytän nilkkatukea. Lause 2: Sitä kutsutaan nilkka-jalkateräortoosiksi eli AFO:ksi. Lause 3: Tänään eräs pieni tyttö näki tukivarsini. Lause 4: Hän kysyi, mikä minua vaivaa. Lause 5: Kerroin hänelle, että tarvitsen AFO:ta kävelläkseni.</w:t>
      </w:r>
    </w:p>
    <w:p>
      <w:r>
        <w:rPr>
          <w:b/>
        </w:rPr>
        <w:t xml:space="preserve">Tulos</w:t>
      </w:r>
    </w:p>
    <w:p>
      <w:r>
        <w:t xml:space="preserve">AFO</w:t>
      </w:r>
    </w:p>
    <w:p>
      <w:r>
        <w:rPr>
          <w:b/>
        </w:rPr>
        <w:t xml:space="preserve">Esimerkki 4.3678</w:t>
      </w:r>
    </w:p>
    <w:p>
      <w:r>
        <w:t xml:space="preserve">Lause 1: Anna meni ruokakauppaan. Lause 2: Hän näki näytepöydän ja halusi kokeilla jotain. Lause 3: Heillä oli mozzarellatikkuja, ja Anna otti yhden. Lause 4: Se oli niin hyvää, että hän otti toisenkin. Lause 5: Nainen huusi hänelle ja sanoi, että sääntöjä on vain yksi.</w:t>
      </w:r>
    </w:p>
    <w:p>
      <w:r>
        <w:rPr>
          <w:b/>
        </w:rPr>
        <w:t xml:space="preserve">Tulos</w:t>
      </w:r>
    </w:p>
    <w:p>
      <w:r>
        <w:t xml:space="preserve">Ota vain yksi</w:t>
      </w:r>
    </w:p>
    <w:p>
      <w:r>
        <w:rPr>
          <w:b/>
        </w:rPr>
        <w:t xml:space="preserve">Esimerkki 4.3679</w:t>
      </w:r>
    </w:p>
    <w:p>
      <w:r>
        <w:t xml:space="preserve">Lause 1: Tommy oli surullinen siitä, että hänen kissansa Fluffles oli kuollut. Lause 2: Hänen äitinsä vei hänet eläinkauppaan. Lause 3: Siellä hän näki suloisen ruskeavalkoisen marsun. Lause 4: Hänen äitinsä osti sen hänelle. Lause 5: Tommyn uusi marsu sai hänet voimaan paremmin.</w:t>
      </w:r>
    </w:p>
    <w:p>
      <w:r>
        <w:rPr>
          <w:b/>
        </w:rPr>
        <w:t xml:space="preserve">Tulos</w:t>
      </w:r>
    </w:p>
    <w:p>
      <w:r>
        <w:t xml:space="preserve">Uusi lemmikki</w:t>
      </w:r>
    </w:p>
    <w:p>
      <w:r>
        <w:rPr>
          <w:b/>
        </w:rPr>
        <w:t xml:space="preserve">Esimerkki 4.3680</w:t>
      </w:r>
    </w:p>
    <w:p>
      <w:r>
        <w:t xml:space="preserve">Lause 1: Poikani Kevin rakastaa leluautoja. Lause 2: Eräänä päivänä hän oli tuhma, ja häneltä otettiin rangaistukseksi autot pois. Lause 3: Hän halusi kovasti lelunsa takaisin. Lause 4: Sanoin hänelle, että hänen on pyydettävä anteeksi saadakseen autonsa takaisin. Lause 5: Hän pyysi anteeksi, ja minä palautin hänen autonsa.</w:t>
      </w:r>
    </w:p>
    <w:p>
      <w:r>
        <w:rPr>
          <w:b/>
        </w:rPr>
        <w:t xml:space="preserve">Tulos</w:t>
      </w:r>
    </w:p>
    <w:p>
      <w:r>
        <w:t xml:space="preserve">Poikani leluautot</w:t>
      </w:r>
    </w:p>
    <w:p>
      <w:r>
        <w:rPr>
          <w:b/>
        </w:rPr>
        <w:t xml:space="preserve">Esimerkki 4.3681</w:t>
      </w:r>
    </w:p>
    <w:p>
      <w:r>
        <w:t xml:space="preserve">Lause 1: Toby oli keittiössä tekemässä aamiaista. Lause 2: Yhtäkkiä hän kuuli läheltä surisevaa ääntä. Lause 3: Hänen keittiössään leijui valtava mehiläinen. Lause 4: Kauhuissaan hän aloitti kampanjan mehiläisen karkottamiseksi. Lause 5: Kun hän lopulta sai sen ulos, hänen ruokansa oli palanut.</w:t>
      </w:r>
    </w:p>
    <w:p>
      <w:r>
        <w:rPr>
          <w:b/>
        </w:rPr>
        <w:t xml:space="preserve">Tulos</w:t>
      </w:r>
    </w:p>
    <w:p>
      <w:r>
        <w:t xml:space="preserve">Mehiläinen talossa</w:t>
      </w:r>
    </w:p>
    <w:p>
      <w:r>
        <w:rPr>
          <w:b/>
        </w:rPr>
        <w:t xml:space="preserve">Esimerkki 4.3682</w:t>
      </w:r>
    </w:p>
    <w:p>
      <w:r>
        <w:t xml:space="preserve">Lause 1: Natalie tarvitsi reseptin. Lause 2: Hän meni paikalliseen apteekkiin. Lause 3: Hän odotti jonossa tunnin! Lause 4: Natalie päätti sen sijaan ajaa toiseen apteekkiin. Lause 5: Hän varoitti kaikkia ystäviään, että paikallinen apteekki oli kamala.</w:t>
      </w:r>
    </w:p>
    <w:p>
      <w:r>
        <w:rPr>
          <w:b/>
        </w:rPr>
        <w:t xml:space="preserve">Tulos</w:t>
      </w:r>
    </w:p>
    <w:p>
      <w:r>
        <w:t xml:space="preserve">Apteekki</w:t>
      </w:r>
    </w:p>
    <w:p>
      <w:r>
        <w:rPr>
          <w:b/>
        </w:rPr>
        <w:t xml:space="preserve">Esimerkki 4.3683</w:t>
      </w:r>
    </w:p>
    <w:p>
      <w:r>
        <w:t xml:space="preserve">Lause 1: Guillermo harjoitteli pyöräilykilpailua varten. Lause 2: Ennen kilpailua satoi kuitenkin vettä. Lause 3: Guillermo päätti ajaa. Lause 4: Hän liukastui märällä pinnalla. Lause 5: Tämän seurauksena hän ei pystynyt kilpailemaan.</w:t>
      </w:r>
    </w:p>
    <w:p>
      <w:r>
        <w:rPr>
          <w:b/>
        </w:rPr>
        <w:t xml:space="preserve">Tulos</w:t>
      </w:r>
    </w:p>
    <w:p>
      <w:r>
        <w:t xml:space="preserve">Älä aja sateessa</w:t>
      </w:r>
    </w:p>
    <w:p>
      <w:r>
        <w:rPr>
          <w:b/>
        </w:rPr>
        <w:t xml:space="preserve">Esimerkki 4.3684</w:t>
      </w:r>
    </w:p>
    <w:p>
      <w:r>
        <w:t xml:space="preserve">Lause 1: Anna muutti juuri opiskelija-asuntolaansa. Lause 2: Häntä jännitti asua kaukana kotoa. Lause 3: Mutta sitten hänen kämppiksensä tuli sisään ja he esittäytyivät. Lause 4: Kävi ilmi, että he olivat molemmat ujoja mutta ystävällisiä. Lause 5: Anna päätti, että hän sittenkin pärjäisi asuntolassaan!</w:t>
      </w:r>
    </w:p>
    <w:p>
      <w:r>
        <w:rPr>
          <w:b/>
        </w:rPr>
        <w:t xml:space="preserve">Tulos</w:t>
      </w:r>
    </w:p>
    <w:p>
      <w:r>
        <w:t xml:space="preserve">Asuntola</w:t>
      </w:r>
    </w:p>
    <w:p>
      <w:r>
        <w:rPr>
          <w:b/>
        </w:rPr>
        <w:t xml:space="preserve">Esimerkki 4.3685</w:t>
      </w:r>
    </w:p>
    <w:p>
      <w:r>
        <w:t xml:space="preserve">Lause 1: Timin ystävät tekivät hänelle tempun. Lause 2: He sanoivat hänelle, että salsa on mietoa. Lause 3: Todellisuudessa se oli erittäin mausteinen. Lause 4: Tim otti ison palan. Lause 5: Hän kyynelehti ja joi paljon vettä, kun hänen ystävänsä nauroivat.</w:t>
      </w:r>
    </w:p>
    <w:p>
      <w:r>
        <w:rPr>
          <w:b/>
        </w:rPr>
        <w:t xml:space="preserve">Tulos</w:t>
      </w:r>
    </w:p>
    <w:p>
      <w:r>
        <w:t xml:space="preserve">Mausteinen salsa</w:t>
      </w:r>
    </w:p>
    <w:p>
      <w:r>
        <w:rPr>
          <w:b/>
        </w:rPr>
        <w:t xml:space="preserve">Esimerkki 4.3686</w:t>
      </w:r>
    </w:p>
    <w:p>
      <w:r>
        <w:t xml:space="preserve">Lause 1: Woodyn nainen petti häntä toisen miehen kanssa. Lause 2: Woody sai tietää ja otti naisen kanssa yhteen. Lause 3: Woodyn nainen suuttui ja käski häntä muuttamaan pois! Lause 4: Niinpä Woody pakkasi laukkunsa ja ajoi takaisin Michiganiin, josta hän oli kotoisin. Lause 5: Nyt Woodyn sydän on särkynyt ja hän itkee joka päivä.</w:t>
      </w:r>
    </w:p>
    <w:p>
      <w:r>
        <w:rPr>
          <w:b/>
        </w:rPr>
        <w:t xml:space="preserve">Tulos</w:t>
      </w:r>
    </w:p>
    <w:p>
      <w:r>
        <w:t xml:space="preserve">Woodyn särkynyt sydän</w:t>
      </w:r>
    </w:p>
    <w:p>
      <w:r>
        <w:rPr>
          <w:b/>
        </w:rPr>
        <w:t xml:space="preserve">Esimerkki 4.3687</w:t>
      </w:r>
    </w:p>
    <w:p>
      <w:r>
        <w:t xml:space="preserve">Lause 1: Leellä oli luotettu kristallitoimittaja, mutta hän päätti etsiä edullisia tuotteita. Lause 2: Hän löysi Amazonista myyjiä, jotka mainostivat vastaavia tuotteita halvemmalla. Lause 3: Hän otti riskin ja tilasi turmaliinin uskomattomalla alennuksella. Lause 4: Saapunut esine oli väärennös, keraaminen, joka oli maalattu kristallinäytteeksi. Lause 5: Lee oppi kantapään kautta, että mikä on liian halpaa ollakseen totta, on huijausta.</w:t>
      </w:r>
    </w:p>
    <w:p>
      <w:r>
        <w:rPr>
          <w:b/>
        </w:rPr>
        <w:t xml:space="preserve">Tulos</w:t>
      </w:r>
    </w:p>
    <w:p>
      <w:r>
        <w:t xml:space="preserve">Ostaja varo</w:t>
      </w:r>
    </w:p>
    <w:p>
      <w:r>
        <w:rPr>
          <w:b/>
        </w:rPr>
        <w:t xml:space="preserve">Esimerkki 4.3688</w:t>
      </w:r>
    </w:p>
    <w:p>
      <w:r>
        <w:t xml:space="preserve">Lause 1: Matt vietti yön suuressa kartanossa. Lause 2: Hänen makuuhuoneensa oli toisessa kerroksessa. Lause 3: Hän nousi ylös mennäkseen kylpyhuoneeseen. Lause 4: Eteisessä olevat elävän kokoiset nuket ja peilit olivat karmivia. Lause 5: Matt ei mennyt sinä yönä takaisin nukkumaan.</w:t>
      </w:r>
    </w:p>
    <w:p>
      <w:r>
        <w:rPr>
          <w:b/>
        </w:rPr>
        <w:t xml:space="preserve">Tulos</w:t>
      </w:r>
    </w:p>
    <w:p>
      <w:r>
        <w:t xml:space="preserve">Karmiva talo</w:t>
      </w:r>
    </w:p>
    <w:p>
      <w:r>
        <w:rPr>
          <w:b/>
        </w:rPr>
        <w:t xml:space="preserve">Esimerkki 4.3689</w:t>
      </w:r>
    </w:p>
    <w:p>
      <w:r>
        <w:t xml:space="preserve">Lause 1: Ben rakasti luonnontieteellistä museota. Lause 2: Hänen suosikkinsa oli dinosaurusnäyttely. Lause 3: Kun hän suuntasi kohti massiivisia luurankoja ja fossiileja, hän pysähtyi. Lause 4: Kultainen hauta kiinnitti hänen huomionsa. Lause 5: Ben lähti sinä päivänä muinaisen Egyptin uudeksi faniksi.</w:t>
      </w:r>
    </w:p>
    <w:p>
      <w:r>
        <w:rPr>
          <w:b/>
        </w:rPr>
        <w:t xml:space="preserve">Tulos</w:t>
      </w:r>
    </w:p>
    <w:p>
      <w:r>
        <w:t xml:space="preserve">Museo</w:t>
      </w:r>
    </w:p>
    <w:p>
      <w:r>
        <w:rPr>
          <w:b/>
        </w:rPr>
        <w:t xml:space="preserve">Esimerkki 4.3690</w:t>
      </w:r>
    </w:p>
    <w:p>
      <w:r>
        <w:t xml:space="preserve">Lause 1: Katen luokassa pidettiin toukkaa. Lause 2: Joka päivä he syöttivät sille lehtiä. Lause 3: Eräänä päivänä se ei löytänyt lehtiä. Lause 4: Talonmies piti niitä roskana ja heitti ne pois. Lause 5: Nyt heillä ei ollut mitään syötävää toukalle.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Esimerkki 4.3691</w:t>
      </w:r>
    </w:p>
    <w:p>
      <w:r>
        <w:t xml:space="preserve">Lause 1: Nathan halusi valmistaa aamiaista tyttöystävälleen. Lause 2: Hän ei ollut hyvä kokki. Lause 3: Hän päätti kokeilla vohveleiden tekemistä. Lause 4: Hän noudatti ohjeita, ja niistä tuli hyviä. Lause 5: Hän oli hyvin vaikuttunut.</w:t>
      </w:r>
    </w:p>
    <w:p>
      <w:r>
        <w:rPr>
          <w:b/>
        </w:rPr>
        <w:t xml:space="preserve">Tulos</w:t>
      </w:r>
    </w:p>
    <w:p>
      <w:r>
        <w:t xml:space="preserve">Aamiainen</w:t>
      </w:r>
    </w:p>
    <w:p>
      <w:r>
        <w:rPr>
          <w:b/>
        </w:rPr>
        <w:t xml:space="preserve">Esimerkki 4.3692</w:t>
      </w:r>
    </w:p>
    <w:p>
      <w:r>
        <w:t xml:space="preserve">Lause 1: Tinan äiti varoitti häntä leikkimästä ruosteisilla leikkivälineillä. Lause 2: Silti vanha keinu näytti houkuttelevalta. Lause 3: Kykenemättä vastustamaan, Tina istui pölyiselle keinupenkille ja alkoi potkia. Lause 4: Hän lensi jo korkealla ilmassa, kun hän kuuli ketjun napsahtavan. Lause 5: Tina oppi läksynsä, kun hän osui maahan ja mursi kätensä.</w:t>
      </w:r>
    </w:p>
    <w:p>
      <w:r>
        <w:rPr>
          <w:b/>
        </w:rPr>
        <w:t xml:space="preserve">Tulos</w:t>
      </w:r>
    </w:p>
    <w:p>
      <w:r>
        <w:t xml:space="preserve">Tinan oppitunti</w:t>
      </w:r>
    </w:p>
    <w:p>
      <w:r>
        <w:rPr>
          <w:b/>
        </w:rPr>
        <w:t xml:space="preserve">Esimerkki 4.3693</w:t>
      </w:r>
    </w:p>
    <w:p>
      <w:r>
        <w:t xml:space="preserve">Lause 1: Pikku-Jack ei ollut koskaan ennen matkustanut junassa. Lause 2: Hän kysyi vanhemmiltaan, voisivatko he viedä hänet junamatkalle. Lause 3: Aurinkoisena lauantaina he käskivät häntä ottamaan takin päälle. Lause 4: He veivät hänet paikkaan, jossa hän ei ollut koskaan käynyt. Lause 5: Jackin vanhemmat veivät hänet oikeaan junaan!</w:t>
      </w:r>
    </w:p>
    <w:p>
      <w:r>
        <w:rPr>
          <w:b/>
        </w:rPr>
        <w:t xml:space="preserve">Tulos</w:t>
      </w:r>
    </w:p>
    <w:p>
      <w:r>
        <w:t xml:space="preserve">Junapäivä!</w:t>
      </w:r>
    </w:p>
    <w:p>
      <w:r>
        <w:rPr>
          <w:b/>
        </w:rPr>
        <w:t xml:space="preserve">Esimerkki 4.3694</w:t>
      </w:r>
    </w:p>
    <w:p>
      <w:r>
        <w:t xml:space="preserve">Lause 1: Abigaililla oli onnekas olo. Lause 2: Hän päätti ostaa lottokuponkeja. Lause 3: Hän odotti ilmoitusta. Lause 4: Voittaja julkistettiin. Lause 5: Hän ei voittanut kilpailua.</w:t>
      </w:r>
    </w:p>
    <w:p>
      <w:r>
        <w:rPr>
          <w:b/>
        </w:rPr>
        <w:t xml:space="preserve">Tulos</w:t>
      </w:r>
    </w:p>
    <w:p>
      <w:r>
        <w:t xml:space="preserve">Chance</w:t>
      </w:r>
    </w:p>
    <w:p>
      <w:r>
        <w:rPr>
          <w:b/>
        </w:rPr>
        <w:t xml:space="preserve">Esimerkki 4.3695</w:t>
      </w:r>
    </w:p>
    <w:p>
      <w:r>
        <w:t xml:space="preserve">Lause 1: Dillon oli saamassa lapsen. Lause 2: Häneltä oli loppumassa rahat vauvaa varten. Lause 3: Dillonilla oli hieno puhelin. Lause 4: Dillon päätti myydä puhelimen. Lause 5: Dillon myi puhelimen ja osti lisää vauvatarvikkeita.</w:t>
      </w:r>
    </w:p>
    <w:p>
      <w:r>
        <w:rPr>
          <w:b/>
        </w:rPr>
        <w:t xml:space="preserve">Tulos</w:t>
      </w:r>
    </w:p>
    <w:p>
      <w:r>
        <w:t xml:space="preserve">Dillon myy puhelimensa</w:t>
      </w:r>
    </w:p>
    <w:p>
      <w:r>
        <w:rPr>
          <w:b/>
        </w:rPr>
        <w:t xml:space="preserve">Esimerkki 4.3696</w:t>
      </w:r>
    </w:p>
    <w:p>
      <w:r>
        <w:t xml:space="preserve">Lause 1: Kun olin raskaana, minulla oli aina voimakkaita mielihaluja. Lause 2: Vaikka olin kasvissyöjä, halusin kovasti kanaa. Lause 3: Erityisesti halusin Wendyn kanavoileivän. Lause 4: Kahdeksannella kuulla annoin periksi ja ostin voileivän. Lause 5: Seuraavana päivänä synnytykseni käynnistyi.</w:t>
      </w:r>
    </w:p>
    <w:p>
      <w:r>
        <w:rPr>
          <w:b/>
        </w:rPr>
        <w:t xml:space="preserve">Tulos</w:t>
      </w:r>
    </w:p>
    <w:p>
      <w:r>
        <w:t xml:space="preserve">Himot</w:t>
      </w:r>
    </w:p>
    <w:p>
      <w:r>
        <w:rPr>
          <w:b/>
        </w:rPr>
        <w:t xml:space="preserve">Esimerkki 4.3697</w:t>
      </w:r>
    </w:p>
    <w:p>
      <w:r>
        <w:t xml:space="preserve">Lause 1: Walton juoksi moottoritiellä. Lause 2: Autot alkoivat piippata varoittaakseen häntä poistumaan tieltä. Lause 3: Walton soitti musiikkia eikä kuullut heitä. Lause 4: Hän juoksi auton eteen. Lause 5: Auto jarrutti, mutta se törmäsi Waltoniin täydellä vauhdilla.</w:t>
      </w:r>
    </w:p>
    <w:p>
      <w:r>
        <w:rPr>
          <w:b/>
        </w:rPr>
        <w:t xml:space="preserve">Tulos</w:t>
      </w:r>
    </w:p>
    <w:p>
      <w:r>
        <w:t xml:space="preserve">Valtatie</w:t>
      </w:r>
    </w:p>
    <w:p>
      <w:r>
        <w:rPr>
          <w:b/>
        </w:rPr>
        <w:t xml:space="preserve">Esimerkki 4.3698</w:t>
      </w:r>
    </w:p>
    <w:p>
      <w:r>
        <w:t xml:space="preserve">Lause 1: Tomilla oli kiireinen päivä. Lause 2: Hän ei ehtinyt syödä lounasta. Lause 3: Hänellä alkoi olla huono olo lounaan jälkeen. Lause 4: Tom tajusi, että hänen verensokerinsa oli liian alhainen. Lause 5: Hän söi suklaapatukan auttaakseen.</w:t>
      </w:r>
    </w:p>
    <w:p>
      <w:r>
        <w:rPr>
          <w:b/>
        </w:rPr>
        <w:t xml:space="preserve">Tulos</w:t>
      </w:r>
    </w:p>
    <w:p>
      <w:r>
        <w:t xml:space="preserve">Alhainen verensokeri</w:t>
      </w:r>
    </w:p>
    <w:p>
      <w:r>
        <w:rPr>
          <w:b/>
        </w:rPr>
        <w:t xml:space="preserve">Esimerkki 4.3699</w:t>
      </w:r>
    </w:p>
    <w:p>
      <w:r>
        <w:t xml:space="preserve">Lause 1: Meidän piti mennä nukkumaan. Lause 2: Olimme niin innostuneita siitä, että oli perjantai, että se oli vaikeaa. Lause 3: Makasimme sängyssä tuntikausia puhuen. Lause 4: Keskustelimme siitä, mitä aiomme tehdä viikonloppuna. Lause 5: Nukahdimme onnellisina ja tulevaisuutta odotellen.</w:t>
      </w:r>
    </w:p>
    <w:p>
      <w:r>
        <w:rPr>
          <w:b/>
        </w:rPr>
        <w:t xml:space="preserve">Tulos</w:t>
      </w:r>
    </w:p>
    <w:p>
      <w:r>
        <w:t xml:space="preserve">Sänky</w:t>
      </w:r>
    </w:p>
    <w:p>
      <w:r>
        <w:rPr>
          <w:b/>
        </w:rPr>
        <w:t xml:space="preserve">Esimerkki 4.3700</w:t>
      </w:r>
    </w:p>
    <w:p>
      <w:r>
        <w:t xml:space="preserve">Lause 1: Fred oli hermostunut, koska hän halusi kosia. Lause 2: Hän oli ollut tyttöystävänsä kanssa muutaman vuoden. Lause 3: Mutta hän halusi tulla hänen miehekseen. Lause 4: Niinpä hän laskeutui tyttöä polvelle ja kosi häntä. Lause 5: Tyttö suostui heti ja alkoi itkeä.</w:t>
      </w:r>
    </w:p>
    <w:p>
      <w:r>
        <w:rPr>
          <w:b/>
        </w:rPr>
        <w:t xml:space="preserve">Tulos</w:t>
      </w:r>
    </w:p>
    <w:p>
      <w:r>
        <w:t xml:space="preserve">Hän sanoi kyllä</w:t>
      </w:r>
    </w:p>
    <w:p>
      <w:r>
        <w:rPr>
          <w:b/>
        </w:rPr>
        <w:t xml:space="preserve">Esimerkki 4.3701</w:t>
      </w:r>
    </w:p>
    <w:p>
      <w:r>
        <w:t xml:space="preserve">Lause 1: Jalkapallojoukkue oli innoissaan. Lause 2: Tämä oli heidän ensimmäinen pelinsä uudella nurmikentällä. Lause 3: He kokoontuivat yhteen ja innostuivat. Lause 4: He astuivat uudelle kentälle ja tunsivat ylpeyttä. Lause 5: Heillä oli hieno uusi stadion!</w:t>
      </w:r>
    </w:p>
    <w:p>
      <w:r>
        <w:rPr>
          <w:b/>
        </w:rPr>
        <w:t xml:space="preserve">Tulos</w:t>
      </w:r>
    </w:p>
    <w:p>
      <w:r>
        <w:t xml:space="preserve">Nurmi</w:t>
      </w:r>
    </w:p>
    <w:p>
      <w:r>
        <w:rPr>
          <w:b/>
        </w:rPr>
        <w:t xml:space="preserve">Esimerkki 4.3702</w:t>
      </w:r>
    </w:p>
    <w:p>
      <w:r>
        <w:t xml:space="preserve">Lause 1: Kelly muutti juuri uuteen kaupunkiin. Lause 2: Hän oli melko hermostunut muuttaessaan sinne. Lause 3: Hän pelkäsi, ettei saisi ystäviä. Lause 4: Kuitenkin hänen kauhukseen, kun hän käveli kouluun, hän löysi uusia ystäviä. Lause 5: Kaikki näytti automaattisesti paremmalta.</w:t>
      </w:r>
    </w:p>
    <w:p>
      <w:r>
        <w:rPr>
          <w:b/>
        </w:rPr>
        <w:t xml:space="preserve">Tulos</w:t>
      </w:r>
    </w:p>
    <w:p>
      <w:r>
        <w:t xml:space="preserve">Uusi koulu</w:t>
      </w:r>
    </w:p>
    <w:p>
      <w:r>
        <w:rPr>
          <w:b/>
        </w:rPr>
        <w:t xml:space="preserve">Esimerkki 4.3703</w:t>
      </w:r>
    </w:p>
    <w:p>
      <w:r>
        <w:t xml:space="preserve">Lause 1: Anna törmäsi jonkun kanssa punaisissa valoissa. Lause 2: Se oli hänen ensimmäinen onnettomuutensa, ja hän oli kauhuissaan. Lause 3: Kukaan ei kuitenkaan loukkaantunut, ja auton puskurit eivät juuri vahingoittuneet. Lause 4: Toinen kuljettaja oli hyvin ystävällinen, kun he vaihtoivat tietoja. Lause 5: Anna rauhoittui hyvin nopeasti.</w:t>
      </w:r>
    </w:p>
    <w:p>
      <w:r>
        <w:rPr>
          <w:b/>
        </w:rPr>
        <w:t xml:space="preserve">Tulos</w:t>
      </w:r>
    </w:p>
    <w:p>
      <w:r>
        <w:t xml:space="preserve">Crash</w:t>
      </w:r>
    </w:p>
    <w:p>
      <w:r>
        <w:rPr>
          <w:b/>
        </w:rPr>
        <w:t xml:space="preserve">Esimerkki 4.3704</w:t>
      </w:r>
    </w:p>
    <w:p>
      <w:r>
        <w:t xml:space="preserve">Lause 1: Maria ei koskaan tee ruokaa. Lause 2: Hän syö pikaruokaa joka päivä. Lause 3: Viime viikolla hän kävi lääkärissä. Lause 4: Lääkäri sanoi, että hänen on syötävä terveellistä ruokaa. Lause 5: Mary päätti aloittaa ruoanlaiton kotona.</w:t>
      </w:r>
    </w:p>
    <w:p>
      <w:r>
        <w:rPr>
          <w:b/>
        </w:rPr>
        <w:t xml:space="preserve">Tulos</w:t>
      </w:r>
    </w:p>
    <w:p>
      <w:r>
        <w:t xml:space="preserve">Mary ei koskaan kokkaa</w:t>
      </w:r>
    </w:p>
    <w:p>
      <w:r>
        <w:rPr>
          <w:b/>
        </w:rPr>
        <w:t xml:space="preserve">Esimerkki 4.3705</w:t>
      </w:r>
    </w:p>
    <w:p>
      <w:r>
        <w:t xml:space="preserve">Lause 1: Ulkona käveli aina yksi kulkukoira. Lause 2: Halusin aina silittää sitä, mutta se ei koskaan tullut luokseni. Lause 3: Se oli pörröinen valkoinen kissa, ja houkuttelin sen lähelle herkuilla. Lause 4: Eräänä päivänä se käveli sisälle talooni ja miautti minulle. Lause 5: Sen nimi on nyt Dude, eikä se ole enää kulkukissa.</w:t>
      </w:r>
    </w:p>
    <w:p>
      <w:r>
        <w:rPr>
          <w:b/>
        </w:rPr>
        <w:t xml:space="preserve">Tulos</w:t>
      </w:r>
    </w:p>
    <w:p>
      <w:r>
        <w:t xml:space="preserve">Kulkijat</w:t>
      </w:r>
    </w:p>
    <w:p>
      <w:r>
        <w:rPr>
          <w:b/>
        </w:rPr>
        <w:t xml:space="preserve">Esimerkki 4.3706</w:t>
      </w:r>
    </w:p>
    <w:p>
      <w:r>
        <w:t xml:space="preserve">Lause 1: Eli käveli maatilalla. Lause 2: Hän kävi ystävänsä, maanviljelijä Johnin luona. Lause 3: Hän näki kauniin riikinkukon vaeltavan ohi. Lause 4: Maanviljelijä John kertoi hänelle, että se oli yksi hänen uusista tuotantoeläimistään. Lause 5: Eli kehui häntä kauniista linnusta.</w:t>
      </w:r>
    </w:p>
    <w:p>
      <w:r>
        <w:rPr>
          <w:b/>
        </w:rPr>
        <w:t xml:space="preserve">Tulos</w:t>
      </w:r>
    </w:p>
    <w:p>
      <w:r>
        <w:t xml:space="preserve">Riikinkukko</w:t>
      </w:r>
    </w:p>
    <w:p>
      <w:r>
        <w:rPr>
          <w:b/>
        </w:rPr>
        <w:t xml:space="preserve">Esimerkki 4.3707</w:t>
      </w:r>
    </w:p>
    <w:p>
      <w:r>
        <w:t xml:space="preserve">Lause 1: Lapset katsoivat televisiota. Lause 2: He tarttuivat kaukosäätimeen vaihtaakseen kanavaa. Lause 3: Se ei toiminut! Lause 4: He kokeilivat kaikkea, mutta napit eivät tehneet mitään. Lause 5: Heidän täytyi nousta ylös ja kävellä huoneen poikki vaihtaakseen kanavaa!</w:t>
      </w:r>
    </w:p>
    <w:p>
      <w:r>
        <w:rPr>
          <w:b/>
        </w:rPr>
        <w:t xml:space="preserve">Tulos</w:t>
      </w:r>
    </w:p>
    <w:p>
      <w:r>
        <w:t xml:space="preserve">Kaukosäädin</w:t>
      </w:r>
    </w:p>
    <w:p>
      <w:r>
        <w:rPr>
          <w:b/>
        </w:rPr>
        <w:t xml:space="preserve">Esimerkki 4.3708</w:t>
      </w:r>
    </w:p>
    <w:p>
      <w:r>
        <w:t xml:space="preserve">Lause 1: Maastojoukkueellani oli kykykilpailu. Lause 2: Kolme tyttöä pukeutui ruohohameisiin. Lause 3: Heillä oli kookosrintaliivit. Lause 4: Sitten he tanssivat country-laulun tahtiin. Lause 5: Se oli illan paras esitys.</w:t>
      </w:r>
    </w:p>
    <w:p>
      <w:r>
        <w:rPr>
          <w:b/>
        </w:rPr>
        <w:t xml:space="preserve">Tulos</w:t>
      </w:r>
    </w:p>
    <w:p>
      <w:r>
        <w:t xml:space="preserve">Dancing</w:t>
      </w:r>
    </w:p>
    <w:p>
      <w:r>
        <w:rPr>
          <w:b/>
        </w:rPr>
        <w:t xml:space="preserve">Esimerkki 4.3709</w:t>
      </w:r>
    </w:p>
    <w:p>
      <w:r>
        <w:t xml:space="preserve">Lause 1: Sallyn oli vaikea nukahtaa. Lause 2: Hänen ahdistuneisuutensa valvotti häntä öisin. Lause 3: Hän oli jatkuvasti huolissaan työstään. Lause 4: Sally päätti joogata rentoutuakseen. Lause 5: Hän pystyi nukahtamaan heti sen jälkeen.</w:t>
      </w:r>
    </w:p>
    <w:p>
      <w:r>
        <w:rPr>
          <w:b/>
        </w:rPr>
        <w:t xml:space="preserve">Tulos</w:t>
      </w:r>
    </w:p>
    <w:p>
      <w:r>
        <w:t xml:space="preserve">Nukahtamisvaikeudet</w:t>
      </w:r>
    </w:p>
    <w:p>
      <w:r>
        <w:rPr>
          <w:b/>
        </w:rPr>
        <w:t xml:space="preserve">Esimerkki 4.3710</w:t>
      </w:r>
    </w:p>
    <w:p>
      <w:r>
        <w:t xml:space="preserve">Lause 1: Tom sai tyttöystävän oltuaan jonkin aikaa sinkkuna. Lause 2: Hän alkoi päästää itsensä irti. Lause 3: Tom lihoi ja alkoi olla pukeutumatta vähemmän. Lause 4: Hänen tyttöystävänsä ei pitänyt Tomin laiskuudesta. Lause 5: Hän erosi Tomista sen takia.</w:t>
      </w:r>
    </w:p>
    <w:p>
      <w:r>
        <w:rPr>
          <w:b/>
        </w:rPr>
        <w:t xml:space="preserve">Tulos</w:t>
      </w:r>
    </w:p>
    <w:p>
      <w:r>
        <w:t xml:space="preserve">Liian lihavaksi tuleminen</w:t>
      </w:r>
    </w:p>
    <w:p>
      <w:r>
        <w:rPr>
          <w:b/>
        </w:rPr>
        <w:t xml:space="preserve">Esimerkki 4.3711</w:t>
      </w:r>
    </w:p>
    <w:p>
      <w:r>
        <w:t xml:space="preserve">Lause 1: Tom oli kutsuttu ystävänsä häihin. Lause 2: Hänellä ei ollut ketään, jonka kanssa mennä. Lause 3: Hän päätti pyytää työkaveria, josta piti. Lause 4: Nainen kieltäytyi kohteliaasti. Lause 5: Tom lähti lopulta yksin.</w:t>
      </w:r>
    </w:p>
    <w:p>
      <w:r>
        <w:rPr>
          <w:b/>
        </w:rPr>
        <w:t xml:space="preserve">Tulos</w:t>
      </w:r>
    </w:p>
    <w:p>
      <w:r>
        <w:t xml:space="preserve">Hääpäivä</w:t>
      </w:r>
    </w:p>
    <w:p>
      <w:r>
        <w:rPr>
          <w:b/>
        </w:rPr>
        <w:t xml:space="preserve">Esimerkki 4.3712</w:t>
      </w:r>
    </w:p>
    <w:p>
      <w:r>
        <w:t xml:space="preserve">Lause 1: Nathan halusi viedä uuden veneensä purjehtimaan. Lause 2: Hän päätti purjehtia sillä kotinsa lähellä olevassa kanavassa. Lause 3: Ulkona vedessä hän rentoutui aallokossa. Lause 4: Yhtäkkiä veneen lähelle ilmestyi alligaattori. Lause 5: Hän säikähti ja kääntyi kotiin päin.</w:t>
      </w:r>
    </w:p>
    <w:p>
      <w:r>
        <w:rPr>
          <w:b/>
        </w:rPr>
        <w:t xml:space="preserve">Tulos</w:t>
      </w:r>
    </w:p>
    <w:p>
      <w:r>
        <w:t xml:space="preserve">Alligaattori</w:t>
      </w:r>
    </w:p>
    <w:p>
      <w:r>
        <w:rPr>
          <w:b/>
        </w:rPr>
        <w:t xml:space="preserve">Esimerkki 4.3713</w:t>
      </w:r>
    </w:p>
    <w:p>
      <w:r>
        <w:t xml:space="preserve">Lause 1: Vaimoni korjautti juuri auton. Lause 2: abs-valo paloi. Lause 3: Kun hän haki auton, turvatyynyvalo syttyi. Lause 4: Hän oli menossa jälleenmyyjälle. Lause 5: Hänen vakiomekaanikkonsa teki nollauksen, eikä valo jäänyt palamaan.</w:t>
      </w:r>
    </w:p>
    <w:p>
      <w:r>
        <w:rPr>
          <w:b/>
        </w:rPr>
        <w:t xml:space="preserve">Tulos</w:t>
      </w:r>
    </w:p>
    <w:p>
      <w:r>
        <w:t xml:space="preserve">Turvatyynyn valo</w:t>
      </w:r>
    </w:p>
    <w:p>
      <w:r>
        <w:rPr>
          <w:b/>
        </w:rPr>
        <w:t xml:space="preserve">Esimerkki 4.3714</w:t>
      </w:r>
    </w:p>
    <w:p>
      <w:r>
        <w:t xml:space="preserve">Lause 1: Tommy meni pankkiin. Lause 2: Hän talletti 200 dollaria säästötililleen. Lause 3: Kun hän tarkisti tilinsä netistä, hän suuttui. Lause 4: Tapahtuma osoittaa, että hänen luotoltaan otettiin 200 dollaria. Lause 5: Onneksi luottokorttiyhtiö korjasi virheen.</w:t>
      </w:r>
    </w:p>
    <w:p>
      <w:r>
        <w:rPr>
          <w:b/>
        </w:rPr>
        <w:t xml:space="preserve">Tulos</w:t>
      </w:r>
    </w:p>
    <w:p>
      <w:r>
        <w:t xml:space="preserve">Käänteinen toiminto</w:t>
      </w:r>
    </w:p>
    <w:p>
      <w:r>
        <w:rPr>
          <w:b/>
        </w:rPr>
        <w:t xml:space="preserve">Esimerkki 4.3715</w:t>
      </w:r>
    </w:p>
    <w:p>
      <w:r>
        <w:t xml:space="preserve">Lause 1: Kate oli loistava jalkapalloilija. Lause 2: Hän teki paljon maaleja ja oli myös hyvä puolustamaan. Lause 3: Yhdessä tämän kauden pelissä häneltä repesi nivelside polvesta. Lause 4: Kate oli loppukauden sivussa ja joutui kävelemään kainalosauvojen kanssa. Lause 5: Hän kannusti joukkuettaan kentän laidalta, mutta joukkue ei koskaan voittanut peliä.</w:t>
      </w:r>
    </w:p>
    <w:p>
      <w:r>
        <w:rPr>
          <w:b/>
        </w:rPr>
        <w:t xml:space="preserve">Tulos</w:t>
      </w:r>
    </w:p>
    <w:p>
      <w:r>
        <w:t xml:space="preserve">Vammat</w:t>
      </w:r>
    </w:p>
    <w:p>
      <w:r>
        <w:rPr>
          <w:b/>
        </w:rPr>
        <w:t xml:space="preserve">Esimerkki 4.3716</w:t>
      </w:r>
    </w:p>
    <w:p>
      <w:r>
        <w:t xml:space="preserve">Lause 1: Bradilla on ollut vaikeaa. Lause 2: Hänet jätettiin tyttöystävänsä toimesta viikko sitten. Lause 3: Hänen ystävänsä Chuck tiesi, että Brad tarvitsi mielialan kohotusta. Lause 4: Chuck vei Bradin komediashow'hun kaupunkiin. Lause 5: Brad nauroi koko illan ja tunsi sen jälkeen olonsa paremmaksi.</w:t>
      </w:r>
    </w:p>
    <w:p>
      <w:r>
        <w:rPr>
          <w:b/>
        </w:rPr>
        <w:t xml:space="preserve">Tulos</w:t>
      </w:r>
    </w:p>
    <w:p>
      <w:r>
        <w:t xml:space="preserve">Nauru on paras lääke</w:t>
      </w:r>
    </w:p>
    <w:p>
      <w:r>
        <w:rPr>
          <w:b/>
        </w:rPr>
        <w:t xml:space="preserve">Esimerkki 4.3717</w:t>
      </w:r>
    </w:p>
    <w:p>
      <w:r>
        <w:t xml:space="preserve">Lause 1: Minusta alkoi tuntua ällöttävältä. Lause 2: Halusin vain lopettaa työnteon ja mennä kotiin. Lause 3: Kun pääsin kotiin, kävin suihkussa. Lause 4: Käytin lempituoksuista shampootani. Lause 5: Se sai minut tuntemaan oloni paljon paremmaksi.</w:t>
      </w:r>
    </w:p>
    <w:p>
      <w:r>
        <w:rPr>
          <w:b/>
        </w:rPr>
        <w:t xml:space="preserve">Tulos</w:t>
      </w:r>
    </w:p>
    <w:p>
      <w:r>
        <w:t xml:space="preserve">Puhdas</w:t>
      </w:r>
    </w:p>
    <w:p>
      <w:r>
        <w:rPr>
          <w:b/>
        </w:rPr>
        <w:t xml:space="preserve">Esimerkki 4.3718</w:t>
      </w:r>
    </w:p>
    <w:p>
      <w:r>
        <w:t xml:space="preserve">Lause 1: Dan näki hiljattain ostoskeskuksessa työpaikkailmoituksen. Lause 2: Dan päätti tiedustella työpaikan yksityiskohtia. Lause 3: Dan sai tietää, että tehtävänä oli pukeutua pääsiäispupuksi. Lause 4: Vähän naureskeltuaan Dan päätti ottaa työn vastaan. Lause 5: Dan oli huolissaan siitä, miten hänen työnsä pääsiäispupuna sujuisi.</w:t>
      </w:r>
    </w:p>
    <w:p>
      <w:r>
        <w:rPr>
          <w:b/>
        </w:rPr>
        <w:t xml:space="preserve">Tulos</w:t>
      </w:r>
    </w:p>
    <w:p>
      <w:r>
        <w:t xml:space="preserve">Pääsiäispupu</w:t>
      </w:r>
    </w:p>
    <w:p>
      <w:r>
        <w:rPr>
          <w:b/>
        </w:rPr>
        <w:t xml:space="preserve">Esimerkki 4.3719</w:t>
      </w:r>
    </w:p>
    <w:p>
      <w:r>
        <w:t xml:space="preserve">Lause 1: Charles ja Diane olivat häämatkalla. Lause 2: He olivat juuri lopettamassa matkaa, mutta halusivat nähdä rannan auringonnousun. Lause 3: He odottivat hiekalla varhain eräänä aamuna pimeässä. Lause 4: He melkein nukahtivat odottaessaan, mutta onnistuivat heräämään. Lause 5: Auringonnousu koitti vihdoin, ja se oli upea.</w:t>
      </w:r>
    </w:p>
    <w:p>
      <w:r>
        <w:rPr>
          <w:b/>
        </w:rPr>
        <w:t xml:space="preserve">Tulos</w:t>
      </w:r>
    </w:p>
    <w:p>
      <w:r>
        <w:t xml:space="preserve">Auringonnousunäkymä</w:t>
      </w:r>
    </w:p>
    <w:p>
      <w:r>
        <w:rPr>
          <w:b/>
        </w:rPr>
        <w:t xml:space="preserve">Esimerkki 4.3720</w:t>
      </w:r>
    </w:p>
    <w:p>
      <w:r>
        <w:t xml:space="preserve">Lause 1: Cathy pelkäsi kouluostoksia teini-ikäisten tyttäriensä kanssa. Lause 2: Cathy oli kyllästynyt siihen, että hänen piti käydä lähes jokaisessa kaupassa ja odottaa. Lause 3: Tänä vuonna Cathy päätti kokeilla erilaista kouluostostrategiaa. Lause 4: Cathy kertoi tyttärilleen, että he palaavat kouluostoksille verkossa. Lause 5: Cathy oli iloinen siitä, että hänen tyttärensä pitivät verkko-ostosideasta.</w:t>
      </w:r>
    </w:p>
    <w:p>
      <w:r>
        <w:rPr>
          <w:b/>
        </w:rPr>
        <w:t xml:space="preserve">Tulos</w:t>
      </w:r>
    </w:p>
    <w:p>
      <w:r>
        <w:t xml:space="preserve">Kouluostokset</w:t>
      </w:r>
    </w:p>
    <w:p>
      <w:r>
        <w:rPr>
          <w:b/>
        </w:rPr>
        <w:t xml:space="preserve">Esimerkki 4.3721</w:t>
      </w:r>
    </w:p>
    <w:p>
      <w:r>
        <w:t xml:space="preserve">Lause 1: Jordan osallistui tanssikurssille. Lause 2: Oli hänen esiintymisensä aika. Lause 3: Jordan harjoitteli tanssirutiiniaan kotona. Lause 4: Hän esiintyi lavalla virheettömästi. Lause 5: Hänen perheensä oli hyvin ylpeä hänestä.</w:t>
      </w:r>
    </w:p>
    <w:p>
      <w:r>
        <w:rPr>
          <w:b/>
        </w:rPr>
        <w:t xml:space="preserve">Tulos</w:t>
      </w:r>
    </w:p>
    <w:p>
      <w:r>
        <w:t xml:space="preserve">Jordanin konsertti</w:t>
      </w:r>
    </w:p>
    <w:p>
      <w:r>
        <w:rPr>
          <w:b/>
        </w:rPr>
        <w:t xml:space="preserve">Esimerkki 4.3722</w:t>
      </w:r>
    </w:p>
    <w:p>
      <w:r>
        <w:t xml:space="preserve">Lause 1: Kun olin neljänvuotias, menimme messuille. Lause 2: Ne olivat New Orleansissa. Lause 3: Kävelin silmälaseja myyvän naisen luo. Lause 4: Hänellä oli erimuotoisia laseja. Lause 5: Puhuin äidilleni, että hän ostaisi minulle saappaan muotoisen lasin.</w:t>
      </w:r>
    </w:p>
    <w:p>
      <w:r>
        <w:rPr>
          <w:b/>
        </w:rPr>
        <w:t xml:space="preserve">Tulos</w:t>
      </w:r>
    </w:p>
    <w:p>
      <w:r>
        <w:t xml:space="preserve">Saapas</w:t>
      </w:r>
    </w:p>
    <w:p>
      <w:r>
        <w:rPr>
          <w:b/>
        </w:rPr>
        <w:t xml:space="preserve">Esimerkki 4.3723</w:t>
      </w:r>
    </w:p>
    <w:p>
      <w:r>
        <w:t xml:space="preserve">Lause 1: Poliisien jonossa Mark alkoi hermostua. Lause 2: Hän oli syyllinen rikokseen, mutta yritti olla näyttämättä sitä. Lause 3: Kun häntä kehotettiin astumaan esiin, hän hieman kompastui. Lause 4: Lasin takana oleva todistaja ei kuitenkaan kiinnittänyt huomiota. Lause 5: Loppujen lopuksi Mark selvisi häijystä teostaan.</w:t>
      </w:r>
    </w:p>
    <w:p>
      <w:r>
        <w:rPr>
          <w:b/>
        </w:rPr>
        <w:t xml:space="preserve">Tulos</w:t>
      </w:r>
    </w:p>
    <w:p>
      <w:r>
        <w:t xml:space="preserve">Kokoonpano</w:t>
      </w:r>
    </w:p>
    <w:p>
      <w:r>
        <w:rPr>
          <w:b/>
        </w:rPr>
        <w:t xml:space="preserve">Esimerkki 4.3724</w:t>
      </w:r>
    </w:p>
    <w:p>
      <w:r>
        <w:t xml:space="preserve">Lause 1: Jenny oli ollut flunssassa koko viikon. Lause 2: Jenny oli myöhästynyt tärkeästä määräajastaan yliopistossa sen takia. Lause 3: Seuraavalla viikolla hän meni pyytämään anteeksi luennoitsijaltaan. Lause 4: Hän selitti, että Jenny joutuisi tekemään ylimääräisen opintosuorituksen. Lause 5: Jenny toimitti tehtävän ja sai parhaat arvosanat.</w:t>
      </w:r>
    </w:p>
    <w:p>
      <w:r>
        <w:rPr>
          <w:b/>
        </w:rPr>
        <w:t xml:space="preserve">Tulos</w:t>
      </w:r>
    </w:p>
    <w:p>
      <w:r>
        <w:t xml:space="preserve">College flunssakausi</w:t>
      </w:r>
    </w:p>
    <w:p>
      <w:r>
        <w:rPr>
          <w:b/>
        </w:rPr>
        <w:t xml:space="preserve">Esimerkki 4.3725</w:t>
      </w:r>
    </w:p>
    <w:p>
      <w:r>
        <w:t xml:space="preserve">Lause 1: Alice meni hakemaan jotain nopeaa syötävää. Lause 2: Hän näki jääkaapissa smoothien. Lause 3: Sen täytyi olla vanha, koska se maistui oudolta. Lause 4: Tunnin kuluttua hän oksensi. Lause 5: Hän merkitsee nyt kaikki ruoat etikettiin sinä päivänä, jona hän tekee ne.</w:t>
      </w:r>
    </w:p>
    <w:p>
      <w:r>
        <w:rPr>
          <w:b/>
        </w:rPr>
        <w:t xml:space="preserve">Tulos</w:t>
      </w:r>
    </w:p>
    <w:p>
      <w:r>
        <w:t xml:space="preserve">Smoothie myrkytys</w:t>
      </w:r>
    </w:p>
    <w:p>
      <w:r>
        <w:rPr>
          <w:b/>
        </w:rPr>
        <w:t xml:space="preserve">Esimerkki 4.3726</w:t>
      </w:r>
    </w:p>
    <w:p>
      <w:r>
        <w:t xml:space="preserve">Lause 1: Kuorossa oli eräs poika, joka oli hyvin töykeä. Lause 2: Hän puhui jatkuvasti, kun johtaja puhui. Lause 3: Johtaja kysyi häneltä, haluaisiko hän tulla eteen. Lause 4: Kuoron johtaminen ei ollutkaan niin helppoa kuin hän oli luullut. Lause 5: Poika oli hillitympi, kun hän palasi paikalleen.</w:t>
      </w:r>
    </w:p>
    <w:p>
      <w:r>
        <w:rPr>
          <w:b/>
        </w:rPr>
        <w:t xml:space="preserve">Tulos</w:t>
      </w:r>
    </w:p>
    <w:p>
      <w:r>
        <w:t xml:space="preserve">Poika</w:t>
      </w:r>
    </w:p>
    <w:p>
      <w:r>
        <w:rPr>
          <w:b/>
        </w:rPr>
        <w:t xml:space="preserve">Esimerkki 4.3727</w:t>
      </w:r>
    </w:p>
    <w:p>
      <w:r>
        <w:t xml:space="preserve">Lause 1: Kate käytti tunteja pyykin pesemiseen ja taittamiseen. Lause 2: Kun Kate oli valmis, hänen äitinsä tarkasteli hänen työtään. Lause 3: Hän ei ollut tyytyväinen joihinkin Katen tekemiin taittotöihin. Lause 4: Kate katseli vihaisena, kun äiti alkoi taittaa pyykkiä uudelleen. Lause 5: Hän toivoi, että äiti olisi vain taittanut ne ja säästänyt hänen aikaansa.</w:t>
      </w:r>
    </w:p>
    <w:p>
      <w:r>
        <w:rPr>
          <w:b/>
        </w:rPr>
        <w:t xml:space="preserve">Tulos</w:t>
      </w:r>
    </w:p>
    <w:p>
      <w:r>
        <w:t xml:space="preserve">Uudelleen taitto</w:t>
      </w:r>
    </w:p>
    <w:p>
      <w:r>
        <w:rPr>
          <w:b/>
        </w:rPr>
        <w:t xml:space="preserve">Esimerkki 4.3728</w:t>
      </w:r>
    </w:p>
    <w:p>
      <w:r>
        <w:t xml:space="preserve">Lause 1: Cam halusi olla lacrossejoukkueessa. Lause 2: Hän oli pieni eikä kovin hyvä. Lause 3: Mutta hän päätti, että oli tärkeää yrittää. Lause 4: Hän ei päässyt joukkueeseen, mutta hän oli silti onnellinen. Lause 5: Hän oli joka tapauksessa iloinen siitä, että oli yrittänyt ja tehnyt parhaansa.</w:t>
      </w:r>
    </w:p>
    <w:p>
      <w:r>
        <w:rPr>
          <w:b/>
        </w:rPr>
        <w:t xml:space="preserve">Tulos</w:t>
      </w:r>
    </w:p>
    <w:p>
      <w:r>
        <w:t xml:space="preserve">Tryout</w:t>
      </w:r>
    </w:p>
    <w:p>
      <w:r>
        <w:rPr>
          <w:b/>
        </w:rPr>
        <w:t xml:space="preserve">Esimerkki 4.3729</w:t>
      </w:r>
    </w:p>
    <w:p>
      <w:r>
        <w:t xml:space="preserve">Lause 1: Earlilla oli erittäin huono päivä. Lause 2: Hän oli lukittunut talonsa ulkopuolelle. Lause 3: Hän oli vahingossa jättänyt kotiavaimensa sisälle taloon. Lause 4: Earl soitti lukkosepän paikalle korjaamaan ongelman. Lause 5: Lukkosepän saapuminen kesti neljäkymmentäviisi minuuttia.</w:t>
      </w:r>
    </w:p>
    <w:p>
      <w:r>
        <w:rPr>
          <w:b/>
        </w:rPr>
        <w:t xml:space="preserve">Tulos</w:t>
      </w:r>
    </w:p>
    <w:p>
      <w:r>
        <w:t xml:space="preserve">Ihana päivä</w:t>
      </w:r>
    </w:p>
    <w:p>
      <w:r>
        <w:rPr>
          <w:b/>
        </w:rPr>
        <w:t xml:space="preserve">Esimerkki 4.3730</w:t>
      </w:r>
    </w:p>
    <w:p>
      <w:r>
        <w:t xml:space="preserve">Lause 1: Nickin piti pitää puhe luokalleen. Lause 2: Hän oli hyvin hermostunut. Lause 3: Hänen opettajansa kehotti häntä hengittämään syvään ja rentoutumaan etukäteen. Lause 4: Nick rentoutui ja sanoi itselleen, että hän pärjäisi hyvin. Lause 5: Hän piti luokan parhaan esityksen.</w:t>
      </w:r>
    </w:p>
    <w:p>
      <w:r>
        <w:rPr>
          <w:b/>
        </w:rPr>
        <w:t xml:space="preserve">Tulos</w:t>
      </w:r>
    </w:p>
    <w:p>
      <w:r>
        <w:t xml:space="preserve">Nickin luokka</w:t>
      </w:r>
    </w:p>
    <w:p>
      <w:r>
        <w:rPr>
          <w:b/>
        </w:rPr>
        <w:t xml:space="preserve">Esimerkki 4.3731</w:t>
      </w:r>
    </w:p>
    <w:p>
      <w:r>
        <w:t xml:space="preserve">Lause 1: Gabby oli juuri palannut lomaltaan Havaijilta. Lause 2: Hän laittoi laukkunsa sängylle ja kävi suihkussa. Lause 3: Kun hän tuli ulos, hän huomasi sängyssään ötököiden jäljen. Lause 4: Gabby kävi nopeasti läpi laukkunsa ja löysi pienen tiki-idolin. Lause 5: Termiitit tulivat ulos matkamuistossa olevasta pienestä reiästä!</w:t>
      </w:r>
    </w:p>
    <w:p>
      <w:r>
        <w:rPr>
          <w:b/>
        </w:rPr>
        <w:t xml:space="preserve">Tulos</w:t>
      </w:r>
    </w:p>
    <w:p>
      <w:r>
        <w:t xml:space="preserve">Tiki</w:t>
      </w:r>
    </w:p>
    <w:p>
      <w:r>
        <w:rPr>
          <w:b/>
        </w:rPr>
        <w:t xml:space="preserve">Esimerkki 4.3732</w:t>
      </w:r>
    </w:p>
    <w:p>
      <w:r>
        <w:t xml:space="preserve">Lause 1: Minulla oli raastava päänsärky koko päivän. Lause 2: Pyysin useilta ihmisiltä lääkettä. Lause 3: Kun kenelläkään ei ollut lääkettä, menin epätoivoisesti kauppaan. Lause 4: Kukaan ei kuitenkaan pystynyt vapauttamaan minua työpöytäni paikalta. Lause 5: Istuin päänsäryn kanssa jonkin aikaa, kunnes joku toi minulle lääkettä.</w:t>
      </w:r>
    </w:p>
    <w:p>
      <w:r>
        <w:rPr>
          <w:b/>
        </w:rPr>
        <w:t xml:space="preserve">Tulos</w:t>
      </w:r>
    </w:p>
    <w:p>
      <w:r>
        <w:t xml:space="preserve">Päänsärky lääketiede</w:t>
      </w:r>
    </w:p>
    <w:p>
      <w:r>
        <w:rPr>
          <w:b/>
        </w:rPr>
        <w:t xml:space="preserve">Esimerkki 4.3733</w:t>
      </w:r>
    </w:p>
    <w:p>
      <w:r>
        <w:t xml:space="preserve">Lause 1: Mimi oli ollut väärän miehen kanssa 20 vuotta. Lause 2: Mies oli jopa uhannut tappaa hänet, jos hän lähtisi. Lause 3: Sitten eräänä päivänä kirkossa Mimi tapasi Alin ja halasi häntä. Lause 4: Hän ei etsinyt muutosta, mutta se halaus oli maaginen. Lause 5: Niinpä Mimi lopulta jätti väärän miehen ollakseen Alin kanssa.</w:t>
      </w:r>
    </w:p>
    <w:p>
      <w:r>
        <w:rPr>
          <w:b/>
        </w:rPr>
        <w:t xml:space="preserve">Tulos</w:t>
      </w:r>
    </w:p>
    <w:p>
      <w:r>
        <w:t xml:space="preserve">Mimi ja Al</w:t>
      </w:r>
    </w:p>
    <w:p>
      <w:r>
        <w:rPr>
          <w:b/>
        </w:rPr>
        <w:t xml:space="preserve">Esimerkki 4.3734</w:t>
      </w:r>
    </w:p>
    <w:p>
      <w:r>
        <w:t xml:space="preserve">Lause 1: Tiffany oli freelance-taiteilija. Lause 2: Hän ei ollut tehnyt yhtään projektia kuukausiin. Lause 3: Hän päätti, että hänen oli aloitettava jotain uutta. Lause 4: Häneltä kesti viikkoja miettiä konseptin keksimistä. Lause 5: Lopulta hän pystyi aloittamaan uuden taideprojektin.</w:t>
      </w:r>
    </w:p>
    <w:p>
      <w:r>
        <w:rPr>
          <w:b/>
        </w:rPr>
        <w:t xml:space="preserve">Tulos</w:t>
      </w:r>
    </w:p>
    <w:p>
      <w:r>
        <w:t xml:space="preserve">Uusi hanke.</w:t>
      </w:r>
    </w:p>
    <w:p>
      <w:r>
        <w:rPr>
          <w:b/>
        </w:rPr>
        <w:t xml:space="preserve">Esimerkki 4.3735</w:t>
      </w:r>
    </w:p>
    <w:p>
      <w:r>
        <w:t xml:space="preserve">Lause 1: Mies katsoi kaappiin. Lause 2: Siellä ei ollut puhtaita lautasia. Lause 3: Mies tiskasi. Lause 4: Hän laittoi astiat pois. Lause 5: Hän unohti, mitä oli etsinyt.</w:t>
      </w:r>
    </w:p>
    <w:p>
      <w:r>
        <w:rPr>
          <w:b/>
        </w:rPr>
        <w:t xml:space="preserve">Tulos</w:t>
      </w:r>
    </w:p>
    <w:p>
      <w:r>
        <w:t xml:space="preserve">kaappi</w:t>
      </w:r>
    </w:p>
    <w:p>
      <w:r>
        <w:rPr>
          <w:b/>
        </w:rPr>
        <w:t xml:space="preserve">Esimerkki 4.3736</w:t>
      </w:r>
    </w:p>
    <w:p>
      <w:r>
        <w:t xml:space="preserve">Lause 1: Tänä iltana oli olympialaiset. Lause 2: Tina ei malttanut odottaa sitä. Lause 3: Hän oli innoissaan. Lause 4: Sitten hän katsoi sen. Lause 5: Hän oli pettynyt.</w:t>
      </w:r>
    </w:p>
    <w:p>
      <w:r>
        <w:rPr>
          <w:b/>
        </w:rPr>
        <w:t xml:space="preserve">Tulos</w:t>
      </w:r>
    </w:p>
    <w:p>
      <w:r>
        <w:t xml:space="preserve">Olympialaiset</w:t>
      </w:r>
    </w:p>
    <w:p>
      <w:r>
        <w:rPr>
          <w:b/>
        </w:rPr>
        <w:t xml:space="preserve">Esimerkki 4.3737</w:t>
      </w:r>
    </w:p>
    <w:p>
      <w:r>
        <w:t xml:space="preserve">Lause 1: Koira meni keittiöön hakemaan välipalaa. Lause 2: Kulhossa oli jotain hassua. Lause 3: Se ei ollut sen tavallinen koirakeksi. Lause 4: Se oli kokonainen kinkkuluu. Lause 5: Koira söi sen ja oli onnellinen.</w:t>
      </w:r>
    </w:p>
    <w:p>
      <w:r>
        <w:rPr>
          <w:b/>
        </w:rPr>
        <w:t xml:space="preserve">Tulos</w:t>
      </w:r>
    </w:p>
    <w:p>
      <w:r>
        <w:t xml:space="preserve">Onnellinen koira</w:t>
      </w:r>
    </w:p>
    <w:p>
      <w:r>
        <w:rPr>
          <w:b/>
        </w:rPr>
        <w:t xml:space="preserve">Esimerkki 4.3738</w:t>
      </w:r>
    </w:p>
    <w:p>
      <w:r>
        <w:t xml:space="preserve">Lause 1: Johto katkesi. Lause 2: Olin hyvin väsynyt. Lause 3: Tiesin, että siimassa oli iso kala. Lause 4: Olin tuhlannut aikaani. Lause 5: Minun olisi pitänyt jatkaa kelaamista.</w:t>
      </w:r>
    </w:p>
    <w:p>
      <w:r>
        <w:rPr>
          <w:b/>
        </w:rPr>
        <w:t xml:space="preserve">Tulos</w:t>
      </w:r>
    </w:p>
    <w:p>
      <w:r>
        <w:t xml:space="preserve">Rikkinäinen linja</w:t>
      </w:r>
    </w:p>
    <w:p>
      <w:r>
        <w:rPr>
          <w:b/>
        </w:rPr>
        <w:t xml:space="preserve">Esimerkki 4.3739</w:t>
      </w:r>
    </w:p>
    <w:p>
      <w:r>
        <w:t xml:space="preserve">Lause 1: Jen oli hyvä keksien kokkaamisessa. Lause 2: Hän heräsi eräänä aamuna paistamaan kotitekoisia keksejä. Lause 3: Kun hän sekoitti aineksia, hän pudotti suolan. Lause 4: Hän ei uskonut läikyttäneensä liikaa. Lause 5: Kun keksit olivat kypsennetty, hän maistoi niitä, ja ne olivat kamalia.</w:t>
      </w:r>
    </w:p>
    <w:p>
      <w:r>
        <w:rPr>
          <w:b/>
        </w:rPr>
        <w:t xml:space="preserve">Tulos</w:t>
      </w:r>
    </w:p>
    <w:p>
      <w:r>
        <w:t xml:space="preserve">Keksit</w:t>
      </w:r>
    </w:p>
    <w:p>
      <w:r>
        <w:rPr>
          <w:b/>
        </w:rPr>
        <w:t xml:space="preserve">Esimerkki 4.3740</w:t>
      </w:r>
    </w:p>
    <w:p>
      <w:r>
        <w:t xml:space="preserve">Lause 1: Terencellä oli sokea ystävä. Lause 2: Hänen ystävänsä ei ollut koskaan ennen syönyt floridalaista appelsiinia. Lause 3: Terence yritti kuvailla, miltä appelsiini maistui. Lause 4: Terence ei onnistunut, koska yritys on mahdoton. Lause 5: Terencen sokea ystävä söi hedelmää oppiakseen sen maun.</w:t>
      </w:r>
    </w:p>
    <w:p>
      <w:r>
        <w:rPr>
          <w:b/>
        </w:rPr>
        <w:t xml:space="preserve">Tulos</w:t>
      </w:r>
    </w:p>
    <w:p>
      <w:r>
        <w:t xml:space="preserve">Appelsiinit</w:t>
      </w:r>
    </w:p>
    <w:p>
      <w:r>
        <w:rPr>
          <w:b/>
        </w:rPr>
        <w:t xml:space="preserve">Esimerkki 4.3741</w:t>
      </w:r>
    </w:p>
    <w:p>
      <w:r>
        <w:t xml:space="preserve">Lause 1: Kia myöhästyi eräänä aamuna töistä. Lause 2: Hänellä ei ollut aikaa tehdä aamiaista. Lause 3: Mutta hänellä oli kova nälkä! Lause 4: Hän pysähtyi drive-thru-ravintolaan matkalla töihin. Lause 5: Sitten hän söi autossaan ajaessaan.</w:t>
      </w:r>
    </w:p>
    <w:p>
      <w:r>
        <w:rPr>
          <w:b/>
        </w:rPr>
        <w:t xml:space="preserve">Tulos</w:t>
      </w:r>
    </w:p>
    <w:p>
      <w:r>
        <w:t xml:space="preserve">Drive-Thru</w:t>
      </w:r>
    </w:p>
    <w:p>
      <w:r>
        <w:rPr>
          <w:b/>
        </w:rPr>
        <w:t xml:space="preserve">Esimerkki 4.3742</w:t>
      </w:r>
    </w:p>
    <w:p>
      <w:r>
        <w:t xml:space="preserve">Lause 1: Johannes keräsi miekkoja. Lause 2: Seuraavaksi hänen kokoelmissaan oli hieno samuraimiekka. Lause 3: Mutta ensin hän tarvitsi rahaa. Lause 4: John näki, että hänellä oli tarpeeksi rahaa pankkitilillä ja osti miekan. Lause 5: John rakasti uutta miekkaansa.</w:t>
      </w:r>
    </w:p>
    <w:p>
      <w:r>
        <w:rPr>
          <w:b/>
        </w:rPr>
        <w:t xml:space="preserve">Tulos</w:t>
      </w:r>
    </w:p>
    <w:p>
      <w:r>
        <w:t xml:space="preserve">Miekat</w:t>
      </w:r>
    </w:p>
    <w:p>
      <w:r>
        <w:rPr>
          <w:b/>
        </w:rPr>
        <w:t xml:space="preserve">Esimerkki 4.3743</w:t>
      </w:r>
    </w:p>
    <w:p>
      <w:r>
        <w:t xml:space="preserve">Lause 1: Perheeni tapasi aamiaisella ravintolassa. Lause 2: Minä halusin kananmunia ja paahtoleipää, ja jotkut muut halusivat munakasta tai kaurapuuroa. Lause 3: Me kaikki tilasimme mitä halusimme. Lause 4: Aterian saaminen kesti jonkin aikaa. Lause 5: Me kaikki päätimme, että ensi kerralla ottaisimme samaa ruokaa, ehkä se auttaisi.</w:t>
      </w:r>
    </w:p>
    <w:p>
      <w:r>
        <w:rPr>
          <w:b/>
        </w:rPr>
        <w:t xml:space="preserve">Tulos</w:t>
      </w:r>
    </w:p>
    <w:p>
      <w:r>
        <w:t xml:space="preserve">Ravintola</w:t>
      </w:r>
    </w:p>
    <w:p>
      <w:r>
        <w:rPr>
          <w:b/>
        </w:rPr>
        <w:t xml:space="preserve">Esimerkki 4.3744</w:t>
      </w:r>
    </w:p>
    <w:p>
      <w:r>
        <w:t xml:space="preserve">Lause 1: Minulla oli kaunis juhlamekko, jonka halusin pukea tunnille. Lause 2: Laitoin mekon päälleni, hienot kengät ja tekohelmet. Lause 3: Ajattelin näyttäväni upealta ja kävelin ylpeänä luokkaan. Lause 4: Koko luokka alkoi nauraa. Lause 5: Ilmeisesti juhlamekkoa ei voi käyttää luokassa.</w:t>
      </w:r>
    </w:p>
    <w:p>
      <w:r>
        <w:rPr>
          <w:b/>
        </w:rPr>
        <w:t xml:space="preserve">Tulos</w:t>
      </w:r>
    </w:p>
    <w:p>
      <w:r>
        <w:t xml:space="preserve">Vaatteet</w:t>
      </w:r>
    </w:p>
    <w:p>
      <w:r>
        <w:rPr>
          <w:b/>
        </w:rPr>
        <w:t xml:space="preserve">Esimerkki 4.3745</w:t>
      </w:r>
    </w:p>
    <w:p>
      <w:r>
        <w:t xml:space="preserve">Lause 1: Pikku Angie halusi juhliinsa aasin pinatan. Lause 2: Hänen äitinsä etsi kaikkialta, mutta ei löytänyt sellaista. Lause 3: Hän päätti tehdä Angien juhliin aasin pinatan. Lause 4: Kun hän oli tehnyt sen, hän ajatteli, että se näytti enemmän jänikseltä. Lause 5: Angie ei välittänyt siitä, miltä se näytti, ja hän halasi äitiään.</w:t>
      </w:r>
    </w:p>
    <w:p>
      <w:r>
        <w:rPr>
          <w:b/>
        </w:rPr>
        <w:t xml:space="preserve">Tulos</w:t>
      </w:r>
    </w:p>
    <w:p>
      <w:r>
        <w:t xml:space="preserve">Party Pinata</w:t>
      </w:r>
    </w:p>
    <w:p>
      <w:r>
        <w:rPr>
          <w:b/>
        </w:rPr>
        <w:t xml:space="preserve">Esimerkki 4.3746</w:t>
      </w:r>
    </w:p>
    <w:p>
      <w:r>
        <w:t xml:space="preserve">Lause 1: Tom vei autonsa mekaanikolle. Lause 2: He halusivat veloittaa häneltä paljon rahaa. Lause 3: Tom oli epävarma arviosta. Lause 4: Hän vei auton toiseen mekaanikkoon tarkistuttamaan sitä. Lause 5: Tämä tarjosi hänelle paljon kohtuullisemman hinnan.</w:t>
      </w:r>
    </w:p>
    <w:p>
      <w:r>
        <w:rPr>
          <w:b/>
        </w:rPr>
        <w:t xml:space="preserve">Tulos</w:t>
      </w:r>
    </w:p>
    <w:p>
      <w:r>
        <w:t xml:space="preserve">Huono mekaanikko</w:t>
      </w:r>
    </w:p>
    <w:p>
      <w:r>
        <w:rPr>
          <w:b/>
        </w:rPr>
        <w:t xml:space="preserve">Esimerkki 4.3747</w:t>
      </w:r>
    </w:p>
    <w:p>
      <w:r>
        <w:t xml:space="preserve">Lause 1: Tein töitä hyvin myöhään. Lause 2: Halusin mennä kotiin. Lause 3: Minun oli kuitenkin saatava työni valmiiksi. Lause 4: Olin erittäin väsynyt. Lause 5: Join kupin kahvia, jotta pysyisin hereillä.</w:t>
      </w:r>
    </w:p>
    <w:p>
      <w:r>
        <w:rPr>
          <w:b/>
        </w:rPr>
        <w:t xml:space="preserve">Tulos</w:t>
      </w:r>
    </w:p>
    <w:p>
      <w:r>
        <w:t xml:space="preserve">Väsynyt</w:t>
      </w:r>
    </w:p>
    <w:p>
      <w:r>
        <w:rPr>
          <w:b/>
        </w:rPr>
        <w:t xml:space="preserve">Esimerkki 4.3748</w:t>
      </w:r>
    </w:p>
    <w:p>
      <w:r>
        <w:t xml:space="preserve">Lause 1: Tom meni ostoskeskukseen lähellä pyhiä. Lause 2: Se oli täynnä ihmisiä. Lause 3: Lähtiessään Tom unohti tarkalleen, mihin hän oli pysäköinyt. Lause 4: Siellä oli paljon autoja, eikä hän löytänyt omaa autoaan. Lause 5: Kesti useita minuutteja, ennen kuin hän löysi sen.</w:t>
      </w:r>
    </w:p>
    <w:p>
      <w:r>
        <w:rPr>
          <w:b/>
        </w:rPr>
        <w:t xml:space="preserve">Tulos</w:t>
      </w:r>
    </w:p>
    <w:p>
      <w:r>
        <w:t xml:space="preserve">Iso pysäköintialue</w:t>
      </w:r>
    </w:p>
    <w:p>
      <w:r>
        <w:rPr>
          <w:b/>
        </w:rPr>
        <w:t xml:space="preserve">Esimerkki 4.3749</w:t>
      </w:r>
    </w:p>
    <w:p>
      <w:r>
        <w:t xml:space="preserve">Lause 1: Jim oli loistava koripalloilija. Lause 2: Hän teki aina paljon pisteitä. Lause 3: Eräänä päivänä ystävä haastoi hänet ystävyysotteluun. Lause 4: Jim suostui eikä pelannut niin hyvin kuin hän luuli. Lause 5: Jim oppi, että hänen taitonsa eivät aina olleetkaan niin hyvät.</w:t>
      </w:r>
    </w:p>
    <w:p>
      <w:r>
        <w:rPr>
          <w:b/>
        </w:rPr>
        <w:t xml:space="preserve">Tulos</w:t>
      </w:r>
    </w:p>
    <w:p>
      <w:r>
        <w:t xml:space="preserve">Koripallo</w:t>
      </w:r>
    </w:p>
    <w:p>
      <w:r>
        <w:rPr>
          <w:b/>
        </w:rPr>
        <w:t xml:space="preserve">Esimerkki 4.3750</w:t>
      </w:r>
    </w:p>
    <w:p>
      <w:r>
        <w:t xml:space="preserve">Lause 1: Mies lähestyi minua kampuksen pääkeskuksessa. Lause 2: Hänen oli vaikea hengittää. Lause 3: Hän kysyi, olisiko minulla rahaa, koska hänellä on nälkä. Lause 4: Vaikka minulla oli vain 10 dollaria lounasta varten, annoin sen hänelle. Lause 5: Hän tunsi itsensä erityiseksi ja kiitti minua.</w:t>
      </w:r>
    </w:p>
    <w:p>
      <w:r>
        <w:rPr>
          <w:b/>
        </w:rPr>
        <w:t xml:space="preserve">Tulos</w:t>
      </w:r>
    </w:p>
    <w:p>
      <w:r>
        <w:t xml:space="preserve">Lounasrahaa</w:t>
      </w:r>
    </w:p>
    <w:p>
      <w:r>
        <w:rPr>
          <w:b/>
        </w:rPr>
        <w:t xml:space="preserve">Esimerkki 4.3751</w:t>
      </w:r>
    </w:p>
    <w:p>
      <w:r>
        <w:t xml:space="preserve">Lause 1: Sandra ei ollut käynyt kunnon lomalla kolmeen vuoteen. Lause 2: Hän oli säästänyt rahaa risteilyä varten. Lause 3: Hän sai vihdoin tarpeeksi vapaata lähteäkseen matkalle. Lause 4: Kaikki hänen suunnitelmansa peruuntuivat hurrikaanin vuoksi. Lause 5: Sandra vietti lomansa puuhastellen kotinsa ympärillä.</w:t>
      </w:r>
    </w:p>
    <w:p>
      <w:r>
        <w:rPr>
          <w:b/>
        </w:rPr>
        <w:t xml:space="preserve">Tulos</w:t>
      </w:r>
    </w:p>
    <w:p>
      <w:r>
        <w:t xml:space="preserve">Sandra</w:t>
      </w:r>
    </w:p>
    <w:p>
      <w:r>
        <w:rPr>
          <w:b/>
        </w:rPr>
        <w:t xml:space="preserve">Esimerkki 4.3752</w:t>
      </w:r>
    </w:p>
    <w:p>
      <w:r>
        <w:t xml:space="preserve">Lause 1: Karen avasi ylitäytetyn kaappinsa. Lause 2: Hän veti kaikki vaatteet ulos ja asetti ne sängylle. Lause 3: Hän kävi jokaisen vaatekappaleen läpi ja päätti, pitikö hän siitä yhä. Lause 4: Lopulta hänellä oli valtava kasa vaatteita, jotka hän halusi antaa pois. Lause 5: Seuraavana päivänä Karen vei lahjoituksensa säästökauppaan.</w:t>
      </w:r>
    </w:p>
    <w:p>
      <w:r>
        <w:rPr>
          <w:b/>
        </w:rPr>
        <w:t xml:space="preserve">Tulos</w:t>
      </w:r>
    </w:p>
    <w:p>
      <w:r>
        <w:t xml:space="preserve">Raivaaminen</w:t>
      </w:r>
    </w:p>
    <w:p>
      <w:r>
        <w:rPr>
          <w:b/>
        </w:rPr>
        <w:t xml:space="preserve">Esimerkki 4.3753</w:t>
      </w:r>
    </w:p>
    <w:p>
      <w:r>
        <w:t xml:space="preserve">Lause 1: Gary-setäni koputti ovelleni varhain eräänä aamuna. Lause 2: Hän oli turhautunut, koska olin vielä sängyssä. Lause 3: Hän yritti murtaa lukkoa, mutta Jannie kielsi häntä. Lause 4: Hän sanoi, ettei minulla ollut hälytintä, mutta hän oli väärässä. Lause 5: Häntä nolotti kovasti, kun hälytys alkoi soida.</w:t>
      </w:r>
    </w:p>
    <w:p>
      <w:r>
        <w:rPr>
          <w:b/>
        </w:rPr>
        <w:t xml:space="preserve">Tulos</w:t>
      </w:r>
    </w:p>
    <w:p>
      <w:r>
        <w:t xml:space="preserve">Gary</w:t>
      </w:r>
    </w:p>
    <w:p>
      <w:r>
        <w:rPr>
          <w:b/>
        </w:rPr>
        <w:t xml:space="preserve">Esimerkki 4.3754</w:t>
      </w:r>
    </w:p>
    <w:p>
      <w:r>
        <w:t xml:space="preserve">Lause 1: Allie käytti pitkän aikaa meikkinsä kokoamiseen. Lause 2: Kun hän astui ulos, alkoi sataa. Lause 3: Hänen meikkinsä tippui. Lause 4: Se oli pilalla. Lause 5: Allie oli niin pettynyt.</w:t>
      </w:r>
    </w:p>
    <w:p>
      <w:r>
        <w:rPr>
          <w:b/>
        </w:rPr>
        <w:t xml:space="preserve">Tulos</w:t>
      </w:r>
    </w:p>
    <w:p>
      <w:r>
        <w:t xml:space="preserve">Pilalle mennyt meikki</w:t>
      </w:r>
    </w:p>
    <w:p>
      <w:r>
        <w:rPr>
          <w:b/>
        </w:rPr>
        <w:t xml:space="preserve">Esimerkki 4.3755</w:t>
      </w:r>
    </w:p>
    <w:p>
      <w:r>
        <w:t xml:space="preserve">Lause 1: Paula jäi paitsi suosikkiohjelmastaan. Lause 2: Hän soitti parhaalle ystävälleen kysyäkseen, oliko tämä nauhoittanut sen. Lause 3: Koska kukaan ei vastannut, hän päätti tarkistaa asian Internetistä. Lause 4: Hänellä oli mahdollisuus ladata se laittomasti. Lause 5: Mutta hän päätti odottaa ystäväänsä, jotta hän ei rikkoisi lakia.</w:t>
      </w:r>
    </w:p>
    <w:p>
      <w:r>
        <w:rPr>
          <w:b/>
        </w:rPr>
        <w:t xml:space="preserve">Tulos</w:t>
      </w:r>
    </w:p>
    <w:p>
      <w:r>
        <w:t xml:space="preserve">TV-ohjelma</w:t>
      </w:r>
    </w:p>
    <w:p>
      <w:r>
        <w:rPr>
          <w:b/>
        </w:rPr>
        <w:t xml:space="preserve">Esimerkki 4.3756</w:t>
      </w:r>
    </w:p>
    <w:p>
      <w:r>
        <w:t xml:space="preserve">Lause 1: Olin ruokakaupassa ja olin juuri menossa kassalle. Lause 2: Huomaan, että jonot olivat hyvin pitkät ja loputtomat. Lause 3: Kassanhoitaja avasi kuitenkin jonon juuri minua varten. Lause 4: Tuntui niin hienolta, että minua kohdeltiin näin. Lause 5: Kiitin kassatyöntekijää siitä, että hän teki näin.</w:t>
      </w:r>
    </w:p>
    <w:p>
      <w:r>
        <w:rPr>
          <w:b/>
        </w:rPr>
        <w:t xml:space="preserve">Tulos</w:t>
      </w:r>
    </w:p>
    <w:p>
      <w:r>
        <w:t xml:space="preserve">Ruokakauppa</w:t>
      </w:r>
    </w:p>
    <w:p>
      <w:r>
        <w:rPr>
          <w:b/>
        </w:rPr>
        <w:t xml:space="preserve">Esimerkki 4.3757</w:t>
      </w:r>
    </w:p>
    <w:p>
      <w:r>
        <w:t xml:space="preserve">Lause 1: Vaatimattomassa talossa asui pieni hiiri. Lause 2: Hän oli kiitollinen juustomuruista, joita silloin tällöin putosi. Lause 3: Eräänä päivänä häntä odotti juustolohko hänen kotinsa ulkopuolella. Lause 4: Hiiri tunsi sellaista iloa, että se ryhtyi syömään epäröimättä. Lause 5: Hänen kauhukseen se oli hänen viimeinen yrityksensä, sillä se oli tappava ansa.</w:t>
      </w:r>
    </w:p>
    <w:p>
      <w:r>
        <w:rPr>
          <w:b/>
        </w:rPr>
        <w:t xml:space="preserve">Tulos</w:t>
      </w:r>
    </w:p>
    <w:p>
      <w:r>
        <w:t xml:space="preserve">Nälkäinen hiiri.</w:t>
      </w:r>
    </w:p>
    <w:p>
      <w:r>
        <w:rPr>
          <w:b/>
        </w:rPr>
        <w:t xml:space="preserve">Esimerkki 4.3758</w:t>
      </w:r>
    </w:p>
    <w:p>
      <w:r>
        <w:t xml:space="preserve">Lause 1: Jasper oli aina halunnut soittaa soitinta. Lause 2: Hän päättää hankkia rumpukapulan. Lause 3: Jasper harjoittelee rumpuja joka päivä. Lause 4: Lopulta hänestä tulee loistava rumpali. Lause 5: Jasper on onnellinen siitä, että hän oppi soittamaan instrumenttia.</w:t>
      </w:r>
    </w:p>
    <w:p>
      <w:r>
        <w:rPr>
          <w:b/>
        </w:rPr>
        <w:t xml:space="preserve">Tulos</w:t>
      </w:r>
    </w:p>
    <w:p>
      <w:r>
        <w:t xml:space="preserve">Jasper oppii soittamaan rumpuja</w:t>
      </w:r>
    </w:p>
    <w:p>
      <w:r>
        <w:rPr>
          <w:b/>
        </w:rPr>
        <w:t xml:space="preserve">Esimerkki 4.3759</w:t>
      </w:r>
    </w:p>
    <w:p>
      <w:r>
        <w:t xml:space="preserve">Lause 1: Muistan, että se oli ensimmäinen koulupäiväni collegessa, olin niin peloissani. Lause 2: Pelkään olla tekemisissä uusien ihmisten kanssa ja pelkään olla yksin. Lause 3: En tiedä mistä löydän huoneeni enkä tiedä keneltä kysyä. Lause 4: Joten päätän lähteä koulusta ja mennä puistoon. Lause 5: Soitin ystävälleni ja hän tuli lohduttamaan ja saattamaan minua.</w:t>
      </w:r>
    </w:p>
    <w:p>
      <w:r>
        <w:rPr>
          <w:b/>
        </w:rPr>
        <w:t xml:space="preserve">Tulos</w:t>
      </w:r>
    </w:p>
    <w:p>
      <w:r>
        <w:t xml:space="preserve">ensimmäinen päivä</w:t>
      </w:r>
    </w:p>
    <w:p>
      <w:r>
        <w:rPr>
          <w:b/>
        </w:rPr>
        <w:t xml:space="preserve">Esimerkki 4.3760</w:t>
      </w:r>
    </w:p>
    <w:p>
      <w:r>
        <w:t xml:space="preserve">Lause 1: Johtajamme Dave on hyvin laiska. Lause 2: Hän sai työnsä politiikan kautta eikä tiedä siitä mitään. Lause 3: Suurimman osan päivästä hän istuu tietokoneensa ääressä ja pelaa pasianssia. Lause 4: Eräänä päivänä joku kuvasi hänet pelaamassa. Lause 5: Hän säilyttää valokuvan siltä varalta, että hän tarvitsee sitä.</w:t>
      </w:r>
    </w:p>
    <w:p>
      <w:r>
        <w:rPr>
          <w:b/>
        </w:rPr>
        <w:t xml:space="preserve">Tulos</w:t>
      </w:r>
    </w:p>
    <w:p>
      <w:r>
        <w:t xml:space="preserve">Pasianssi</w:t>
      </w:r>
    </w:p>
    <w:p>
      <w:r>
        <w:rPr>
          <w:b/>
        </w:rPr>
        <w:t xml:space="preserve">Esimerkki 4.3761</w:t>
      </w:r>
    </w:p>
    <w:p>
      <w:r>
        <w:t xml:space="preserve">Lause 1: Tom seisoi baarin ulkopuolella. Lause 2: Hän näki kahden miehen tappelevan. Lause 3: Toinen hakkasi toista. Lause 4: Tom huusi heitä lopettamaan. Lause 5: He eivät kuunnelleet häntä.</w:t>
      </w:r>
    </w:p>
    <w:p>
      <w:r>
        <w:rPr>
          <w:b/>
        </w:rPr>
        <w:t xml:space="preserve">Tulos</w:t>
      </w:r>
    </w:p>
    <w:p>
      <w:r>
        <w:t xml:space="preserve">Katutaistelu</w:t>
      </w:r>
    </w:p>
    <w:p>
      <w:r>
        <w:rPr>
          <w:b/>
        </w:rPr>
        <w:t xml:space="preserve">Esimerkki 4.3762</w:t>
      </w:r>
    </w:p>
    <w:p>
      <w:r>
        <w:t xml:space="preserve">Lause 1: John vihasi polttopallon pelaamista. Lause 2: Häntä kiusattiin usein ja hänet valittiin joukkueen viimeiseksi. Lause 3: John halusi tulla kunnioitetuksi. Lause 4: John harjoitteli itseään polttopalloa varten. Lause 5: John pelasi peliä, voitti sen joukkueelleen ja sai kunnioitusta.</w:t>
      </w:r>
    </w:p>
    <w:p>
      <w:r>
        <w:rPr>
          <w:b/>
        </w:rPr>
        <w:t xml:space="preserve">Tulos</w:t>
      </w:r>
    </w:p>
    <w:p>
      <w:r>
        <w:t xml:space="preserve">liikuntatunti</w:t>
      </w:r>
    </w:p>
    <w:p>
      <w:r>
        <w:rPr>
          <w:b/>
        </w:rPr>
        <w:t xml:space="preserve">Esimerkki 4.3763</w:t>
      </w:r>
    </w:p>
    <w:p>
      <w:r>
        <w:t xml:space="preserve">Lause 1: Minulla oli lukiossa ystävä, joka oli hyvin tuttu. Lause 2: Kesti kauan ennen kuin eräänä iltana tajusin, ketä hän muistutti. Lause 3: Hän näytti ja käyttäytyi aivan kuin eräs hyvin kuuluisa koomikko. Lause 4: Hän oli myös hyvin hauska kaveri. Lause 5: Meillä oli sinä iltana todella hauskaa.</w:t>
      </w:r>
    </w:p>
    <w:p>
      <w:r>
        <w:rPr>
          <w:b/>
        </w:rPr>
        <w:t xml:space="preserve">Tulos</w:t>
      </w:r>
    </w:p>
    <w:p>
      <w:r>
        <w:t xml:space="preserve">Lookalike</w:t>
      </w:r>
    </w:p>
    <w:p>
      <w:r>
        <w:rPr>
          <w:b/>
        </w:rPr>
        <w:t xml:space="preserve">Esimerkki 4.3764</w:t>
      </w:r>
    </w:p>
    <w:p>
      <w:r>
        <w:t xml:space="preserve">Lause 1: Pelasin koripalloa ystävieni kanssa. Lause 2: Huomasin joukkuetoverini olevan vapaana ja heitin pallon häntä kohti. Lause 3: Kun hän sai koripallon kiinni, se pamahti yhtäkkiä. Lause 4: Me kaikki lähestyimme häntä uteliaina ja hämmästyneinä. Lause 5: Tajusimme, että hän oli pilannut meidät.</w:t>
      </w:r>
    </w:p>
    <w:p>
      <w:r>
        <w:rPr>
          <w:b/>
        </w:rPr>
        <w:t xml:space="preserve">Tulos</w:t>
      </w:r>
    </w:p>
    <w:p>
      <w:r>
        <w:t xml:space="preserve">Salaperäinen koripallo</w:t>
      </w:r>
    </w:p>
    <w:p>
      <w:r>
        <w:rPr>
          <w:b/>
        </w:rPr>
        <w:t xml:space="preserve">Esimerkki 4.3765</w:t>
      </w:r>
    </w:p>
    <w:p>
      <w:r>
        <w:t xml:space="preserve">Lause 1: Mary oli pukemassa lapsiaan perhevalokuvaa varten. Lause 2: Sillä välin kun Mary hoiti tyttöä, poika meni keittiöön. Lause 3: Hän tarttui isoon jauhopussiin, joka valui hänen päälleen. Lause 4: Mary ei ehtinyt pestä hänen vaatteitaan. Lause 5: He ottivat perhevalokuvan, vaikka poika olikin vääränlainen.</w:t>
      </w:r>
    </w:p>
    <w:p>
      <w:r>
        <w:rPr>
          <w:b/>
        </w:rPr>
        <w:t xml:space="preserve">Tulos</w:t>
      </w:r>
    </w:p>
    <w:p>
      <w:r>
        <w:t xml:space="preserve">Kuva</w:t>
      </w:r>
    </w:p>
    <w:p>
      <w:r>
        <w:rPr>
          <w:b/>
        </w:rPr>
        <w:t xml:space="preserve">Esimerkki 4.3766</w:t>
      </w:r>
    </w:p>
    <w:p>
      <w:r>
        <w:t xml:space="preserve">Lause 1: Mark luki pojalleen lastensadun joka ilta ennen nukkumaanmenoa. Lause 2: Hänen poikansa rakasti erityisesti yhtä cowboy-kirjaa. Lause 3: Pian Markin poika pyysi joka ilta cowboy-satua. Lause 4: Mark kyllästyi lukemaan cowboy-satua. Lause 5: Hän kuitenkin jatkoi sen lukemista, koska se teki hänen poikansa onnelliseksi.</w:t>
      </w:r>
    </w:p>
    <w:p>
      <w:r>
        <w:rPr>
          <w:b/>
        </w:rPr>
        <w:t xml:space="preserve">Tulos</w:t>
      </w:r>
    </w:p>
    <w:p>
      <w:r>
        <w:t xml:space="preserve">Sama tarina</w:t>
      </w:r>
    </w:p>
    <w:p>
      <w:r>
        <w:rPr>
          <w:b/>
        </w:rPr>
        <w:t xml:space="preserve">Esimerkki 4.3767</w:t>
      </w:r>
    </w:p>
    <w:p>
      <w:r>
        <w:t xml:space="preserve">Lause 1: Oli myöhä, ja lunta satoi. Lause 2: Roger Rumface katsoi ulos mökistään. Lause 3: Hän näki lumessa jalanjälkiä, jotka johtivat pois hänen kämpästään. Lause 4: Paniikki iski Rogerin sydämeen. Lause 5: Niinpä hän tarttui aseeseensa ja lähti ulos.</w:t>
      </w:r>
    </w:p>
    <w:p>
      <w:r>
        <w:rPr>
          <w:b/>
        </w:rPr>
        <w:t xml:space="preserve">Tulos</w:t>
      </w:r>
    </w:p>
    <w:p>
      <w:r>
        <w:t xml:space="preserve">Lumi</w:t>
      </w:r>
    </w:p>
    <w:p>
      <w:r>
        <w:rPr>
          <w:b/>
        </w:rPr>
        <w:t xml:space="preserve">Esimerkki 4.3768</w:t>
      </w:r>
    </w:p>
    <w:p>
      <w:r>
        <w:t xml:space="preserve">Lause 1: Eddie osti aasin. Lause 2: Aasi ei kuitenkaan vetänyt kärryjä. Lause 3: Kun Eddie yritti kytkeä kärryjä, aasi potkaisi häntä. Lause 4: Eddie palasi takaisin torille yrittäen myydä aasin eteenpäin. Lause 5: Kaikki tiesivät hänen aasinsa, eivätkä ostaneet sitä.</w:t>
      </w:r>
    </w:p>
    <w:p>
      <w:r>
        <w:rPr>
          <w:b/>
        </w:rPr>
        <w:t xml:space="preserve">Tulos</w:t>
      </w:r>
    </w:p>
    <w:p>
      <w:r>
        <w:t xml:space="preserve">Aasi</w:t>
      </w:r>
    </w:p>
    <w:p>
      <w:r>
        <w:rPr>
          <w:b/>
        </w:rPr>
        <w:t xml:space="preserve">Esimerkki 4.3769</w:t>
      </w:r>
    </w:p>
    <w:p>
      <w:r>
        <w:t xml:space="preserve">Lause 1: Aaron valmistui luokkansa parhaana. Lause 2: Hän oli varma, että hän löytäisi helposti työpaikan. Lause 3: Hän etsi, mutta hänellä oli vaikeuksia saada haastatteluita. Lause 4: Hän kysyi mahdollisilta työnantajilta, miksi he eivät halunneet palkata häntä. Lause 5: He kaikki sanoivat, että se johtui siitä, että hänen suosituksensa mukaan hän oli ilkeä.</w:t>
      </w:r>
    </w:p>
    <w:p>
      <w:r>
        <w:rPr>
          <w:b/>
        </w:rPr>
        <w:t xml:space="preserve">Tulos</w:t>
      </w:r>
    </w:p>
    <w:p>
      <w:r>
        <w:t xml:space="preserve">Työnhaku</w:t>
      </w:r>
    </w:p>
    <w:p>
      <w:r>
        <w:rPr>
          <w:b/>
        </w:rPr>
        <w:t xml:space="preserve">Esimerkki 4.3770</w:t>
      </w:r>
    </w:p>
    <w:p>
      <w:r>
        <w:t xml:space="preserve">Lause 1: Ashley oli työskennellyt kaksitoista tuntia putkeen. Lause 2: Hänen kätensä väsyivät kirjoittamisesta ja hiiren käytöstä. Lause 3: Hänen poikaystävänsä toi hänelle lahjan. Lause 4: Se oli uusi hiiri! Lause 5: Se oli suuri ja helppo pitää kädessä, ja se helpotti hänen käsiään.</w:t>
      </w:r>
    </w:p>
    <w:p>
      <w:r>
        <w:rPr>
          <w:b/>
        </w:rPr>
        <w:t xml:space="preserve">Tulos</w:t>
      </w:r>
    </w:p>
    <w:p>
      <w:r>
        <w:t xml:space="preserve">Hiiri</w:t>
      </w:r>
    </w:p>
    <w:p>
      <w:r>
        <w:rPr>
          <w:b/>
        </w:rPr>
        <w:t xml:space="preserve">Esimerkki 4.3771</w:t>
      </w:r>
    </w:p>
    <w:p>
      <w:r>
        <w:t xml:space="preserve">Lause 1: Pyhän Patrickin päivän paraati kiemurteli kaupungin läpi. Lause 2: Siellä oli paljon menninkäisiä ja marssiorkestereita. Lause 3: Todd tanssahti humalassa koko kaupungin edessä. Lause 4: Kaikki taputtivat ja hurrasivat. Lause 5: Todd oli iloinen voidessaan juhlia irlantilaista perintöään.</w:t>
      </w:r>
    </w:p>
    <w:p>
      <w:r>
        <w:rPr>
          <w:b/>
        </w:rPr>
        <w:t xml:space="preserve">Tulos</w:t>
      </w:r>
    </w:p>
    <w:p>
      <w:r>
        <w:t xml:space="preserve">Paraati</w:t>
      </w:r>
    </w:p>
    <w:p>
      <w:r>
        <w:rPr>
          <w:b/>
        </w:rPr>
        <w:t xml:space="preserve">Esimerkki 4.3772</w:t>
      </w:r>
    </w:p>
    <w:p>
      <w:r>
        <w:t xml:space="preserve">Lause 1: Kissamme kuoli pian sen jälkeen. Lause 2: Se oli takaisin autotallissamme. Lause 3: Se oli laihtunut. Lause 4: Naapurini löysi sen. Lause 5: Se oli kadoksissa viikkoja.</w:t>
      </w:r>
    </w:p>
    <w:p>
      <w:r>
        <w:rPr>
          <w:b/>
        </w:rPr>
        <w:t xml:space="preserve">Tulos</w:t>
      </w:r>
    </w:p>
    <w:p>
      <w:r>
        <w:t xml:space="preserve">Löytynyt kissa</w:t>
      </w:r>
    </w:p>
    <w:p>
      <w:r>
        <w:rPr>
          <w:b/>
        </w:rPr>
        <w:t xml:space="preserve">Esimerkki 4.3773</w:t>
      </w:r>
    </w:p>
    <w:p>
      <w:r>
        <w:t xml:space="preserve">Lause 1: Perhe oli vierailulla linnoituksessa. Lause 2: He halusivat tutustua linnoituksen historiaan. Lause 3: He lukivat jokaisen taulun ja oppivat paljon. Lause 4: Se oli hieno tapa kokea historiaa! Lause 5: He menivät kotiin ja puhuivat oppimistaan mielenkiintoisista asioista.</w:t>
      </w:r>
    </w:p>
    <w:p>
      <w:r>
        <w:rPr>
          <w:b/>
        </w:rPr>
        <w:t xml:space="preserve">Tulos</w:t>
      </w:r>
    </w:p>
    <w:p>
      <w:r>
        <w:t xml:space="preserve">Linnoitus</w:t>
      </w:r>
    </w:p>
    <w:p>
      <w:r>
        <w:rPr>
          <w:b/>
        </w:rPr>
        <w:t xml:space="preserve">Esimerkki 4.3774</w:t>
      </w:r>
    </w:p>
    <w:p>
      <w:r>
        <w:t xml:space="preserve">Lause 1: Lou oli laittamassa illallista uudelle tyttöystävälleen. Lause 2: Hän teki äitinsä erikoispastakastikkeen tyhjästä. Lause 3: Hän keitti spagetin ja kaatoi kastikkeen sen päälle. Lause 4: Kun hän otti suupalan, hänen kasvoillaan näkyi outo ilme. Lause 5: Lou tajusi, että hän oli kypsentänyt pastaa liian vähän, jolloin se jäi rapeaksi.</w:t>
      </w:r>
    </w:p>
    <w:p>
      <w:r>
        <w:rPr>
          <w:b/>
        </w:rPr>
        <w:t xml:space="preserve">Tulos</w:t>
      </w:r>
    </w:p>
    <w:p>
      <w:r>
        <w:t xml:space="preserve">Rapea spagetti</w:t>
      </w:r>
    </w:p>
    <w:p>
      <w:r>
        <w:rPr>
          <w:b/>
        </w:rPr>
        <w:t xml:space="preserve">Esimerkki 4.3775</w:t>
      </w:r>
    </w:p>
    <w:p>
      <w:r>
        <w:t xml:space="preserve">Lause 1: Syön mielelläni jälkiruokaa illallisen jälkeen. Lause 2: Mutta tiedän, ettei ole terveellistä tehdä sitä usein. Lause 3: Silti syön sellaisen ainakin kerran viikossa. Lause 4: Tällä viikolla taidan syödä piirakan. Lause 5: Sitten menen seuraavana päivänä kuntosalille hyvittääkseni sen.</w:t>
      </w:r>
    </w:p>
    <w:p>
      <w:r>
        <w:rPr>
          <w:b/>
        </w:rPr>
        <w:t xml:space="preserve">Tulos</w:t>
      </w:r>
    </w:p>
    <w:p>
      <w:r>
        <w:t xml:space="preserve">Jälkiruoka</w:t>
      </w:r>
    </w:p>
    <w:p>
      <w:r>
        <w:rPr>
          <w:b/>
        </w:rPr>
        <w:t xml:space="preserve">Esimerkki 4.3776</w:t>
      </w:r>
    </w:p>
    <w:p>
      <w:r>
        <w:t xml:space="preserve">Lause 1: Andy oli New Yorkissa ystävien luona. Lause 2: Andy päätti mennä Broadwaylle katsomaan näytelmää. Lause 3: Andy oli innoissaan, koska hän oli saanut liput Hamiltoniin. Lause 4: Andy ei ollut koskaan ennen käynyt näytelmässä, ja hän oli innoissaan. Lause 5: Andy oli iloinen halustaan, koska hän pääsi kulissien taakse näyttelijöiden kanssa.</w:t>
      </w:r>
    </w:p>
    <w:p>
      <w:r>
        <w:rPr>
          <w:b/>
        </w:rPr>
        <w:t xml:space="preserve">Tulos</w:t>
      </w:r>
    </w:p>
    <w:p>
      <w:r>
        <w:t xml:space="preserve">Broadwaylle päin</w:t>
      </w:r>
    </w:p>
    <w:p>
      <w:r>
        <w:rPr>
          <w:b/>
        </w:rPr>
        <w:t xml:space="preserve">Esimerkki 4.3777</w:t>
      </w:r>
    </w:p>
    <w:p>
      <w:r>
        <w:t xml:space="preserve">Lause 1: Ari käveli eräänä päivänä sateessa kotiin. Lause 2: Hän veti sateenvarjonsa esiin ja avasi sen. Lause 3: Mutta kova tuuli taivutti sen heti! Lause 4: Arin sateenvarjo oli melkein käyttökelvoton! Lause 5: Hän joutui kävelemään kotiin paljain päin ja läpimärkänä!</w:t>
      </w:r>
    </w:p>
    <w:p>
      <w:r>
        <w:rPr>
          <w:b/>
        </w:rPr>
        <w:t xml:space="preserve">Tulos</w:t>
      </w:r>
    </w:p>
    <w:p>
      <w:r>
        <w:t xml:space="preserve">Rikkinäinen sateenvarjo</w:t>
      </w:r>
    </w:p>
    <w:p>
      <w:r>
        <w:rPr>
          <w:b/>
        </w:rPr>
        <w:t xml:space="preserve">Esimerkki 4.3778</w:t>
      </w:r>
    </w:p>
    <w:p>
      <w:r>
        <w:t xml:space="preserve">Lause 1: Kristin halusi tehdä jotain villiä ja hullua. Lause 2: Hän ei ollut koskaan ennen matkustanut helikopterilla. Lause 3: Hän ajatteli, että se olisi hauska tapa nähdä Las Vegas. Lause 4: Kun kopteri nousi ilmaan, Kristin huusi! Lause 5: Kun he laskeutuivat turvallisesti, hänestä se oli hauska kokemus.</w:t>
      </w:r>
    </w:p>
    <w:p>
      <w:r>
        <w:rPr>
          <w:b/>
        </w:rPr>
        <w:t xml:space="preserve">Tulos</w:t>
      </w:r>
    </w:p>
    <w:p>
      <w:r>
        <w:t xml:space="preserve">Helikopteri</w:t>
      </w:r>
    </w:p>
    <w:p>
      <w:r>
        <w:rPr>
          <w:b/>
        </w:rPr>
        <w:t xml:space="preserve">Esimerkki 4.3779</w:t>
      </w:r>
    </w:p>
    <w:p>
      <w:r>
        <w:t xml:space="preserve">Lause 1: Mike lähti perheensä kanssa retkeilylomalle. Lause 2: He suunnittelivat, että koko viikon olisi aurinkoista, mutta satoi joka päivä! Lause 3: He suunnittelivat kalastusta, mutta joki oli liian nopea! Lause 4: He viettivät koko ajan matkailuautossa ja kertoivat tarinoita. Lause 5: Mikellä oli silti hauskaa, ja hän arvosti aikaa perheen kanssa.</w:t>
      </w:r>
    </w:p>
    <w:p>
      <w:r>
        <w:rPr>
          <w:b/>
        </w:rPr>
        <w:t xml:space="preserve">Tulos</w:t>
      </w:r>
    </w:p>
    <w:p>
      <w:r>
        <w:t xml:space="preserve">Loma</w:t>
      </w:r>
    </w:p>
    <w:p>
      <w:r>
        <w:rPr>
          <w:b/>
        </w:rPr>
        <w:t xml:space="preserve">Esimerkki 4.3780</w:t>
      </w:r>
    </w:p>
    <w:p>
      <w:r>
        <w:t xml:space="preserve">Lause 1: Joukkue oli juuri voittanut turnauksen. Lause 2: He olivat valmiita juhlimaan! Lause 3: Kaupunki tuli kannustamaan heitä, kun he kulkivat kaupungin läpi. Lause 4: He esittelivät pokaalinsa ja mitalinsa. Lause 5: Kaupunki oli ylpeä kotijoukkueestaan!</w:t>
      </w:r>
    </w:p>
    <w:p>
      <w:r>
        <w:rPr>
          <w:b/>
        </w:rPr>
        <w:t xml:space="preserve">Tulos</w:t>
      </w:r>
    </w:p>
    <w:p>
      <w:r>
        <w:t xml:space="preserve">Koripallojoukkue</w:t>
      </w:r>
    </w:p>
    <w:p>
      <w:r>
        <w:rPr>
          <w:b/>
        </w:rPr>
        <w:t xml:space="preserve">Esimerkki 4.3781</w:t>
      </w:r>
    </w:p>
    <w:p>
      <w:r>
        <w:t xml:space="preserve">Lause 1: Doug oli ehdolla luokan puheenjohtajaksi. Lause 2: Hän oli tehnyt julisteita ja puhunut kaikille ystävilleen. Lause 3: Kaikki koulussa uskoivat, että Doug voittaisi vaalit. Lause 4: Hän oli suosittu oppilas. Lause 5: Vaalien aikaan Doug voitti ylivoimaisesti.</w:t>
      </w:r>
    </w:p>
    <w:p>
      <w:r>
        <w:rPr>
          <w:b/>
        </w:rPr>
        <w:t xml:space="preserve">Tulos</w:t>
      </w:r>
    </w:p>
    <w:p>
      <w:r>
        <w:t xml:space="preserve">vaalien aika</w:t>
      </w:r>
    </w:p>
    <w:p>
      <w:r>
        <w:rPr>
          <w:b/>
        </w:rPr>
        <w:t xml:space="preserve">Esimerkki 4.3782</w:t>
      </w:r>
    </w:p>
    <w:p>
      <w:r>
        <w:t xml:space="preserve">Lause 1: Lapset olivat kyyristyneet yhteen. Lause 2: Heillä oli iso nuotio palamassa nuotiopaikalla. Lause 3: He paahtoivat vaahtokarkkeja ja söivät leivoksia. Lause 4: Nuotio paloi koko yön. Lause 5: Lopulta he suihkuttivat letkulla liekit sammumaan.</w:t>
      </w:r>
    </w:p>
    <w:p>
      <w:r>
        <w:rPr>
          <w:b/>
        </w:rPr>
        <w:t xml:space="preserve">Tulos</w:t>
      </w:r>
    </w:p>
    <w:p>
      <w:r>
        <w:t xml:space="preserve">Nuotio</w:t>
      </w:r>
    </w:p>
    <w:p>
      <w:r>
        <w:rPr>
          <w:b/>
        </w:rPr>
        <w:t xml:space="preserve">Esimerkki 4.3783</w:t>
      </w:r>
    </w:p>
    <w:p>
      <w:r>
        <w:t xml:space="preserve">Lause 1: Peter oli 16-vuotias ja halusi lopettaa koulunkäynnin. Lause 2: Hän toivoi voivansa tehdä töitä koko päivän sen sijaan, että istuisi luokassa. Lause 3: Mutta hänen vanhempansa sanoivat, että hänen oli pysyttävä koulussa. Lause 4: Myöhemmin elämässään Peter tajusi, että he olivat tehneet oikein. Lause 5: Hän kiitti vanhempiaan heidän fiksusta päätöksestään.</w:t>
      </w:r>
    </w:p>
    <w:p>
      <w:r>
        <w:rPr>
          <w:b/>
        </w:rPr>
        <w:t xml:space="preserve">Tulos</w:t>
      </w:r>
    </w:p>
    <w:p>
      <w:r>
        <w:t xml:space="preserve">Lopettaja</w:t>
      </w:r>
    </w:p>
    <w:p>
      <w:r>
        <w:rPr>
          <w:b/>
        </w:rPr>
        <w:t xml:space="preserve">Esimerkki 4.3784</w:t>
      </w:r>
    </w:p>
    <w:p>
      <w:r>
        <w:t xml:space="preserve">Lause 1: Gibson lähti kalastusmatkalle. Lause 2: Hän heitti siimansa veteen ja odotti. Lause 3: Gibson kelasi kalan. Lause 4: Kala oli uskomattoman pieni. Lause 5: Gibson heitti kalan takaisin veteen.</w:t>
      </w:r>
    </w:p>
    <w:p>
      <w:r>
        <w:rPr>
          <w:b/>
        </w:rPr>
        <w:t xml:space="preserve">Tulos</w:t>
      </w:r>
    </w:p>
    <w:p>
      <w:r>
        <w:t xml:space="preserve">Kala</w:t>
      </w:r>
    </w:p>
    <w:p>
      <w:r>
        <w:rPr>
          <w:b/>
        </w:rPr>
        <w:t xml:space="preserve">Esimerkki 4.3785</w:t>
      </w:r>
    </w:p>
    <w:p>
      <w:r>
        <w:t xml:space="preserve">Lause 1: Dan osti talon kirkon vierestä. Lause 2: Kirkkovieraat olivat aina hyvin äänekkäitä, ja se ärsytti häntä. Lause 3: Dan päätti tehdä jotain töykeille naapureilleen. Lause 4: Hän kytki vahvistimensa ja soitti sunnuntaiaamuna death metal -opuksen. Lause 5: Danin naapurit pyrkivät nyt olemaan pitämättä meteliä.</w:t>
      </w:r>
    </w:p>
    <w:p>
      <w:r>
        <w:rPr>
          <w:b/>
        </w:rPr>
        <w:t xml:space="preserve">Tulos</w:t>
      </w:r>
    </w:p>
    <w:p>
      <w:r>
        <w:t xml:space="preserve">Gotta Grab Them All</w:t>
      </w:r>
    </w:p>
    <w:p>
      <w:r>
        <w:rPr>
          <w:b/>
        </w:rPr>
        <w:t xml:space="preserve">Esimerkki 4.3786</w:t>
      </w:r>
    </w:p>
    <w:p>
      <w:r>
        <w:t xml:space="preserve">Lause 1: Baker halusi syödä päivällisensä, mutta valo ei toiminut. Lause 2: Oli hyvin pimeää, joten hän tarvitsi todella valoa. Lause 3: Hän etsi tuntikausia ja löysi lopulta kynttilän. Lause 4: Kun hän oli löytänyt myös tulitikut, hän sytytti kynttilän. Lause 5: Sitten hän nautti iloisesti päivällisensä.</w:t>
      </w:r>
    </w:p>
    <w:p>
      <w:r>
        <w:rPr>
          <w:b/>
        </w:rPr>
        <w:t xml:space="preserve">Tulos</w:t>
      </w:r>
    </w:p>
    <w:p>
      <w:r>
        <w:t xml:space="preserve">Valo</w:t>
      </w:r>
    </w:p>
    <w:p>
      <w:r>
        <w:rPr>
          <w:b/>
        </w:rPr>
        <w:t xml:space="preserve">Esimerkki 4.3787</w:t>
      </w:r>
    </w:p>
    <w:p>
      <w:r>
        <w:t xml:space="preserve">Lause 1: Vaimo oli katsonut liikaa HGTV:tä. Lause 2: Hän päätti remontoida keittiönsä. Lause 3: Hän repi tapetit seinistä. Lause 4: Hän alkoi maalata joitakin kaappeja. Lause 5: Kun hänen miehensä tuli kotiin, hän oli todella vihainen.</w:t>
      </w:r>
    </w:p>
    <w:p>
      <w:r>
        <w:rPr>
          <w:b/>
        </w:rPr>
        <w:t xml:space="preserve">Tulos</w:t>
      </w:r>
    </w:p>
    <w:p>
      <w:r>
        <w:t xml:space="preserve">Reno</w:t>
      </w:r>
    </w:p>
    <w:p>
      <w:r>
        <w:rPr>
          <w:b/>
        </w:rPr>
        <w:t xml:space="preserve">Esimerkki 4.3788</w:t>
      </w:r>
    </w:p>
    <w:p>
      <w:r>
        <w:t xml:space="preserve">Lause 1: Jordan meni lempihampurilaispaikkaansa. Lause 2: Hän antoi tavanomaisen tilauksensa viehättävälle naiselle, jolla oli pitkät vaaleat hiukset. Lause 3: Syödessään hampurilaisensa hän löysi siitä naisen hiuslankaa! Lause 4: Inhon sijaan hän oli tavallaan kiihottunut. Lause 5: Hän pyysi naista treffeille, ja lopulta he menivät naimisiin.</w:t>
      </w:r>
    </w:p>
    <w:p>
      <w:r>
        <w:rPr>
          <w:b/>
        </w:rPr>
        <w:t xml:space="preserve">Tulos</w:t>
      </w:r>
    </w:p>
    <w:p>
      <w:r>
        <w:t xml:space="preserve">Tekisin X:n vain Y:n takia hänen kanssaan.</w:t>
      </w:r>
    </w:p>
    <w:p>
      <w:r>
        <w:rPr>
          <w:b/>
        </w:rPr>
        <w:t xml:space="preserve">Esimerkki 4.3789</w:t>
      </w:r>
    </w:p>
    <w:p>
      <w:r>
        <w:t xml:space="preserve">Lause 1: Tim oli paikallisissa tivoleissa. Lause 2: Kulkuneuvoja ei oltu tarkastettu kovin hyvin. Lause 3: Tim putosi istuimeltaan yhdessä niistä. Lause 4: Turvavyö oli katkennut. Lause 5: Perhe oli raivoissaan, mutta ei voinut tehdä asialle mitään.</w:t>
      </w:r>
    </w:p>
    <w:p>
      <w:r>
        <w:rPr>
          <w:b/>
        </w:rPr>
        <w:t xml:space="preserve">Tulos</w:t>
      </w:r>
    </w:p>
    <w:p>
      <w:r>
        <w:t xml:space="preserve">Ratsastusvamma</w:t>
      </w:r>
    </w:p>
    <w:p>
      <w:r>
        <w:rPr>
          <w:b/>
        </w:rPr>
        <w:t xml:space="preserve">Esimerkki 4.3790</w:t>
      </w:r>
    </w:p>
    <w:p>
      <w:r>
        <w:t xml:space="preserve">Lause 1: Kissamme alkoi olla hyvin karvainen. Lause 2: Olimme hukanneet sen harjan. Lause 3: Ostimme uuden harjan ja harjasimme kissan. Lause 4: Täytimme jätesäkin täyteen karvaa. Lause 5: Emme anna kissan karvojen kasvaa enää niin pitkiksi.</w:t>
      </w:r>
    </w:p>
    <w:p>
      <w:r>
        <w:rPr>
          <w:b/>
        </w:rPr>
        <w:t xml:space="preserve">Tulos</w:t>
      </w:r>
    </w:p>
    <w:p>
      <w:r>
        <w:t xml:space="preserve">Karvainen kissa</w:t>
      </w:r>
    </w:p>
    <w:p>
      <w:r>
        <w:rPr>
          <w:b/>
        </w:rPr>
        <w:t xml:space="preserve">Esimerkki 4.3791</w:t>
      </w:r>
    </w:p>
    <w:p>
      <w:r>
        <w:t xml:space="preserve">Lause 1: Ben on retkellä perheensä kanssa. Lause 2: Ben alkaa vaeltaa leirintäalueella pois teltasta. Lause 3: Ben huomaa vaeltaneensa liian kauas. Lause 4: Ben joutuu paniikkiin, mutta sitten hän muistaa kompassinsa ja käyttää sitä. Lause 5: Hän pääsee takaisin leirintäalueelle perheensä luokse.</w:t>
      </w:r>
    </w:p>
    <w:p>
      <w:r>
        <w:rPr>
          <w:b/>
        </w:rPr>
        <w:t xml:space="preserve">Tulos</w:t>
      </w:r>
    </w:p>
    <w:p>
      <w:r>
        <w:t xml:space="preserve">Ben eksyi metsään.</w:t>
      </w:r>
    </w:p>
    <w:p>
      <w:r>
        <w:rPr>
          <w:b/>
        </w:rPr>
        <w:t xml:space="preserve">Esimerkki 4.3792</w:t>
      </w:r>
    </w:p>
    <w:p>
      <w:r>
        <w:t xml:space="preserve">Lause 1: Se oli Kian ensimmäinen vuosi ranskan opiskelussa. Lause 2: Hän odotti täysin epäonnistuvansa kokeessa. Lause 3: Mutta kun hän sai paperinsa takaisin, hän oli yllättynyt. Lause 4: Hän oli saanut ranskan kurssista arvosanan B+! Lause 5: Kia oli hyvin ylpeä itsestään.</w:t>
      </w:r>
    </w:p>
    <w:p>
      <w:r>
        <w:rPr>
          <w:b/>
        </w:rPr>
        <w:t xml:space="preserve">Tulos</w:t>
      </w:r>
    </w:p>
    <w:p>
      <w:r>
        <w:t xml:space="preserve">Tentti</w:t>
      </w:r>
    </w:p>
    <w:p>
      <w:r>
        <w:rPr>
          <w:b/>
        </w:rPr>
        <w:t xml:space="preserve">Esimerkki 4.3793</w:t>
      </w:r>
    </w:p>
    <w:p>
      <w:r>
        <w:t xml:space="preserve">Lause 1: Brad rakasti moottoripyöräänsä. Lause 2: Mutta ihmiset tulivat jatkuvasti liian lähelle törmäämään Bradiin moottoripyörällä. Lause 3: Hänen ystävänsä sanoivat, etteivät ihmiset nähneet häntä pyörän selässä. Lause 4: Brad laittoi pyörään kirkkaammat valot. Lause 5: Ihmiset eivät enää tulleet niin lähelle törmäämään Bradiin.</w:t>
      </w:r>
    </w:p>
    <w:p>
      <w:r>
        <w:rPr>
          <w:b/>
        </w:rPr>
        <w:t xml:space="preserve">Tulos</w:t>
      </w:r>
    </w:p>
    <w:p>
      <w:r>
        <w:t xml:space="preserve">Bradin moottoripyörä</w:t>
      </w:r>
    </w:p>
    <w:p>
      <w:r>
        <w:rPr>
          <w:b/>
        </w:rPr>
        <w:t xml:space="preserve">Esimerkki 4.3794</w:t>
      </w:r>
    </w:p>
    <w:p>
      <w:r>
        <w:t xml:space="preserve">Lause 1: Joe sai syntymäpäivälahjaksi kaukoputken. Lause 2: Hänestä se oli tavallaan mielenkiintoinen. Lause 3: Mutta sitten hän lähti sen kanssa eräänä yönä ulos katsomaan tähtiä. Lause 4: Se oli uskomattoman kaunis - Joe oli ihastunut! Lause 5: Sen jälkeen kaukoputkesta tuli hänen lempiesineensä!</w:t>
      </w:r>
    </w:p>
    <w:p>
      <w:r>
        <w:rPr>
          <w:b/>
        </w:rPr>
        <w:t xml:space="preserve">Tulos</w:t>
      </w:r>
    </w:p>
    <w:p>
      <w:r>
        <w:t xml:space="preserve">Tähdet</w:t>
      </w:r>
    </w:p>
    <w:p>
      <w:r>
        <w:rPr>
          <w:b/>
        </w:rPr>
        <w:t xml:space="preserve">Esimerkki 4.3795</w:t>
      </w:r>
    </w:p>
    <w:p>
      <w:r>
        <w:t xml:space="preserve">Lause 1: Rachel käyttäytyi viime aikoina hyvin surullisesti, eikä kukaan meistä ollut varma, miksi! Lause 2: Noin viikon kuluttua kysyimme viimein, mikä häntä vaivasi. Lause 3: Hän kertoi meille, että hänen poikaystävänsä jätti hänet äskettäin. Lause 4: Me kaikki olimme hyvin surullisia hänen puolestaan. Lause 5: Vielä muutaman viikon kuluttua Rachel pääsi hieman yli eikä ollut enää niin järkyttynyt.</w:t>
      </w:r>
    </w:p>
    <w:p>
      <w:r>
        <w:rPr>
          <w:b/>
        </w:rPr>
        <w:t xml:space="preserve">Tulos</w:t>
      </w:r>
    </w:p>
    <w:p>
      <w:r>
        <w:t xml:space="preserve">Hajoaminen</w:t>
      </w:r>
    </w:p>
    <w:p>
      <w:r>
        <w:rPr>
          <w:b/>
        </w:rPr>
        <w:t xml:space="preserve">Esimerkki 4.3796</w:t>
      </w:r>
    </w:p>
    <w:p>
      <w:r>
        <w:t xml:space="preserve">Lause 1: Suzie päätti pestä autonsa. Lause 2: Suzie oli ajaessaan ajanut suuren mutalammikon läpi. Lause 3: Hän laittoi auton saippuaa ämpäriin ja lisäsi vettä. Lause 4: Hän käytti saippuavettä auton pesemiseen. Lause 5: Hän huuhteli auton ja pyyhki sen kuivaksi.</w:t>
      </w:r>
    </w:p>
    <w:p>
      <w:r>
        <w:rPr>
          <w:b/>
        </w:rPr>
        <w:t xml:space="preserve">Tulos</w:t>
      </w:r>
    </w:p>
    <w:p>
      <w:r>
        <w:t xml:space="preserve">Autopesula</w:t>
      </w:r>
    </w:p>
    <w:p>
      <w:r>
        <w:rPr>
          <w:b/>
        </w:rPr>
        <w:t xml:space="preserve">Esimerkki 4.3797</w:t>
      </w:r>
    </w:p>
    <w:p>
      <w:r>
        <w:t xml:space="preserve">Lause 1: Kävelin sädehoitokeskukseen. Lause 2: Vastaanoton työntekijä kirjautti minut sisään. Lause 3: Radiologi tuli tapaamaan minua muutamaa minuuttia myöhemmin. Lause 4: Hän antoi minulle asianmukaiset varusteet, jotta olisin turvassa. Lause 5: Sädehoito kesti vain muutaman sekunnin.</w:t>
      </w:r>
    </w:p>
    <w:p>
      <w:r>
        <w:rPr>
          <w:b/>
        </w:rPr>
        <w:t xml:space="preserve">Tulos</w:t>
      </w:r>
    </w:p>
    <w:p>
      <w:r>
        <w:t xml:space="preserve">Ei niin paha kuin miltä näyttää</w:t>
      </w:r>
    </w:p>
    <w:p>
      <w:r>
        <w:rPr>
          <w:b/>
        </w:rPr>
        <w:t xml:space="preserve">Esimerkki 4.3798</w:t>
      </w:r>
    </w:p>
    <w:p>
      <w:r>
        <w:t xml:space="preserve">Lause 1: Jane muutti uuteen asuntoon. Lause 2: Siinä oli puutarha-alue. Lause 3: Hän istutti paljon kukkien siemeniä. Lause 4: Lyhyen ajan kuluttua ne alkoivat kasvaa. Lause 5: Janella oli hetkessä kaunis kukkapenkki.</w:t>
      </w:r>
    </w:p>
    <w:p>
      <w:r>
        <w:rPr>
          <w:b/>
        </w:rPr>
        <w:t xml:space="preserve">Tulos</w:t>
      </w:r>
    </w:p>
    <w:p>
      <w:r>
        <w:t xml:space="preserve">Kukkapenkki</w:t>
      </w:r>
    </w:p>
    <w:p>
      <w:r>
        <w:rPr>
          <w:b/>
        </w:rPr>
        <w:t xml:space="preserve">Esimerkki 4.3799</w:t>
      </w:r>
    </w:p>
    <w:p>
      <w:r>
        <w:t xml:space="preserve">Lause 1: 99-vuotias ystäväni Ben menettää muistinsa. Lause 2: Hän ei muista, mitä hän teki eilen illalla. Lause 3: Hän kysyy joka päivä, onko minulla lapsia, ja minä kerron hänelle. Lause 4: Eilen hän kysyi häneltä, miten kaksi lastani voivat. Lause 5: Olin yllättynyt ja tyytyväinen.</w:t>
      </w:r>
    </w:p>
    <w:p>
      <w:r>
        <w:rPr>
          <w:b/>
        </w:rPr>
        <w:t xml:space="preserve">Tulos</w:t>
      </w:r>
    </w:p>
    <w:p>
      <w:r>
        <w:t xml:space="preserve">Lyhytkestoinen muisti</w:t>
      </w:r>
    </w:p>
    <w:p>
      <w:r>
        <w:rPr>
          <w:b/>
        </w:rPr>
        <w:t xml:space="preserve">Esimerkki 4.3800</w:t>
      </w:r>
    </w:p>
    <w:p>
      <w:r>
        <w:t xml:space="preserve">Lause 1: Tim halusi ostaa uuden auton. Lause 2: Hän kysyi ystävänsä mielipidettä. Lause 3: Hänen ystävänsä suositteli luotettavaa Toyota Corollaa. Lause 4: Tim kuunteli ystäväänsä. Lause 5: Tim osti uuden Toyota Corollan.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4.3801</w:t>
      </w:r>
    </w:p>
    <w:p>
      <w:r>
        <w:t xml:space="preserve">Lause 1: Poikaystäväni yllätti minut syntymäpäivälahjalla. Lause 2: Se oli pienessä laatikossa kauniisti käärittynä. Lause 3: Olin todella innoissani avatessani sen. Lause 4: Se oli todella kaunis kaulakoru. Lause 5: Hän osaa joskus olla todella suloinen.</w:t>
      </w:r>
    </w:p>
    <w:p>
      <w:r>
        <w:rPr>
          <w:b/>
        </w:rPr>
        <w:t xml:space="preserve">Tulos</w:t>
      </w:r>
    </w:p>
    <w:p>
      <w:r>
        <w:t xml:space="preserve">Syntymäpäivälahja</w:t>
      </w:r>
    </w:p>
    <w:p>
      <w:r>
        <w:rPr>
          <w:b/>
        </w:rPr>
        <w:t xml:space="preserve">Esimerkki 4.3802</w:t>
      </w:r>
    </w:p>
    <w:p>
      <w:r>
        <w:t xml:space="preserve">Lause 1: Evelyn muutti yksin yliopistoon. Lause 2: Hänellä oli kova koti-ikävä ja hän kaipasi ystäviään. Lause 3: Lopulta hän päätti liittyä opiskelijajärjestöön. Lause 4: Hän tapasi paljon ihmisiä ja sai muutamia ystäviä. Lause 5: Evelyn ei tuntenut enää niin suurta koti-ikävää.</w:t>
      </w:r>
    </w:p>
    <w:p>
      <w:r>
        <w:rPr>
          <w:b/>
        </w:rPr>
        <w:t xml:space="preserve">Tulos</w:t>
      </w:r>
    </w:p>
    <w:p>
      <w:r>
        <w:t xml:space="preserve">College</w:t>
      </w:r>
    </w:p>
    <w:p>
      <w:r>
        <w:rPr>
          <w:b/>
        </w:rPr>
        <w:t xml:space="preserve">Esimerkki 4.3803</w:t>
      </w:r>
    </w:p>
    <w:p>
      <w:r>
        <w:t xml:space="preserve">Lause 1: Jon söi aina hyvin hitaasti. Lause 2: Kun hän meni sukukokoukseen, hän söi ateriansa viimeisenä. Lause 3: Eräänä päivänä hän päätti aloittaa aikaisin. Lause 4: Hän söi puolet ateriastaan ennen muita. Lause 5: Ja tällä kertaa hän söi loppuun kaikkien kanssa.</w:t>
      </w:r>
    </w:p>
    <w:p>
      <w:r>
        <w:rPr>
          <w:b/>
        </w:rPr>
        <w:t xml:space="preserve">Tulos</w:t>
      </w:r>
    </w:p>
    <w:p>
      <w:r>
        <w:t xml:space="preserve">Syö hitaasti</w:t>
      </w:r>
    </w:p>
    <w:p>
      <w:r>
        <w:rPr>
          <w:b/>
        </w:rPr>
        <w:t xml:space="preserve">Esimerkki 4.3804</w:t>
      </w:r>
    </w:p>
    <w:p>
      <w:r>
        <w:t xml:space="preserve">Lause 1: Michael halusi hankkia uuden videopelin. Lause 2: Hänen äitinsä sanoi, ettei hänellä ole rahaa. Lause 3: Hän päätti tehdä töitä naapurustossa ansaitakseen rahat. Lause 4: Hän leikkasi nurmikkoa ja teki pihatöitä saadakseen rahaa. Lause 5: Michael sai tienattua tarpeeksi rahaa uuteen videopeliin.</w:t>
      </w:r>
    </w:p>
    <w:p>
      <w:r>
        <w:rPr>
          <w:b/>
        </w:rPr>
        <w:t xml:space="preserve">Tulos</w:t>
      </w:r>
    </w:p>
    <w:p>
      <w:r>
        <w:t xml:space="preserve">Uusi peli.</w:t>
      </w:r>
    </w:p>
    <w:p>
      <w:r>
        <w:rPr>
          <w:b/>
        </w:rPr>
        <w:t xml:space="preserve">Esimerkki 4.3805</w:t>
      </w:r>
    </w:p>
    <w:p>
      <w:r>
        <w:t xml:space="preserve">Lause 1: Susie on lävistänyt korvansa kuukausi sitten. Lause 2: Hän oli melkein valmis vaihtamaan korvakorut. Lause 3: Mutta valitettavasti hän sai tulehduksen. Lause 4: Hänen lävistyksensä laajeni. Lause 5: Hän oli allerginen korvakorulle.</w:t>
      </w:r>
    </w:p>
    <w:p>
      <w:r>
        <w:rPr>
          <w:b/>
        </w:rPr>
        <w:t xml:space="preserve">Tulos</w:t>
      </w:r>
    </w:p>
    <w:p>
      <w:r>
        <w:t xml:space="preserve">Korvatulehdus</w:t>
      </w:r>
    </w:p>
    <w:p>
      <w:r>
        <w:rPr>
          <w:b/>
        </w:rPr>
        <w:t xml:space="preserve">Esimerkki 4.3806</w:t>
      </w:r>
    </w:p>
    <w:p>
      <w:r>
        <w:t xml:space="preserve">Lause 1: Abe ei ollut tyytyväinen uuteen naapuriinsa. Lause 2: He paitsi soittivat musiikkia koko päivän, myös paukuttivat seiniä. Lause 3: Hän yritti puhua heille, mutta he olivat niin pelottavia, että hän perääntyi. Lause 4: Koska äänet eivät kuuluneet kuukauden jälkeenkään, Abe päätti muuttaa. Lause 5: Hän löysi uuden asunnon, mutta sielläkin joku oli äänekäs.</w:t>
      </w:r>
    </w:p>
    <w:p>
      <w:r>
        <w:rPr>
          <w:b/>
        </w:rPr>
        <w:t xml:space="preserve">Tulos</w:t>
      </w:r>
    </w:p>
    <w:p>
      <w:r>
        <w:t xml:space="preserve">Äänekäs</w:t>
      </w:r>
    </w:p>
    <w:p>
      <w:r>
        <w:rPr>
          <w:b/>
        </w:rPr>
        <w:t xml:space="preserve">Esimerkki 4.3807</w:t>
      </w:r>
    </w:p>
    <w:p>
      <w:r>
        <w:t xml:space="preserve">Lause 1: Isäni oli alkoholisti. Lause 2: Eräänä yönä hän ei tullut kotiin. Lause 3: Äitini soitti sairaaloihin ja poliisille ja etsi isää. Lause 4: Viikkoa myöhemmin hän ilmestyi lahjojen kanssa. Lause 5: Hän oli ollut vankilassa rattijuopumuksesta.</w:t>
      </w:r>
    </w:p>
    <w:p>
      <w:r>
        <w:rPr>
          <w:b/>
        </w:rPr>
        <w:t xml:space="preserve">Tulos</w:t>
      </w:r>
    </w:p>
    <w:p>
      <w:r>
        <w:t xml:space="preserve">Riippuvuuden seuraukset</w:t>
      </w:r>
    </w:p>
    <w:p>
      <w:r>
        <w:rPr>
          <w:b/>
        </w:rPr>
        <w:t xml:space="preserve">Esimerkki 4.3808</w:t>
      </w:r>
    </w:p>
    <w:p>
      <w:r>
        <w:t xml:space="preserve">Lause 1: Sarah oli sinä päivänä keskellä pyykinpesua. Lause 2: Pyykinpesukone ja kuivausrumpu olivat molemmat toimineet hyvin. Lause 3: Kesken pesuohjelman kone pysähtyi. Lause 4: Se oli yhä täynnä vettä! Lause 5: Sarah vietti seuraavat tunnit yrittäen saada koneen käynnistymään uudelleen.</w:t>
      </w:r>
    </w:p>
    <w:p>
      <w:r>
        <w:rPr>
          <w:b/>
        </w:rPr>
        <w:t xml:space="preserve">Tulos</w:t>
      </w:r>
    </w:p>
    <w:p>
      <w:r>
        <w:t xml:space="preserve">Pesupäivän ongelmat</w:t>
      </w:r>
    </w:p>
    <w:p>
      <w:r>
        <w:rPr>
          <w:b/>
        </w:rPr>
        <w:t xml:space="preserve">Esimerkki 4.3809</w:t>
      </w:r>
    </w:p>
    <w:p>
      <w:r>
        <w:t xml:space="preserve">Lause 1: Timmy rakasti katsella lintuja. Lause 2: Viime aikoina hän oli kävellyt kadulla ja nähnyt satoja lintuja. Lause 3: Ne olivat kirkkaanpunaisia ja lensivät suuressa parvessa. Lause 4: Timmy luki, että nämä linnut olivat muuttolintuja. Lause 5: Tosin heti seuraavalla viikolla hän ei nähnyt yhtään punaista lintua.</w:t>
      </w:r>
    </w:p>
    <w:p>
      <w:r>
        <w:rPr>
          <w:b/>
        </w:rPr>
        <w:t xml:space="preserve">Tulos</w:t>
      </w:r>
    </w:p>
    <w:p>
      <w:r>
        <w:t xml:space="preserve">Linnut</w:t>
      </w:r>
    </w:p>
    <w:p>
      <w:r>
        <w:rPr>
          <w:b/>
        </w:rPr>
        <w:t xml:space="preserve">Esimerkki 4.3810</w:t>
      </w:r>
    </w:p>
    <w:p>
      <w:r>
        <w:t xml:space="preserve">Lause 1: Gabriel istui kotona sairaana koulusta. Lause 2: Hän makasi sohvalla katsellen televisiota. Lause 3: Hän löysi hyvän elokuvan. Lause 4: Elokuva jatkui mainoksilla, ja se häiritsi Gabrielia. Lause 5: Gabriel sammutti television, koska siinä oli liikaa mainoksia.</w:t>
      </w:r>
    </w:p>
    <w:p>
      <w:r>
        <w:rPr>
          <w:b/>
        </w:rPr>
        <w:t xml:space="preserve">Tulos</w:t>
      </w:r>
    </w:p>
    <w:p>
      <w:r>
        <w:t xml:space="preserve">Liikaa mainoksia</w:t>
      </w:r>
    </w:p>
    <w:p>
      <w:r>
        <w:rPr>
          <w:b/>
        </w:rPr>
        <w:t xml:space="preserve">Esimerkki 4.3811</w:t>
      </w:r>
    </w:p>
    <w:p>
      <w:r>
        <w:t xml:space="preserve">Lause 1: Kate halusi kokeilla uutta pulloveden merkkiä. Lause 2: Se oli paljon halvempaa kuin se, jota hän yleensä käytti. Lause 3: Hän joi sitä joka päivä viikon ajan. Lause 4: Mutta hänen mielestään siinä oli outo maku. Lause 5: Hän tajusi, että hänen olisi palattava kalliiseen merkkiin.</w:t>
      </w:r>
    </w:p>
    <w:p>
      <w:r>
        <w:rPr>
          <w:b/>
        </w:rPr>
        <w:t xml:space="preserve">Tulos</w:t>
      </w:r>
    </w:p>
    <w:p>
      <w:r>
        <w:t xml:space="preserve">Kokeile jotain uutta</w:t>
      </w:r>
    </w:p>
    <w:p>
      <w:r>
        <w:rPr>
          <w:b/>
        </w:rPr>
        <w:t xml:space="preserve">Esimerkki 4.3812</w:t>
      </w:r>
    </w:p>
    <w:p>
      <w:r>
        <w:t xml:space="preserve">Lause 1: Tim kaljuuntui nuorena. Lause 2: Häntä se todella nolotti. Lause 3: Tim kokeili erilaisia parannuskeinoja yrittäessään korjata sitä. Lause 4: Mikään niistä ei toiminut. Lause 5: Tim ajoi lopulta päänsä kaljuksi ja tuli toimeen asian kanssa.</w:t>
      </w:r>
    </w:p>
    <w:p>
      <w:r>
        <w:rPr>
          <w:b/>
        </w:rPr>
        <w:t xml:space="preserve">Tulos</w:t>
      </w:r>
    </w:p>
    <w:p>
      <w:r>
        <w:t xml:space="preserve">Kaljuuntuminen</w:t>
      </w:r>
    </w:p>
    <w:p>
      <w:r>
        <w:rPr>
          <w:b/>
        </w:rPr>
        <w:t xml:space="preserve">Esimerkki 4.3813</w:t>
      </w:r>
    </w:p>
    <w:p>
      <w:r>
        <w:t xml:space="preserve">Lause 1: Viikonloppuisin rakastan keksien tekemistä. Lause 2: Valitsen reseptin. Lause 3: Menen kauppaan ja haen ainekset. Lause 4: Sekoitan ainekset keskenään ja laitan ne uuniin. Lause 5: Keksit paistuvat 15 minuuttia.</w:t>
      </w:r>
    </w:p>
    <w:p>
      <w:r>
        <w:rPr>
          <w:b/>
        </w:rPr>
        <w:t xml:space="preserve">Tulos</w:t>
      </w:r>
    </w:p>
    <w:p>
      <w:r>
        <w:t xml:space="preserve">Evästeiden tekeminen</w:t>
      </w:r>
    </w:p>
    <w:p>
      <w:r>
        <w:rPr>
          <w:b/>
        </w:rPr>
        <w:t xml:space="preserve">Esimerkki 4.3814</w:t>
      </w:r>
    </w:p>
    <w:p>
      <w:r>
        <w:t xml:space="preserve">Lause 1: Kia leikkasi lihaa töissä. Lause 2: Hänen kätensä liukastui ja hän leikkasi peukalonsa! Lause 3: Hän yritti sitoa sitä, mutta se oli liian syvä. Lause 4: Hän meni sairaalaan hakemaan apua. Lause 5: Siellä Kialle jouduttiin tekemään yhdeksän tikkiä!</w:t>
      </w:r>
    </w:p>
    <w:p>
      <w:r>
        <w:rPr>
          <w:b/>
        </w:rPr>
        <w:t xml:space="preserve">Tulos</w:t>
      </w:r>
    </w:p>
    <w:p>
      <w:r>
        <w:t xml:space="preserve">Leikkaa</w:t>
      </w:r>
    </w:p>
    <w:p>
      <w:r>
        <w:rPr>
          <w:b/>
        </w:rPr>
        <w:t xml:space="preserve">Esimerkki 4.3815</w:t>
      </w:r>
    </w:p>
    <w:p>
      <w:r>
        <w:t xml:space="preserve">Lause 1: Bobo oli mustavalkoinen koira, joka vietiin turvakotiin. Lause 2: Bobolla oli ollut rankka elämä ja häntä oli pahoinpidelty. Lause 3: Eräänä päivänä eräs nainen meni turvakotiin ja näki Bobon. Lause 4: He veivät Bobon kotiin. Lause 5: Bobo elää nyt onnellisena perheensä kanssa.</w:t>
      </w:r>
    </w:p>
    <w:p>
      <w:r>
        <w:rPr>
          <w:b/>
        </w:rPr>
        <w:t xml:space="preserve">Tulos</w:t>
      </w:r>
    </w:p>
    <w:p>
      <w:r>
        <w:t xml:space="preserve">Bobo-koira</w:t>
      </w:r>
    </w:p>
    <w:p>
      <w:r>
        <w:rPr>
          <w:b/>
        </w:rPr>
        <w:t xml:space="preserve">Esimerkki 4.3816</w:t>
      </w:r>
    </w:p>
    <w:p>
      <w:r>
        <w:t xml:space="preserve">Lause 1: Henry osti tacoja myöhään illalla. Lause 2: Syötyään ne hän jatkoi opiskelua tenttiin. Lause 3: Hänen vatsansa murisi useita minuutteja. Lause 4: Henrylle tuli pahoinvointi ja hän juoksi vessaan. Lause 5: Hänen oli pakko oksentaa.</w:t>
      </w:r>
    </w:p>
    <w:p>
      <w:r>
        <w:rPr>
          <w:b/>
        </w:rPr>
        <w:t xml:space="preserve">Tulos</w:t>
      </w:r>
    </w:p>
    <w:p>
      <w:r>
        <w:t xml:space="preserve">Ulos toisesta päästä</w:t>
      </w:r>
    </w:p>
    <w:p>
      <w:r>
        <w:rPr>
          <w:b/>
        </w:rPr>
        <w:t xml:space="preserve">Esimerkki 4.3817</w:t>
      </w:r>
    </w:p>
    <w:p>
      <w:r>
        <w:t xml:space="preserve">Lause 1: Kat leipoi erän muffinsseja. Lause 2: Niistä tuli kamalia. Lause 3: Hän ajatteli, että olisi hauskaa tarjota niitä ystävälleen. Lause 4: Katin ystävä söi muffinssit, jotta hän ei olisi epäkohtelias. Lause 5: Katin mielestä oli hulvatonta, että hänen ystävänsä söi ällöttävän muffinssin.</w:t>
      </w:r>
    </w:p>
    <w:p>
      <w:r>
        <w:rPr>
          <w:b/>
        </w:rPr>
        <w:t xml:space="preserve">Tulos</w:t>
      </w:r>
    </w:p>
    <w:p>
      <w:r>
        <w:t xml:space="preserve">Ällöttäviä muffinsseja</w:t>
      </w:r>
    </w:p>
    <w:p>
      <w:r>
        <w:rPr>
          <w:b/>
        </w:rPr>
        <w:t xml:space="preserve">Esimerkki 4.3818</w:t>
      </w:r>
    </w:p>
    <w:p>
      <w:r>
        <w:t xml:space="preserve">Lause 1: Kävin tänään ostamassa limsan. Lause 2: Niitä oli niin paljon erilaisia. Lause 3: Ostin limsaa. Lause 4: Limsa oli kylmää. Lause 5: Minä join limsani.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4.3819</w:t>
      </w:r>
    </w:p>
    <w:p>
      <w:r>
        <w:t xml:space="preserve">Lause 1: Ben oli parantumaton tupakoitsija. Lause 2: Hän poltti kaikkialla. Lause 3: Kerran hän meni nukkumaan ja sytytti savukkeen sängyssä. Lause 4: Hän nukahti. Lause 5: Hänen sänkynsä syttyi tuleen.</w:t>
      </w:r>
    </w:p>
    <w:p>
      <w:r>
        <w:rPr>
          <w:b/>
        </w:rPr>
        <w:t xml:space="preserve">Tulos</w:t>
      </w:r>
    </w:p>
    <w:p>
      <w:r>
        <w:t xml:space="preserve">Sänky tulessa</w:t>
      </w:r>
    </w:p>
    <w:p>
      <w:r>
        <w:rPr>
          <w:b/>
        </w:rPr>
        <w:t xml:space="preserve">Esimerkki 4.3820</w:t>
      </w:r>
    </w:p>
    <w:p>
      <w:r>
        <w:t xml:space="preserve">Lause 1: Jamillah on aina halunnut asianajajaksi. Lause 2: Hän meni yliopistoon ja opiskeli ahkerasti yötä päivää. Lause 3: Lakimiestutkinnon läpäiseminen tarkoitti, että hän voisi huolehtia äidistään. Lause 4: Koepäivänä Jamilahin vatsa oli solmussa. Lause 5: Luettuaan lakitoimiston kirjeen hän halasi äitiään.</w:t>
      </w:r>
    </w:p>
    <w:p>
      <w:r>
        <w:rPr>
          <w:b/>
        </w:rPr>
        <w:t xml:space="preserve">Tulos</w:t>
      </w:r>
    </w:p>
    <w:p>
      <w:r>
        <w:t xml:space="preserve">Hyväksymiskirje</w:t>
      </w:r>
    </w:p>
    <w:p>
      <w:r>
        <w:rPr>
          <w:b/>
        </w:rPr>
        <w:t xml:space="preserve">Esimerkki 4.3821</w:t>
      </w:r>
    </w:p>
    <w:p>
      <w:r>
        <w:t xml:space="preserve">Lause 1: Äitini pyysi minua kaatamaan puun polttopuiksi. Lause 2: Kun katsoin keväällä, se oli täynnä kauniita kukkia. Lause 3: Kun katsoin kesällä, siinä oli mehukkaita hedelmiä. Lause 4: Kun katsoin syksyllä, siinä oli pieniä linnunpoikasia pesissä. Lause 5: Talvella pilkoin sen ja käytin sen polttopuiksi.</w:t>
      </w:r>
    </w:p>
    <w:p>
      <w:r>
        <w:rPr>
          <w:b/>
        </w:rPr>
        <w:t xml:space="preserve">Tulos</w:t>
      </w:r>
    </w:p>
    <w:p>
      <w:r>
        <w:t xml:space="preserve">Puu</w:t>
      </w:r>
    </w:p>
    <w:p>
      <w:r>
        <w:rPr>
          <w:b/>
        </w:rPr>
        <w:t xml:space="preserve">Esimerkki 4.3822</w:t>
      </w:r>
    </w:p>
    <w:p>
      <w:r>
        <w:t xml:space="preserve">Lause 1: Robbie oli ylpeä omistamistaan aseista. Lause 2: Hän piti aseet lukkojen takana, poissa pienten lastensa luota. Lause 3: Hänen vanhin poikansa oli utelias. Lause 4: Hän keksi, miten aseen lukitus avataan. Lause 5: Robbie säilytti aseensa, vaikka hänen poikansa ampui itsensä.</w:t>
      </w:r>
    </w:p>
    <w:p>
      <w:r>
        <w:rPr>
          <w:b/>
        </w:rPr>
        <w:t xml:space="preserve">Tulos</w:t>
      </w:r>
    </w:p>
    <w:p>
      <w:r>
        <w:t xml:space="preserve">Gun Nut</w:t>
      </w:r>
    </w:p>
    <w:p>
      <w:r>
        <w:rPr>
          <w:b/>
        </w:rPr>
        <w:t xml:space="preserve">Esimerkki 4.3823</w:t>
      </w:r>
    </w:p>
    <w:p>
      <w:r>
        <w:t xml:space="preserve">Lause 1: Tim nauttii rentoutumisesta vapaapäivänään. Lause 2: Timin poika tulee vierailulle vapaapäivänään. Lause 3: Hänen poikansa ja miniänsä riitelevät koko ajan. Lause 4: Tim on hyvin stressaantunut ja tyytymätön tilanteeseen. Lause 5: Timin vaimo rauhoittelee molemmat, ja he lähtevät pian sen jälkeen.</w:t>
      </w:r>
    </w:p>
    <w:p>
      <w:r>
        <w:rPr>
          <w:b/>
        </w:rPr>
        <w:t xml:space="preserve">Tulos</w:t>
      </w:r>
    </w:p>
    <w:p>
      <w:r>
        <w:t xml:space="preserve">Timin vapaapäivä</w:t>
      </w:r>
    </w:p>
    <w:p>
      <w:r>
        <w:rPr>
          <w:b/>
        </w:rPr>
        <w:t xml:space="preserve">Esimerkki 4.3824</w:t>
      </w:r>
    </w:p>
    <w:p>
      <w:r>
        <w:t xml:space="preserve">Lause 1: Jack oli seurustellut tyttöystävänsä kanssa. Lause 2: Hänen vanha rakkautensa oli kaupungissa. Lause 3: Jack suostui hengailemaan vanhan rakkautensa kanssa. Lause 4: Hänen exänsä lähenteli häntä. Lause 5: Jack petti tyttöystäväänsä.</w:t>
      </w:r>
    </w:p>
    <w:p>
      <w:r>
        <w:rPr>
          <w:b/>
        </w:rPr>
        <w:t xml:space="preserve">Tulos</w:t>
      </w:r>
    </w:p>
    <w:p>
      <w:r>
        <w:t xml:space="preserve">Jack huijaa</w:t>
      </w:r>
    </w:p>
    <w:p>
      <w:r>
        <w:rPr>
          <w:b/>
        </w:rPr>
        <w:t xml:space="preserve">Esimerkki 4.3825</w:t>
      </w:r>
    </w:p>
    <w:p>
      <w:r>
        <w:t xml:space="preserve">Lause 1: Daphnella oli paha tapa puhua kolmannessa persoonassa. Lause 2: Daphne halusi lopettaa tämän pahan tavan. Lause 3: Daphne tutki erilaisia tapoja lopettaa se. Lause 4: Hän löysi lopulta toimivan menetelmän. Lause 5: Daphne ei enää puhu kolmannessa persoonassa.</w:t>
      </w:r>
    </w:p>
    <w:p>
      <w:r>
        <w:rPr>
          <w:b/>
        </w:rPr>
        <w:t xml:space="preserve">Tulos</w:t>
      </w:r>
    </w:p>
    <w:p>
      <w:r>
        <w:t xml:space="preserve">Kolmas persoona Daphne</w:t>
      </w:r>
    </w:p>
    <w:p>
      <w:r>
        <w:rPr>
          <w:b/>
        </w:rPr>
        <w:t xml:space="preserve">Esimerkki 4.3826</w:t>
      </w:r>
    </w:p>
    <w:p>
      <w:r>
        <w:t xml:space="preserve">Lause 1: Jimillä ei ollut mitään aamupalaa. Lause 2: Hän päätti kaataa kulhoon vanhoja muroja. Lause 3: Hän otti palan ja huomasi, että se oli tunkkaista. Lause 4: Se ei ollut vanhentunutta, vain läpimärkää ja pureskeltua. Lause 5: Jim päätti kuitenkin syödä sen.</w:t>
      </w:r>
    </w:p>
    <w:p>
      <w:r>
        <w:rPr>
          <w:b/>
        </w:rPr>
        <w:t xml:space="preserve">Tulos</w:t>
      </w:r>
    </w:p>
    <w:p>
      <w:r>
        <w:t xml:space="preserve">Tunkkaiset murot</w:t>
      </w:r>
    </w:p>
    <w:p>
      <w:r>
        <w:rPr>
          <w:b/>
        </w:rPr>
        <w:t xml:space="preserve">Esimerkki 4.3827</w:t>
      </w:r>
    </w:p>
    <w:p>
      <w:r>
        <w:t xml:space="preserve">Lause 1: Jack on halunnut kokata koko ikänsä. Lause 2: Hän nauttii kokki-isänsä kokkaamisen seuraamisesta. Lause 3: Eräänä iltana Jack kysyy, voisiko hän oppia. Lause 4: Hänen isänsä sanoo hänelle, että on aika oppia. Lause 5: Hänen isänsä vietti koko illan näyttämällä Jackille, miten kokata.</w:t>
      </w:r>
    </w:p>
    <w:p>
      <w:r>
        <w:rPr>
          <w:b/>
        </w:rPr>
        <w:t xml:space="preserve">Tulos</w:t>
      </w:r>
    </w:p>
    <w:p>
      <w:r>
        <w:t xml:space="preserve">Jack oppii kokkaamaan</w:t>
      </w:r>
    </w:p>
    <w:p>
      <w:r>
        <w:rPr>
          <w:b/>
        </w:rPr>
        <w:t xml:space="preserve">Esimerkki 4.3828</w:t>
      </w:r>
    </w:p>
    <w:p>
      <w:r>
        <w:t xml:space="preserve">Lause 1: Tony päätti käydä Clevelandissa. Lause 2: Hän varasi lipun ja pakkasi laukkunsa. Lause 3: Kun hän lopulta saapui Clevelandiin, Tony kävi museossa. Lause 4: Hän piti matkastaan Clevelandiin. Lause 5: Tony on onnellinen siitä, että hän pääsi käymään Clevelandissa.</w:t>
      </w:r>
    </w:p>
    <w:p>
      <w:r>
        <w:rPr>
          <w:b/>
        </w:rPr>
        <w:t xml:space="preserve">Tulos</w:t>
      </w:r>
    </w:p>
    <w:p>
      <w:r>
        <w:t xml:space="preserve">Tony vierailee Clevelandissa</w:t>
      </w:r>
    </w:p>
    <w:p>
      <w:r>
        <w:rPr>
          <w:b/>
        </w:rPr>
        <w:t xml:space="preserve">Esimerkki 4.3829</w:t>
      </w:r>
    </w:p>
    <w:p>
      <w:r>
        <w:t xml:space="preserve">Lause 1: Jerry pelasi rantalentopalloa muutaman ystävänsä kanssa. Lause 2: He päättivät sukeltaa veteen muutamaksi minuutiksi. Lause 3: Jerryn puhelin kastui, koska se oli hänen taskussaan. Lause 4: Kun hän huomasi sen, hän yritti nopeasti uida pois vedestä. Lause 5: Puhelin oli kuollut.</w:t>
      </w:r>
    </w:p>
    <w:p>
      <w:r>
        <w:rPr>
          <w:b/>
        </w:rPr>
        <w:t xml:space="preserve">Tulos</w:t>
      </w:r>
    </w:p>
    <w:p>
      <w:r>
        <w:t xml:space="preserve">Puhelimet eivät voi uida</w:t>
      </w:r>
    </w:p>
    <w:p>
      <w:r>
        <w:rPr>
          <w:b/>
        </w:rPr>
        <w:t xml:space="preserve">Esimerkki 4.3830</w:t>
      </w:r>
    </w:p>
    <w:p>
      <w:r>
        <w:t xml:space="preserve">Lause 1: Tänään melkein sain pysäköintivirhemaksun. Lause 2: Minun piti siirtää autoni lounaaseen mennessä, mutta nukuin yön yli. Lause 3: Kun pääsin autolleni, oli jo liian myöhäistä. Lause 4: Onneksi ikkunassani ei ollut sakkoa. Lause 5: Mikä helpotus!</w:t>
      </w:r>
    </w:p>
    <w:p>
      <w:r>
        <w:rPr>
          <w:b/>
        </w:rPr>
        <w:t xml:space="preserve">Tulos</w:t>
      </w:r>
    </w:p>
    <w:p>
      <w:r>
        <w:t xml:space="preserve">Läheltä piti!</w:t>
      </w:r>
    </w:p>
    <w:p>
      <w:r>
        <w:rPr>
          <w:b/>
        </w:rPr>
        <w:t xml:space="preserve">Esimerkki 4.3831</w:t>
      </w:r>
    </w:p>
    <w:p>
      <w:r>
        <w:t xml:space="preserve">Lause 1: Joe halusi tehdä romanttisen illallisen tyttöystävälleen. Lause 2: Mutta Joella ei ollut kynttilöitä. Lause 3: Niinpä Joe meni kauppaan hakemaan niitä. Lause 4: Hän osti näitä hyvin hyväntuoksuisia kynttilöitä. Lause 5: Hän sytytti kynttilät ennen kuin tyttö tuli.</w:t>
      </w:r>
    </w:p>
    <w:p>
      <w:r>
        <w:rPr>
          <w:b/>
        </w:rPr>
        <w:t xml:space="preserve">Tulos</w:t>
      </w:r>
    </w:p>
    <w:p>
      <w:r>
        <w:t xml:space="preserve">Kynttilät</w:t>
      </w:r>
    </w:p>
    <w:p>
      <w:r>
        <w:rPr>
          <w:b/>
        </w:rPr>
        <w:t xml:space="preserve">Esimerkki 4.3832</w:t>
      </w:r>
    </w:p>
    <w:p>
      <w:r>
        <w:t xml:space="preserve">Lause 1: Naapurini kasvatti ennen beagleja. Lause 2: Muutaman kuukauden välein tuli uusi pentue, jonka kanssa sai leikkiä. Lause 3: Hän antoi minun jopa nimetä ne. Lause 4: Uudet omistajat olivat aina iloisia hyvin sosialisoituneista pennuista. Lause 5: He olivat parhaita naapureita, joita eläinrakas lapsi saattoi toivoa.</w:t>
      </w:r>
    </w:p>
    <w:p>
      <w:r>
        <w:rPr>
          <w:b/>
        </w:rPr>
        <w:t xml:space="preserve">Tulos</w:t>
      </w:r>
    </w:p>
    <w:p>
      <w:r>
        <w:t xml:space="preserve">Pentu naapuri</w:t>
      </w:r>
    </w:p>
    <w:p>
      <w:r>
        <w:rPr>
          <w:b/>
        </w:rPr>
        <w:t xml:space="preserve">Esimerkki 4.3833</w:t>
      </w:r>
    </w:p>
    <w:p>
      <w:r>
        <w:t xml:space="preserve">Lause 1: Ystäväni Paul syö mielellään simpukoita päivälliseksi. Lause 2: Hänellä on kahluuhousut, kun hän menee etsimään simpukoita. Lause 3: Kerran hän kaatui simpukoita metsästäessään kivelle ja repi kahluuhousunsa. Lause 4: Paulin kahluuhousut täyttyivät vedellä, ja hänen vaatteensa kastuivat. Lause 5: Paul joutui sinä päivänä lähtemään kotiin ilman simpukoita päivälliseksi.</w:t>
      </w:r>
    </w:p>
    <w:p>
      <w:r>
        <w:rPr>
          <w:b/>
        </w:rPr>
        <w:t xml:space="preserve">Tulos</w:t>
      </w:r>
    </w:p>
    <w:p>
      <w:r>
        <w:t xml:space="preserve">Paulin simpukanmetsästys</w:t>
      </w:r>
    </w:p>
    <w:p>
      <w:r>
        <w:rPr>
          <w:b/>
        </w:rPr>
        <w:t xml:space="preserve">Esimerkki 4.3834</w:t>
      </w:r>
    </w:p>
    <w:p>
      <w:r>
        <w:t xml:space="preserve">Lause 1: Tom oli UFC:ssä. Lause 2: Hänellä oli tärkeä ottelu tulossa. Lause 3: Tom oli vilustunut ottelua edeltävänä iltana. Lause 4: Tom päätti kuitenkin mennä otteluun. Lause 5: Hän hävisi helposti.</w:t>
      </w:r>
    </w:p>
    <w:p>
      <w:r>
        <w:rPr>
          <w:b/>
        </w:rPr>
        <w:t xml:space="preserve">Tulos</w:t>
      </w:r>
    </w:p>
    <w:p>
      <w:r>
        <w:t xml:space="preserve">Ison taistelun häviäminen</w:t>
      </w:r>
    </w:p>
    <w:p>
      <w:r>
        <w:rPr>
          <w:b/>
        </w:rPr>
        <w:t xml:space="preserve">Esimerkki 4.3835</w:t>
      </w:r>
    </w:p>
    <w:p>
      <w:r>
        <w:t xml:space="preserve">Lause 1: Jason söi aamulla pihvin ja päivällisellä lettuja. Lause 2: Hän eli näin todistaakseen maailmalle, ettei hän välitä. Lause 3: Hän ei välittänyt, eikä hän koskaan kertonut todellista syytä siihen. Lause 4: Hän jatkoi syömistä tällä tavalla kuolemaansa asti myöhemmin elämässään. Lause 5: Testamentissaan hän jätti pannukakkureseptinsä ja neljäkymmentä dollaria.</w:t>
      </w:r>
    </w:p>
    <w:p>
      <w:r>
        <w:rPr>
          <w:b/>
        </w:rPr>
        <w:t xml:space="preserve">Tulos</w:t>
      </w:r>
    </w:p>
    <w:p>
      <w:r>
        <w:t xml:space="preserve">Pannukakkuja päivälliseksi</w:t>
      </w:r>
    </w:p>
    <w:p>
      <w:r>
        <w:rPr>
          <w:b/>
        </w:rPr>
        <w:t xml:space="preserve">Esimerkki 4.3836</w:t>
      </w:r>
    </w:p>
    <w:p>
      <w:r>
        <w:t xml:space="preserve">Lause 1: Ben oli kakkuvalmistaja. Lause 2: Ben piti itseään maailman parhaana kakuntekijänä. Lause 3: Ben lähti leipomista käsittelevään tosi-tv-ohjelmaan. Lause 4: Juontaja oli hyvin ilkeä Benille ja sanoi, että hänen kakkunsa oli kamala. Lause 5: Mutta Ben voitti kuitenkin kilpailun.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4.3837</w:t>
      </w:r>
    </w:p>
    <w:p>
      <w:r>
        <w:t xml:space="preserve">Lause 1: Rocky syö tacoja. Lause 2: Rocky alkaa voida pahoin. Lause 3: Hän juoksee vessaan. Lause 4: Hän oksentaa ruokansa ylös. Lause 5: Rocky sairastui tacoista.</w:t>
      </w:r>
    </w:p>
    <w:p>
      <w:r>
        <w:rPr>
          <w:b/>
        </w:rPr>
        <w:t xml:space="preserve">Tulos</w:t>
      </w:r>
    </w:p>
    <w:p>
      <w:r>
        <w:t xml:space="preserve">Rocky sairastuu</w:t>
      </w:r>
    </w:p>
    <w:p>
      <w:r>
        <w:rPr>
          <w:b/>
        </w:rPr>
        <w:t xml:space="preserve">Esimerkki 4.3838</w:t>
      </w:r>
    </w:p>
    <w:p>
      <w:r>
        <w:t xml:space="preserve">Lause 1: Ralph oli ilkikurinen lukiolainen. Lause 2: Hän jäi myöhään ulos polttamaan savukkeita ystäviensä kanssa. Lause 3: Kun hän tuli kotiin, hänen äitinsä haistoi savukkeiden hajun. Lause 4: Hän kysyi Ralphilta, tupakoiko tämä. Lause 5: Ralph valehteli ja sanoi, ettei tupakoinut.</w:t>
      </w:r>
    </w:p>
    <w:p>
      <w:r>
        <w:rPr>
          <w:b/>
        </w:rPr>
        <w:t xml:space="preserve">Tulos</w:t>
      </w:r>
    </w:p>
    <w:p>
      <w:r>
        <w:t xml:space="preserve">Valehtelu</w:t>
      </w:r>
    </w:p>
    <w:p>
      <w:r>
        <w:rPr>
          <w:b/>
        </w:rPr>
        <w:t xml:space="preserve">Esimerkki 4.3839</w:t>
      </w:r>
    </w:p>
    <w:p>
      <w:r>
        <w:t xml:space="preserve">Lause 1: Luin uutisista, että Bostonissa oli oransseihin kaapuihin pukeutuneita munkkeja. Lause 2: He olivat Quincy Marketissa pyytämässä rahaa. Lause 3: Poliisi antoi varoituksen, jonka mukaan kyseessä olivat huijarit. Lause 4: Lähetin sähköpostia lapsilleni ja kerroin heille, että ostan oranssin kaapun. Lause 5: Tyttäreni sanoi, ettei ollut yllättynyt.</w:t>
      </w:r>
    </w:p>
    <w:p>
      <w:r>
        <w:rPr>
          <w:b/>
        </w:rPr>
        <w:t xml:space="preserve">Tulos</w:t>
      </w:r>
    </w:p>
    <w:p>
      <w:r>
        <w:t xml:space="preserve">Oranssi kaapu huijaus</w:t>
      </w:r>
    </w:p>
    <w:p>
      <w:r>
        <w:rPr>
          <w:b/>
        </w:rPr>
        <w:t xml:space="preserve">Esimerkki 4.3840</w:t>
      </w:r>
    </w:p>
    <w:p>
      <w:r>
        <w:t xml:space="preserve">Lause 1: Muistan, kun olin ensimmäisellä luokalla, meidän piti lukea. Lause 2: Olen viides oppilas, joka lukee, enkä osaa lukea niin paljon. Lause 3: Tein niin, että opettelin ulkoa, mitä luokkatoverini lukee. Lause 4: Kun oli minun vuoroni, opettajani sai minut kiinni siitä, että opettelin sen ulkoa. Lause 5: Koska minä luen edelleen, vaikka hän ei enää osoita mitä lukea.</w:t>
      </w:r>
    </w:p>
    <w:p>
      <w:r>
        <w:rPr>
          <w:b/>
        </w:rPr>
        <w:t xml:space="preserve">Tulos</w:t>
      </w:r>
    </w:p>
    <w:p>
      <w:r>
        <w:t xml:space="preserve">ensimmäinen luokka</w:t>
      </w:r>
    </w:p>
    <w:p>
      <w:r>
        <w:rPr>
          <w:b/>
        </w:rPr>
        <w:t xml:space="preserve">Esimerkki 4.3841</w:t>
      </w:r>
    </w:p>
    <w:p>
      <w:r>
        <w:t xml:space="preserve">Lause 1: Sam oli paikallisessa baarissa. Lause 2: Heillä oli flipperikone. Lause 3: Hän rakasti pelata niitä. Lause 4: Sam sai kolikoita ja alkoi pelata. Lause 5: Hän oli niin hyvä, että hänen ympärilleen alkoi kerääntyä väkeä.</w:t>
      </w:r>
    </w:p>
    <w:p>
      <w:r>
        <w:rPr>
          <w:b/>
        </w:rPr>
        <w:t xml:space="preserve">Tulos</w:t>
      </w:r>
    </w:p>
    <w:p>
      <w:r>
        <w:t xml:space="preserve">Flipperi</w:t>
      </w:r>
    </w:p>
    <w:p>
      <w:r>
        <w:rPr>
          <w:b/>
        </w:rPr>
        <w:t xml:space="preserve">Esimerkki 4.3842</w:t>
      </w:r>
    </w:p>
    <w:p>
      <w:r>
        <w:t xml:space="preserve">Lause 1: Ellie on innoissaan siitä, että hän sai juuri uuden työpaikan. Lause 2: Hänen pomonsa kertoi, että hänen on parannettava tietokonetaitojaan. Lause 3: Ellie suostui. Lause 4: Niinpä hän alkoi käydä verkkokursseja harjaantuakseen. Lause 5: Nyt Ellie on koko toimiston paras tietokoneen käyttäjä.</w:t>
      </w:r>
    </w:p>
    <w:p>
      <w:r>
        <w:rPr>
          <w:b/>
        </w:rPr>
        <w:t xml:space="preserve">Tulos</w:t>
      </w:r>
    </w:p>
    <w:p>
      <w:r>
        <w:t xml:space="preserve">Ellie</w:t>
      </w:r>
    </w:p>
    <w:p>
      <w:r>
        <w:rPr>
          <w:b/>
        </w:rPr>
        <w:t xml:space="preserve">Esimerkki 4.3843</w:t>
      </w:r>
    </w:p>
    <w:p>
      <w:r>
        <w:t xml:space="preserve">Lause 1: Sally ja hänen ystävänsä Jill veivät hänen soutuveneensä järvelle. Lause 2: Puolimatkassa he pudottivat airot! Lause 3: He jäivät jumiin, eivätkä saaneet yhteyttä keneenkään. Lause 4: Noin tunnin kuluttua tuli vihdoin toinen vene. Lause 5: Tytöt nousivat veneeseen ja soutivat veneen rantaan.</w:t>
      </w:r>
    </w:p>
    <w:p>
      <w:r>
        <w:rPr>
          <w:b/>
        </w:rPr>
        <w:t xml:space="preserve">Tulos</w:t>
      </w:r>
    </w:p>
    <w:p>
      <w:r>
        <w:t xml:space="preserve">Jumissa järvellä</w:t>
      </w:r>
    </w:p>
    <w:p>
      <w:r>
        <w:rPr>
          <w:b/>
        </w:rPr>
        <w:t xml:space="preserve">Esimerkki 4.3844</w:t>
      </w:r>
    </w:p>
    <w:p>
      <w:r>
        <w:t xml:space="preserve">Lause 1: Kyle osti hienon uuden auton. Lause 2: Hän meni eräänä päivänä autotalliin, ja auto oli kadonnut! Lause 3: Joku oli varastanut sen ja vienyt sen huviajelulle. Lause 4: Hän törmäsi sillä rakennukseen. Lause 5: Kyle soitti heti poliisille.</w:t>
      </w:r>
    </w:p>
    <w:p>
      <w:r>
        <w:rPr>
          <w:b/>
        </w:rPr>
        <w:t xml:space="preserve">Tulos</w:t>
      </w:r>
    </w:p>
    <w:p>
      <w:r>
        <w:t xml:space="preserve">Autovarkaus</w:t>
      </w:r>
    </w:p>
    <w:p>
      <w:r>
        <w:rPr>
          <w:b/>
        </w:rPr>
        <w:t xml:space="preserve">Esimerkki 4.3845</w:t>
      </w:r>
    </w:p>
    <w:p>
      <w:r>
        <w:t xml:space="preserve">Lause 1: Jane osti uuden hameen. Lause 2: Hän ei tajunnut, että se kutistui pesussa. Lause 3: Hän puki sen päälleen ja se mahtui hädin tuskin. Lause 4: Aluksi Jane luuli lihoneensa. Lause 5: Sitten hän huomasi, että se oli tehty puuvillasta.</w:t>
      </w:r>
    </w:p>
    <w:p>
      <w:r>
        <w:rPr>
          <w:b/>
        </w:rPr>
        <w:t xml:space="preserve">Tulos</w:t>
      </w:r>
    </w:p>
    <w:p>
      <w:r>
        <w:t xml:space="preserve">Tiukka hame</w:t>
      </w:r>
    </w:p>
    <w:p>
      <w:r>
        <w:rPr>
          <w:b/>
        </w:rPr>
        <w:t xml:space="preserve">Esimerkki 4.3846</w:t>
      </w:r>
    </w:p>
    <w:p>
      <w:r>
        <w:t xml:space="preserve">Lause 1: Sam halusi taidetta sohvansa yläpuolelle. Lause 2: Hän tilasi ystävältään taideteoksen. Lause 3: Taideteoksesta ei tullut mitään sellaista kuin Sam halusi. Lause 4: Hän maksoi ystävälleen siitä silti. Lause 5: Sam ei kuitenkaan koskaan pystyttänyt sitä.</w:t>
      </w:r>
    </w:p>
    <w:p>
      <w:r>
        <w:rPr>
          <w:b/>
        </w:rPr>
        <w:t xml:space="preserve">Tulos</w:t>
      </w:r>
    </w:p>
    <w:p>
      <w:r>
        <w:t xml:space="preserve">Uusi taide</w:t>
      </w:r>
    </w:p>
    <w:p>
      <w:r>
        <w:rPr>
          <w:b/>
        </w:rPr>
        <w:t xml:space="preserve">Esimerkki 4.3847</w:t>
      </w:r>
    </w:p>
    <w:p>
      <w:r>
        <w:t xml:space="preserve">Lause 1: Olin aluksi hyvin epäluuloinen uutta pomoani kohtaan. Lause 2: Koska hän oli korkeakoulumme dekaani, hän oli hyvin pelottava. Lause 3: Välttelin häntä pitkään. Lause 4: Tänään hän tuli työhuoneeseeni, ja juttelimme tunnin ajan. Lause 5: Minusta hän oli hyvin ystävällinen ja pidän häntä nyt hyvänä pomona.</w:t>
      </w:r>
    </w:p>
    <w:p>
      <w:r>
        <w:rPr>
          <w:b/>
        </w:rPr>
        <w:t xml:space="preserve">Tulos</w:t>
      </w:r>
    </w:p>
    <w:p>
      <w:r>
        <w:t xml:space="preserve">Uusi pomo</w:t>
      </w:r>
    </w:p>
    <w:p>
      <w:r>
        <w:rPr>
          <w:b/>
        </w:rPr>
        <w:t xml:space="preserve">Esimerkki 4.3848</w:t>
      </w:r>
    </w:p>
    <w:p>
      <w:r>
        <w:t xml:space="preserve">Lause 1: Kun jouduimme riitaan, olin hyvin ahdistunut. Lause 2: Ainoa asia, jota pystyin ajattelemaan, oli pakeneminen. Lause 3: Vaistoni käskivät poistua huoneesta tai jopa talosta. Lause 4: Kun yritin, hän käski minun lopettaa. Lause 5: Istuin takaisin, mutta halusin vain paeta.</w:t>
      </w:r>
    </w:p>
    <w:p>
      <w:r>
        <w:rPr>
          <w:b/>
        </w:rPr>
        <w:t xml:space="preserve">Tulos</w:t>
      </w:r>
    </w:p>
    <w:p>
      <w:r>
        <w:t xml:space="preserve">Juokse pois</w:t>
      </w:r>
    </w:p>
    <w:p>
      <w:r>
        <w:rPr>
          <w:b/>
        </w:rPr>
        <w:t xml:space="preserve">Esimerkki 4.3849</w:t>
      </w:r>
    </w:p>
    <w:p>
      <w:r>
        <w:t xml:space="preserve">Lause 1: Oli hyvin kuuma päivä. Lause 2: Husky oli kurja. Lause 3: Menimme kauppaan ja ostimme ison pussillisen jäitä. Lause 4: Kaadoimme sen lastenaltaaseen. Lause 5: Hän rakasti leikkiä jäässä.</w:t>
      </w:r>
    </w:p>
    <w:p>
      <w:r>
        <w:rPr>
          <w:b/>
        </w:rPr>
        <w:t xml:space="preserve">Tulos</w:t>
      </w:r>
    </w:p>
    <w:p>
      <w:r>
        <w:t xml:space="preserve">Ice</w:t>
      </w:r>
    </w:p>
    <w:p>
      <w:r>
        <w:rPr>
          <w:b/>
        </w:rPr>
        <w:t xml:space="preserve">Esimerkki 4.3850</w:t>
      </w:r>
    </w:p>
    <w:p>
      <w:r>
        <w:t xml:space="preserve">Lause 1: Laura kaipasi pentuaan kovasti! Lause 2: Hän ei ollut varma, milloin hän näkisi Lauran uudelleen. Lause 3: Laura oli hyvin surullinen ikävöidessään koiranpentuaan Callieta. Lause 4: Niin surullinen, että hän itki eräänä yönä! Lause 5: Seuraavana päivänä Laura päätti mennä tapaamaan Callieta ja hän oli onnellinen.</w:t>
      </w:r>
    </w:p>
    <w:p>
      <w:r>
        <w:rPr>
          <w:b/>
        </w:rPr>
        <w:t xml:space="preserve">Tulos</w:t>
      </w:r>
    </w:p>
    <w:p>
      <w:r>
        <w:t xml:space="preserve">Callie</w:t>
      </w:r>
    </w:p>
    <w:p>
      <w:r>
        <w:rPr>
          <w:b/>
        </w:rPr>
        <w:t xml:space="preserve">Esimerkki 4.3851</w:t>
      </w:r>
    </w:p>
    <w:p>
      <w:r>
        <w:t xml:space="preserve">Lause 1: Cindy piti leipomisesta. Lause 2: Hän hankki esiliinan vaatteidensa suojaksi. Lause 3: Hän puki sen päälleen aina, kun hän oli keittiössä. Lause 4: Cindy halusi näyttää söpöltä leipoessaan. Lause 5: Esiliinasta tuli hänen lempiesineensä keittiössä.</w:t>
      </w:r>
    </w:p>
    <w:p>
      <w:r>
        <w:rPr>
          <w:b/>
        </w:rPr>
        <w:t xml:space="preserve">Tulos</w:t>
      </w:r>
    </w:p>
    <w:p>
      <w:r>
        <w:t xml:space="preserve">Esiliina</w:t>
      </w:r>
    </w:p>
    <w:p>
      <w:r>
        <w:rPr>
          <w:b/>
        </w:rPr>
        <w:t xml:space="preserve">Esimerkki 4.3852</w:t>
      </w:r>
    </w:p>
    <w:p>
      <w:r>
        <w:t xml:space="preserve">Lause 1: Olen lentänyt pienkoneella vain kerran. Lause 2: Se oli meren rannalla. Lause 3: Se kiihtyi hyvin nopeasti. Lause 4: Kiitotie oli lyhyt. Lause 5: Luulin, että törmäämme veteen.</w:t>
      </w:r>
    </w:p>
    <w:p>
      <w:r>
        <w:rPr>
          <w:b/>
        </w:rPr>
        <w:t xml:space="preserve">Tulos</w:t>
      </w:r>
    </w:p>
    <w:p>
      <w:r>
        <w:t xml:space="preserve">Pieni lentokone</w:t>
      </w:r>
    </w:p>
    <w:p>
      <w:r>
        <w:rPr>
          <w:b/>
        </w:rPr>
        <w:t xml:space="preserve">Esimerkki 4.3853</w:t>
      </w:r>
    </w:p>
    <w:p>
      <w:r>
        <w:t xml:space="preserve">Lause 1: Trudyn ja Tillyn oli tehtävä kotitöitä ennen kuin he saivat pitää hauskaa. Lause 2: Heidän oli kuulemma tiskattava ja siivottava kylpyhuoneet. Lause 3: Molemmat halusivat tiskata. Lause 4: He leikkivät kivi-paperi-sakset-leikkiä, jossa selvitettiin, kumman piti siivota kylpyhuoneet. Lause 5: Trudy hävisi ja joutui pesemään vessoja.</w:t>
      </w:r>
    </w:p>
    <w:p>
      <w:r>
        <w:rPr>
          <w:b/>
        </w:rPr>
        <w:t xml:space="preserve">Tulos</w:t>
      </w:r>
    </w:p>
    <w:p>
      <w:r>
        <w:t xml:space="preserve">Kivi paperi sakset</w:t>
      </w:r>
    </w:p>
    <w:p>
      <w:r>
        <w:rPr>
          <w:b/>
        </w:rPr>
        <w:t xml:space="preserve">Esimerkki 4.3854</w:t>
      </w:r>
    </w:p>
    <w:p>
      <w:r>
        <w:t xml:space="preserve">Lause 1: Lucy hoiti koiraa ystävänsä Jenniferin luona viikon ajan. Lause 2: Eräänä aamuna Lucy kadotti Jenniferin koiran takapihalle. Lause 3: Lucy meni paniikkiin ja juoksi ympäri naapurustoa huutaen koiraa. Lause 4: Muutamaa minuuttia myöhemmin joku muukalainen toi koiran takaisin Lucyn luo. Lause 5: Lucy oli helpottunut ja päätti olla kertomatta asiasta Jenniferille.</w:t>
      </w:r>
    </w:p>
    <w:p>
      <w:r>
        <w:rPr>
          <w:b/>
        </w:rPr>
        <w:t xml:space="preserve">Tulos</w:t>
      </w:r>
    </w:p>
    <w:p>
      <w:r>
        <w:t xml:space="preserve">Kadonnut koira</w:t>
      </w:r>
    </w:p>
    <w:p>
      <w:r>
        <w:rPr>
          <w:b/>
        </w:rPr>
        <w:t xml:space="preserve">Esimerkki 4.3855</w:t>
      </w:r>
    </w:p>
    <w:p>
      <w:r>
        <w:t xml:space="preserve">Lause 1: Bobin talosta oli melkein loppunut ruoka. Lause 2: Hän ei halunnut ostaa lisää, koska hän oli pian muuttamassa. Lause 3: Bob penkoi ruokakomeroa ja jääkaappia etsiäkseen jotain syötävää. Lause 4: Hän yhdisti ramen-nuudeleita ja hot dogin ja toivoi parasta. Lause 5: Kävi ilmi, että Bob todella nautti soseutetusta ateriastaan.</w:t>
      </w:r>
    </w:p>
    <w:p>
      <w:r>
        <w:rPr>
          <w:b/>
        </w:rPr>
        <w:t xml:space="preserve">Tulos</w:t>
      </w:r>
    </w:p>
    <w:p>
      <w:r>
        <w:t xml:space="preserve">Köyhyys maistuu tältä</w:t>
      </w:r>
    </w:p>
    <w:p>
      <w:r>
        <w:rPr>
          <w:b/>
        </w:rPr>
        <w:t xml:space="preserve">Esimerkki 4.3856</w:t>
      </w:r>
    </w:p>
    <w:p>
      <w:r>
        <w:t xml:space="preserve">Lause 1: Hannah kävi hyvin haastavaa ja arvostettua koulua. Lause 2: Hän oli aina hyvin hermostunut kokeista. Lause 3: Hänen oli määrä suorittaa loppukokeet pian. Lause 4: Hän sai hermoromahduksen. Lause 5: Hänet lähetettiin koulun sairastuvalle.</w:t>
      </w:r>
    </w:p>
    <w:p>
      <w:r>
        <w:rPr>
          <w:b/>
        </w:rPr>
        <w:t xml:space="preserve">Tulos</w:t>
      </w:r>
    </w:p>
    <w:p>
      <w:r>
        <w:t xml:space="preserve">Hermoromahdus.</w:t>
      </w:r>
    </w:p>
    <w:p>
      <w:r>
        <w:rPr>
          <w:b/>
        </w:rPr>
        <w:t xml:space="preserve">Esimerkki 4.3857</w:t>
      </w:r>
    </w:p>
    <w:p>
      <w:r>
        <w:t xml:space="preserve">Lause 1: Milly tykkäsi pelata paikallisen pizzerian pelihalleja. Lause 2: Hänellä oli jopa korkein pistemäärä yhdessä pelilaatikossa. Lause 3: Eräänä päivänä pizzeria lopetti toimintansa. Lause 4: Milly osti liikkeestä pelihallikaapin, jossa oli korkein pistemäärä. Lause 5: Hän asensi sen kotiinsa näyttämään korkeaa pistemääräänsä.</w:t>
      </w:r>
    </w:p>
    <w:p>
      <w:r>
        <w:rPr>
          <w:b/>
        </w:rPr>
        <w:t xml:space="preserve">Tulos</w:t>
      </w:r>
    </w:p>
    <w:p>
      <w:r>
        <w:t xml:space="preserve">Korkea pistemäärä</w:t>
      </w:r>
    </w:p>
    <w:p>
      <w:r>
        <w:rPr>
          <w:b/>
        </w:rPr>
        <w:t xml:space="preserve">Esimerkki 4.3858</w:t>
      </w:r>
    </w:p>
    <w:p>
      <w:r>
        <w:t xml:space="preserve">Lause 1: Aamiaiseksi päätin syödä muroja. Lause 2: Kaadoin muroihin maitoa. Lause 3: Kun aloin syödä, tiesin, että jokin ei maistunut oikein. Lause 4: Söin silti, kunnes vatsaani alkoi sattua todella pahasti. Lause 5: Kävi ilmi, että maito oli vanhentunut.</w:t>
      </w:r>
    </w:p>
    <w:p>
      <w:r>
        <w:rPr>
          <w:b/>
        </w:rPr>
        <w:t xml:space="preserve">Tulos</w:t>
      </w:r>
    </w:p>
    <w:p>
      <w:r>
        <w:t xml:space="preserve">Vanhentunut</w:t>
      </w:r>
    </w:p>
    <w:p>
      <w:r>
        <w:rPr>
          <w:b/>
        </w:rPr>
        <w:t xml:space="preserve">Esimerkki 4.3859</w:t>
      </w:r>
    </w:p>
    <w:p>
      <w:r>
        <w:t xml:space="preserve">Lause 1: Jake rakasti korttipelejä. Lause 2: Hänen suosikkinsa oli Pokemon. Lause 3: Valitettavasti kukaan muu ei halunnut pelata hänen kanssaan. Lause 4: Hänen oli pakko pelata peliä yksin. Lause 5: Lopulta Jake luopui siitä ja siirtyi eteenpäin.</w:t>
      </w:r>
    </w:p>
    <w:p>
      <w:r>
        <w:rPr>
          <w:b/>
        </w:rPr>
        <w:t xml:space="preserve">Tulos</w:t>
      </w:r>
    </w:p>
    <w:p>
      <w:r>
        <w:t xml:space="preserve">Pokemonin pelaaminen</w:t>
      </w:r>
    </w:p>
    <w:p>
      <w:r>
        <w:rPr>
          <w:b/>
        </w:rPr>
        <w:t xml:space="preserve">Esimerkki 4.3860</w:t>
      </w:r>
    </w:p>
    <w:p>
      <w:r>
        <w:t xml:space="preserve">Lause 1: Ellis todella rakasti kissojaan. Lause 2: Hänellä oli neljä kissanpentua ja yksi emokissa. Lause 3: Päivä päivältä pennuista alkoi tulla täysikokoisia kissoja. Lause 4: 2 vuotta myöhemmin Ellisillä on nyt 5 täysikokoista kissaa. Lause 5: Hän ymmärtää nyt, miten ihmiset leimataan hulluiksi kissojen ystäviksi.</w:t>
      </w:r>
    </w:p>
    <w:p>
      <w:r>
        <w:rPr>
          <w:b/>
        </w:rPr>
        <w:t xml:space="preserve">Tulos</w:t>
      </w:r>
    </w:p>
    <w:p>
      <w:r>
        <w:t xml:space="preserve">Vain yksi kissa lisää</w:t>
      </w:r>
    </w:p>
    <w:p>
      <w:r>
        <w:rPr>
          <w:b/>
        </w:rPr>
        <w:t xml:space="preserve">Esimerkki 4.3861</w:t>
      </w:r>
    </w:p>
    <w:p>
      <w:r>
        <w:t xml:space="preserve">Lause 1: Olivian piti mennä lääkärin vastaanotolle. Lause 2: Hän matkusti bussilla ja katseli ulos ikkunasta. Lause 3: Yhtäkkiä hän näki naisen juoksevan bussiin. Lause 4: Kuljettaja jatkoi kuitenkin matkaa, koska nainen ei ollut ollut ollut pysäkillä. Lause 5: Olivia tunsi olonsa pahaksi, mutta ei voinut sanoa tai tehdä mitään.</w:t>
      </w:r>
    </w:p>
    <w:p>
      <w:r>
        <w:rPr>
          <w:b/>
        </w:rPr>
        <w:t xml:space="preserve">Tulos</w:t>
      </w:r>
    </w:p>
    <w:p>
      <w:r>
        <w:t xml:space="preserve">Bussi jää väliin</w:t>
      </w:r>
    </w:p>
    <w:p>
      <w:r>
        <w:rPr>
          <w:b/>
        </w:rPr>
        <w:t xml:space="preserve">Esimerkki 4.3862</w:t>
      </w:r>
    </w:p>
    <w:p>
      <w:r>
        <w:t xml:space="preserve">Lause 1: Kaikissa yrityksissä on pidettävä kirjaa resursseista. Lause 2: Autoin ystävääni inventoimaan hänen liiketoimintaansa. Lause 3: Hän osasi nimetä jokaisen inventaarion osanumeron ulkoa. Lause 4: Pyysin häntä antamaan minulle luettelon työntekijöistään. Lause 5: Yllättäen hän ei muistanut puolta heidän nimistään.</w:t>
      </w:r>
    </w:p>
    <w:p>
      <w:r>
        <w:rPr>
          <w:b/>
        </w:rPr>
        <w:t xml:space="preserve">Tulos</w:t>
      </w:r>
    </w:p>
    <w:p>
      <w:r>
        <w:t xml:space="preserve">Henkilöstöresurssit</w:t>
      </w:r>
    </w:p>
    <w:p>
      <w:r>
        <w:rPr>
          <w:b/>
        </w:rPr>
        <w:t xml:space="preserve">Esimerkki 4.3863</w:t>
      </w:r>
    </w:p>
    <w:p>
      <w:r>
        <w:t xml:space="preserve">Lause 1: Viestipalsta oli täynnä riitelyä. Lause 2: Moderaattori puuttui tilanteeseen hiljentääkseen heidät. Lause 3: Hän nuhteli molempia heidän kielivalinnoistaan. Lause 4: Jäsenet pyysivät anteeksi ja lupasivat lopettaa. Lause 5: Molemmat olivat menettäneet malttinsa.</w:t>
      </w:r>
    </w:p>
    <w:p>
      <w:r>
        <w:rPr>
          <w:b/>
        </w:rPr>
        <w:t xml:space="preserve">Tulos</w:t>
      </w:r>
    </w:p>
    <w:p>
      <w:r>
        <w:t xml:space="preserve">Moderaattori</w:t>
      </w:r>
    </w:p>
    <w:p>
      <w:r>
        <w:rPr>
          <w:b/>
        </w:rPr>
        <w:t xml:space="preserve">Esimerkki 4.3864</w:t>
      </w:r>
    </w:p>
    <w:p>
      <w:r>
        <w:t xml:space="preserve">Lause 1: Julia ei ollut puhunut äidilleen pitkään aikaan. Lause 2: He olivat riidelleet pari vuotta. Lause 3: Julia järkyttyi, kun eräänä aamuna äiti lähetti hänelle tekstiviestin. Lause 4: Hän halusi tavata ja vaihtaa kuulumisia. Lause 5: Julia oli niin onnellinen, että hän riensi tapaamaan äitiään ja pyytämään anteeksi.</w:t>
      </w:r>
    </w:p>
    <w:p>
      <w:r>
        <w:rPr>
          <w:b/>
        </w:rPr>
        <w:t xml:space="preserve">Tulos</w:t>
      </w:r>
    </w:p>
    <w:p>
      <w:r>
        <w:t xml:space="preserve">Tekstiviesti äiti</w:t>
      </w:r>
    </w:p>
    <w:p>
      <w:r>
        <w:rPr>
          <w:b/>
        </w:rPr>
        <w:t xml:space="preserve">Esimerkki 4.3865</w:t>
      </w:r>
    </w:p>
    <w:p>
      <w:r>
        <w:t xml:space="preserve">Lause 1: Sanoin vaimolleni, että aion tehdä pizzaa illalliseksi tänään. Lause 2: Menin kauppaan ja ostin kaikki ainekset. Lause 3: Kun tulin kotiin, aloin tehdä pizzaa. Lause 4: Laitoin sen uuniin kahdeksikymmeneksi minuutiksi. Lause 5: Kun se oli kypsynyt, söimme sen ja pidimme sitä herkullisena!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Esimerkki 4.3866</w:t>
      </w:r>
    </w:p>
    <w:p>
      <w:r>
        <w:t xml:space="preserve">Lause 1: Chuck ja Lily juhlivat häitään. Lause 2: He olivat molemmat surkeita tanssijoita, mutta oli "ensimmäisen" tanssin aika. Lause 3: He päättivät hieman pilkata itseään tanssiessaan. Lause 4: Tanssi oli suuri hitti, ja se sai kaikki yleisössä nauramaan. Lause 5: Chuck ja Lily olivat tehneet heille täydellisen muiston.</w:t>
      </w:r>
    </w:p>
    <w:p>
      <w:r>
        <w:rPr>
          <w:b/>
        </w:rPr>
        <w:t xml:space="preserve">Tulos</w:t>
      </w:r>
    </w:p>
    <w:p>
      <w:r>
        <w:t xml:space="preserve">Huono tanssi</w:t>
      </w:r>
    </w:p>
    <w:p>
      <w:r>
        <w:rPr>
          <w:b/>
        </w:rPr>
        <w:t xml:space="preserve">Esimerkki 4.3867</w:t>
      </w:r>
    </w:p>
    <w:p>
      <w:r>
        <w:t xml:space="preserve">Lause 1: Kim yritti korjata unirytmiään. Lause 2: Hän otti unilääkkeitä ja meni aikaisin nukkumaan. Lause 3: Hän nukahti pian sen jälkeen. Lause 4: Seuraavana aamuna hän heräsi hieman myöhään ja tokkuraisena. Lause 5: Hän oli ottanut liikaa unilääkkeitä.</w:t>
      </w:r>
    </w:p>
    <w:p>
      <w:r>
        <w:rPr>
          <w:b/>
        </w:rPr>
        <w:t xml:space="preserve">Tulos</w:t>
      </w:r>
    </w:p>
    <w:p>
      <w:r>
        <w:t xml:space="preserve">Aikainen nukkumaanmeno</w:t>
      </w:r>
    </w:p>
    <w:p>
      <w:r>
        <w:rPr>
          <w:b/>
        </w:rPr>
        <w:t xml:space="preserve">Esimerkki 4.3868</w:t>
      </w:r>
    </w:p>
    <w:p>
      <w:r>
        <w:t xml:space="preserve">Lause 1: Lars lähti kävelylle metsään. Lause 2: Hän löysi vanhan puumajan. Lause 3: Hän alkoi kiivetä sen huipulle. Lause 4: Hän liukastui ja putosi. Lause 5: Hän tarttui oksaan ja takertui elämään.</w:t>
      </w:r>
    </w:p>
    <w:p>
      <w:r>
        <w:rPr>
          <w:b/>
        </w:rPr>
        <w:t xml:space="preserve">Tulos</w:t>
      </w:r>
    </w:p>
    <w:p>
      <w:r>
        <w:t xml:space="preserve">Treehouse</w:t>
      </w:r>
    </w:p>
    <w:p>
      <w:r>
        <w:rPr>
          <w:b/>
        </w:rPr>
        <w:t xml:space="preserve">Esimerkki 4.3869</w:t>
      </w:r>
    </w:p>
    <w:p>
      <w:r>
        <w:t xml:space="preserve">Lause 1: Quincy kävi vessassa. Lause 2: Hän oli liian ärtynyt tämän päivän luennosta luokassa. Lause 3: Lopettaakseen oppitunnin hän kosketti palohälytintä. Lause 4: Koko koulu joutui evakuoimaan rakennuksen. Lause 5: Quincy erotettiin lopulta koulusta.</w:t>
      </w:r>
    </w:p>
    <w:p>
      <w:r>
        <w:rPr>
          <w:b/>
        </w:rPr>
        <w:t xml:space="preserve">Tulos</w:t>
      </w:r>
    </w:p>
    <w:p>
      <w:r>
        <w:t xml:space="preserve">Väärä hälytys</w:t>
      </w:r>
    </w:p>
    <w:p>
      <w:r>
        <w:rPr>
          <w:b/>
        </w:rPr>
        <w:t xml:space="preserve">Esimerkki 4.3870</w:t>
      </w:r>
    </w:p>
    <w:p>
      <w:r>
        <w:t xml:space="preserve">Lause 1: Lydia osti uuden käsilaukun. Lause 2: Se oli iso ja nahkainen ja sai kaikki katsomaan sitä. Lause 3: Koska Lydia oli turhamainen, hän piti huomiosta kovasti. Lause 4: Kunnes joku tuli paikalle ja nappasi käsilaukun ja juoksi karkuun. Lause 5: Siitä lähtien Lydia on ostanut yksinkertaisia kukkaroita, eikä kukaan huomaa niitä.</w:t>
      </w:r>
    </w:p>
    <w:p>
      <w:r>
        <w:rPr>
          <w:b/>
        </w:rPr>
        <w:t xml:space="preserve">Tulos</w:t>
      </w:r>
    </w:p>
    <w:p>
      <w:r>
        <w:t xml:space="preserve">Kukkaro kateus</w:t>
      </w:r>
    </w:p>
    <w:p>
      <w:r>
        <w:rPr>
          <w:b/>
        </w:rPr>
        <w:t xml:space="preserve">Esimerkki 4.3871</w:t>
      </w:r>
    </w:p>
    <w:p>
      <w:r>
        <w:t xml:space="preserve">Lause 1: Bradin piti pestä pyykkiä, mutta hän tunsi syyllisyyttä siitä, ettei hän pessyt täyttä pyykkiä. Lause 2: Hän näki, että hänen pyykkikorinsa oli vain puoliksi täynnä. Lause 3: Brad käveli talonsa läpi poimien vaatteita, jotka hän oli jättänyt ympäriinsä. Lause 4: Hän otti keittiöstä jopa teepyyhkeitä. Lause 5: Kun Brad oli lopettanut, hänellä oli juuri ja juuri tarpeeksi yhteen täyteen kuormaan.</w:t>
      </w:r>
    </w:p>
    <w:p>
      <w:r>
        <w:rPr>
          <w:b/>
        </w:rPr>
        <w:t xml:space="preserve">Tulos</w:t>
      </w:r>
    </w:p>
    <w:p>
      <w:r>
        <w:t xml:space="preserve">Juuri tarpeeksi</w:t>
      </w:r>
    </w:p>
    <w:p>
      <w:r>
        <w:rPr>
          <w:b/>
        </w:rPr>
        <w:t xml:space="preserve">Esimerkki 4.3872</w:t>
      </w:r>
    </w:p>
    <w:p>
      <w:r>
        <w:t xml:space="preserve">Lause 1: Mies oli työmatkalla. Lause 2: Hän kirjautui hotelliin. Lause 3: Hän laittoi matkalaukkunsa sängylle. Lause 4: Sitten hän purki kaikki vaatteensa. Lause 5: Hän tajusi unohtaneensa puvut!</w:t>
      </w:r>
    </w:p>
    <w:p>
      <w:r>
        <w:rPr>
          <w:b/>
        </w:rPr>
        <w:t xml:space="preserve">Tulos</w:t>
      </w:r>
    </w:p>
    <w:p>
      <w:r>
        <w:t xml:space="preserve">Hotelli</w:t>
      </w:r>
    </w:p>
    <w:p>
      <w:r>
        <w:rPr>
          <w:b/>
        </w:rPr>
        <w:t xml:space="preserve">Esimerkki 4.3873</w:t>
      </w:r>
    </w:p>
    <w:p>
      <w:r>
        <w:t xml:space="preserve">Lause 1: Virginia meni vuorille. Lause 2: Hän meni korkean huipun huipulle. Lause 3: Hän katseli maisemia. Lause 4: Hän otti esiin purkin miehensä tuhkaa. Lause 5: Hän avasi sen ja hajotti ne tuuleen.</w:t>
      </w:r>
    </w:p>
    <w:p>
      <w:r>
        <w:rPr>
          <w:b/>
        </w:rPr>
        <w:t xml:space="preserve">Tulos</w:t>
      </w:r>
    </w:p>
    <w:p>
      <w:r>
        <w:t xml:space="preserve">Tuhka</w:t>
      </w:r>
    </w:p>
    <w:p>
      <w:r>
        <w:rPr>
          <w:b/>
        </w:rPr>
        <w:t xml:space="preserve">Esimerkki 4.3874</w:t>
      </w:r>
    </w:p>
    <w:p>
      <w:r>
        <w:t xml:space="preserve">Lause 1: Daniel oli arkeologi. Lause 2: Kerran kaivauksilla Daniel löysi suuren kivisormuksen. Lause 3: Hän työskenteli väsymättä kääntääkseen muinaisen kirjoituksen. Lause 4: Kun Daniel käänsi kivirenkaan oikein päin, hän löysi aarteen. Lause 5: Daniel myi aarteensa ja eli hyvin rikasta elämää.</w:t>
      </w:r>
    </w:p>
    <w:p>
      <w:r>
        <w:rPr>
          <w:b/>
        </w:rPr>
        <w:t xml:space="preserve">Tulos</w:t>
      </w:r>
    </w:p>
    <w:p>
      <w:r>
        <w:t xml:space="preserve">Aarre</w:t>
      </w:r>
    </w:p>
    <w:p>
      <w:r>
        <w:rPr>
          <w:b/>
        </w:rPr>
        <w:t xml:space="preserve">Esimerkki 4.3875</w:t>
      </w:r>
    </w:p>
    <w:p>
      <w:r>
        <w:t xml:space="preserve">Lause 1: Jimin piti tehdä luokkansa esitys koulua varten. Lause 2: Monta päivää meni harjoitellessa. Lause 3: Esittelypäivänä Jim oli hermostunut. Lause 4: Hän tunsi itsensä epävarmaksi esitellessään kaikkien edessä. Lause 5: Lopulta Jim sai tehtävästä kiitettävän arvosanan.</w:t>
      </w:r>
    </w:p>
    <w:p>
      <w:r>
        <w:rPr>
          <w:b/>
        </w:rPr>
        <w:t xml:space="preserve">Tulos</w:t>
      </w:r>
    </w:p>
    <w:p>
      <w:r>
        <w:t xml:space="preserve">Esittely</w:t>
      </w:r>
    </w:p>
    <w:p>
      <w:r>
        <w:rPr>
          <w:b/>
        </w:rPr>
        <w:t xml:space="preserve">Esimerkki 4.3876</w:t>
      </w:r>
    </w:p>
    <w:p>
      <w:r>
        <w:t xml:space="preserve">Lause 1: Olin vieroitushoidossa vuonna 2011. Lause 2: Olin saanut aivohalvauksen. Lause 3: Kävin vessassa pyörätuolissa. Lause 4: Nousin ylös, kävin vessassa ja kaaduin takaisin tuoliin noustessani. Lause 5: Onneksi en loukkaantunut.</w:t>
      </w:r>
    </w:p>
    <w:p>
      <w:r>
        <w:rPr>
          <w:b/>
        </w:rPr>
        <w:t xml:space="preserve">Tulos</w:t>
      </w:r>
    </w:p>
    <w:p>
      <w:r>
        <w:t xml:space="preserve">Syksy</w:t>
      </w:r>
    </w:p>
    <w:p>
      <w:r>
        <w:rPr>
          <w:b/>
        </w:rPr>
        <w:t xml:space="preserve">Esimerkki 4.3877</w:t>
      </w:r>
    </w:p>
    <w:p>
      <w:r>
        <w:t xml:space="preserve">Lause 1: Miriam oli pitkällä lennolla lomalta kotiin. Lause 2: Lennon puolivälissä hän alkoi voida huonosti. Lause 3: Ennen pitkää hän oli pahoinvoiva kylpyhuoneessa. Lause 4: Hänen pahoinvointinsa jatkui koko kotimatkan ajan. Lause 5: Se oli hänen koko elämänsä pahin lento.</w:t>
      </w:r>
    </w:p>
    <w:p>
      <w:r>
        <w:rPr>
          <w:b/>
        </w:rPr>
        <w:t xml:space="preserve">Tulos</w:t>
      </w:r>
    </w:p>
    <w:p>
      <w:r>
        <w:t xml:space="preserve">Sairas lentokoneessa</w:t>
      </w:r>
    </w:p>
    <w:p>
      <w:r>
        <w:rPr>
          <w:b/>
        </w:rPr>
        <w:t xml:space="preserve">Esimerkki 4.3878</w:t>
      </w:r>
    </w:p>
    <w:p>
      <w:r>
        <w:t xml:space="preserve">Lause 1: Brock leikkii ystäviensä kanssa. Lause 2: He pelaavat jalkapalloa. Lause 3: Yrittäessään potkaista maalia Brock kaatuu. Lause 4: Hän murtaa jalkansa. Lause 5: Brock viedään sairaalaan, jossa se korjataan.</w:t>
      </w:r>
    </w:p>
    <w:p>
      <w:r>
        <w:rPr>
          <w:b/>
        </w:rPr>
        <w:t xml:space="preserve">Tulos</w:t>
      </w:r>
    </w:p>
    <w:p>
      <w:r>
        <w:t xml:space="preserve">Brock murtaa jalan</w:t>
      </w:r>
    </w:p>
    <w:p>
      <w:r>
        <w:rPr>
          <w:b/>
        </w:rPr>
        <w:t xml:space="preserve">Esimerkki 4.3879</w:t>
      </w:r>
    </w:p>
    <w:p>
      <w:r>
        <w:t xml:space="preserve">Lause 1: Tomilla oli kaksi kissaa. Lause 2: Hän yritti kerran hankkia akvaarion. Lause 3: Hän yritti vahvistaa sitä kissoja vastaan. Lause 4: Ne löysivät silti tien sisään. Lause 5: Tomin kissat söivät hänen kalansa.</w:t>
      </w:r>
    </w:p>
    <w:p>
      <w:r>
        <w:rPr>
          <w:b/>
        </w:rPr>
        <w:t xml:space="preserve">Tulos</w:t>
      </w:r>
    </w:p>
    <w:p>
      <w:r>
        <w:t xml:space="preserve">Kuollut kala</w:t>
      </w:r>
    </w:p>
    <w:p>
      <w:r>
        <w:rPr>
          <w:b/>
        </w:rPr>
        <w:t xml:space="preserve">Esimerkki 4.3880</w:t>
      </w:r>
    </w:p>
    <w:p>
      <w:r>
        <w:t xml:space="preserve">Lause 1: Pieni tyttö joutui onnettomuuteen. Lause 2: Hän meni sairaalaan. Lause 3: Hänen vanhempansa halusivat tehdä hänelle jotain mukavaa. Lause 4: He hankkivat hänelle kissanpennun nimeltä Cuddles. Lause 5: Pikkutyttö oli niin onnellinen!</w:t>
      </w:r>
    </w:p>
    <w:p>
      <w:r>
        <w:rPr>
          <w:b/>
        </w:rPr>
        <w:t xml:space="preserve">Tulos</w:t>
      </w:r>
    </w:p>
    <w:p>
      <w:r>
        <w:t xml:space="preserve">Cuddles</w:t>
      </w:r>
    </w:p>
    <w:p>
      <w:r>
        <w:rPr>
          <w:b/>
        </w:rPr>
        <w:t xml:space="preserve">Esimerkki 4.3881</w:t>
      </w:r>
    </w:p>
    <w:p>
      <w:r>
        <w:t xml:space="preserve">Lause 1: Melissa oli hyvin unelias. Lause 2: Hän keitti kupin kahvia. Lause 3: Hän nielaisi sen nopeasti. Lause 4: Hän tunsi olonsa hieman energisemmäksi. Lause 5: Hän keitti varmuuden vuoksi toisen kupin.</w:t>
      </w:r>
    </w:p>
    <w:p>
      <w:r>
        <w:rPr>
          <w:b/>
        </w:rPr>
        <w:t xml:space="preserve">Tulos</w:t>
      </w:r>
    </w:p>
    <w:p>
      <w:r>
        <w:t xml:space="preserve">Kahvi</w:t>
      </w:r>
    </w:p>
    <w:p>
      <w:r>
        <w:rPr>
          <w:b/>
        </w:rPr>
        <w:t xml:space="preserve">Esimerkki 4.3882</w:t>
      </w:r>
    </w:p>
    <w:p>
      <w:r>
        <w:t xml:space="preserve">Lause 1: Stephen oli väsynyt työskenneltyään koko yön ja joutui ajamaan kotiin. Lause 2: Hän oli melko unelias ajaessaan eikä pystynyt pysymään hereillä. Lause 3: Stephen nukahti rattiin ja ajoi ulos tieltä. Lause 4: Hän heräsi siihen, että poliisi koputti hänen ikkunaansa. Lause 5: Stephen sai sakot holtittomasta ajamisesta.</w:t>
      </w:r>
    </w:p>
    <w:p>
      <w:r>
        <w:rPr>
          <w:b/>
        </w:rPr>
        <w:t xml:space="preserve">Tulos</w:t>
      </w:r>
    </w:p>
    <w:p>
      <w:r>
        <w:t xml:space="preserve">Stephenin ei olisi pitänyt ajaa</w:t>
      </w:r>
    </w:p>
    <w:p>
      <w:r>
        <w:rPr>
          <w:b/>
        </w:rPr>
        <w:t xml:space="preserve">Esimerkki 4.3883</w:t>
      </w:r>
    </w:p>
    <w:p>
      <w:r>
        <w:t xml:space="preserve">Lause 1: Amanda rakasti laulamista. Lause 2: Hän liittyi kuoroon. Lause 3: He esiintyivät joka sunnuntai kirkossa. Lause 4: Eräällä viikolla hänen soolonsa oli niin upea, että hän sai seisovat aplodit. Lause 5: Amanda rakasti laulamista yli kaiken!</w:t>
      </w:r>
    </w:p>
    <w:p>
      <w:r>
        <w:rPr>
          <w:b/>
        </w:rPr>
        <w:t xml:space="preserve">Tulos</w:t>
      </w:r>
    </w:p>
    <w:p>
      <w:r>
        <w:t xml:space="preserve">Kuoro</w:t>
      </w:r>
    </w:p>
    <w:p>
      <w:r>
        <w:rPr>
          <w:b/>
        </w:rPr>
        <w:t xml:space="preserve">Esimerkki 4.3884</w:t>
      </w:r>
    </w:p>
    <w:p>
      <w:r>
        <w:t xml:space="preserve">Lause 1: Tyttö istui keinussa. Lause 2: Mies työnsi tyttöä. Lause 3: Tyttö halusi mennä korkeammalle. Lause 4: Mies yritti työntää tyttöä korkeammalle. Lause 5: Tyttö putosi keinusta.</w:t>
      </w:r>
    </w:p>
    <w:p>
      <w:r>
        <w:rPr>
          <w:b/>
        </w:rPr>
        <w:t xml:space="preserve">Tulos</w:t>
      </w:r>
    </w:p>
    <w:p>
      <w:r>
        <w:t xml:space="preserve">Swing</w:t>
      </w:r>
    </w:p>
    <w:p>
      <w:r>
        <w:rPr>
          <w:b/>
        </w:rPr>
        <w:t xml:space="preserve">Esimerkki 4.3885</w:t>
      </w:r>
    </w:p>
    <w:p>
      <w:r>
        <w:t xml:space="preserve">Lause 1: Lisa oli outo tyttö, joka pukeutui kokonaan mustaan ja jolla oli mustat kynnet. Lause 2: Hän oli luonnollisesti yksinäinen, eikä näyttänyt välittävän lainkaan. Lause 3: Kaupungissa puhuttiin, että hän harjoitti noituutta ja oli paha. Lause 4: Kukaan ei tuntenut todellista Lisaa, joka oli kiltti ja rakasti kaikkia. Lause 5: Hänet tuomittiin väärin ulkonäkönsä vuoksi, ja sitä tapahtuu liikaa.</w:t>
      </w:r>
    </w:p>
    <w:p>
      <w:r>
        <w:rPr>
          <w:b/>
        </w:rPr>
        <w:t xml:space="preserve">Tulos</w:t>
      </w:r>
    </w:p>
    <w:p>
      <w:r>
        <w:t xml:space="preserve">Lisa-noita.</w:t>
      </w:r>
    </w:p>
    <w:p>
      <w:r>
        <w:rPr>
          <w:b/>
        </w:rPr>
        <w:t xml:space="preserve">Esimerkki 4.3886</w:t>
      </w:r>
    </w:p>
    <w:p>
      <w:r>
        <w:t xml:space="preserve">Lause 1: Carlin suosikkikirjailijan uusi kirja ilmestyi tänään. Lause 2: Niinpä Carl meni kirjakauppaan ostamaan kirjan. Lause 3: Jono kirjakaupassa oli pitkä. Lause 4: Carl oli ärtynyt pitkästä jonosta. Lause 5: Carl sai lopulta kirjan ja luki sen kotiin mentyään.</w:t>
      </w:r>
    </w:p>
    <w:p>
      <w:r>
        <w:rPr>
          <w:b/>
        </w:rPr>
        <w:t xml:space="preserve">Tulos</w:t>
      </w:r>
    </w:p>
    <w:p>
      <w:r>
        <w:t xml:space="preserve">Uusi kirja</w:t>
      </w:r>
    </w:p>
    <w:p>
      <w:r>
        <w:rPr>
          <w:b/>
        </w:rPr>
        <w:t xml:space="preserve">Esimerkki 4.3887</w:t>
      </w:r>
    </w:p>
    <w:p>
      <w:r>
        <w:t xml:space="preserve">Lause 1: Ted joutui selkäleikkaukseen. Lause 2: Hänellä oli ollut kipuja jo pitkään. Lause 3: Lääkäri suositteli leikkausta ennen muita vaihtoehtoja. Lause 4: Ted oli hermostunut, mutta olisi iloinen päästessään kivuttomaksi. Lause 5: Ted lähti sairaalaan aikaisin.</w:t>
      </w:r>
    </w:p>
    <w:p>
      <w:r>
        <w:rPr>
          <w:b/>
        </w:rPr>
        <w:t xml:space="preserve">Tulos</w:t>
      </w:r>
    </w:p>
    <w:p>
      <w:r>
        <w:t xml:space="preserve">Leikkaus</w:t>
      </w:r>
    </w:p>
    <w:p>
      <w:r>
        <w:rPr>
          <w:b/>
        </w:rPr>
        <w:t xml:space="preserve">Esimerkki 4.3888</w:t>
      </w:r>
    </w:p>
    <w:p>
      <w:r>
        <w:t xml:space="preserve">Lause 1: Allie halusi vaihtaa hiustensa väriä. Lause 2: Hän päätti värjätä ne tummiksi. Lause 3: Hänen harmikseen se oli aivan liian tumma. Lause 4: Allie oli peloissaan. Lause 5: Hän yritti heti valkaista hiuksiaan tehdäkseen niistä vaaleammat.</w:t>
      </w:r>
    </w:p>
    <w:p>
      <w:r>
        <w:rPr>
          <w:b/>
        </w:rPr>
        <w:t xml:space="preserve">Tulos</w:t>
      </w:r>
    </w:p>
    <w:p>
      <w:r>
        <w:t xml:space="preserve">Liian tumma</w:t>
      </w:r>
    </w:p>
    <w:p>
      <w:r>
        <w:rPr>
          <w:b/>
        </w:rPr>
        <w:t xml:space="preserve">Esimerkki 4.3889</w:t>
      </w:r>
    </w:p>
    <w:p>
      <w:r>
        <w:t xml:space="preserve">Lause 1: Adam ja hänen tyttöystävänsä ovat olleet yhdessä viisi vuotta. Lause 2: Viime aikoina Adamista ei ole tuntunut siltä, että hän haluaisi enää olla hänen kanssaan. Lause 3: Eräänä iltana hän vie tyttöystävänsä ulos. Lause 4: Syödessään hän sanoo tytölle, että on parasta, jos he eivät enää seurustele. Lause 5: Adam sanoo tytölle, että se on ollut hauskaa, mutta se...</w:t>
      </w:r>
    </w:p>
    <w:p>
      <w:r>
        <w:rPr>
          <w:b/>
        </w:rPr>
        <w:t xml:space="preserve">Tulos</w:t>
      </w:r>
    </w:p>
    <w:p>
      <w:r>
        <w:t xml:space="preserve">Adam hyvästelee</w:t>
      </w:r>
    </w:p>
    <w:p>
      <w:r>
        <w:rPr>
          <w:b/>
        </w:rPr>
        <w:t xml:space="preserve">Esimerkki 4.3890</w:t>
      </w:r>
    </w:p>
    <w:p>
      <w:r>
        <w:t xml:space="preserve">Lause 1: Halusin eilen illalliseksi hot wings -siipiä. Lause 2: Sulatin pussillisen kanankoipia ja laitoin uunin päälle. Lause 3: Paistoin niitä 375 asteessa puolitoista tuntia. Lause 4: Kun olin ottanut ne uunista, päällystin ne tulisella kastikkeella. Lause 5: Sitten söin herkullista kanaa illalliseksi.</w:t>
      </w:r>
    </w:p>
    <w:p>
      <w:r>
        <w:rPr>
          <w:b/>
        </w:rPr>
        <w:t xml:space="preserve">Tulos</w:t>
      </w:r>
    </w:p>
    <w:p>
      <w:r>
        <w:t xml:space="preserve">Illallinen</w:t>
      </w:r>
    </w:p>
    <w:p>
      <w:r>
        <w:rPr>
          <w:b/>
        </w:rPr>
        <w:t xml:space="preserve">Esimerkki 4.3891</w:t>
      </w:r>
    </w:p>
    <w:p>
      <w:r>
        <w:t xml:space="preserve">Lause 1: Poika potkaisi kiveä. Lause 2: Kivi irtosi. Lause 3: Se putosi alas mäen rinteeltä. Lause 4: Joku käveli mäkeä ylös. Lause 5: Kivi melkein osui heihin.</w:t>
      </w:r>
    </w:p>
    <w:p>
      <w:r>
        <w:rPr>
          <w:b/>
        </w:rPr>
        <w:t xml:space="preserve">Tulos</w:t>
      </w:r>
    </w:p>
    <w:p>
      <w:r>
        <w:t xml:space="preserve">rock</w:t>
      </w:r>
    </w:p>
    <w:p>
      <w:r>
        <w:rPr>
          <w:b/>
        </w:rPr>
        <w:t xml:space="preserve">Esimerkki 4.3892</w:t>
      </w:r>
    </w:p>
    <w:p>
      <w:r>
        <w:t xml:space="preserve">Lause 1: Sam oli ostoskeskuksessa. Lause 2: Kun hän meni autolleen, hän huomasi, että ajovalot olivat päällä. Lause 3: Hän oli unohtanut sammuttaa ne. Lause 4: Kun hän nousi autoon, se ei käynnistynyt. Lause 5: Hänen oli pyydettävä jonkun auttamaan käynnistyksessä.</w:t>
      </w:r>
    </w:p>
    <w:p>
      <w:r>
        <w:rPr>
          <w:b/>
        </w:rPr>
        <w:t xml:space="preserve">Tulos</w:t>
      </w:r>
    </w:p>
    <w:p>
      <w:r>
        <w:t xml:space="preserve">Tyhjennetty akku</w:t>
      </w:r>
    </w:p>
    <w:p>
      <w:r>
        <w:rPr>
          <w:b/>
        </w:rPr>
        <w:t xml:space="preserve">Esimerkki 4.3893</w:t>
      </w:r>
    </w:p>
    <w:p>
      <w:r>
        <w:t xml:space="preserve">Lause 1: Kevin oli innokas golfaaja. Lause 2: Hän päätti kuitenkin, että hän tarvitsi apua lyöntiensä kanssa. Lause 3: Hän päätti aloittaa oppitunnit. Lause 4: Kevinin lyönti parani paljon. Lause 5: Lopulta hän alkoi voittaa turnauksia.</w:t>
      </w:r>
    </w:p>
    <w:p>
      <w:r>
        <w:rPr>
          <w:b/>
        </w:rPr>
        <w:t xml:space="preserve">Tulos</w:t>
      </w:r>
    </w:p>
    <w:p>
      <w:r>
        <w:t xml:space="preserve">Golfin oppitunnit</w:t>
      </w:r>
    </w:p>
    <w:p>
      <w:r>
        <w:rPr>
          <w:b/>
        </w:rPr>
        <w:t xml:space="preserve">Esimerkki 4.3894</w:t>
      </w:r>
    </w:p>
    <w:p>
      <w:r>
        <w:t xml:space="preserve">Lause 1: Menin chat-huoneeseen. Lause 2: Katselin ympärilleni, mutta siellä ei ollut ketään muuta. Lause 3: Odotin jonkin aikaa. Lause 4: Halusin puhua jonkun kanssa tyhjiöstäni. Lause 5: Lopulta luovutin ja soitin asiakaspalveluun.</w:t>
      </w:r>
    </w:p>
    <w:p>
      <w:r>
        <w:rPr>
          <w:b/>
        </w:rPr>
        <w:t xml:space="preserve">Tulos</w:t>
      </w:r>
    </w:p>
    <w:p>
      <w:r>
        <w:t xml:space="preserve">Chat</w:t>
      </w:r>
    </w:p>
    <w:p>
      <w:r>
        <w:rPr>
          <w:b/>
        </w:rPr>
        <w:t xml:space="preserve">Esimerkki 4.3895</w:t>
      </w:r>
    </w:p>
    <w:p>
      <w:r>
        <w:t xml:space="preserve">Lause 1: Keski-ikäinen mies meni puistoon rentoutumaan. Lause 2: Hän käveli suuren kukkulan huipulle ja katseli maisemia. Lause 3: Kun hän päätti lähteä, mies sai ajatuksen. Lause 4: Sen sijaan, että hän olisi kävellyt alas, hän päätti rullata mäkeä alas. Lause 5: Mies tunsi itsensä taas nuoreksi, kun hän rullasi alas.</w:t>
      </w:r>
    </w:p>
    <w:p>
      <w:r>
        <w:rPr>
          <w:b/>
        </w:rPr>
        <w:t xml:space="preserve">Tulos</w:t>
      </w:r>
    </w:p>
    <w:p>
      <w:r>
        <w:t xml:space="preserve">Uudelleen löydetty nuoruus</w:t>
      </w:r>
    </w:p>
    <w:p>
      <w:r>
        <w:rPr>
          <w:b/>
        </w:rPr>
        <w:t xml:space="preserve">Esimerkki 4.3896</w:t>
      </w:r>
    </w:p>
    <w:p>
      <w:r>
        <w:t xml:space="preserve">Lause 1: Jokainen aamu alkoi Michellen kahvipannulla. Lause 2: Eräänä aamuna hän laittoi kahvin päälle tavalliseen tapaan. Lause 3: Kahvikuppi ei kuitenkaan ollut paikallaan. Lause 4: Kahvia valui koko työtasolle. Lause 5: Michelle oli tyytymätön ja toivoi, ettei tällaista enää koskaan tapahtuisi.</w:t>
      </w:r>
    </w:p>
    <w:p>
      <w:r>
        <w:rPr>
          <w:b/>
        </w:rPr>
        <w:t xml:space="preserve">Tulos</w:t>
      </w:r>
    </w:p>
    <w:p>
      <w:r>
        <w:t xml:space="preserve">Ei kahvia sinulle!</w:t>
      </w:r>
    </w:p>
    <w:p>
      <w:r>
        <w:rPr>
          <w:b/>
        </w:rPr>
        <w:t xml:space="preserve">Esimerkki 4.3897</w:t>
      </w:r>
    </w:p>
    <w:p>
      <w:r>
        <w:t xml:space="preserve">Lause 1: Jotkut lapset leikkivät puron varrella. Lause 2: Yksi löysi joenuomasta suuren kivitaulun. Lause 3: He siivosivat sen ja veivät kotiin. Lause 4: Yhden pojan isä sanoi, että se näytti antiikilta. Lause 5: He veivät sen historian opettajalleen selvittääkseen sen.</w:t>
      </w:r>
    </w:p>
    <w:p>
      <w:r>
        <w:rPr>
          <w:b/>
        </w:rPr>
        <w:t xml:space="preserve">Tulos</w:t>
      </w:r>
    </w:p>
    <w:p>
      <w:r>
        <w:t xml:space="preserve">Kivitaulu</w:t>
      </w:r>
    </w:p>
    <w:p>
      <w:r>
        <w:rPr>
          <w:b/>
        </w:rPr>
        <w:t xml:space="preserve">Esimerkki 4.3898</w:t>
      </w:r>
    </w:p>
    <w:p>
      <w:r>
        <w:t xml:space="preserve">Lause 1: Puhelimeni soi aina, kun istumme alas syömään. Lause 2: Tänä iltana se teki samoin. Lause 3: Vastasin puhelimeen, ja se oli puhelinmyyjä. Lause 4: Yritin olla kohtelias ja sanoa, etten ollut kiinnostunut. Lause 5: He löivät luurin korvaani.</w:t>
      </w:r>
    </w:p>
    <w:p>
      <w:r>
        <w:rPr>
          <w:b/>
        </w:rPr>
        <w:t xml:space="preserve">Tulos</w:t>
      </w:r>
    </w:p>
    <w:p>
      <w:r>
        <w:t xml:space="preserve">Puhelinmyyjä</w:t>
      </w:r>
    </w:p>
    <w:p>
      <w:r>
        <w:rPr>
          <w:b/>
        </w:rPr>
        <w:t xml:space="preserve">Esimerkki 4.3899</w:t>
      </w:r>
    </w:p>
    <w:p>
      <w:r>
        <w:t xml:space="preserve">Lause 1: Lou oli leikkauttamassa hiuksiaan tanssiaisia varten. Lause 2: Parturi parransi Lou'n hiusrajaa. Lause 3: Yhtäkkiä parturi aivasteli. Lause 4: Partakone haravoi Loun päätä ja jätti kaljun raidan. Lause 5: Loun seuralainen ei ollut tyytyväinen, kun hän ilmestyi paikalle baseball-lippis päässä.</w:t>
      </w:r>
    </w:p>
    <w:p>
      <w:r>
        <w:rPr>
          <w:b/>
        </w:rPr>
        <w:t xml:space="preserve">Tulos</w:t>
      </w:r>
    </w:p>
    <w:p>
      <w:r>
        <w:t xml:space="preserve">Väärin ajoitettu aivastus</w:t>
      </w:r>
    </w:p>
    <w:p>
      <w:r>
        <w:rPr>
          <w:b/>
        </w:rPr>
        <w:t xml:space="preserve">Esimerkki 4.3900</w:t>
      </w:r>
    </w:p>
    <w:p>
      <w:r>
        <w:t xml:space="preserve">Lause 1: Charlie näki nälkää. Lause 2: Hän meni huoltoasemalle ja yritti varastaa tonnikalaa. Lause 3: Kaupassa ollut poliisi huomasi hänet ja pysäytti hänet. Lause 4: Onneksi poliisi päästi hänet menemään ilman syytettä. Lause 5: Hän oli niin hermostunut kävellessään pois poliisin luota.</w:t>
      </w:r>
    </w:p>
    <w:p>
      <w:r>
        <w:rPr>
          <w:b/>
        </w:rPr>
        <w:t xml:space="preserve">Tulos</w:t>
      </w:r>
    </w:p>
    <w:p>
      <w:r>
        <w:t xml:space="preserve">Varkaudesta kiinni jääminen</w:t>
      </w:r>
    </w:p>
    <w:p>
      <w:r>
        <w:rPr>
          <w:b/>
        </w:rPr>
        <w:t xml:space="preserve">Esimerkki 4.3901</w:t>
      </w:r>
    </w:p>
    <w:p>
      <w:r>
        <w:t xml:space="preserve">Lause 1: Poikani halusi kurpitsan, joka edustaa hänen sairauttaan. Lause 2: Hänellä on suullinen apraxia, joten hänen on käytettävä viittomakieltä. Lause 3: Autoin häntä jäljittämään kätensä rakkauden viittomalla. Lause 4: Laitoimme sen kurpitsan päälle ja leikkasimme sen ulos. Lause 5: Sitten laitoimme sisälle valon valaisemaan kuistia.</w:t>
      </w:r>
    </w:p>
    <w:p>
      <w:r>
        <w:rPr>
          <w:b/>
        </w:rPr>
        <w:t xml:space="preserve">Tulos</w:t>
      </w:r>
    </w:p>
    <w:p>
      <w:r>
        <w:t xml:space="preserve">Kurpitsa</w:t>
      </w:r>
    </w:p>
    <w:p>
      <w:r>
        <w:rPr>
          <w:b/>
        </w:rPr>
        <w:t xml:space="preserve">Esimerkki 4.3902</w:t>
      </w:r>
    </w:p>
    <w:p>
      <w:r>
        <w:t xml:space="preserve">Lause 1: Jody joutui luopumaan vanhasta autostaan moottoriongelmien vuoksi. Lause 2: Hän päätyi ostamaan uuden punaisen auton paikalliselta autoliikkeeltä. Lause 3: Hän on omistanut ja käyttänyt tätä autoa yli vuoden ajan. Lause 4: Onneksi siinä ei ole toistaiseksi ollut suurempia ongelmia. Lause 5: Jody on hyvin tyytyväinen uuteen autoonsa.</w:t>
      </w:r>
    </w:p>
    <w:p>
      <w:r>
        <w:rPr>
          <w:b/>
        </w:rPr>
        <w:t xml:space="preserve">Tulos</w:t>
      </w:r>
    </w:p>
    <w:p>
      <w:r>
        <w:t xml:space="preserve">Codyn uusi auto</w:t>
      </w:r>
    </w:p>
    <w:p>
      <w:r>
        <w:rPr>
          <w:b/>
        </w:rPr>
        <w:t xml:space="preserve">Esimerkki 4.3903</w:t>
      </w:r>
    </w:p>
    <w:p>
      <w:r>
        <w:t xml:space="preserve">Lause 1: Dolly luki Jabeksen rukouksen. Lause 2: Se innoitti häntä liikkeelle. Lause 3: Hän jätti opettajan työnsä. Lause 4: Hän otti paremman työtarjouksen vastaan. Lause 5: Hän oli iloinen muutoksesta.</w:t>
      </w:r>
    </w:p>
    <w:p>
      <w:r>
        <w:rPr>
          <w:b/>
        </w:rPr>
        <w:t xml:space="preserve">Tulos</w:t>
      </w:r>
    </w:p>
    <w:p>
      <w:r>
        <w:t xml:space="preserve">Jabeksen rukous</w:t>
      </w:r>
    </w:p>
    <w:p>
      <w:r>
        <w:rPr>
          <w:b/>
        </w:rPr>
        <w:t xml:space="preserve">Esimerkki 4.3904</w:t>
      </w:r>
    </w:p>
    <w:p>
      <w:r>
        <w:t xml:space="preserve">Lause 1: Muukalainen käveli kaupunkiin kirves vyöllään. Lause 2: Hän käveli suoraan keskuspankkiin. Lause 3: Mies ei sanonut mitään kävellessään pankkivirkailijan luo. Lause 4: Pankkivirkailija kysyi hänen tilitietojaan. Lause 5: Tuntematon löi kirveensä pöytään vastaukseksi.</w:t>
      </w:r>
    </w:p>
    <w:p>
      <w:r>
        <w:rPr>
          <w:b/>
        </w:rPr>
        <w:t xml:space="preserve">Tulos</w:t>
      </w:r>
    </w:p>
    <w:p>
      <w:r>
        <w:t xml:space="preserve">Hatchet</w:t>
      </w:r>
    </w:p>
    <w:p>
      <w:r>
        <w:rPr>
          <w:b/>
        </w:rPr>
        <w:t xml:space="preserve">Esimerkki 4.3905</w:t>
      </w:r>
    </w:p>
    <w:p>
      <w:r>
        <w:t xml:space="preserve">Lause 1: Norman oli liian lihava ollakseen terve. Lause 2: Hän tunsi olonsa niin raskaaksi, että pystyi tuskin nousemaan sängystä aloittaakseen päivänsä. Lause 3: Auttaakseen itseään hän alkoi syödä terveellistä ruokaa ja liikkua paljon. Lause 4: Koko kuukauden kuluttua hän tunsi hyvän eron. Lause 5: Edistymisestään rohkaistuneena hän jatkoi, kunnes hänestä tuli hoikka.</w:t>
      </w:r>
    </w:p>
    <w:p>
      <w:r>
        <w:rPr>
          <w:b/>
        </w:rPr>
        <w:t xml:space="preserve">Tulos</w:t>
      </w:r>
    </w:p>
    <w:p>
      <w:r>
        <w:t xml:space="preserve">Painonhallinta</w:t>
      </w:r>
    </w:p>
    <w:p>
      <w:r>
        <w:rPr>
          <w:b/>
        </w:rPr>
        <w:t xml:space="preserve">Esimerkki 4.3906</w:t>
      </w:r>
    </w:p>
    <w:p>
      <w:r>
        <w:t xml:space="preserve">Lause 1: Nousimme sotilasautoon. Lause 2: Meille annettiin joukko maalipalloja. Lause 3: Latasimme ne tekoaseisiimme. Lause 4: Ajoimme metsän läpi ja ammuimme zombeiksi pukeutuneita miehiä. Lause 5: Nauroimme ja nautimme kyydistä.</w:t>
      </w:r>
    </w:p>
    <w:p>
      <w:r>
        <w:rPr>
          <w:b/>
        </w:rPr>
        <w:t xml:space="preserve">Tulos</w:t>
      </w:r>
    </w:p>
    <w:p>
      <w:r>
        <w:t xml:space="preserve">Zombie polku</w:t>
      </w:r>
    </w:p>
    <w:p>
      <w:r>
        <w:rPr>
          <w:b/>
        </w:rPr>
        <w:t xml:space="preserve">Esimerkki 4.3907</w:t>
      </w:r>
    </w:p>
    <w:p>
      <w:r>
        <w:t xml:space="preserve">Lause 1: Sisarentyttäreni muutti takaisin yliopistoon maanantaina. Lause 2: Hänen vanhempansa tarjoutuivat auttamaan. Lause 3: Hän sanoi pärjäävänsä. Lause 4: Kun hän saapui asuntolaan, hän huomasi, ettei asuntolassa ollut hissiä. Lause 5: Hän katui, ettei ottanut vanhempiaan mukaansa auttamaan.</w:t>
      </w:r>
    </w:p>
    <w:p>
      <w:r>
        <w:rPr>
          <w:b/>
        </w:rPr>
        <w:t xml:space="preserve">Tulos</w:t>
      </w:r>
    </w:p>
    <w:p>
      <w:r>
        <w:t xml:space="preserve">Muutto sisään</w:t>
      </w:r>
    </w:p>
    <w:p>
      <w:r>
        <w:rPr>
          <w:b/>
        </w:rPr>
        <w:t xml:space="preserve">Esimerkki 4.3908</w:t>
      </w:r>
    </w:p>
    <w:p>
      <w:r>
        <w:t xml:space="preserve">Lause 1: Tiikerit olivat eläintarhan tunnetuimpia eläimiä. Lause 2: Ihmiset pysähtyivät aina katsomaan niitä. Lause 3: Eräänä päivänä eläintarhavieraat katselivat, kuinka tiikerit söivät valtavia pihvejä. Lause 4: Ne repivät lihan kappaleiksi. Lause 5: Kävijät olivat ihmeissään voimakkaista eläimistä.</w:t>
      </w:r>
    </w:p>
    <w:p>
      <w:r>
        <w:rPr>
          <w:b/>
        </w:rPr>
        <w:t xml:space="preserve">Tulos</w:t>
      </w:r>
    </w:p>
    <w:p>
      <w:r>
        <w:t xml:space="preserve">Eläintarha</w:t>
      </w:r>
    </w:p>
    <w:p>
      <w:r>
        <w:rPr>
          <w:b/>
        </w:rPr>
        <w:t xml:space="preserve">Esimerkki 4.3909</w:t>
      </w:r>
    </w:p>
    <w:p>
      <w:r>
        <w:t xml:space="preserve">Lause 1: Dennis oli uusi kuntosalilla, mutta hänellä oli suunnitelma. Lause 2: Hän halusi laihtua, ja siksi hän oli alkanut treenata. Lause 3: Aluksi se oli hyvin vaikeaa. Lause 4: Hän teki kovasti töitä ja eteni kohti tavoitettaan. Lause 5: Dennis punnitsi itsensä ja saavutti tavoitteensa, hän oli laihtunut 50 kiloa.</w:t>
      </w:r>
    </w:p>
    <w:p>
      <w:r>
        <w:rPr>
          <w:b/>
        </w:rPr>
        <w:t xml:space="preserve">Tulos</w:t>
      </w:r>
    </w:p>
    <w:p>
      <w:r>
        <w:t xml:space="preserve">Työskentely</w:t>
      </w:r>
    </w:p>
    <w:p>
      <w:r>
        <w:rPr>
          <w:b/>
        </w:rPr>
        <w:t xml:space="preserve">Esimerkki 4.3910</w:t>
      </w:r>
    </w:p>
    <w:p>
      <w:r>
        <w:t xml:space="preserve">Lause 1: Jane rakasti aurinkoisia päiviä. Lause 2: Jane heräsi eräänä aamuna aurinkoiseen taivaaseen. Lause 3: Hän valmistautui nopeasti. Lause 4: Hän juoksi ulos ja käynnisti sadettimet. Lause 5: Hän juoksi sadettimissa, kunnes oli läpimärkä.</w:t>
      </w:r>
    </w:p>
    <w:p>
      <w:r>
        <w:rPr>
          <w:b/>
        </w:rPr>
        <w:t xml:space="preserve">Tulos</w:t>
      </w:r>
    </w:p>
    <w:p>
      <w:r>
        <w:t xml:space="preserve">Aurinkoinen päivä</w:t>
      </w:r>
    </w:p>
    <w:p>
      <w:r>
        <w:rPr>
          <w:b/>
        </w:rPr>
        <w:t xml:space="preserve">Esimerkki 4.3911</w:t>
      </w:r>
    </w:p>
    <w:p>
      <w:r>
        <w:t xml:space="preserve">Lause 1: George oli lentokentällä. Lause 2: Hän käveli seuraavaan terminaaliin syödessään palan pizzaa. Lause 3: Yhtäkkiä hän pudotti pizzan. Lause 4: Hän yritti kerätä sotkua, kun hän tajusi olevansa myöhässä. Lause 5: Hän myöhästyi lennoltaan ja joutui odottamaan uutta lentoa.</w:t>
      </w:r>
    </w:p>
    <w:p>
      <w:r>
        <w:rPr>
          <w:b/>
        </w:rPr>
        <w:t xml:space="preserve">Tulos</w:t>
      </w:r>
    </w:p>
    <w:p>
      <w:r>
        <w:t xml:space="preserve">Kone jäi näkemättä.</w:t>
      </w:r>
    </w:p>
    <w:p>
      <w:r>
        <w:rPr>
          <w:b/>
        </w:rPr>
        <w:t xml:space="preserve">Esimerkki 4.3912</w:t>
      </w:r>
    </w:p>
    <w:p>
      <w:r>
        <w:t xml:space="preserve">Lause 1: Maya valmisti riisiä illalliseksi. Lause 2: Mutta hänen huomionsa herpaantui. Lause 3: Pian hän haistoi jotain palavaa. Lause 4: Riisi oli mustunut kattilaan! Lause 5: Maya joutui liottamaan ja jynssäämään sitä pitkään!</w:t>
      </w:r>
    </w:p>
    <w:p>
      <w:r>
        <w:rPr>
          <w:b/>
        </w:rPr>
        <w:t xml:space="preserve">Tulos</w:t>
      </w:r>
    </w:p>
    <w:p>
      <w:r>
        <w:t xml:space="preserve">Palanut riisi</w:t>
      </w:r>
    </w:p>
    <w:p>
      <w:r>
        <w:rPr>
          <w:b/>
        </w:rPr>
        <w:t xml:space="preserve">Esimerkki 4.3913</w:t>
      </w:r>
    </w:p>
    <w:p>
      <w:r>
        <w:t xml:space="preserve">Lause 1: Poikani pelkäsi vettä. Lause 2: 13-vuotiaana minun piti vielä auttaa häntä suihkussa. Lause 3: Vesi meni hänen päänsä yli ja hän säikähti. Lause 4: Hänen autisminsa oli kovassa vauhdissa. Lause 5: Hän ei saanut rauhoittua pitkään aikaan.</w:t>
      </w:r>
    </w:p>
    <w:p>
      <w:r>
        <w:rPr>
          <w:b/>
        </w:rPr>
        <w:t xml:space="preserve">Tulos</w:t>
      </w:r>
    </w:p>
    <w:p>
      <w:r>
        <w:t xml:space="preserve">Freaking</w:t>
      </w:r>
    </w:p>
    <w:p>
      <w:r>
        <w:rPr>
          <w:b/>
        </w:rPr>
        <w:t xml:space="preserve">Esimerkki 4.3914</w:t>
      </w:r>
    </w:p>
    <w:p>
      <w:r>
        <w:t xml:space="preserve">Lause 1: Naapurin koira rakasti meidän koiraamme. Lause 2: He tapasivat aidan luona joka päivä. Lause 3: Ne vinkuivat, kun ne eivät tavoittaneet toisiaan. Lause 4: Eräänä päivänä koira tuntui kääntyvän häntä vastaan. Lause 5: Sen omistajat tulivat käymään ja pyysivät anteeksi.</w:t>
      </w:r>
    </w:p>
    <w:p>
      <w:r>
        <w:rPr>
          <w:b/>
        </w:rPr>
        <w:t xml:space="preserve">Tulos</w:t>
      </w:r>
    </w:p>
    <w:p>
      <w:r>
        <w:t xml:space="preserve">Koira naapurissa</w:t>
      </w:r>
    </w:p>
    <w:p>
      <w:r>
        <w:rPr>
          <w:b/>
        </w:rPr>
        <w:t xml:space="preserve">Esimerkki 4.3915</w:t>
      </w:r>
    </w:p>
    <w:p>
      <w:r>
        <w:t xml:space="preserve">Lause 1: Muistan, kun olin nuorempi ja pelasin aina Mario Kartia. Lause 2: Pelasimme sitä vanhalla N64:llä. Lause 3: Valitsin aina Yoshin, ja serkkuni oli Bowser. Lause 4: Meillä oli niin hauskaa kiertää rataa. Lause 5: Joskus ajattelen niitä hauskoja päiviä ja kaipaan niitä.</w:t>
      </w:r>
    </w:p>
    <w:p>
      <w:r>
        <w:rPr>
          <w:b/>
        </w:rPr>
        <w:t xml:space="preserve">Tulos</w:t>
      </w:r>
    </w:p>
    <w:p>
      <w:r>
        <w:t xml:space="preserve">Mario Kart</w:t>
      </w:r>
    </w:p>
    <w:p>
      <w:r>
        <w:rPr>
          <w:b/>
        </w:rPr>
        <w:t xml:space="preserve">Esimerkki 4.3916</w:t>
      </w:r>
    </w:p>
    <w:p>
      <w:r>
        <w:t xml:space="preserve">Lause 1: Ash luki kirjan Gandhista. Lause 2: Se innoitti häntä ryhtymään kurinalaisemmaksi. Lause 3: Ash päätti paastota viikon ajan. Lause 4: Ash taisteli paljon kiusauksia vastaan tuon seitsemän päivän aikana. Lause 5: Seitsemäntenä päivänä hänestä tuntui upealta, että hän oli kurinalaisempi.</w:t>
      </w:r>
    </w:p>
    <w:p>
      <w:r>
        <w:rPr>
          <w:b/>
        </w:rPr>
        <w:t xml:space="preserve">Tulos</w:t>
      </w:r>
    </w:p>
    <w:p>
      <w:r>
        <w:t xml:space="preserve">Kurinpito</w:t>
      </w:r>
    </w:p>
    <w:p>
      <w:r>
        <w:rPr>
          <w:b/>
        </w:rPr>
        <w:t xml:space="preserve">Esimerkki 4.3917</w:t>
      </w:r>
    </w:p>
    <w:p>
      <w:r>
        <w:t xml:space="preserve">Lause 1: Erotuomari juoksi kentällä ja kompastui. Lause 2: Yleisö katsomossa nauroi hänen kömpelyydelleen. Lause 3: Mutta heti kun hän oli jaloillaan, erotuomari vihelteli. Lause 4: Hän antoi muutaman rangaistuksen. Lause 5: Ja matkalla seuraavaan peliin hän kaatui jälleen.</w:t>
      </w:r>
    </w:p>
    <w:p>
      <w:r>
        <w:rPr>
          <w:b/>
        </w:rPr>
        <w:t xml:space="preserve">Tulos</w:t>
      </w:r>
    </w:p>
    <w:p>
      <w:r>
        <w:t xml:space="preserve">Erotuomari</w:t>
      </w:r>
    </w:p>
    <w:p>
      <w:r>
        <w:rPr>
          <w:b/>
        </w:rPr>
        <w:t xml:space="preserve">Esimerkki 4.3918</w:t>
      </w:r>
    </w:p>
    <w:p>
      <w:r>
        <w:t xml:space="preserve">Lause 1: Ystäväni Jay soitti tällä viikolla. Lause 2: Hän oli lähettämässä kirjoja. Lause 3: Kysyin, miten hänellä menee kesällä. Lause 4: Jay sanoi, että hänellä oli vatsaongelmia koko kesän ja hän laihtui 15 kiloa. Lause 5: Hän sanoi, että hänen uudet lääkkeensä saivat hänet voimaan paremmin.</w:t>
      </w:r>
    </w:p>
    <w:p>
      <w:r>
        <w:rPr>
          <w:b/>
        </w:rPr>
        <w:t xml:space="preserve">Tulos</w:t>
      </w:r>
    </w:p>
    <w:p>
      <w:r>
        <w:t xml:space="preserve">Vatsan ongelmat</w:t>
      </w:r>
    </w:p>
    <w:p>
      <w:r>
        <w:rPr>
          <w:b/>
        </w:rPr>
        <w:t xml:space="preserve">Esimerkki 4.3919</w:t>
      </w:r>
    </w:p>
    <w:p>
      <w:r>
        <w:t xml:space="preserve">Lause 1: Kate kävi tapaamassa Jake-nimistä seurustelukumppaniaan tämän luona. Lause 2: He olivat käyneet vain kahdesti treffeillä. Lause 3: Yhtäkkiä oveen koputettiin ja kuului naisen ääni. Lause 4: Kate oli järkyttynyt, mutta hillitsi vihansa. Lause 5: He eivät olleet yksinäisiä, joten hänellä ei ollut oikeutta olla vihainen.</w:t>
      </w:r>
    </w:p>
    <w:p>
      <w:r>
        <w:rPr>
          <w:b/>
        </w:rPr>
        <w:t xml:space="preserve">Tulos</w:t>
      </w:r>
    </w:p>
    <w:p>
      <w:r>
        <w:t xml:space="preserve">Ensimmäinen vierailu</w:t>
      </w:r>
    </w:p>
    <w:p>
      <w:r>
        <w:rPr>
          <w:b/>
        </w:rPr>
        <w:t xml:space="preserve">Esimerkki 4.3920</w:t>
      </w:r>
    </w:p>
    <w:p>
      <w:r>
        <w:t xml:space="preserve">Lause 1: Cora vaelsi Bourbon Streetillä illallista etsien. Lause 2: Hän saapui kantoravintolaan ja oli innoissaan tilauksesta. Lause 3: Yksi ruokapalvelun työntekijöistä huusi, että he olivat kiinni. Lause 4: Ulkona tuntematon henkilö ohjasi hänet läheiseen pizzeriaan. Lause 5: Hän päätyi syömään kokonaisen pizzan, aivan yksin.</w:t>
      </w:r>
    </w:p>
    <w:p>
      <w:r>
        <w:rPr>
          <w:b/>
        </w:rPr>
        <w:t xml:space="preserve">Tulos</w:t>
      </w:r>
    </w:p>
    <w:p>
      <w:r>
        <w:t xml:space="preserve">Bourbon Street</w:t>
      </w:r>
    </w:p>
    <w:p>
      <w:r>
        <w:rPr>
          <w:b/>
        </w:rPr>
        <w:t xml:space="preserve">Esimerkki 4.3921</w:t>
      </w:r>
    </w:p>
    <w:p>
      <w:r>
        <w:t xml:space="preserve">Lause 1: Mike oli menestyvä liikemies. Lause 2: Hän halusi auttaa köyhiä lapsia. Lause 3: Hän näki löytävänsä köyhän lapsen. Lause 4: Hän ryhtyi kouluttamaan lasta. Lause 5: Lapsesta tuli myöhemmin melko menestyvä.</w:t>
      </w:r>
    </w:p>
    <w:p>
      <w:r>
        <w:rPr>
          <w:b/>
        </w:rPr>
        <w:t xml:space="preserve">Tulos</w:t>
      </w:r>
    </w:p>
    <w:p>
      <w:r>
        <w:t xml:space="preserve">Muuttaa hänen maailmaansa</w:t>
      </w:r>
    </w:p>
    <w:p>
      <w:r>
        <w:rPr>
          <w:b/>
        </w:rPr>
        <w:t xml:space="preserve">Esimerkki 4.3922</w:t>
      </w:r>
    </w:p>
    <w:p>
      <w:r>
        <w:t xml:space="preserve">Lause 1: Kerry halusi vanhempiensa ostavan hänelle auton. Lause 2: Hän käytti ylimääräisen aikansa kotitöihin. Lause 3: Hän sai osa-aikatyön. Lause 4: Hän pyysi vanhemmiltaan autoa. Lause 5: Hänen vanhempansa eivät ostaneet sitä hänelle.</w:t>
      </w:r>
    </w:p>
    <w:p>
      <w:r>
        <w:rPr>
          <w:b/>
        </w:rPr>
        <w:t xml:space="preserve">Tulos</w:t>
      </w:r>
    </w:p>
    <w:p>
      <w:r>
        <w:t xml:space="preserve">Auton ongelmat</w:t>
      </w:r>
    </w:p>
    <w:p>
      <w:r>
        <w:rPr>
          <w:b/>
        </w:rPr>
        <w:t xml:space="preserve">Esimerkki 4.3923</w:t>
      </w:r>
    </w:p>
    <w:p>
      <w:r>
        <w:t xml:space="preserve">Lause 1: Edin perhe etsi metsästä täydellistä joulukuusta. Lause 2: Noin kahden tunnin kuluttua he löysivät kauniin kuusen. Lause 3: Edin isä oli juuri lyömässä kirvestä, kun he kuulivat sirkutusta. Lause 4: Puussa oli lintuperhe. Lause 5: Niinpä he aloittivat etsinnät alusta.</w:t>
      </w:r>
    </w:p>
    <w:p>
      <w:r>
        <w:rPr>
          <w:b/>
        </w:rPr>
        <w:t xml:space="preserve">Tulos</w:t>
      </w:r>
    </w:p>
    <w:p>
      <w:r>
        <w:t xml:space="preserve">Joulukuusi</w:t>
      </w:r>
    </w:p>
    <w:p>
      <w:r>
        <w:rPr>
          <w:b/>
        </w:rPr>
        <w:t xml:space="preserve">Esimerkki 4.3924</w:t>
      </w:r>
    </w:p>
    <w:p>
      <w:r>
        <w:t xml:space="preserve">Lause 1: Chuck oli turhautunut siihen, että hänen uusi lemmikkikoiransa ei käyttäytynyt. Lause 2: Chuck ei onnistunut opettamaan koiralle käskyjä tai saamaan sitä tottelemaan. Lause 3: Joku ehdotti, että Chuck veisi koiran tottelevaisuuskouluttajalle. Lause 4: Se osoittautui erinomaiseksi ideaksi. Lause 5: Koira tottelee nyt, kun sitä käsketään tulemaan, istumaan, pysymään ja makaamaan.</w:t>
      </w:r>
    </w:p>
    <w:p>
      <w:r>
        <w:rPr>
          <w:b/>
        </w:rPr>
        <w:t xml:space="preserve">Tulos</w:t>
      </w:r>
    </w:p>
    <w:p>
      <w:r>
        <w:t xml:space="preserve">Tottelevaisuuskoulutus tekee tepposet</w:t>
      </w:r>
    </w:p>
    <w:p>
      <w:r>
        <w:rPr>
          <w:b/>
        </w:rPr>
        <w:t xml:space="preserve">Esimerkki 4.3925</w:t>
      </w:r>
    </w:p>
    <w:p>
      <w:r>
        <w:t xml:space="preserve">Lause 1: Marcus keräsi simpukankuoria rannalla. Lause 2: Hän poimi suuren kauniin simpukankuoren. Lause 3: Hän laittoi sen taskuunsa säästääkseen sen myöhempää käyttöä varten. Lause 4: Yhtäkkiä hän tunsi terävän nipistyksen. Lause 5: Simpukan sisällä oli rapu, joka puristi hänen jalkaansa.</w:t>
      </w:r>
    </w:p>
    <w:p>
      <w:r>
        <w:rPr>
          <w:b/>
        </w:rPr>
        <w:t xml:space="preserve">Tulos</w:t>
      </w:r>
    </w:p>
    <w:p>
      <w:r>
        <w:t xml:space="preserve">Rapu kuoressa</w:t>
      </w:r>
    </w:p>
    <w:p>
      <w:r>
        <w:rPr>
          <w:b/>
        </w:rPr>
        <w:t xml:space="preserve">Esimerkki 4.3926</w:t>
      </w:r>
    </w:p>
    <w:p>
      <w:r>
        <w:t xml:space="preserve">Lause 1: Johnny odotti vuoroaan liikennevirastossa. Lause 2: Hän oli odottanut kolmekymmentä minuuttia ja alkoi olla kärsimätön. Lause 3: Hän huomasi naisen menevän liikennevakuutuslaitokseen ja puhuvan vastaanotolle. Lause 4: Häntä palveltiin välittömästi, vaikka hän oli vasta tullut paikalle. Lause 5: Johnny suuttui.</w:t>
      </w:r>
    </w:p>
    <w:p>
      <w:r>
        <w:rPr>
          <w:b/>
        </w:rPr>
        <w:t xml:space="preserve">Tulos</w:t>
      </w:r>
    </w:p>
    <w:p>
      <w:r>
        <w:t xml:space="preserve">Jonossa odottaminen</w:t>
      </w:r>
    </w:p>
    <w:p>
      <w:r>
        <w:rPr>
          <w:b/>
        </w:rPr>
        <w:t xml:space="preserve">Esimerkki 4.3927</w:t>
      </w:r>
    </w:p>
    <w:p>
      <w:r>
        <w:t xml:space="preserve">Lause 1: Ensimmäinen käteisellä ostamani auto oli keppivaihteinen. Lause 2: Koeajoin sen ensin. Lause 3: Henkilö, joka myi sen minulle, opetti minua. Lause 4: Olin aluksi hyvin nyrpeä. Lause 5: Mutta lopulta opin käyttämään kytkintä oikein.</w:t>
      </w:r>
    </w:p>
    <w:p>
      <w:r>
        <w:rPr>
          <w:b/>
        </w:rPr>
        <w:t xml:space="preserve">Tulos</w:t>
      </w:r>
    </w:p>
    <w:p>
      <w:r>
        <w:t xml:space="preserve">Stick Shift</w:t>
      </w:r>
    </w:p>
    <w:p>
      <w:r>
        <w:rPr>
          <w:b/>
        </w:rPr>
        <w:t xml:space="preserve">Esimerkki 4.3928</w:t>
      </w:r>
    </w:p>
    <w:p>
      <w:r>
        <w:t xml:space="preserve">Lause 1: Lindsey vei kaksi lastaan eräänä iltana paikalliseen rodeoon. Lause 2: Kun he olivat nähneet härkien ratsastavan, he alkoivat kävellä pois. Lause 3: Yhtäkkiä he kuulivat hätääntyneen äänen, joka käski kaikkia menemään turvaan! Lause 4: Lindsey käänsi päätään ja näki, että härkä oli paennut areenalta. Lause 5: Lindsey piilotti lapsensa traktorin taakse ja vannoi, ettei koskaan palaisi takaisin.</w:t>
      </w:r>
    </w:p>
    <w:p>
      <w:r>
        <w:rPr>
          <w:b/>
        </w:rPr>
        <w:t xml:space="preserve">Tulos</w:t>
      </w:r>
    </w:p>
    <w:p>
      <w:r>
        <w:t xml:space="preserve">Vihainen härkä</w:t>
      </w:r>
    </w:p>
    <w:p>
      <w:r>
        <w:rPr>
          <w:b/>
        </w:rPr>
        <w:t xml:space="preserve">Esimerkki 4.3929</w:t>
      </w:r>
    </w:p>
    <w:p>
      <w:r>
        <w:t xml:space="preserve">Lause 1: Joe tarvitsi uudet juoksukengät. Lause 2: Hänen haluamansa kengät olivat aivan liian kalliit. Lause 3: Hän päätti auttaa perhettään ja hankkia työpaikan. Lause 4: Joe teki töitä joka päivä koulun jälkeen neljän kuukauden ajan. Lause 5: Hän säästi ja pystyi ostamaan uudet kengät.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4.3930</w:t>
      </w:r>
    </w:p>
    <w:p>
      <w:r>
        <w:t xml:space="preserve">Lause 1: Vävyni 25-vuotias sisko on tuhlaajapoika. Lause 2: Hän asuu kotona äitinsä kanssa. Lause 3: Hän käy töissä, mutta ei maksa mitään kuluja. Lause 4: Viime viikolla hän päätti lähteä lomalle Portugaliin. Lause 5: Perheen mielestä hänen pitäisi alkaa maksaa vuokraa.</w:t>
      </w:r>
    </w:p>
    <w:p>
      <w:r>
        <w:rPr>
          <w:b/>
        </w:rPr>
        <w:t xml:space="preserve">Tulos</w:t>
      </w:r>
    </w:p>
    <w:p>
      <w:r>
        <w:t xml:space="preserve">Portugali</w:t>
      </w:r>
    </w:p>
    <w:p>
      <w:r>
        <w:rPr>
          <w:b/>
        </w:rPr>
        <w:t xml:space="preserve">Esimerkki 4.3931</w:t>
      </w:r>
    </w:p>
    <w:p>
      <w:r>
        <w:t xml:space="preserve">Lause 1: Justin on vanhempi mies. Lause 2: Hänelle tarjotaan autoa. Lause 3: Justin käy hakemassa ajokortin. Lause 4: Hän läpäisee kaikki kokeet. Lause 5: Justin saa uuden auton.</w:t>
      </w:r>
    </w:p>
    <w:p>
      <w:r>
        <w:rPr>
          <w:b/>
        </w:rPr>
        <w:t xml:space="preserve">Tulos</w:t>
      </w:r>
    </w:p>
    <w:p>
      <w:r>
        <w:t xml:space="preserve">Justin saa auton</w:t>
      </w:r>
    </w:p>
    <w:p>
      <w:r>
        <w:rPr>
          <w:b/>
        </w:rPr>
        <w:t xml:space="preserve">Esimerkki 4.3932</w:t>
      </w:r>
    </w:p>
    <w:p>
      <w:r>
        <w:t xml:space="preserve">Lause 1: Oli pitkä matka ajaa koko maan halki. Lause 2: Dave oli pitkän matkan rekkakuski ja tunsi vaatimukset. Lause 3: Hän sai kaiken lastattua ja lähti kohti Kaliforniaa. Lause 4: Matka sinne kestäisi useita uuvuttavia päiviä. Lause 5: Dave saapui Kaliforniaan kolmen päivän kuluttua ja oli iloinen päästyään turvallisesti perille.</w:t>
      </w:r>
    </w:p>
    <w:p>
      <w:r>
        <w:rPr>
          <w:b/>
        </w:rPr>
        <w:t xml:space="preserve">Tulos</w:t>
      </w:r>
    </w:p>
    <w:p>
      <w:r>
        <w:t xml:space="preserve">Hauling</w:t>
      </w:r>
    </w:p>
    <w:p>
      <w:r>
        <w:rPr>
          <w:b/>
        </w:rPr>
        <w:t xml:space="preserve">Esimerkki 4.3933</w:t>
      </w:r>
    </w:p>
    <w:p>
      <w:r>
        <w:t xml:space="preserve">Lause 1: Jen rakasti metsästystä isänsä kanssa. Lause 2: Hänestä tuntui, että he saivat sen kautta yhteyden. Lause 3: Valitettavasti se ei aina mennyt oikein. Lause 4: Kerran hän kompastui ja loukkasi nilkkansa. Lause 5: Koko matka jouduttiin perumaan hänen takiaan.</w:t>
      </w:r>
    </w:p>
    <w:p>
      <w:r>
        <w:rPr>
          <w:b/>
        </w:rPr>
        <w:t xml:space="preserve">Tulos</w:t>
      </w:r>
    </w:p>
    <w:p>
      <w:r>
        <w:t xml:space="preserve">Metsästys onnettomuus</w:t>
      </w:r>
    </w:p>
    <w:p>
      <w:r>
        <w:rPr>
          <w:b/>
        </w:rPr>
        <w:t xml:space="preserve">Esimerkki 4.3934</w:t>
      </w:r>
    </w:p>
    <w:p>
      <w:r>
        <w:t xml:space="preserve">Lause 1: Becca käyttää aivan liikaa rahaa hiustensa valkaisuun joka kuukausi. Lause 2: Hänen oli löydettävä halvempi menetelmä säästääkseen rahaa. Lause 3: Hän päätyi ostamaan oman valkaisuaineen, jotta hänen poikaystävänsä voisi valkaista hiukset. Lause 4: Mies päätyi jättämään valkaisuaineen hänen hiuksiinsa liian pitkäksi aikaa. Lause 5: Beccan hiukset putosivat kokonaan, koska valkaisuaine oli niissä liian kauan.</w:t>
      </w:r>
    </w:p>
    <w:p>
      <w:r>
        <w:rPr>
          <w:b/>
        </w:rPr>
        <w:t xml:space="preserve">Tulos</w:t>
      </w:r>
    </w:p>
    <w:p>
      <w:r>
        <w:t xml:space="preserve">Liian paljon valkaisuainetta</w:t>
      </w:r>
    </w:p>
    <w:p>
      <w:r>
        <w:rPr>
          <w:b/>
        </w:rPr>
        <w:t xml:space="preserve">Esimerkki 4.3935</w:t>
      </w:r>
    </w:p>
    <w:p>
      <w:r>
        <w:t xml:space="preserve">Lause 1: Poika oppi laskemaan kymmeneen. Lause 2: Hänen äitinsä haastoi hänet laskemaan korkeammalle. Lause 3: Hän yritti keksiä omia lukujaan. Lause 4: Hänen äitinsä mielestä se oli aika hyvä. Lause 5: Hän antoi pojalle palkinnoksi kivan tarran.</w:t>
      </w:r>
    </w:p>
    <w:p>
      <w:r>
        <w:rPr>
          <w:b/>
        </w:rPr>
        <w:t xml:space="preserve">Tulos</w:t>
      </w:r>
    </w:p>
    <w:p>
      <w:r>
        <w:t xml:space="preserve">Laskenta</w:t>
      </w:r>
    </w:p>
    <w:p>
      <w:r>
        <w:rPr>
          <w:b/>
        </w:rPr>
        <w:t xml:space="preserve">Esimerkki 4.3936</w:t>
      </w:r>
    </w:p>
    <w:p>
      <w:r>
        <w:t xml:space="preserve">Lause 1: Tina oli tekemässä englannin koetta. Lause 2: Se vei häneltä jonkin aikaa. Lause 3: Yhtäkkiä aika oli lopussa. Lause 4: Hänen oli palautettava se. Lause 5: Tina melkein itki, koska hän ei ollut valmis.</w:t>
      </w:r>
    </w:p>
    <w:p>
      <w:r>
        <w:rPr>
          <w:b/>
        </w:rPr>
        <w:t xml:space="preserve">Tulos</w:t>
      </w:r>
    </w:p>
    <w:p>
      <w:r>
        <w:t xml:space="preserve">Aika on lopussa</w:t>
      </w:r>
    </w:p>
    <w:p>
      <w:r>
        <w:rPr>
          <w:b/>
        </w:rPr>
        <w:t xml:space="preserve">Esimerkki 4.3937</w:t>
      </w:r>
    </w:p>
    <w:p>
      <w:r>
        <w:t xml:space="preserve">Lause 1: Kuivasin sukkani kuivausrummussa. Lause 2: Yksi sukistani katosi. Lause 3: Menin kauppaan ostamaan lisää. Lause 4: Ostin suuren pakkauksen mustia sukkia. Lause 5: Laitoin ne sukkalaatikkoon.</w:t>
      </w:r>
    </w:p>
    <w:p>
      <w:r>
        <w:rPr>
          <w:b/>
        </w:rPr>
        <w:t xml:space="preserve">Tulos</w:t>
      </w:r>
    </w:p>
    <w:p>
      <w:r>
        <w:t xml:space="preserve">Sukat</w:t>
      </w:r>
    </w:p>
    <w:p>
      <w:r>
        <w:rPr>
          <w:b/>
        </w:rPr>
        <w:t xml:space="preserve">Esimerkki 4.3938</w:t>
      </w:r>
    </w:p>
    <w:p>
      <w:r>
        <w:t xml:space="preserve">Lause 1: Lim löi lyöntihäkissä. Lause 2: Hän löi palloa niin kovaa, että se puhkaisi ketjuaidan. Lause 3: Pesäpallotutkija halusi saada hänet paikalliseen joukkueeseen. Lause 4: Lim suostui ja allekirjoitti sopimuksen. Lause 5: Ensimmäisessä pelissään hän sai kolme kunnaria.</w:t>
      </w:r>
    </w:p>
    <w:p>
      <w:r>
        <w:rPr>
          <w:b/>
        </w:rPr>
        <w:t xml:space="preserve">Tulos</w:t>
      </w:r>
    </w:p>
    <w:p>
      <w:r>
        <w:t xml:space="preserve">Koti juoksuja</w:t>
      </w:r>
    </w:p>
    <w:p>
      <w:r>
        <w:rPr>
          <w:b/>
        </w:rPr>
        <w:t xml:space="preserve">Esimerkki 4.3939</w:t>
      </w:r>
    </w:p>
    <w:p>
      <w:r>
        <w:t xml:space="preserve">Lause 1: Ronnie oli autoista innostunut. Lause 2: Ronnien auto ei käynnistynyt. Lause 3: Ronnie vaihtoi tonneittain osia. Lause 4: Ronnie käynnisti auton. Lause 5: Ronnien auto oli korjattu!</w:t>
      </w:r>
    </w:p>
    <w:p>
      <w:r>
        <w:rPr>
          <w:b/>
        </w:rPr>
        <w:t xml:space="preserve">Tulos</w:t>
      </w:r>
    </w:p>
    <w:p>
      <w:r>
        <w:t xml:space="preserve">Ronnien kuollut akku</w:t>
      </w:r>
    </w:p>
    <w:p>
      <w:r>
        <w:rPr>
          <w:b/>
        </w:rPr>
        <w:t xml:space="preserve">Esimerkki 4.3940</w:t>
      </w:r>
    </w:p>
    <w:p>
      <w:r>
        <w:t xml:space="preserve">Lause 1: Phil tajusi, että ruokakomerosta oli loppunut ruoka kokonaan. Lause 2: Hän teki listan ostettavista elintarvikkeista. Lause 3: Phil meni paikalliseen supermarkettiinsa. Lause 4: Phil kävi käytävästä toiseen hakemassa listalla olevat tuotteet. Lause 5: Phil lähti kotiin tyytyväisenä mukanaan tuomiinsa elintarvikkeisiin.</w:t>
      </w:r>
    </w:p>
    <w:p>
      <w:r>
        <w:rPr>
          <w:b/>
        </w:rPr>
        <w:t xml:space="preserve">Tulos</w:t>
      </w:r>
    </w:p>
    <w:p>
      <w:r>
        <w:t xml:space="preserve">Elintarvikkeet</w:t>
      </w:r>
    </w:p>
    <w:p>
      <w:r>
        <w:rPr>
          <w:b/>
        </w:rPr>
        <w:t xml:space="preserve">Esimerkki 4.3941</w:t>
      </w:r>
    </w:p>
    <w:p>
      <w:r>
        <w:t xml:space="preserve">Lause 1: Ryanilla ei ollut kynäkoteloa. Lause 2: Hän ja hänen äitinsä katselivat kauppaa. Lause 3: Siellä ei ollut enää yhtään kynälaatikkoa. Lause 4: Ryanin äiti ompeli hänelle hain näköisen kotelon. Lause 5: Ryan piti hai-kynämyssystä.</w:t>
      </w:r>
    </w:p>
    <w:p>
      <w:r>
        <w:rPr>
          <w:b/>
        </w:rPr>
        <w:t xml:space="preserve">Tulos</w:t>
      </w:r>
    </w:p>
    <w:p>
      <w:r>
        <w:t xml:space="preserve">Kynämyssy</w:t>
      </w:r>
    </w:p>
    <w:p>
      <w:r>
        <w:rPr>
          <w:b/>
        </w:rPr>
        <w:t xml:space="preserve">Esimerkki 4.3942</w:t>
      </w:r>
    </w:p>
    <w:p>
      <w:r>
        <w:t xml:space="preserve">Lause 1: Kyle halusi uuden polkupyörän, jotta hän voisi ajella ystäviensä kanssa. Lause 2: Hänellä ei ollut tarpeeksi rahaa pyörän ostamiseen. Lause 3: Kyle perusti isänsä avustuksella limonadikojun. Lause 4: Hän tienasi tarpeeksi rahaa ostaakseen pyörän. Lause 5: Hän ajoi kavereidensa kanssa joka päivä!</w:t>
      </w:r>
    </w:p>
    <w:p>
      <w:r>
        <w:rPr>
          <w:b/>
        </w:rPr>
        <w:t xml:space="preserve">Tulos</w:t>
      </w:r>
    </w:p>
    <w:p>
      <w:r>
        <w:t xml:space="preserve">Kylen uusi pyörä</w:t>
      </w:r>
    </w:p>
    <w:p>
      <w:r>
        <w:rPr>
          <w:b/>
        </w:rPr>
        <w:t xml:space="preserve">Esimerkki 4.3943</w:t>
      </w:r>
    </w:p>
    <w:p>
      <w:r>
        <w:t xml:space="preserve">Lause 1: Samilla oli eilen koripallo-ottelu. Lause 2: Hän meni peliin hyvin innoissaan. Lause 3: Sam heitti kymmenen heittoa ja teki kaksikymmentä pistettä. Lause 4: Hän pelasi kovasti ja yritti parhaansa. Lause 5: Pelin jälkeen Sam ja hänen perheensä menivät jäätelölle.</w:t>
      </w:r>
    </w:p>
    <w:p>
      <w:r>
        <w:rPr>
          <w:b/>
        </w:rPr>
        <w:t xml:space="preserve">Tulos</w:t>
      </w:r>
    </w:p>
    <w:p>
      <w:r>
        <w:t xml:space="preserve">Koripallopeli</w:t>
      </w:r>
    </w:p>
    <w:p>
      <w:r>
        <w:rPr>
          <w:b/>
        </w:rPr>
        <w:t xml:space="preserve">Esimerkki 4.3944</w:t>
      </w:r>
    </w:p>
    <w:p>
      <w:r>
        <w:t xml:space="preserve">Lause 1: Joan ylennettiin juuri johtajaksi. Lause 2: Hän oli työskennellyt kaupassa kymmenen vuotta. Lause 3: Jos joku ansaitsi ylennyksen, niin hän. Lause 4: Hän on erittäin ahkera työntekijä. Lause 5: Olen hyvin iloinen hänen puolestaan.</w:t>
      </w:r>
    </w:p>
    <w:p>
      <w:r>
        <w:rPr>
          <w:b/>
        </w:rPr>
        <w:t xml:space="preserve">Tulos</w:t>
      </w:r>
    </w:p>
    <w:p>
      <w:r>
        <w:t xml:space="preserve">Myynninedistäminen</w:t>
      </w:r>
    </w:p>
    <w:p>
      <w:r>
        <w:rPr>
          <w:b/>
        </w:rPr>
        <w:t xml:space="preserve">Esimerkki 4.3945</w:t>
      </w:r>
    </w:p>
    <w:p>
      <w:r>
        <w:t xml:space="preserve">Lause 1: Amy työskenteli omenatarhassa omenanpoimijana. Lause 2: Joka päivä hän piti itsellään tusinan parhaimman näköisiä. Lause 3: Hän piilotti ne mekkoonsa ja käveli niiden kanssa kotiin. Lause 4: Eräänä päivänä hänen pomonsa sai hänet kiinni itse teosta. Lause 5: Hän sanoi hänelle, että oli oikein pitää muutama itsellään.</w:t>
      </w:r>
    </w:p>
    <w:p>
      <w:r>
        <w:rPr>
          <w:b/>
        </w:rPr>
        <w:t xml:space="preserve">Tulos</w:t>
      </w:r>
    </w:p>
    <w:p>
      <w:r>
        <w:t xml:space="preserve">Amyn omenat</w:t>
      </w:r>
    </w:p>
    <w:p>
      <w:r>
        <w:rPr>
          <w:b/>
        </w:rPr>
        <w:t xml:space="preserve">Esimerkki 4.3946</w:t>
      </w:r>
    </w:p>
    <w:p>
      <w:r>
        <w:t xml:space="preserve">Lause 1: Kesäkuun 21. päivänä rakennuksestamme jouduttiin sulkemaan vesi korjaustöiden vuoksi. Lause 2: Rakennuksessa on 250 asuntoa, ja ihmiset olivat järkyttyneitä. Lause 3: Johto avasi kerhohuoneen ja tarjosi ilmaisen lounaan. Lause 4: Tarjolla oli voileipiä, sipsejä, limsaa ja keksejä. Lause 5: Juhla hiljensi valitukset, kunnes palvelu palautettiin myöhemmin.</w:t>
      </w:r>
    </w:p>
    <w:p>
      <w:r>
        <w:rPr>
          <w:b/>
        </w:rPr>
        <w:t xml:space="preserve">Tulos</w:t>
      </w:r>
    </w:p>
    <w:p>
      <w:r>
        <w:t xml:space="preserve">Ilmainen lounas</w:t>
      </w:r>
    </w:p>
    <w:p>
      <w:r>
        <w:rPr>
          <w:b/>
        </w:rPr>
        <w:t xml:space="preserve">Esimerkki 4.3947</w:t>
      </w:r>
    </w:p>
    <w:p>
      <w:r>
        <w:t xml:space="preserve">Lause 1: Sain uuden kellon syntymäpäivälahjaksi. Lause 2: Käytin sitä joka päivä. Lause 3: Eräänä päivänä kellon päälle satoi vettä. Lause 4: Olin niin surullinen, koska se lakkasi toimimasta. Lause 5: Onneksi sain joululahjaksi toisen kellon.</w:t>
      </w:r>
    </w:p>
    <w:p>
      <w:r>
        <w:rPr>
          <w:b/>
        </w:rPr>
        <w:t xml:space="preserve">Tulos</w:t>
      </w:r>
    </w:p>
    <w:p>
      <w:r>
        <w:t xml:space="preserve">Uusi kello</w:t>
      </w:r>
    </w:p>
    <w:p>
      <w:r>
        <w:rPr>
          <w:b/>
        </w:rPr>
        <w:t xml:space="preserve">Esimerkki 4.3948</w:t>
      </w:r>
    </w:p>
    <w:p>
      <w:r>
        <w:t xml:space="preserve">Lause 1: Mies haki työtä. Lause 2: Hän ei saanut mitään vastausta. Lause 3: Hän soitti yritykseen. Lause 4: He suostuivat tarkistamaan hänen hakemuksensa. Lause 5: Hän sai työpaikan.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4.3949</w:t>
      </w:r>
    </w:p>
    <w:p>
      <w:r>
        <w:t xml:space="preserve">Lause 1: Bill oli kolmenkymmenen minuutin välilasku Houstonissa. Lause 2: Hän oli uupunut ensimmäiseltä lennoltaan, joten hän pysähtyi Starbucksiin. Lause 3: Hän tiesi, että hänellä oli runsaasti aikaa ehtiä lennolleen. Lause 4: Starbucksissa kesti muutama minuutti liian kauan. Lause 5: Hän myöhästyi lennoltaan minuutilla ja joutui odottamaan vielä yhden päivän.</w:t>
      </w:r>
    </w:p>
    <w:p>
      <w:r>
        <w:rPr>
          <w:b/>
        </w:rPr>
        <w:t xml:space="preserve">Tulos</w:t>
      </w:r>
    </w:p>
    <w:p>
      <w:r>
        <w:t xml:space="preserve">Lentokentät!</w:t>
      </w:r>
    </w:p>
    <w:p>
      <w:r>
        <w:rPr>
          <w:b/>
        </w:rPr>
        <w:t xml:space="preserve">Esimerkki 4.3950</w:t>
      </w:r>
    </w:p>
    <w:p>
      <w:r>
        <w:t xml:space="preserve">Lause 1: Ben päätti tehdä viikonloppuna pihatöitä. Lause 2: Hän käytti paljon aikaa kumartelemalla rikkaruohojen kitkemiseen. Lause 3: Kun hän heräsi maanantaiaamuna, Benillä oli kovat kivut. Lause 4: Benin selkä oli kipeä raskaan pihatyön takia. Lause 5: Benin oli otettava vapaapäivä, jotta hänen selkänsä toipuisi.</w:t>
      </w:r>
    </w:p>
    <w:p>
      <w:r>
        <w:rPr>
          <w:b/>
        </w:rPr>
        <w:t xml:space="preserve">Tulos</w:t>
      </w:r>
    </w:p>
    <w:p>
      <w:r>
        <w:t xml:space="preserve">Benin huono selkä</w:t>
      </w:r>
    </w:p>
    <w:p>
      <w:r>
        <w:rPr>
          <w:b/>
        </w:rPr>
        <w:t xml:space="preserve">Esimerkki 4.3951</w:t>
      </w:r>
    </w:p>
    <w:p>
      <w:r>
        <w:t xml:space="preserve">Lause 1: Daisy oli hyvin iloinen lapsi. Lause 2: Mutta hänestä kasvoi hyvin kyyninen ja katkera nainen. Lause 3: Kun hän näki vanhempansa vuosien jälkeen, he olivat huolissaan. Lause 4: He kysyivät häneltä, tarvitseeko hän apua. Lause 5: Daisy itki ja kertoi heille, kuinka yksinäiseksi hän tunsi itsensä ilman heitä.</w:t>
      </w:r>
    </w:p>
    <w:p>
      <w:r>
        <w:rPr>
          <w:b/>
        </w:rPr>
        <w:t xml:space="preserve">Tulos</w:t>
      </w:r>
    </w:p>
    <w:p>
      <w:r>
        <w:t xml:space="preserve">Perhettä tarvitseva</w:t>
      </w:r>
    </w:p>
    <w:p>
      <w:r>
        <w:rPr>
          <w:b/>
        </w:rPr>
        <w:t xml:space="preserve">Esimerkki 4.3952</w:t>
      </w:r>
    </w:p>
    <w:p>
      <w:r>
        <w:t xml:space="preserve">Lause 1: Poliisilla oli tapaus. Lause 2: Hän tarvitsi parinsa apua. Lause 3: Hänen parinsa ei ollut fiksu. Lause 4: Hänen parinsa teki vahingossa väärin. Lause 5: Kumppani pilasi poliisin jutun.</w:t>
      </w:r>
    </w:p>
    <w:p>
      <w:r>
        <w:rPr>
          <w:b/>
        </w:rPr>
        <w:t xml:space="preserve">Tulos</w:t>
      </w:r>
    </w:p>
    <w:p>
      <w:r>
        <w:t xml:space="preserve">Huono kumppani</w:t>
      </w:r>
    </w:p>
    <w:p>
      <w:r>
        <w:rPr>
          <w:b/>
        </w:rPr>
        <w:t xml:space="preserve">Esimerkki 4.3953</w:t>
      </w:r>
    </w:p>
    <w:p>
      <w:r>
        <w:t xml:space="preserve">Lause 1: James vei koiransa eläinlääkäriin. Lause 2: Eläinlääkäri sanoi, että hänen koiransa tarvitsee silmiinsä erityisiä lääkkeitä. Lause 3: Eläinlääkäri määräsi lääkkeet. Lause 4: James meni kotiin koiransa kanssa. Lause 5: Hän alkoi antaa koiralle lääkkeitä joka päivä.</w:t>
      </w:r>
    </w:p>
    <w:p>
      <w:r>
        <w:rPr>
          <w:b/>
        </w:rPr>
        <w:t xml:space="preserve">Tulos</w:t>
      </w:r>
    </w:p>
    <w:p>
      <w:r>
        <w:t xml:space="preserve">Koiran lääkkeet</w:t>
      </w:r>
    </w:p>
    <w:p>
      <w:r>
        <w:rPr>
          <w:b/>
        </w:rPr>
        <w:t xml:space="preserve">Esimerkki 4.3954</w:t>
      </w:r>
    </w:p>
    <w:p>
      <w:r>
        <w:t xml:space="preserve">Lause 1: Vuonna 2008 kävimme Pawtucket Red Soxin pelissä. Lause 2: Se oli ensimmäinen kertamme siellä. Lause 3: Näimme Bartolo Colonin syöttävän kuntoutusjaksolla. Lause 4: Hän ei pärjännyt hyvin ja Pawsox hävisi. Lause 5: Olen hämmästynyt, että Colon syöttää Metsissä.</w:t>
      </w:r>
    </w:p>
    <w:p>
      <w:r>
        <w:rPr>
          <w:b/>
        </w:rPr>
        <w:t xml:space="preserve">Tulos</w:t>
      </w:r>
    </w:p>
    <w:p>
      <w:r>
        <w:t xml:space="preserve">Pawsox</w:t>
      </w:r>
    </w:p>
    <w:p>
      <w:r>
        <w:rPr>
          <w:b/>
        </w:rPr>
        <w:t xml:space="preserve">Esimerkki 4.3955</w:t>
      </w:r>
    </w:p>
    <w:p>
      <w:r>
        <w:t xml:space="preserve">Lause 1: Mary oli todella vaikeuksissa koulun fysiikan tunnilla. Lause 2: Maryn vanhemmat hankkivat hänelle opettajan. Lause 3: Mary työskenteli ahkerasti opettajan kanssa ja opiskeli yksin. Lause 4: Mary tunsi itsensä hyvin luottavaiseksi fysiikan loppukokeensa päivänä. Lause 5: Mary pääsi kokeesta ylivoimaisesti läpi!</w:t>
      </w:r>
    </w:p>
    <w:p>
      <w:r>
        <w:rPr>
          <w:b/>
        </w:rPr>
        <w:t xml:space="preserve">Tulos</w:t>
      </w:r>
    </w:p>
    <w:p>
      <w:r>
        <w:t xml:space="preserve">Fysiikan koe</w:t>
      </w:r>
    </w:p>
    <w:p>
      <w:r>
        <w:rPr>
          <w:b/>
        </w:rPr>
        <w:t xml:space="preserve">Esimerkki 4.3956</w:t>
      </w:r>
    </w:p>
    <w:p>
      <w:r>
        <w:t xml:space="preserve">Lause 1: Setäni oli menossa metsästämään. Lause 2: Hän oli viemässä uutta koiraansa. Lause 3: Koira oli koulutettu jäniksiin ja jopa supikoiriin. Lause 4: Koiran kimppuun hyökkäsi matkalla isompi koira. Lause 5: Setäni palasi kotiin murtuneena menetyksestä.</w:t>
      </w:r>
    </w:p>
    <w:p>
      <w:r>
        <w:rPr>
          <w:b/>
        </w:rPr>
        <w:t xml:space="preserve">Tulos</w:t>
      </w:r>
    </w:p>
    <w:p>
      <w:r>
        <w:t xml:space="preserve">Metsästys</w:t>
      </w:r>
    </w:p>
    <w:p>
      <w:r>
        <w:rPr>
          <w:b/>
        </w:rPr>
        <w:t xml:space="preserve">Esimerkki 4.3957</w:t>
      </w:r>
    </w:p>
    <w:p>
      <w:r>
        <w:t xml:space="preserve">Lause 1: Tom oli elokuvissa ystäviensä kanssa. Lause 2: He valitsivat sattumanvaraisen elokuvan katsottavaksi. Lause 3: Se oli kamala. Lause 4: Tomin ystävät halusivat pyytää rahansa takaisin. Lause 5: Tomia nolotti pyytää.</w:t>
      </w:r>
    </w:p>
    <w:p>
      <w:r>
        <w:rPr>
          <w:b/>
        </w:rPr>
        <w:t xml:space="preserve">Tulos</w:t>
      </w:r>
    </w:p>
    <w:p>
      <w:r>
        <w:t xml:space="preserve">Rahat takaisin</w:t>
      </w:r>
    </w:p>
    <w:p>
      <w:r>
        <w:rPr>
          <w:b/>
        </w:rPr>
        <w:t xml:space="preserve">Esimerkki 4.3958</w:t>
      </w:r>
    </w:p>
    <w:p>
      <w:r>
        <w:t xml:space="preserve">Lause 1: Äitini soitti minulle. Lause 2: Hän kysyi, haluanko jotain lounaaksi. Lause 3: Sanoin hänelle, että haen lihapullasämpylän. Lause 4: Hän tilasi sen, mutta tuli kotiin tuntia myöhemmin. Lause 5: Kun näin sämpylän, huomasin, että leipä oli läpimärkää.</w:t>
      </w:r>
    </w:p>
    <w:p>
      <w:r>
        <w:rPr>
          <w:b/>
        </w:rPr>
        <w:t xml:space="preserve">Tulos</w:t>
      </w:r>
    </w:p>
    <w:p>
      <w:r>
        <w:t xml:space="preserve">Soggy Lounas</w:t>
      </w:r>
    </w:p>
    <w:p>
      <w:r>
        <w:rPr>
          <w:b/>
        </w:rPr>
        <w:t xml:space="preserve">Esimerkki 4.3959</w:t>
      </w:r>
    </w:p>
    <w:p>
      <w:r>
        <w:t xml:space="preserve">Lause 1: Harriett oli aina rakastanut äitinsä omenapiirakkaa. Lause 2: Hän yritti tehdä sitä eräänä päivänä, ja se oli kamalaa. Lause 3: Harriett kokeili kaikkea, mutta ei saanut makua oikein kohdalleen. Lause 4: Lopulta hän kokeili lisätä reseptiin majoneesia. Lause 5: Hän oli epähuomiossa luonut uuden herkullisen reseptin!</w:t>
      </w:r>
    </w:p>
    <w:p>
      <w:r>
        <w:rPr>
          <w:b/>
        </w:rPr>
        <w:t xml:space="preserve">Tulos</w:t>
      </w:r>
    </w:p>
    <w:p>
      <w:r>
        <w:t xml:space="preserve">Uusi resepti</w:t>
      </w:r>
    </w:p>
    <w:p>
      <w:r>
        <w:rPr>
          <w:b/>
        </w:rPr>
        <w:t xml:space="preserve">Esimerkki 4.3960</w:t>
      </w:r>
    </w:p>
    <w:p>
      <w:r>
        <w:t xml:space="preserve">Lause 1: Allie meni keilaamaan. Lause 2: Hänellä oli keilailujuhlat. Lause 3: Yhtäkkiä se putosi hänen jalkansa päälle. Lause 4: Se sattui pahasti. Lause 5: Allie tarvitsi sitten tauon.</w:t>
      </w:r>
    </w:p>
    <w:p>
      <w:r>
        <w:rPr>
          <w:b/>
        </w:rPr>
        <w:t xml:space="preserve">Tulos</w:t>
      </w:r>
    </w:p>
    <w:p>
      <w:r>
        <w:t xml:space="preserve">Keilailujuhlat</w:t>
      </w:r>
    </w:p>
    <w:p>
      <w:r>
        <w:rPr>
          <w:b/>
        </w:rPr>
        <w:t xml:space="preserve">Esimerkki 4.3961</w:t>
      </w:r>
    </w:p>
    <w:p>
      <w:r>
        <w:t xml:space="preserve">Lause 1: Kissani Stevie ei tee mitään koko päivänä. Lause 2: Yritän viedä sitä kävelylle, mutta se ei liikahdakaan. Lause 3: Se haluaa olla sisällä koko päivän ja nukkua. Lause 4: Stevie liikkuu vain iltapalaa tai välipalaa varten. Lause 5: Olen alkanut jättää välipaloja ulos houkutellakseni sen ulos.</w:t>
      </w:r>
    </w:p>
    <w:p>
      <w:r>
        <w:rPr>
          <w:b/>
        </w:rPr>
        <w:t xml:space="preserve">Tulos</w:t>
      </w:r>
    </w:p>
    <w:p>
      <w:r>
        <w:t xml:space="preserve">Fat Cat</w:t>
      </w:r>
    </w:p>
    <w:p>
      <w:r>
        <w:rPr>
          <w:b/>
        </w:rPr>
        <w:t xml:space="preserve">Esimerkki 4.3962</w:t>
      </w:r>
    </w:p>
    <w:p>
      <w:r>
        <w:t xml:space="preserve">Lause 1: Jenny lähestyi tuntematonta miestä ostoskeskuksessa. Lause 2: Jenny kysyi tuntemattomalta, tietääkö tämä, mistä löytyy vessa. Lause 3: Koska Jenny ei ole kotoisin Yhdysvalloista, hänen englanninkielensä on vaikeasti ymmärrettävää. Lause 4: Tämän seurauksena muukalainen ei ymmärtänyt, mitä Jenny sanoi. Lause 5: Hän luuli, että Jenny loukkasi häntä.</w:t>
      </w:r>
    </w:p>
    <w:p>
      <w:r>
        <w:rPr>
          <w:b/>
        </w:rPr>
        <w:t xml:space="preserve">Tulos</w:t>
      </w:r>
    </w:p>
    <w:p>
      <w:r>
        <w:t xml:space="preserve">Väärinymmärrys</w:t>
      </w:r>
    </w:p>
    <w:p>
      <w:r>
        <w:rPr>
          <w:b/>
        </w:rPr>
        <w:t xml:space="preserve">Esimerkki 4.3963</w:t>
      </w:r>
    </w:p>
    <w:p>
      <w:r>
        <w:t xml:space="preserve">Lause 1: David oli hyvin vastuuntuntoinen. Lause 2: Joka viikko hän laittoi palkanosuutensa säästötilille. Lause 3: Pian saldo oli melko suuri. Lause 4: Hänellä oli auto-ongelma ja hän hymyili. Lause 5: Hän tiesi, että hän oli säästänyt tarpeeksi rahaa sen maksamiseen!</w:t>
      </w:r>
    </w:p>
    <w:p>
      <w:r>
        <w:rPr>
          <w:b/>
        </w:rPr>
        <w:t xml:space="preserve">Tulos</w:t>
      </w:r>
    </w:p>
    <w:p>
      <w:r>
        <w:t xml:space="preserve">Säästötili</w:t>
      </w:r>
    </w:p>
    <w:p>
      <w:r>
        <w:rPr>
          <w:b/>
        </w:rPr>
        <w:t xml:space="preserve">Esimerkki 4.3964</w:t>
      </w:r>
    </w:p>
    <w:p>
      <w:r>
        <w:t xml:space="preserve">Lause 1: Sally rikkoi lasin lattialla. Lause 2: Hän ei siivonnut lasia. Lause 3: Hänen äitinsä astui lasin päälle. Lause 4: Hänen jalkaansa tuli paha haava. Lause 5: Hän joutui saamaan tikkejä sairaalassa.</w:t>
      </w:r>
    </w:p>
    <w:p>
      <w:r>
        <w:rPr>
          <w:b/>
        </w:rPr>
        <w:t xml:space="preserve">Tulos</w:t>
      </w:r>
    </w:p>
    <w:p>
      <w:r>
        <w:t xml:space="preserve">Leikkaa jalka</w:t>
      </w:r>
    </w:p>
    <w:p>
      <w:r>
        <w:rPr>
          <w:b/>
        </w:rPr>
        <w:t xml:space="preserve">Esimerkki 4.3965</w:t>
      </w:r>
    </w:p>
    <w:p>
      <w:r>
        <w:t xml:space="preserve">Lause 1: Pat oli kutsunut appivanhempansa kiitospäivän päivälliselle. Lause 2: He olivat asumuserossa, ja hän oli kuullut, etteivät he tule toimeen keskenään. Lause 3: Hän tiesi, että molempien läsnäolo tekisi hänen vaimonsa onnelliseksi. Lause 4: Muutamassa minuutissa kalkkuna heitettiin ulos ikkunasta. Lause 5: Pat tajusi nopeasti, miksi he eivät koskaan viettäneet lomaa samassa paikassa.</w:t>
      </w:r>
    </w:p>
    <w:p>
      <w:r>
        <w:rPr>
          <w:b/>
        </w:rPr>
        <w:t xml:space="preserve">Tulos</w:t>
      </w:r>
    </w:p>
    <w:p>
      <w:r>
        <w:t xml:space="preserve">Kiitospäivä sukulaisten kanssa.</w:t>
      </w:r>
    </w:p>
    <w:p>
      <w:r>
        <w:rPr>
          <w:b/>
        </w:rPr>
        <w:t xml:space="preserve">Esimerkki 4.3966</w:t>
      </w:r>
    </w:p>
    <w:p>
      <w:r>
        <w:t xml:space="preserve">Lause 1: Pam työskenteli uima-altaalla ryhmän kanssa. Lause 2: Ryhmä oli vastuussa oman aikataulunsa laatimisesta. Lause 3: Aluksi kukaan ei päässyt mistään yksimielisyyteen. Lause 4: Pam ehdotti, että he valitsisivat vuorotellen. Lause 5: Onneksi tämä auttoi, ja ryhmä pystyi työskentelemään yhdessä.</w:t>
      </w:r>
    </w:p>
    <w:p>
      <w:r>
        <w:rPr>
          <w:b/>
        </w:rPr>
        <w:t xml:space="preserve">Tulos</w:t>
      </w:r>
    </w:p>
    <w:p>
      <w:r>
        <w:t xml:space="preserve">Tiimipäätös</w:t>
      </w:r>
    </w:p>
    <w:p>
      <w:r>
        <w:rPr>
          <w:b/>
        </w:rPr>
        <w:t xml:space="preserve">Esimerkki 4.3967</w:t>
      </w:r>
    </w:p>
    <w:p>
      <w:r>
        <w:t xml:space="preserve">Lause 1: Sallylla oli tärkeä kokous töissä hyvin aikaisin. Lause 2: Hän pukeutui pimeässä, jotta hän ei herättäisi miestään. Lause 3: Puolivälissä kokousta hän huomasi, että hänellä oli eri kengät jalassa. Lause 4: Hän varmisti, että hänen jalkansa olivat pöydän alla. Lause 5: Onneksi kukaan muu ei huomannut hänen epäsopivia kenkiään.</w:t>
      </w:r>
    </w:p>
    <w:p>
      <w:r>
        <w:rPr>
          <w:b/>
        </w:rPr>
        <w:t xml:space="preserve">Tulos</w:t>
      </w:r>
    </w:p>
    <w:p>
      <w:r>
        <w:t xml:space="preserve">Mismatched kengät</w:t>
      </w:r>
    </w:p>
    <w:p>
      <w:r>
        <w:rPr>
          <w:b/>
        </w:rPr>
        <w:t xml:space="preserve">Esimerkki 4.3968</w:t>
      </w:r>
    </w:p>
    <w:p>
      <w:r>
        <w:t xml:space="preserve">Lause 1: Kate ja muutama ystävä olivat matkalla Las Vegasiin. Lause 2: He olivat ajaneet viisi tuntia. Lause 3: Ja he olivat jo riidelleet useista pysähdyksistä. Lause 4: Nyt he eivät puhuneet toisilleen. Lause 5: He ajoivat moottoritietä pitkin kiusallisessa, epämiellyttävässä hiljaisuudessa.</w:t>
      </w:r>
    </w:p>
    <w:p>
      <w:r>
        <w:rPr>
          <w:b/>
        </w:rPr>
        <w:t xml:space="preserve">Tulos</w:t>
      </w:r>
    </w:p>
    <w:p>
      <w:r>
        <w:t xml:space="preserve">Hiljainen asema</w:t>
      </w:r>
    </w:p>
    <w:p>
      <w:r>
        <w:rPr>
          <w:b/>
        </w:rPr>
        <w:t xml:space="preserve">Esimerkki 4.3969</w:t>
      </w:r>
    </w:p>
    <w:p>
      <w:r>
        <w:t xml:space="preserve">Lause 1: Omar oli tekemässä kemian loppukokeensa. Lause 2: Ja hänen professorinsa kävi jatkuvasti huoneessa ja poistui sieltä. Lause 3: Omar käytti tilaisuutta hyväkseen ja katsoi muiden vastauksia. Lause 4: Ja Omar sai lopulta kokeesta kiitettävän. Lause 5: Loppuopintojaksoillaan Omar huijasi itsensä läpi.</w:t>
      </w:r>
    </w:p>
    <w:p>
      <w:r>
        <w:rPr>
          <w:b/>
        </w:rPr>
        <w:t xml:space="preserve">Tulos</w:t>
      </w:r>
    </w:p>
    <w:p>
      <w:r>
        <w:t xml:space="preserve">Huijari</w:t>
      </w:r>
    </w:p>
    <w:p>
      <w:r>
        <w:rPr>
          <w:b/>
        </w:rPr>
        <w:t xml:space="preserve">Esimerkki 4.3970</w:t>
      </w:r>
    </w:p>
    <w:p>
      <w:r>
        <w:t xml:space="preserve">Lause 1: Irma liittyi koulun bändiin. Lause 2: Hän halusi oppia soittamaan trumpettia. Lause 3: Hän harjoitteli kotona joka ilta. Lause 4: Hänen opettajansa sanoi, että hän oli luokan paras. Lause 5: Irma pääsi esittämään trumpettisoolon koulun konsertissa.</w:t>
      </w:r>
    </w:p>
    <w:p>
      <w:r>
        <w:rPr>
          <w:b/>
        </w:rPr>
        <w:t xml:space="preserve">Tulos</w:t>
      </w:r>
    </w:p>
    <w:p>
      <w:r>
        <w:t xml:space="preserve">Irman musiikki</w:t>
      </w:r>
    </w:p>
    <w:p>
      <w:r>
        <w:rPr>
          <w:b/>
        </w:rPr>
        <w:t xml:space="preserve">Esimerkki 4.3971</w:t>
      </w:r>
    </w:p>
    <w:p>
      <w:r>
        <w:t xml:space="preserve">Lause 1: Jenna ryömi pitkin lattiaa. Lause 2: Yksi hänen korvakoruistaan oli pudonnut, eikä hän löytänyt sitä! Lause 3: Hän peitti lattian joka sentin. Lause 4: Kun hän nousi ylös, hän tunsi, että jotain putosi hänen paidastaan. Lause 5: Korvakoru oli tarttunut hänen puseroonsa.</w:t>
      </w:r>
    </w:p>
    <w:p>
      <w:r>
        <w:rPr>
          <w:b/>
        </w:rPr>
        <w:t xml:space="preserve">Tulos</w:t>
      </w:r>
    </w:p>
    <w:p>
      <w:r>
        <w:t xml:space="preserve">Kadonnut korvakoru</w:t>
      </w:r>
    </w:p>
    <w:p>
      <w:r>
        <w:rPr>
          <w:b/>
        </w:rPr>
        <w:t xml:space="preserve">Esimerkki 4.3972</w:t>
      </w:r>
    </w:p>
    <w:p>
      <w:r>
        <w:t xml:space="preserve">Lause 1: Hector oli kuolemassa vanhuuteen. Lause 2: Kaikki hänen perheensä ympäröivät häntä hänen sänkynsä ympärillä. Lause 3: Hän hyvästeli kaikki. Lause 4: Hän hymyili viimeisen kerran. Lause 5: Ja lähti hitaasti pois ja kuoli rauhassa.</w:t>
      </w:r>
    </w:p>
    <w:p>
      <w:r>
        <w:rPr>
          <w:b/>
        </w:rPr>
        <w:t xml:space="preserve">Tulos</w:t>
      </w:r>
    </w:p>
    <w:p>
      <w:r>
        <w:t xml:space="preserve">Kuoleminen perheen kanssa</w:t>
      </w:r>
    </w:p>
    <w:p>
      <w:r>
        <w:rPr>
          <w:b/>
        </w:rPr>
        <w:t xml:space="preserve">Esimerkki 4.3973</w:t>
      </w:r>
    </w:p>
    <w:p>
      <w:r>
        <w:t xml:space="preserve">Lause 1: Ken oli koulun vessassa. Lause 2: Hän teki graffiteja seiniin. Lause 3: Opettaja käveli vessaan. Lause 4: Hän näki Keithin kirjoittavan seinään. Lause 5: Keith joutui vaikeuksiin.</w:t>
      </w:r>
    </w:p>
    <w:p>
      <w:r>
        <w:rPr>
          <w:b/>
        </w:rPr>
        <w:t xml:space="preserve">Tulos</w:t>
      </w:r>
    </w:p>
    <w:p>
      <w:r>
        <w:t xml:space="preserve">Taiteilija</w:t>
      </w:r>
    </w:p>
    <w:p>
      <w:r>
        <w:rPr>
          <w:b/>
        </w:rPr>
        <w:t xml:space="preserve">Esimerkki 4.3974</w:t>
      </w:r>
    </w:p>
    <w:p>
      <w:r>
        <w:t xml:space="preserve">Lause 1: Maeby pelkäsi mennä kouluunsa, koska siellä kuulemma kummitteli. Lause 2: Hän kertoi äidilleen, kuinka hän kuuli ääniä hylätyssä liikuntasalissa. Lause 3: Eräänä päivänä liikuntatunnin jälkeen hän alkoi kuulla tytön huutoja. Lause 4: Ne tulivat hylätystä liikuntasalista, joten hän tarkisti sen. Lause 5: Hän kuuli huudot, mutta kun hän meni sinne, hän ei löytänyt ketään.</w:t>
      </w:r>
    </w:p>
    <w:p>
      <w:r>
        <w:rPr>
          <w:b/>
        </w:rPr>
        <w:t xml:space="preserve">Tulos</w:t>
      </w:r>
    </w:p>
    <w:p>
      <w:r>
        <w:t xml:space="preserve">Kummitusakatemia.</w:t>
      </w:r>
    </w:p>
    <w:p>
      <w:r>
        <w:rPr>
          <w:b/>
        </w:rPr>
        <w:t xml:space="preserve">Esimerkki 4.3975</w:t>
      </w:r>
    </w:p>
    <w:p>
      <w:r>
        <w:t xml:space="preserve">Lause 1: Aluksi vaimoni ei halunnut mennä naapurin autotallimyyntiin. Lause 2: Pyysin häntä tulemaan mukaani vain palvelukseksi. Lause 3: Kun vaimoni pääsi paikalle, hän löysi pari Jane Austenin kirjaa myynnissä. Lause 4: Hän sai tietää, että naapurimme opiskelee englantia kuten hänkin. Lause 5: Nyt he ovat ystäviä, jotka tapaavat joka aamu kahvilla.</w:t>
      </w:r>
    </w:p>
    <w:p>
      <w:r>
        <w:rPr>
          <w:b/>
        </w:rPr>
        <w:t xml:space="preserve">Tulos</w:t>
      </w:r>
    </w:p>
    <w:p>
      <w:r>
        <w:t xml:space="preserve">Autotallin myynti</w:t>
      </w:r>
    </w:p>
    <w:p>
      <w:r>
        <w:rPr>
          <w:b/>
        </w:rPr>
        <w:t xml:space="preserve">Esimerkki 4.3976</w:t>
      </w:r>
    </w:p>
    <w:p>
      <w:r>
        <w:t xml:space="preserve">Lause 1: Izzy meni eläinkauppaan. Lause 2: Hän katseli kaikkia söpöjä kissoja, joita oli tarjolla adoptoitavaksi. Lause 3: Hän rakastui oranssiin tabby-kissaan nimeltä Butters. Lause 4: Izzy päätti adoptoida Buttersin. Lause 5: He menivät yhdessä kotiin, onnellisina kuin onnelliset.</w:t>
      </w:r>
    </w:p>
    <w:p>
      <w:r>
        <w:rPr>
          <w:b/>
        </w:rPr>
        <w:t xml:space="preserve">Tulos</w:t>
      </w:r>
    </w:p>
    <w:p>
      <w:r>
        <w:t xml:space="preserve">Odottamaton adoptio</w:t>
      </w:r>
    </w:p>
    <w:p>
      <w:r>
        <w:rPr>
          <w:b/>
        </w:rPr>
        <w:t xml:space="preserve">Esimerkki 4.3977</w:t>
      </w:r>
    </w:p>
    <w:p>
      <w:r>
        <w:t xml:space="preserve">Lause 1: Olipa kerran juoksija, joka oli loistava lajissaan. Lause 2: Hän pystyi juoksemaan kaikkia nopeammin. Lause 3: Hänen poikansa kasvoi kuitenkin melkein yhtä nopeaksi kuin hän. Lause 4: Kun hän lopulta kilpaili poikansa kanssa, hän huijasi voittaakseen. Lause 5: Lopulta hänestä tuntui kamalalta.</w:t>
      </w:r>
    </w:p>
    <w:p>
      <w:r>
        <w:rPr>
          <w:b/>
        </w:rPr>
        <w:t xml:space="preserve">Tulos</w:t>
      </w:r>
    </w:p>
    <w:p>
      <w:r>
        <w:t xml:space="preserve">Urheilija</w:t>
      </w:r>
    </w:p>
    <w:p>
      <w:r>
        <w:rPr>
          <w:b/>
        </w:rPr>
        <w:t xml:space="preserve">Esimerkki 4.3978</w:t>
      </w:r>
    </w:p>
    <w:p>
      <w:r>
        <w:t xml:space="preserve">Lause 1: Janice oli juuri heittämässä palloa. Lause 2: Henry piti mailaa vahvasti. Lause 3: Hän onnistui lyömään palloa, kun Janice heitti sitä. Lause 4: Pallo päätyi kuitenkin osumaan häntä vatsaan. Lause 5: Hän kaatui lattialle.</w:t>
      </w:r>
    </w:p>
    <w:p>
      <w:r>
        <w:rPr>
          <w:b/>
        </w:rPr>
        <w:t xml:space="preserve">Tulos</w:t>
      </w:r>
    </w:p>
    <w:p>
      <w:r>
        <w:t xml:space="preserve">Väärä kohde</w:t>
      </w:r>
    </w:p>
    <w:p>
      <w:r>
        <w:rPr>
          <w:b/>
        </w:rPr>
        <w:t xml:space="preserve">Esimerkki 4.3979</w:t>
      </w:r>
    </w:p>
    <w:p>
      <w:r>
        <w:t xml:space="preserve">Lause 1: Theo oli koulun ensimmäinen lapsi, jolla oli karvoitus. Lause 2: Häntä nolotti aina niin paljon, kun hän vaihtoi vaatteet liikuntatunnille. Lause 3: Hän yritti salata sen kaikilta, koska piti itseään kummajaisena. Lause 4: Kunnes yksi suosituista lapsista huomasi hänet vaihtamassa vaatteita. Lause 5: Sitten hän kertoi kaikille, miten siisti ja miehekäs Theo oli.</w:t>
      </w:r>
    </w:p>
    <w:p>
      <w:r>
        <w:rPr>
          <w:b/>
        </w:rPr>
        <w:t xml:space="preserve">Tulos</w:t>
      </w:r>
    </w:p>
    <w:p>
      <w:r>
        <w:t xml:space="preserve">Murrosikä</w:t>
      </w:r>
    </w:p>
    <w:p>
      <w:r>
        <w:rPr>
          <w:b/>
        </w:rPr>
        <w:t xml:space="preserve">Esimerkki 4.3980</w:t>
      </w:r>
    </w:p>
    <w:p>
      <w:r>
        <w:t xml:space="preserve">Lause 1: Tammy syö mielellään appelsiineja lounastauollaan. Lause 2: Hän menee aina kadun toisella puolella olevaan kauppaan ostamaan niitä. Lause 3: Hän menee kauppaan tavalliseen tapaan tauollaan. Lause 4: Appelsiinit myytiin loppuun vain kymmenen minuuttia ennen Tammyn saapumista. Lause 5: Nuori nainen näki Tammyn ja antoi hänelle yhden juuri ostamistaan appelsiineista.</w:t>
      </w:r>
    </w:p>
    <w:p>
      <w:r>
        <w:rPr>
          <w:b/>
        </w:rPr>
        <w:t xml:space="preserve">Tulos</w:t>
      </w:r>
    </w:p>
    <w:p>
      <w:r>
        <w:t xml:space="preserve">Tammyn appelsiinit</w:t>
      </w:r>
    </w:p>
    <w:p>
      <w:r>
        <w:rPr>
          <w:b/>
        </w:rPr>
        <w:t xml:space="preserve">Esimerkki 4.3981</w:t>
      </w:r>
    </w:p>
    <w:p>
      <w:r>
        <w:t xml:space="preserve">Lause 1: Skip on ystäviensä kanssa. Lause 2: Skipin ystävät päättävät mennä naku-uinnille. Lause 3: He käskevät Skipiä hyppäämään ja liittymään seuraan. Lause 4: Skip on epävarma eikä tiedä, mitä tehdä. Lause 5: Skip jänistää ja lähtee.</w:t>
      </w:r>
    </w:p>
    <w:p>
      <w:r>
        <w:rPr>
          <w:b/>
        </w:rPr>
        <w:t xml:space="preserve">Tulos</w:t>
      </w:r>
    </w:p>
    <w:p>
      <w:r>
        <w:t xml:space="preserve">Hyppää kanat ulos</w:t>
      </w:r>
    </w:p>
    <w:p>
      <w:r>
        <w:rPr>
          <w:b/>
        </w:rPr>
        <w:t xml:space="preserve">Esimerkki 4.3982</w:t>
      </w:r>
    </w:p>
    <w:p>
      <w:r>
        <w:t xml:space="preserve">Lause 1: Jim on aina ollut ihastunut Suzyyn. Lause 2: Hän on haaveillut jo vuosia siitä, että saisi viedä hänet ulos. Lause 3: Viime tiistaina hän vihdoin pyysi Suzyta ulos. Lause 4: Suzy kertoi odottaneensa sitä jo vuosia. Lause 5: Jim sai vihdoin treffit Suzyn kanssa.</w:t>
      </w:r>
    </w:p>
    <w:p>
      <w:r>
        <w:rPr>
          <w:b/>
        </w:rPr>
        <w:t xml:space="preserve">Tulos</w:t>
      </w:r>
    </w:p>
    <w:p>
      <w:r>
        <w:t xml:space="preserve">Jim tapailee Suzya.</w:t>
      </w:r>
    </w:p>
    <w:p>
      <w:r>
        <w:rPr>
          <w:b/>
        </w:rPr>
        <w:t xml:space="preserve">Esimerkki 4.3983</w:t>
      </w:r>
    </w:p>
    <w:p>
      <w:r>
        <w:t xml:space="preserve">Lause 1: Ava rakasti noutoleikkejä. Lause 2: Hänen omistajansa heitti tennispalloa pihan poikki. Lause 3: Ava jahtasi sitä ja nappasi sen. Lause 4: Hän ei ymmärtänyt, miten se piti antaa takaisin. Lause 5: Omistaja turhautui jo muutaman minuutin kuluttua.</w:t>
      </w:r>
    </w:p>
    <w:p>
      <w:r>
        <w:rPr>
          <w:b/>
        </w:rPr>
        <w:t xml:space="preserve">Tulos</w:t>
      </w:r>
    </w:p>
    <w:p>
      <w:r>
        <w:t xml:space="preserve">Tennispallo</w:t>
      </w:r>
    </w:p>
    <w:p>
      <w:r>
        <w:rPr>
          <w:b/>
        </w:rPr>
        <w:t xml:space="preserve">Esimerkki 4.3984</w:t>
      </w:r>
    </w:p>
    <w:p>
      <w:r>
        <w:t xml:space="preserve">Lause 1: Tom sai uuden lemmikkikissan. Lause 2: Aluksi se oli ystävällinen. Lause 3: Jonkin ajan kuluttua se alkoi käyttäytyä aggressiivisemmin. Lause 4: Tom alkoi pelätä sitä. Lause 5: Lopulta hänen oli palautettava se.</w:t>
      </w:r>
    </w:p>
    <w:p>
      <w:r>
        <w:rPr>
          <w:b/>
        </w:rPr>
        <w:t xml:space="preserve">Tulos</w:t>
      </w:r>
    </w:p>
    <w:p>
      <w:r>
        <w:t xml:space="preserve">Pelottava kissa</w:t>
      </w:r>
    </w:p>
    <w:p>
      <w:r>
        <w:rPr>
          <w:b/>
        </w:rPr>
        <w:t xml:space="preserve">Esimerkki 4.3985</w:t>
      </w:r>
    </w:p>
    <w:p>
      <w:r>
        <w:t xml:space="preserve">Lause 1: Greg on saamassa ylennyksen töissä. Lause 2: Se riippuu hänestä ja toisesta kollegasta. Lause 3: Greg tekee parhaansa töissä. Lause 4: Pomo on tehnyt valintansa. Lause 5: Greg sai ylennyksen.</w:t>
      </w:r>
    </w:p>
    <w:p>
      <w:r>
        <w:rPr>
          <w:b/>
        </w:rPr>
        <w:t xml:space="preserve">Tulos</w:t>
      </w:r>
    </w:p>
    <w:p>
      <w:r>
        <w:t xml:space="preserve">Greg saa ylennyksen</w:t>
      </w:r>
    </w:p>
    <w:p>
      <w:r>
        <w:rPr>
          <w:b/>
        </w:rPr>
        <w:t xml:space="preserve">Esimerkki 4.3986</w:t>
      </w:r>
    </w:p>
    <w:p>
      <w:r>
        <w:t xml:space="preserve">Lause 1: Tina oli klubilla. Lause 2: Hänellä oli söpö asu. Lause 3: Monet miehet iski häntä. Lause 4: Enimmäkseen kännisiä ärsyttäviä. Lause 5: Tina ärsyyntyi ja lähti kotiin.</w:t>
      </w:r>
    </w:p>
    <w:p>
      <w:r>
        <w:rPr>
          <w:b/>
        </w:rPr>
        <w:t xml:space="preserve">Tulos</w:t>
      </w:r>
    </w:p>
    <w:p>
      <w:r>
        <w:t xml:space="preserve">Klubilla</w:t>
      </w:r>
    </w:p>
    <w:p>
      <w:r>
        <w:rPr>
          <w:b/>
        </w:rPr>
        <w:t xml:space="preserve">Esimerkki 4.3987</w:t>
      </w:r>
    </w:p>
    <w:p>
      <w:r>
        <w:t xml:space="preserve">Lause 1: Natasha syntyi joulupäivänä. Lause 2: Hän ei pitänyt siitä, koska kaikki hänen lahjansa olivat sekaisin. Lause 3: Auttaakseen häntä hänen äitinsä muutti hänen syntymäpäivänsä päivämäärää. Lause 4: Hän juhli häntä joka vuosi 25. kesäkuuta. Lause 5: Näin Natasha sai kaksi lahjasarjaa ja oli onnellisempi.</w:t>
      </w:r>
    </w:p>
    <w:p>
      <w:r>
        <w:rPr>
          <w:b/>
        </w:rPr>
        <w:t xml:space="preserve">Tulos</w:t>
      </w:r>
    </w:p>
    <w:p>
      <w:r>
        <w:t xml:space="preserve">Joulu vai syntymäpäivä?</w:t>
      </w:r>
    </w:p>
    <w:p>
      <w:r>
        <w:rPr>
          <w:b/>
        </w:rPr>
        <w:t xml:space="preserve">Esimerkki 4.3988</w:t>
      </w:r>
    </w:p>
    <w:p>
      <w:r>
        <w:t xml:space="preserve">Lause 1: Isämme kuoli vuonna 1998. Lause 2: Äidillämme oli Alzheimerin tauti. Lause 3: Emme pystyneet huolehtimaan hänestä ja veimme hänet hoitokotiin. Lause 4: Hän kuoli kuusi kuukautta myöhemmin. Lause 5: Muutto hoitokotiin oli meille kaikille hyvin surullinen.</w:t>
      </w:r>
    </w:p>
    <w:p>
      <w:r>
        <w:rPr>
          <w:b/>
        </w:rPr>
        <w:t xml:space="preserve">Tulos</w:t>
      </w:r>
    </w:p>
    <w:p>
      <w:r>
        <w:t xml:space="preserve">Hoitokoti</w:t>
      </w:r>
    </w:p>
    <w:p>
      <w:r>
        <w:rPr>
          <w:b/>
        </w:rPr>
        <w:t xml:space="preserve">Esimerkki 4.3989</w:t>
      </w:r>
    </w:p>
    <w:p>
      <w:r>
        <w:t xml:space="preserve">Lause 1: Cohen alkoi menettää hiuksiaan. Lause 2: Hänen ystävänsä kiusasivat häntä hänen hiuksistaan. Lause 3: Hän kokeili televisiossa näkemäänsä hiustenhoitoa. Lause 4: Hänen hiuksensa alkoivat kasvaa takaisin. Lause 5: Hänen ystävänsä lakkasivat kiusaamasta häntä.</w:t>
      </w:r>
    </w:p>
    <w:p>
      <w:r>
        <w:rPr>
          <w:b/>
        </w:rPr>
        <w:t xml:space="preserve">Tulos</w:t>
      </w:r>
    </w:p>
    <w:p>
      <w:r>
        <w:t xml:space="preserve">Hiustenlähtö</w:t>
      </w:r>
    </w:p>
    <w:p>
      <w:r>
        <w:rPr>
          <w:b/>
        </w:rPr>
        <w:t xml:space="preserve">Esimerkki 4.3990</w:t>
      </w:r>
    </w:p>
    <w:p>
      <w:r>
        <w:t xml:space="preserve">Lause 1: Rachel meni kirpputorille. Lause 2: Hän näki korun, josta hän todella piti. Lause 3: Rachelilla ei ollut rahaa mukanaan. Lause 4: Rachel lainasi rahaa ystävältään. Lause 5: Rachel osti korun.</w:t>
      </w:r>
    </w:p>
    <w:p>
      <w:r>
        <w:rPr>
          <w:b/>
        </w:rPr>
        <w:t xml:space="preserve">Tulos</w:t>
      </w:r>
    </w:p>
    <w:p>
      <w:r>
        <w:t xml:space="preserve">Korun kappale</w:t>
      </w:r>
    </w:p>
    <w:p>
      <w:r>
        <w:rPr>
          <w:b/>
        </w:rPr>
        <w:t xml:space="preserve">Esimerkki 4.3991</w:t>
      </w:r>
    </w:p>
    <w:p>
      <w:r>
        <w:t xml:space="preserve">Lause 1: Carla rakasti maljakkoaan, jonka hänen äitinsä antoi hänelle. Lause 2: Maljakko oli hänen olohuoneensa pöydällä. Lause 3: Eräänä päivänä hän lähti syömään ystävänsä kanssa. Lause 4: Hän palasi takaisin ja huomasi maljakkonsa rikkoutuneena. Lause 5: Carla vihasi kissaansa, joka rikkoi hänen rakastamansa maljakon.</w:t>
      </w:r>
    </w:p>
    <w:p>
      <w:r>
        <w:rPr>
          <w:b/>
        </w:rPr>
        <w:t xml:space="preserve">Tulos</w:t>
      </w:r>
    </w:p>
    <w:p>
      <w:r>
        <w:t xml:space="preserve">Maljakko</w:t>
      </w:r>
    </w:p>
    <w:p>
      <w:r>
        <w:rPr>
          <w:b/>
        </w:rPr>
        <w:t xml:space="preserve">Esimerkki 4.3992</w:t>
      </w:r>
    </w:p>
    <w:p>
      <w:r>
        <w:t xml:space="preserve">Lause 1: Lois oli päättänyt voittaa suuren jättipotin. Lause 2: Hän teki kovasti töitä löytääkseen numerot. Lause 3: Se oli hyvin kovaa työtä, mutta hän oli päättäväinen. Lause 4: Arvontailta koittaa, ja hänellä on numerot valmiina. Lause 5: Sinä iltana Lois katsoi lippuaan ja hämmästyi, että hän voitti!</w:t>
      </w:r>
    </w:p>
    <w:p>
      <w:r>
        <w:rPr>
          <w:b/>
        </w:rPr>
        <w:t xml:space="preserve">Tulos</w:t>
      </w:r>
    </w:p>
    <w:p>
      <w:r>
        <w:t xml:space="preserve">Lois voittaa Powerballin</w:t>
      </w:r>
    </w:p>
    <w:p>
      <w:r>
        <w:rPr>
          <w:b/>
        </w:rPr>
        <w:t xml:space="preserve">Esimerkki 4.3993</w:t>
      </w:r>
    </w:p>
    <w:p>
      <w:r>
        <w:t xml:space="preserve">Lause 1: Sain eilen tilaamani valtavan laatikon ovenkahvoja. Lause 2: Avasin laatikon ja paljastin kauniit, kiiltävät uudet kahvat. Lause 3: Poistin varovasti vanhat, rumat kahvat ovistani. Lause 4: Uudet salvat ja iskurilevyt eivät sovi ovien aukkoihin! Lause 5: Minun on korjattava uudet osat, jotta ovet sulkeutuvat kunnolla.</w:t>
      </w:r>
    </w:p>
    <w:p>
      <w:r>
        <w:rPr>
          <w:b/>
        </w:rPr>
        <w:t xml:space="preserve">Tulos</w:t>
      </w:r>
    </w:p>
    <w:p>
      <w:r>
        <w:t xml:space="preserve">Ovenkahvan katastrofi!</w:t>
      </w:r>
    </w:p>
    <w:p>
      <w:r>
        <w:rPr>
          <w:b/>
        </w:rPr>
        <w:t xml:space="preserve">Esimerkki 4.3994</w:t>
      </w:r>
    </w:p>
    <w:p>
      <w:r>
        <w:t xml:space="preserve">Lause 1: Andy oli aina hyvä puutarhanhoidossa. Lause 2: Andy päätti lisätä puutarhaansa kurkkuja. Lause 3: Andy osti siemenet ja meni puutarhaansa istuttamaan niitä. Lause 4: Andy löysi kurkuille täydellisen paikan ja alkoi istuttaa. Lause 5: Andy oli iloinen, että hänen puutarhansa kukoisti hänen viherpeukalonsa ansiosta.</w:t>
      </w:r>
    </w:p>
    <w:p>
      <w:r>
        <w:rPr>
          <w:b/>
        </w:rPr>
        <w:t xml:space="preserve">Tulos</w:t>
      </w:r>
    </w:p>
    <w:p>
      <w:r>
        <w:t xml:space="preserve">Vihreä peukalo</w:t>
      </w:r>
    </w:p>
    <w:p>
      <w:r>
        <w:rPr>
          <w:b/>
        </w:rPr>
        <w:t xml:space="preserve">Esimerkki 4.3995</w:t>
      </w:r>
    </w:p>
    <w:p>
      <w:r>
        <w:t xml:space="preserve">Lause 1: Meillä oli kissa, kun kasvoin. Lause 2: Eräänä päivänä se karkasi ikkunasta. Lause 3: Laitoimme julisteita, joissa pyydettiin vinkkejä. Lause 4: Joku soitti ja sanoi nähneensä kissamme pihallaan. Lause 5: Menimme heidän talolleen ja löysimme kissan läheltä.</w:t>
      </w:r>
    </w:p>
    <w:p>
      <w:r>
        <w:rPr>
          <w:b/>
        </w:rPr>
        <w:t xml:space="preserve">Tulos</w:t>
      </w:r>
    </w:p>
    <w:p>
      <w:r>
        <w:t xml:space="preserve">Kadonnut kissa</w:t>
      </w:r>
    </w:p>
    <w:p>
      <w:r>
        <w:rPr>
          <w:b/>
        </w:rPr>
        <w:t xml:space="preserve">Esimerkki 4.3996</w:t>
      </w:r>
    </w:p>
    <w:p>
      <w:r>
        <w:t xml:space="preserve">Lause 1: Asuimme ennen junaradan lähellä. Lause 2: Toisinaan kuulimme torvet. Lause 3: Olen junaharrastaja ja rakastin junan ääntä. Lause 4: Muutimme ja luulin, että olimme kaukana junista. Lause 5: Viime viikolla kuulin junan torvia eri rautateiltä.</w:t>
      </w:r>
    </w:p>
    <w:p>
      <w:r>
        <w:rPr>
          <w:b/>
        </w:rPr>
        <w:t xml:space="preserve">Tulos</w:t>
      </w:r>
    </w:p>
    <w:p>
      <w:r>
        <w:t xml:space="preserve">Junat</w:t>
      </w:r>
    </w:p>
    <w:p>
      <w:r>
        <w:rPr>
          <w:b/>
        </w:rPr>
        <w:t xml:space="preserve">Esimerkki 4.3997</w:t>
      </w:r>
    </w:p>
    <w:p>
      <w:r>
        <w:t xml:space="preserve">Lause 1: Tod rakasti baseballia. Lause 2: Hän keräsi suosikkijoukkueensa kortteja. Lause 3: Hänen isänsä osti liput peliin. Lause 4: Hän kysyi Toddilta, haluaisiko tämä nähdä baseball-pelin. Lause 5: Tod oli hyvin innoissaan päästäkseen pesäpallopeliin.</w:t>
      </w:r>
    </w:p>
    <w:p>
      <w:r>
        <w:rPr>
          <w:b/>
        </w:rPr>
        <w:t xml:space="preserve">Tulos</w:t>
      </w:r>
    </w:p>
    <w:p>
      <w:r>
        <w:t xml:space="preserve">Baseball-peli</w:t>
      </w:r>
    </w:p>
    <w:p>
      <w:r>
        <w:rPr>
          <w:b/>
        </w:rPr>
        <w:t xml:space="preserve">Esimerkki 4.3998</w:t>
      </w:r>
    </w:p>
    <w:p>
      <w:r>
        <w:t xml:space="preserve">Lause 1: Lawrence ei malttanut odottaa pääsevänsä tapaamaan perhettään. Lause 2: Lawrencen perhe asui Australiassa. Lause 3: Australia oli 12 tunnin lentomatkan päässä hänen kotimaastaan. Lause 4: Hän käytti koko loma-aikansa lentääkseen sinne vierailulle kahdeksi viikoksi. Lause 5: Hän ei malttanut odottaa perheen koiran näkemistä.</w:t>
      </w:r>
    </w:p>
    <w:p>
      <w:r>
        <w:rPr>
          <w:b/>
        </w:rPr>
        <w:t xml:space="preserve">Tulos</w:t>
      </w:r>
    </w:p>
    <w:p>
      <w:r>
        <w:t xml:space="preserve">Vieraileva perhe</w:t>
      </w:r>
    </w:p>
    <w:p>
      <w:r>
        <w:rPr>
          <w:b/>
        </w:rPr>
        <w:t xml:space="preserve">Esimerkki 4.3999</w:t>
      </w:r>
    </w:p>
    <w:p>
      <w:r>
        <w:t xml:space="preserve">Lause 1: Eräänä päivänä Rochelle meni Times Squarelle. Lause 2: Ensin hän shoppaili jonkin aikaa. Lause 3: Sitten hän kävi lounaalla. Lause 4: Lopuksi hän palasi takaisin hotelliinsa. Lause 5: Hänellä oli hieno päivä.</w:t>
      </w:r>
    </w:p>
    <w:p>
      <w:r>
        <w:rPr>
          <w:b/>
        </w:rPr>
        <w:t xml:space="preserve">Tulos</w:t>
      </w:r>
    </w:p>
    <w:p>
      <w:r>
        <w:t xml:space="preserve">Times Square</w:t>
      </w:r>
    </w:p>
    <w:p>
      <w:r>
        <w:rPr>
          <w:b/>
        </w:rPr>
        <w:t xml:space="preserve">Esimerkki 4.4000</w:t>
      </w:r>
    </w:p>
    <w:p>
      <w:r>
        <w:t xml:space="preserve">Lause 1: Poika seisoi takapihallaan. Lause 2: Hän katsoi ylös ja näki jotain leijuvan yläpuolellaan. Lause 3: Siinä oli valoja ja se oli iso ja metallinen. Lause 4: Hän huusi ja juoksi sisälle. Lause 5: Hän näki sen lentävän taivaan poikki.</w:t>
      </w:r>
    </w:p>
    <w:p>
      <w:r>
        <w:rPr>
          <w:b/>
        </w:rPr>
        <w:t xml:space="preserve">Tulos</w:t>
      </w:r>
    </w:p>
    <w:p>
      <w:r>
        <w:t xml:space="preserve">UFO</w:t>
      </w:r>
    </w:p>
    <w:p>
      <w:r>
        <w:rPr>
          <w:b/>
        </w:rPr>
        <w:t xml:space="preserve">Esimerkki 4.4001</w:t>
      </w:r>
    </w:p>
    <w:p>
      <w:r>
        <w:t xml:space="preserve">Lause 1: Carli teki popcornia eräänä iltana. Lause 2: Hänen kämppiksensä pyysi popcornia. Lause 3: Carli ei löytänyt, mihin hän oli laittanut popcornit. Lause 4: Viikkoa myöhemmin Carli löysi rasian pyykkikorista. Lause 5: Carli ja hänen kämppiksensä nauroivat paljon.</w:t>
      </w:r>
    </w:p>
    <w:p>
      <w:r>
        <w:rPr>
          <w:b/>
        </w:rPr>
        <w:t xml:space="preserve">Tulos</w:t>
      </w:r>
    </w:p>
    <w:p>
      <w:r>
        <w:t xml:space="preserve">Popcorn</w:t>
      </w:r>
    </w:p>
    <w:p>
      <w:r>
        <w:rPr>
          <w:b/>
        </w:rPr>
        <w:t xml:space="preserve">Esimerkki 4.4002</w:t>
      </w:r>
    </w:p>
    <w:p>
      <w:r>
        <w:t xml:space="preserve">Lause 1: Tammyn täti lähetti Tammylle rahaa syntymäpäiväksi. Lause 2: Tammyn äiti vei hänet kauppaan ostamaan hänelle lahjan. Lause 3: Tammy alkoi katsella kaikkia leluja ja pelejä. Lause 4: Hän ei osannut päättää, minkä valitsisi. Lause 5: Tammy päätti säästää rahansa.</w:t>
      </w:r>
    </w:p>
    <w:p>
      <w:r>
        <w:rPr>
          <w:b/>
        </w:rPr>
        <w:t xml:space="preserve">Tulos</w:t>
      </w:r>
    </w:p>
    <w:p>
      <w:r>
        <w:t xml:space="preserve">Lahja</w:t>
      </w:r>
    </w:p>
    <w:p>
      <w:r>
        <w:rPr>
          <w:b/>
        </w:rPr>
        <w:t xml:space="preserve">Esimerkki 4.4003</w:t>
      </w:r>
    </w:p>
    <w:p>
      <w:r>
        <w:t xml:space="preserve">Lause 1: Ian oli koulunsa koripallojoukkueessa. Lause 2: Hänellä oli vaikeuksia virheheitoissa. Lause 3: Valmentaja käski häntä harjoittelemaan virheheittojaan. Lause 4: Ian harjoitteli erityisen ahkerasti. Lause 5: Ian voitti seuraavan pelin tekemällä viisi vapaaheittoa.</w:t>
      </w:r>
    </w:p>
    <w:p>
      <w:r>
        <w:rPr>
          <w:b/>
        </w:rPr>
        <w:t xml:space="preserve">Tulos</w:t>
      </w:r>
    </w:p>
    <w:p>
      <w:r>
        <w:t xml:space="preserve">Virheelliset laukaukset</w:t>
      </w:r>
    </w:p>
    <w:p>
      <w:r>
        <w:rPr>
          <w:b/>
        </w:rPr>
        <w:t xml:space="preserve">Esimerkki 4.4004</w:t>
      </w:r>
    </w:p>
    <w:p>
      <w:r>
        <w:t xml:space="preserve">Lause 1: Tomilla oli koe tulossa. Lause 2: Hän käytti paljon aikaa luvun kertaamiseen. Lause 3: Tom tunsi olevansa valmis siihen. Lause 4: Valitettavasti koe koski eri lukua. Lause 5: Tom läpäisi kokeen, mutta ei kovin hyvällä arvosanalla.</w:t>
      </w:r>
    </w:p>
    <w:p>
      <w:r>
        <w:rPr>
          <w:b/>
        </w:rPr>
        <w:t xml:space="preserve">Tulos</w:t>
      </w:r>
    </w:p>
    <w:p>
      <w:r>
        <w:t xml:space="preserve">Huono testi</w:t>
      </w:r>
    </w:p>
    <w:p>
      <w:r>
        <w:rPr>
          <w:b/>
        </w:rPr>
        <w:t xml:space="preserve">Esimerkki 4.4005</w:t>
      </w:r>
    </w:p>
    <w:p>
      <w:r>
        <w:t xml:space="preserve">Lause 1: Eräänä päivänä Aaron ja hänen ystävänsä menivät laser tag -areenalle. Lause 2: He jakautuivat keltaiseen ja siniseen joukkueeseen. Lause 3: Taistelu oli kiihkeä. Lause 4: Keltainen joukkue voitti. Lause 5: Sen jälkeen he saivat pizzaa.</w:t>
      </w:r>
    </w:p>
    <w:p>
      <w:r>
        <w:rPr>
          <w:b/>
        </w:rPr>
        <w:t xml:space="preserve">Tulos</w:t>
      </w:r>
    </w:p>
    <w:p>
      <w:r>
        <w:t xml:space="preserve">Laser Tag</w:t>
      </w:r>
    </w:p>
    <w:p>
      <w:r>
        <w:rPr>
          <w:b/>
        </w:rPr>
        <w:t xml:space="preserve">Esimerkki 4.4006</w:t>
      </w:r>
    </w:p>
    <w:p>
      <w:r>
        <w:t xml:space="preserve">Lause 1: Susan oli opettaja. Lause 2: Yksi hänen oppilaistaan tuli sisään haisemaan pahalle. Lause 3: Susan oli huolissaan hänen hyvinvoinnistaan. Lause 4: Hän ilmoitti ongelmasta ohjaajalle. Lause 5: Opinto-ohjaaja otti yhteyttä oppilaan perheeseen.</w:t>
      </w:r>
    </w:p>
    <w:p>
      <w:r>
        <w:rPr>
          <w:b/>
        </w:rPr>
        <w:t xml:space="preserve">Tulos</w:t>
      </w:r>
    </w:p>
    <w:p>
      <w:r>
        <w:t xml:space="preserve">Haiseva opiskelija</w:t>
      </w:r>
    </w:p>
    <w:p>
      <w:r>
        <w:rPr>
          <w:b/>
        </w:rPr>
        <w:t xml:space="preserve">Esimerkki 4.4007</w:t>
      </w:r>
    </w:p>
    <w:p>
      <w:r>
        <w:t xml:space="preserve">Lause 1: Betty toi aina lounaansa töihin. Lause 2: Eräänä päivänä hän jätti lounaansa kotiin ja oli hyvin vihainen. Lause 3: Hän päätti, ettei hän enää ostaisi lounasta ulkona. Lause 4: Hän oli niin nälkäinen koko iltapäivän. Lause 5: Sinä iltana hän laittoi puhelimeensa muistutuksen lounaasta.</w:t>
      </w:r>
    </w:p>
    <w:p>
      <w:r>
        <w:rPr>
          <w:b/>
        </w:rPr>
        <w:t xml:space="preserve">Tulos</w:t>
      </w:r>
    </w:p>
    <w:p>
      <w:r>
        <w:t xml:space="preserve">Lounas</w:t>
      </w:r>
    </w:p>
    <w:p>
      <w:r>
        <w:rPr>
          <w:b/>
        </w:rPr>
        <w:t xml:space="preserve">Esimerkki 4.4008</w:t>
      </w:r>
    </w:p>
    <w:p>
      <w:r>
        <w:t xml:space="preserve">Lause 1: Beth oli eräänä päivänä ostoksilla ostoskeskuksessa. Lause 2: Hän oli ostanut muutaman tavaran ja oli valmis lähtemään. Lause 3: Juuri kun hän oli lähdössä, hän huomasi ikkunassa surullisen koiranpennun. Lause 4: Hän meni sisälle ja kysyi pennusta. Lause 5: Hän allekirjoitti kaikki paperit ja vei uuden koiranpentunsa kotiin!</w:t>
      </w:r>
    </w:p>
    <w:p>
      <w:r>
        <w:rPr>
          <w:b/>
        </w:rPr>
        <w:t xml:space="preserve">Tulos</w:t>
      </w:r>
    </w:p>
    <w:p>
      <w:r>
        <w:t xml:space="preserve">Beth ostaa koiranpennun</w:t>
      </w:r>
    </w:p>
    <w:p>
      <w:r>
        <w:rPr>
          <w:b/>
        </w:rPr>
        <w:t xml:space="preserve">Esimerkki 4.4009</w:t>
      </w:r>
    </w:p>
    <w:p>
      <w:r>
        <w:t xml:space="preserve">Lause 1: Todd oli todella vaikeuksissa. Lause 2: Matematiikka oli hänelle liian vaikeaa! Lause 3: Hän opiskeli joka ilta. Lause 4: Lopulta hänen arvosanansa paranivat. Lause 5: Todd oli todella ylpeä itsestään!</w:t>
      </w:r>
    </w:p>
    <w:p>
      <w:r>
        <w:rPr>
          <w:b/>
        </w:rPr>
        <w:t xml:space="preserve">Tulos</w:t>
      </w:r>
    </w:p>
    <w:p>
      <w:r>
        <w:t xml:space="preserve">Matematiikan luokka</w:t>
      </w:r>
    </w:p>
    <w:p>
      <w:r>
        <w:rPr>
          <w:b/>
        </w:rPr>
        <w:t xml:space="preserve">Esimerkki 4.4010</w:t>
      </w:r>
    </w:p>
    <w:p>
      <w:r>
        <w:t xml:space="preserve">Lause 1: Jessica oli haltioissaan. Lause 2: Vuosien yrittämisen jälkeen hän pääsi vihdoin suosikkipeliohjelmaansa! Lause 3: Hän pääsi ensimmäisen kierroksen läpi. Lause 4: Hän voitti paljon myös toisella kierroksella! Lause 5: Jessica oli ylpeä siitä, miten hän kilpaili.</w:t>
      </w:r>
    </w:p>
    <w:p>
      <w:r>
        <w:rPr>
          <w:b/>
        </w:rPr>
        <w:t xml:space="preserve">Tulos</w:t>
      </w:r>
    </w:p>
    <w:p>
      <w:r>
        <w:t xml:space="preserve">Peli Show</w:t>
      </w:r>
    </w:p>
    <w:p>
      <w:r>
        <w:rPr>
          <w:b/>
        </w:rPr>
        <w:t xml:space="preserve">Esimerkki 4.4011</w:t>
      </w:r>
    </w:p>
    <w:p>
      <w:r>
        <w:t xml:space="preserve">Lause 1: Melody muutti pois vanhempiensa talosta uuteen kaupunkiin. Lause 2: Hän hankki asunnon toisen vanhempansa kanssa. Lause 3: Melody alkoi etsiä työtä. Lause 4: Melody haki ruokakuponkeja maksaakseen sillä välin ruokaa. Lause 5: Hänelle ilmoitettiin, että hänellä oli liikaa säästettyjä varoja, joten hän ei tarvinnut apua.</w:t>
      </w:r>
    </w:p>
    <w:p>
      <w:r>
        <w:rPr>
          <w:b/>
        </w:rPr>
        <w:t xml:space="preserve">Tulos</w:t>
      </w:r>
    </w:p>
    <w:p>
      <w:r>
        <w:t xml:space="preserve">Ruokakuponkeja</w:t>
      </w:r>
    </w:p>
    <w:p>
      <w:r>
        <w:rPr>
          <w:b/>
        </w:rPr>
        <w:t xml:space="preserve">Esimerkki 4.4012</w:t>
      </w:r>
    </w:p>
    <w:p>
      <w:r>
        <w:t xml:space="preserve">Lause 1: Margaret meni kampaamoon värjäämään hiuksensa. Lause 2: Hän kertoi haluavansa vaalean värin. Lause 3: Hän istui taaksepäin ja rentoutui, kun he käyttivät väriainetta. Lause 4: Margaret heräsi minuuttia myöhemmin, kun hän kuuli ihmisten henkeä huohottavan. Lause 5: Stylisti oli käyttänyt väärää väriainetta, ja Margaretin hiukset olivat vihreät.</w:t>
      </w:r>
    </w:p>
    <w:p>
      <w:r>
        <w:rPr>
          <w:b/>
        </w:rPr>
        <w:t xml:space="preserve">Tulos</w:t>
      </w:r>
    </w:p>
    <w:p>
      <w:r>
        <w:t xml:space="preserve">Vihreät hiukset</w:t>
      </w:r>
    </w:p>
    <w:p>
      <w:r>
        <w:rPr>
          <w:b/>
        </w:rPr>
        <w:t xml:space="preserve">Esimerkki 4.4013</w:t>
      </w:r>
    </w:p>
    <w:p>
      <w:r>
        <w:t xml:space="preserve">Lause 1: Ulkona oli kuuma päivä. Lause 2: Mutta mereltä tuleva tuuli oli ilmeinen. Lause 3: Susie alkoi palella. Lause 4: Hänellä ei ollut takkia. Lause 5: Niinpä hän istui siellä täristen tuntikausia.</w:t>
      </w:r>
    </w:p>
    <w:p>
      <w:r>
        <w:rPr>
          <w:b/>
        </w:rPr>
        <w:t xml:space="preserve">Tulos</w:t>
      </w:r>
    </w:p>
    <w:p>
      <w:r>
        <w:t xml:space="preserve">Kylmä tuuli</w:t>
      </w:r>
    </w:p>
    <w:p>
      <w:r>
        <w:rPr>
          <w:b/>
        </w:rPr>
        <w:t xml:space="preserve">Esimerkki 4.4014</w:t>
      </w:r>
    </w:p>
    <w:p>
      <w:r>
        <w:t xml:space="preserve">Lause 1: 15-vuotiaalla tyttärelläni on poikaystävä. Lause 2: Huomasin hiljattain, että hän käyttäytyy poikaa kohtaan välinpitämättömästi. Lause 3: Hän kertoo minulle, että poikaystävä jättää hänet joskus koulussa huomiotta. Lause 4: Selitin hänelle, että pojat ovat joskus ujompia kuin tytöt. Lause 5: Hän suostui antamaan pojalle tilaa, kunnes tämä on yhtä mukava kuin hän.</w:t>
      </w:r>
    </w:p>
    <w:p>
      <w:r>
        <w:rPr>
          <w:b/>
        </w:rPr>
        <w:t xml:space="preserve">Tulos</w:t>
      </w:r>
    </w:p>
    <w:p>
      <w:r>
        <w:t xml:space="preserve">Teinidraama</w:t>
      </w:r>
    </w:p>
    <w:p>
      <w:r>
        <w:rPr>
          <w:b/>
        </w:rPr>
        <w:t xml:space="preserve">Esimerkki 4.4015</w:t>
      </w:r>
    </w:p>
    <w:p>
      <w:r>
        <w:t xml:space="preserve">Lause 1: Bob katseli taloa Heringtonin kaupungissa. Lause 2: Välittäjä nauroi, kun Bob kysyi, mitä mieltä hän oli kaupungista. Lause 3: Välittäjä kertoi Bobille, että hän itse asiassa asui maatilalla viidentoista kilometrin päässä. Lause 4: Bob arveli, ettei välittäjän mielipiteellä olisi silloin paljon väliä. Lause 5: Agentti sanoi päinvastoin, että hän tunsi kaupungin hyvin.</w:t>
      </w:r>
    </w:p>
    <w:p>
      <w:r>
        <w:rPr>
          <w:b/>
        </w:rPr>
        <w:t xml:space="preserve">Tulos</w:t>
      </w:r>
    </w:p>
    <w:p>
      <w:r>
        <w:t xml:space="preserve">Viisitoista mailia</w:t>
      </w:r>
    </w:p>
    <w:p>
      <w:r>
        <w:rPr>
          <w:b/>
        </w:rPr>
        <w:t xml:space="preserve">Esimerkki 4.4016</w:t>
      </w:r>
    </w:p>
    <w:p>
      <w:r>
        <w:t xml:space="preserve">Lause 1: Marialla oli vintage-helmikorvakoruja. Lause 2: Hän rakasti niitä niin paljon! Lause 3: Hän tunsi itsensä vanhan Hollywoodin tähdeksi, kun hän käytti niitä. Lause 4: Mary alkoi kerätä lisää vintage-helmiä. Lause 5: Ne olivat hänelle hyvin erityisiä.</w:t>
      </w:r>
    </w:p>
    <w:p>
      <w:r>
        <w:rPr>
          <w:b/>
        </w:rPr>
        <w:t xml:space="preserve">Tulos</w:t>
      </w:r>
    </w:p>
    <w:p>
      <w:r>
        <w:t xml:space="preserve">Helmet</w:t>
      </w:r>
    </w:p>
    <w:p>
      <w:r>
        <w:rPr>
          <w:b/>
        </w:rPr>
        <w:t xml:space="preserve">Esimerkki 4.4017</w:t>
      </w:r>
    </w:p>
    <w:p>
      <w:r>
        <w:t xml:space="preserve">Lause 1: Tommylla ei ollut mitään tekemistä, joten hän oli hyvin tylsistynyt. Lause 2: Yhtäkkiä hän kuuli sireenit. Lause 3: Kadun toisella puolella oleva puu oli tulessa! Lause 4: Tommy katsoi, kun palomies sammutti sen alusta loppuun. Lause 5: Sen jälkeen hän ei enää kyllästynyt.</w:t>
      </w:r>
    </w:p>
    <w:p>
      <w:r>
        <w:rPr>
          <w:b/>
        </w:rPr>
        <w:t xml:space="preserve">Tulos</w:t>
      </w:r>
    </w:p>
    <w:p>
      <w:r>
        <w:t xml:space="preserve">Tommyn tylsyys paranee</w:t>
      </w:r>
    </w:p>
    <w:p>
      <w:r>
        <w:rPr>
          <w:b/>
        </w:rPr>
        <w:t xml:space="preserve">Esimerkki 4.4018</w:t>
      </w:r>
    </w:p>
    <w:p>
      <w:r>
        <w:t xml:space="preserve">Lause 1: Drakella oli treffit erittäin kauniin naisen kanssa. Lause 2: Hän halusi tehdä hyvän vaikutuksen. Lause 3: Seuralaisen vieminen hänen suosikkiravintolaansa oli hyvä suunnitelma. Lause 4: He kävivät sisään ja saivat heti pöydän. Lause 5: Valitettavasti Draken treffeillä oli kamalaa.</w:t>
      </w:r>
    </w:p>
    <w:p>
      <w:r>
        <w:rPr>
          <w:b/>
        </w:rPr>
        <w:t xml:space="preserve">Tulos</w:t>
      </w:r>
    </w:p>
    <w:p>
      <w:r>
        <w:t xml:space="preserve">Suosikkiravintola</w:t>
      </w:r>
    </w:p>
    <w:p>
      <w:r>
        <w:rPr>
          <w:b/>
        </w:rPr>
        <w:t xml:space="preserve">Esimerkki 4.4019</w:t>
      </w:r>
    </w:p>
    <w:p>
      <w:r>
        <w:t xml:space="preserve">Lause 1: Vävyni tädillä on 8-vuotias poika. Lause 2: Hän halusi myydä limonadia. Lause 3: Hän halusi auttaa poikaa. Lause 4: Hän osti telineen Amazonista 99 dollarilla. Lause 5: Olin erittäin huvittunut.</w:t>
      </w:r>
    </w:p>
    <w:p>
      <w:r>
        <w:rPr>
          <w:b/>
        </w:rPr>
        <w:t xml:space="preserve">Tulos</w:t>
      </w:r>
    </w:p>
    <w:p>
      <w:r>
        <w:t xml:space="preserve">Limonadi stand</w:t>
      </w:r>
    </w:p>
    <w:p>
      <w:r>
        <w:rPr>
          <w:b/>
        </w:rPr>
        <w:t xml:space="preserve">Esimerkki 4.4020</w:t>
      </w:r>
    </w:p>
    <w:p>
      <w:r>
        <w:t xml:space="preserve">Lause 1: Tommy leikki piilosta veljensä kanssa. Lause 2: Hän piileskeli sängyn alla. Lause 3: Tommyn veli oli huoneessa etsimässä häntä. Lause 4: Tommy alkoi nauraa. Lause 5: Tommyn veli löysi hänet.</w:t>
      </w:r>
    </w:p>
    <w:p>
      <w:r>
        <w:rPr>
          <w:b/>
        </w:rPr>
        <w:t xml:space="preserve">Tulos</w:t>
      </w:r>
    </w:p>
    <w:p>
      <w:r>
        <w:t xml:space="preserve">Piilottelu</w:t>
      </w:r>
    </w:p>
    <w:p>
      <w:r>
        <w:rPr>
          <w:b/>
        </w:rPr>
        <w:t xml:space="preserve">Esimerkki 4.4021</w:t>
      </w:r>
    </w:p>
    <w:p>
      <w:r>
        <w:t xml:space="preserve">Lause 1: Katen äiti maalasi olohuonetta. Lause 2: Äiti oli innokas ja alkoi puhua maalaamisesta. Lause 3: Kate ei halunnut viettää päivää maalaamalla. Lause 4: Kate hiipi hiljaa pois ja meni huoneeseensa, kun hänen äitinsä jatkoi puhumista. Lause 5: Hän sulki ovensa ja toivoi, ettei äiti tulisi pyytämään apua.</w:t>
      </w:r>
    </w:p>
    <w:p>
      <w:r>
        <w:rPr>
          <w:b/>
        </w:rPr>
        <w:t xml:space="preserve">Tulos</w:t>
      </w:r>
    </w:p>
    <w:p>
      <w:r>
        <w:t xml:space="preserve">Maalaus</w:t>
      </w:r>
    </w:p>
    <w:p>
      <w:r>
        <w:rPr>
          <w:b/>
        </w:rPr>
        <w:t xml:space="preserve">Esimerkki 4.4022</w:t>
      </w:r>
    </w:p>
    <w:p>
      <w:r>
        <w:t xml:space="preserve">Lause 1: Annalla oli aina ollut kaloja lemmikkeinä eikä hän ollut koskaan syönyt niitä. Lause 2: Sitten hän vietti vuoden rauhanturvajoukoissa Samoassa. Lause 3: Siellä kaikki söivät kalaa, koska se oli halpaa ja sitä oli paljon. Lause 4: Anna tajusi, että nämä ihmiset eivät olleet julmia vaan kekseliäitä. Lause 5: Lähtiessään hän jopa oppi maistamaan simpukoita!</w:t>
      </w:r>
    </w:p>
    <w:p>
      <w:r>
        <w:rPr>
          <w:b/>
        </w:rPr>
        <w:t xml:space="preserve">Tulos</w:t>
      </w:r>
    </w:p>
    <w:p>
      <w:r>
        <w:t xml:space="preserve">Lemmikkieläimet</w:t>
      </w:r>
    </w:p>
    <w:p>
      <w:r>
        <w:rPr>
          <w:b/>
        </w:rPr>
        <w:t xml:space="preserve">Esimerkki 4.4023</w:t>
      </w:r>
    </w:p>
    <w:p>
      <w:r>
        <w:t xml:space="preserve">Lause 1: Dori otti ruohonleikkurin vajasta leikatakseen nurmikon. Lause 2: Yhtäkkiä hän näki horisontissa myrskypilviä. Lause 3: Alkoi sataa. Lause 4: Dori oli pettynyt, koska hän ei voinut leikata nurmikkoa suunnitellusti. Lause 5: Dori laittoi ruohonleikkurin takaisin vajaan.</w:t>
      </w:r>
    </w:p>
    <w:p>
      <w:r>
        <w:rPr>
          <w:b/>
        </w:rPr>
        <w:t xml:space="preserve">Tulos</w:t>
      </w:r>
    </w:p>
    <w:p>
      <w:r>
        <w:t xml:space="preserve">Dori haluaa leikata nurmikon</w:t>
      </w:r>
    </w:p>
    <w:p>
      <w:r>
        <w:rPr>
          <w:b/>
        </w:rPr>
        <w:t xml:space="preserve">Esimerkki 4.4024</w:t>
      </w:r>
    </w:p>
    <w:p>
      <w:r>
        <w:t xml:space="preserve">Lause 1: Minulla oli nälkä tänä aamuna. Lause 2: Talossani ei ollut ruokaa. Lause 3: Laadin ruokalistan ja ostoslistan. Lause 4: Keräsin kankaiset ostoskassini. Lause 5: Kävelin luontaistuotekauppaan.</w:t>
      </w:r>
    </w:p>
    <w:p>
      <w:r>
        <w:rPr>
          <w:b/>
        </w:rPr>
        <w:t xml:space="preserve">Tulos</w:t>
      </w:r>
    </w:p>
    <w:p>
      <w:r>
        <w:t xml:space="preserve">Ostokset</w:t>
      </w:r>
    </w:p>
    <w:p>
      <w:r>
        <w:rPr>
          <w:b/>
        </w:rPr>
        <w:t xml:space="preserve">Esimerkki 4.4025</w:t>
      </w:r>
    </w:p>
    <w:p>
      <w:r>
        <w:t xml:space="preserve">Lause 1: Shawna saapui kouluun aikaisin, jotta hän voisi valmistella luokkahuoneensa. Lause 2: Hän järjesteli pulpetit ja laski kirjat oppilaita varten. Lause 3: Hän ripusti julisteita seinille. Lause 4: Hän osallistui muutamaan kokoukseen ja teki muistiinpanoja. Lause 5: Hän lähti koulusta valmiina aloittamaan uuden vuoden.</w:t>
      </w:r>
    </w:p>
    <w:p>
      <w:r>
        <w:rPr>
          <w:b/>
        </w:rPr>
        <w:t xml:space="preserve">Tulos</w:t>
      </w:r>
    </w:p>
    <w:p>
      <w:r>
        <w:t xml:space="preserve">Uusi kouluvuosi</w:t>
      </w:r>
    </w:p>
    <w:p>
      <w:r>
        <w:rPr>
          <w:b/>
        </w:rPr>
        <w:t xml:space="preserve">Esimerkki 4.4026</w:t>
      </w:r>
    </w:p>
    <w:p>
      <w:r>
        <w:t xml:space="preserve">Lause 1: Cliffin uusi koira Sam ei ollut käyttäytynyt kovin hyvin. Lause 2: Hän oli yrittänyt kaikkensa saadakseen sen käyttäytymään kunnolla. Lause 3: Mutta mikään ei toiminut, joten hän kirjoitti sen pentukouluun. Lause 4: Kun hän saapui kouluun, hän näki muiden koirien juoksentelevan ympäriinsä haukkuen. Lause 5: Sam innostui ja juoksi heti muiden koirien kanssa karsinaan.</w:t>
      </w:r>
    </w:p>
    <w:p>
      <w:r>
        <w:rPr>
          <w:b/>
        </w:rPr>
        <w:t xml:space="preserve">Tulos</w:t>
      </w:r>
    </w:p>
    <w:p>
      <w:r>
        <w:t xml:space="preserve">Koirakoulu</w:t>
      </w:r>
    </w:p>
    <w:p>
      <w:r>
        <w:rPr>
          <w:b/>
        </w:rPr>
        <w:t xml:space="preserve">Esimerkki 4.4027</w:t>
      </w:r>
    </w:p>
    <w:p>
      <w:r>
        <w:t xml:space="preserve">Lause 1: Mike vastasi puhelimeen kärsimättömästi. Lause 2: Teknikko vastasi aurinkoisella tervehdyksellä. Lause 3: Mike tajusi, ettei hänellä ollut aikaa puhua, ja neuvoi teknikkoa. Lause 4: Tekniikan ammattilainen varasi paremman ajan. Lause 5: Mike lähti tapaamiseensa.</w:t>
      </w:r>
    </w:p>
    <w:p>
      <w:r>
        <w:rPr>
          <w:b/>
        </w:rPr>
        <w:t xml:space="preserve">Tulos</w:t>
      </w:r>
    </w:p>
    <w:p>
      <w:r>
        <w:t xml:space="preserve">Ei aikaa</w:t>
      </w:r>
    </w:p>
    <w:p>
      <w:r>
        <w:rPr>
          <w:b/>
        </w:rPr>
        <w:t xml:space="preserve">Esimerkki 4.4028</w:t>
      </w:r>
    </w:p>
    <w:p>
      <w:r>
        <w:t xml:space="preserve">Lause 1: David lähti kiertomatkalle katsomaan maaseutua. Lause 2: Bussi hajosi. Lause 3: David oli surullinen. Lause 4: Aikapulan vuoksi hän voi joko mennä kotiin tai jatkaa kiertomatkaa. Lause 5: David päätti lähteä kotiin.</w:t>
      </w:r>
    </w:p>
    <w:p>
      <w:r>
        <w:rPr>
          <w:b/>
        </w:rPr>
        <w:t xml:space="preserve">Tulos</w:t>
      </w:r>
    </w:p>
    <w:p>
      <w:r>
        <w:t xml:space="preserve">kiertoajelubussi</w:t>
      </w:r>
    </w:p>
    <w:p>
      <w:r>
        <w:rPr>
          <w:b/>
        </w:rPr>
        <w:t xml:space="preserve">Esimerkki 4.4029</w:t>
      </w:r>
    </w:p>
    <w:p>
      <w:r>
        <w:t xml:space="preserve">Lause 1: Claire maalasi kynsiään. Lause 2: Kun hän oli kiillottamassa viimeistä kynttä, hänen kissansa tuli juosten. Lause 3: Se osui pulloon ja kaatoi sen. Lause 4: Pullo valui hänen valkoiselle matolleen. Lause 5: Clairen matossa on nyt valtava sininen tahra.</w:t>
      </w:r>
    </w:p>
    <w:p>
      <w:r>
        <w:rPr>
          <w:b/>
        </w:rPr>
        <w:t xml:space="preserve">Tulos</w:t>
      </w:r>
    </w:p>
    <w:p>
      <w:r>
        <w:t xml:space="preserve">Kynsilakka fiasko</w:t>
      </w:r>
    </w:p>
    <w:p>
      <w:r>
        <w:rPr>
          <w:b/>
        </w:rPr>
        <w:t xml:space="preserve">Esimerkki 4.4030</w:t>
      </w:r>
    </w:p>
    <w:p>
      <w:r>
        <w:t xml:space="preserve">Lause 1: Meillä on lauantaina pihamyyjäiset. Lause 2: On paljon tavaraa, josta pitää päästä eroon. Lause 3: Meidän on aloitettava aikaisin. Lause 4: Muuten emme saa kaikkea laitettua myyntiin. Lause 5: Äiti sanoi, että voin pitää myynnistä saadut rahat.</w:t>
      </w:r>
    </w:p>
    <w:p>
      <w:r>
        <w:rPr>
          <w:b/>
        </w:rPr>
        <w:t xml:space="preserve">Tulos</w:t>
      </w:r>
    </w:p>
    <w:p>
      <w:r>
        <w:t xml:space="preserve">Pihamyynti</w:t>
      </w:r>
    </w:p>
    <w:p>
      <w:r>
        <w:rPr>
          <w:b/>
        </w:rPr>
        <w:t xml:space="preserve">Esimerkki 4.4031</w:t>
      </w:r>
    </w:p>
    <w:p>
      <w:r>
        <w:t xml:space="preserve">Lause 1: Kirjoitin laulun pojalleni sen jälkeen, kun hän sai diagnoosin. Lause 2: Nimesin sen Precious to Me. Lause 3: Aloin laulaa sitä hänelle joka ilta. Lause 4: Viime yönä hän pysäytti minut. Lause 5: Hän laittoi kätensä kasvoilleni ja sanoi kiitos äiti.</w:t>
      </w:r>
    </w:p>
    <w:p>
      <w:r>
        <w:rPr>
          <w:b/>
        </w:rPr>
        <w:t xml:space="preserve">Tulos</w:t>
      </w:r>
    </w:p>
    <w:p>
      <w:r>
        <w:t xml:space="preserve">Precious</w:t>
      </w:r>
    </w:p>
    <w:p>
      <w:r>
        <w:rPr>
          <w:b/>
        </w:rPr>
        <w:t xml:space="preserve">Esimerkki 4.4032</w:t>
      </w:r>
    </w:p>
    <w:p>
      <w:r>
        <w:t xml:space="preserve">Lause 1: Dirt Nasty oli räppäri. Lause 2: Hän teki riimejä seikkailuistaan. Lause 3: Hän oli niin hyvä siinä, että he unohtivat, että nimen takana oli henkilö. Lause 4: Niinpä Dirt vaipui masennukseen. Lause 5: Masennuksessaan hän lopetti räpin ja ryhtyi asianajajatyöhön.</w:t>
      </w:r>
    </w:p>
    <w:p>
      <w:r>
        <w:rPr>
          <w:b/>
        </w:rPr>
        <w:t xml:space="preserve">Tulos</w:t>
      </w:r>
    </w:p>
    <w:p>
      <w:r>
        <w:t xml:space="preserve">Dirt</w:t>
      </w:r>
    </w:p>
    <w:p>
      <w:r>
        <w:rPr>
          <w:b/>
        </w:rPr>
        <w:t xml:space="preserve">Esimerkki 4.4033</w:t>
      </w:r>
    </w:p>
    <w:p>
      <w:r>
        <w:t xml:space="preserve">Lause 1: Spencer kertoi minulle haluavansa olla paras tässä pelissä. Lause 2: Katsoin, kun hän harjoitteli joka päivä kovemmin ja kovemmin. Lause 3: Lopulta Spencer sanoi olevansa kakkosena. Lause 4: Kun tulin eräänä päivänä kotiin, hän harjoitteli kovemmin kuin ennen. Lause 5: Spencer oli samana päivänä ykkönen.</w:t>
      </w:r>
    </w:p>
    <w:p>
      <w:r>
        <w:rPr>
          <w:b/>
        </w:rPr>
        <w:t xml:space="preserve">Tulos</w:t>
      </w:r>
    </w:p>
    <w:p>
      <w:r>
        <w:t xml:space="preserve">Paras</w:t>
      </w:r>
    </w:p>
    <w:p>
      <w:r>
        <w:rPr>
          <w:b/>
        </w:rPr>
        <w:t xml:space="preserve">Esimerkki 4.4034</w:t>
      </w:r>
    </w:p>
    <w:p>
      <w:r>
        <w:t xml:space="preserve">Lause 1: Ystäväni Tim haki työpaikkaa viime viikolla. Lause 2: Kyseessä oli saman organisaation sisäinen ilmoitus. Lause 3: Hän oli innoissaan, koska hänen ystävänsä oli osaston johtaja. Lause 4: Hän kävi hyvässä haastattelussa ja oli hyvin toiveikas. Lause 5: Eilen hän soitti ja oli surullinen, koska hän ei saanut työtä.</w:t>
      </w:r>
    </w:p>
    <w:p>
      <w:r>
        <w:rPr>
          <w:b/>
        </w:rPr>
        <w:t xml:space="preserve">Tulos</w:t>
      </w:r>
    </w:p>
    <w:p>
      <w:r>
        <w:t xml:space="preserve">Työ</w:t>
      </w:r>
    </w:p>
    <w:p>
      <w:r>
        <w:rPr>
          <w:b/>
        </w:rPr>
        <w:t xml:space="preserve">Esimerkki 4.4035</w:t>
      </w:r>
    </w:p>
    <w:p>
      <w:r>
        <w:t xml:space="preserve">Lause 1: Marshall oli ollut vuosia kihloissa Lily-nimisen tytön kanssa. Lause 2: Lily jätti hänet saatuaan taideapurahan. Lause 3: Marshall oli murtunut kuukausia. Lause 4: Hänen ystävänsä Ted auttoi häntä motivoitumaan treffeille. Lause 5: Marshall meni vastahakoisesti treffeille, ja hänellä oli aika hauskaa.</w:t>
      </w:r>
    </w:p>
    <w:p>
      <w:r>
        <w:rPr>
          <w:b/>
        </w:rPr>
        <w:t xml:space="preserve">Tulos</w:t>
      </w:r>
    </w:p>
    <w:p>
      <w:r>
        <w:t xml:space="preserve">Brunssi</w:t>
      </w:r>
    </w:p>
    <w:p>
      <w:r>
        <w:rPr>
          <w:b/>
        </w:rPr>
        <w:t xml:space="preserve">Esimerkki 4.4036</w:t>
      </w:r>
    </w:p>
    <w:p>
      <w:r>
        <w:t xml:space="preserve">Lause 1: Eilen illalla päätin tehdä munia. Lause 2: Laitoin kananmunan pannulle ja yritin keittää sitä. Lause 3: Mutta tajusin, että olin unohtanut laittaa keittosuihketta. Lause 4: Joten aloin suihkuttaa sitä, kun pannu oli päällä. Lause 5: Valitettavasti liekki leimahti ja pelästytti minut, joten minun oli sammutettava se.</w:t>
      </w:r>
    </w:p>
    <w:p>
      <w:r>
        <w:rPr>
          <w:b/>
        </w:rPr>
        <w:t xml:space="preserve">Tulos</w:t>
      </w:r>
    </w:p>
    <w:p>
      <w:r>
        <w:t xml:space="preserve">Ruokasuihke väärällä tavalla</w:t>
      </w:r>
    </w:p>
    <w:p>
      <w:r>
        <w:rPr>
          <w:b/>
        </w:rPr>
        <w:t xml:space="preserve">Esimerkki 4.4037</w:t>
      </w:r>
    </w:p>
    <w:p>
      <w:r>
        <w:t xml:space="preserve">Lause 1: Marcy myöhästyi pahasti lääkärin vastaanotolta. Lause 2: Hän oli huolissaan siitä, ettei mies näkisi häntä sinä päivänä. Lause 3: Lääkäri suostui tapaamaan Marcyn, kun tämä saapui paikalle. Lause 4: Hän oli iloinen siitä, että hänen lääkärinsä huolehti hänestä sinä päivänä. Lause 5: Marcy vannoi, ettei myöhästyisi seuraavasta tapaamisesta.</w:t>
      </w:r>
    </w:p>
    <w:p>
      <w:r>
        <w:rPr>
          <w:b/>
        </w:rPr>
        <w:t xml:space="preserve">Tulos</w:t>
      </w:r>
    </w:p>
    <w:p>
      <w:r>
        <w:t xml:space="preserve">Myöhässä lääkärin vastaanotolle</w:t>
      </w:r>
    </w:p>
    <w:p>
      <w:r>
        <w:rPr>
          <w:b/>
        </w:rPr>
        <w:t xml:space="preserve">Esimerkki 4.4038</w:t>
      </w:r>
    </w:p>
    <w:p>
      <w:r>
        <w:t xml:space="preserve">Lause 1: En ymmärtänyt, mistä opettaja puhui. Lause 2: Hän oli jo valmis ongelman kanssa. Lause 3: Istuin siinä turhautuneena yrittäen selvittää sitä. Lause 4: Hän pyysi kaikkia hakemaan laskimensa. Lause 5: Olin niin vihainen, että kieltäydyin hakemasta omani.</w:t>
      </w:r>
    </w:p>
    <w:p>
      <w:r>
        <w:rPr>
          <w:b/>
        </w:rPr>
        <w:t xml:space="preserve">Tulos</w:t>
      </w:r>
    </w:p>
    <w:p>
      <w:r>
        <w:t xml:space="preserve">Laskin</w:t>
      </w:r>
    </w:p>
    <w:p>
      <w:r>
        <w:rPr>
          <w:b/>
        </w:rPr>
        <w:t xml:space="preserve">Esimerkki 4.4039</w:t>
      </w:r>
    </w:p>
    <w:p>
      <w:r>
        <w:t xml:space="preserve">Lause 1: Joukkueeni oli saatava kolmas sija päästäkseen osavaltion kilpailuun. Lause 2: Kahden ensimmäisen joukkueen nimi huudettiin. Lause 3: Oli aika julistaa kolmas sija. Lause 4: He sanoivat, että se oli meidän. Lause 5: Joukkueeni alkoi hurrata.</w:t>
      </w:r>
    </w:p>
    <w:p>
      <w:r>
        <w:rPr>
          <w:b/>
        </w:rPr>
        <w:t xml:space="preserve">Tulos</w:t>
      </w:r>
    </w:p>
    <w:p>
      <w:r>
        <w:t xml:space="preserve">Kolmas sija</w:t>
      </w:r>
    </w:p>
    <w:p>
      <w:r>
        <w:rPr>
          <w:b/>
        </w:rPr>
        <w:t xml:space="preserve">Esimerkki 4.4040</w:t>
      </w:r>
    </w:p>
    <w:p>
      <w:r>
        <w:t xml:space="preserve">Lause 1: Vuonna 1982 työskentelin pienessä toimistossa. Lause 2: Pukukoodia ei ollut kirjattu, mutta pukeuduin business casual -asuun. Lause 3: Eräänä päivänä eräs työtoveri tuli sisään shortsit ja t-paita yllään. Lause 4: Esimies lähetti hänet kotiin vaihtamaan vaatteet. Lause 5: Yhtiö julkaisi pukukoodin viikkoa myöhemmin.</w:t>
      </w:r>
    </w:p>
    <w:p>
      <w:r>
        <w:rPr>
          <w:b/>
        </w:rPr>
        <w:t xml:space="preserve">Tulos</w:t>
      </w:r>
    </w:p>
    <w:p>
      <w:r>
        <w:t xml:space="preserve">Pukeutumiskoodi</w:t>
      </w:r>
    </w:p>
    <w:p>
      <w:r>
        <w:rPr>
          <w:b/>
        </w:rPr>
        <w:t xml:space="preserve">Esimerkki 4.4041</w:t>
      </w:r>
    </w:p>
    <w:p>
      <w:r>
        <w:t xml:space="preserve">Lause 1: Terry oli koulussa sijaisopettajana. Lause 2: Opettaja ei ollut jättänyt hänelle ohjeita. Lause 3: Hän käski lapsia värittämään värityskirjoihinsa. Lause 4: Lapset nauttivat siitä, että Terry oli sijaisena. Lause 5: He olivat järkyttyneitä, kun heidän opettajansa tuli takaisin.</w:t>
      </w:r>
    </w:p>
    <w:p>
      <w:r>
        <w:rPr>
          <w:b/>
        </w:rPr>
        <w:t xml:space="preserve">Tulos</w:t>
      </w:r>
    </w:p>
    <w:p>
      <w:r>
        <w:t xml:space="preserve">Sub</w:t>
      </w:r>
    </w:p>
    <w:p>
      <w:r>
        <w:rPr>
          <w:b/>
        </w:rPr>
        <w:t xml:space="preserve">Esimerkki 4.4042</w:t>
      </w:r>
    </w:p>
    <w:p>
      <w:r>
        <w:t xml:space="preserve">Lause 1: Tom hikoilee enemmän kuin useimmat ihmiset. Lause 2: Tomin tyttöystävä vitsaili siitä, kuinka paljon hän hikoilee. Lause 3: Tom kävi kolme kertaa päivässä suihkussa hikoilun vastapainoksi. Lause 4: Tom oli erittäin puhdas ihminen hygieniansa vuoksi. Lause 5: Tom eli terveellistä elämää käymällä säännöllisesti suihkussa.</w:t>
      </w:r>
    </w:p>
    <w:p>
      <w:r>
        <w:rPr>
          <w:b/>
        </w:rPr>
        <w:t xml:space="preserve">Tulos</w:t>
      </w:r>
    </w:p>
    <w:p>
      <w:r>
        <w:t xml:space="preserve">Hiki</w:t>
      </w:r>
    </w:p>
    <w:p>
      <w:r>
        <w:rPr>
          <w:b/>
        </w:rPr>
        <w:t xml:space="preserve">Esimerkki 4.4043</w:t>
      </w:r>
    </w:p>
    <w:p>
      <w:r>
        <w:t xml:space="preserve">Lause 1: Mindy tuli töihin väsyneenä yön yli kestäneen työn jälkeen. Lause 2: Heti kun hän istuutui boksiinsa, hän nukahti. Lause 3: Hänen pomonsa huomasi hänet. Lause 4: Hän koputti Mindyn työpöydälle herättääkseen hänet. Lause 5: Koska hän ei pystynyt valvomaan, hän vapautti hänet työstä.</w:t>
      </w:r>
    </w:p>
    <w:p>
      <w:r>
        <w:rPr>
          <w:b/>
        </w:rPr>
        <w:t xml:space="preserve">Tulos</w:t>
      </w:r>
    </w:p>
    <w:p>
      <w:r>
        <w:t xml:space="preserve">Tylsä päivä töissä</w:t>
      </w:r>
    </w:p>
    <w:p>
      <w:r>
        <w:rPr>
          <w:b/>
        </w:rPr>
        <w:t xml:space="preserve">Esimerkki 4.4044</w:t>
      </w:r>
    </w:p>
    <w:p>
      <w:r>
        <w:t xml:space="preserve">Lause 1: Tomin täti kuoli. Lause 2: Hänen ruumistaan ei löydetty päiväkausiin. Lause 3: Tom oli vastuussa asunnon siivoamisesta. Lause 4: Se oli kuvottava kaikin mahdollisin tavoin. Lause 5: Tom käytti päiviä sen kunnolliseen siivoamiseen.</w:t>
      </w:r>
    </w:p>
    <w:p>
      <w:r>
        <w:rPr>
          <w:b/>
        </w:rPr>
        <w:t xml:space="preserve">Tulos</w:t>
      </w:r>
    </w:p>
    <w:p>
      <w:r>
        <w:t xml:space="preserve">Brutto huoneisto</w:t>
      </w:r>
    </w:p>
    <w:p>
      <w:r>
        <w:rPr>
          <w:b/>
        </w:rPr>
        <w:t xml:space="preserve">Esimerkki 4.4045</w:t>
      </w:r>
    </w:p>
    <w:p>
      <w:r>
        <w:t xml:space="preserve">Lause 1: Chloe osti parhaan talon, johon hänellä oli varaa, mutta se ei ollut täydellinen. Lause 2: Seinät olivat peitetty kauheilla kukkatapeteilla. Lause 3: Koska Chloe katsoi paljon sisustusohjelmia, hän sai idean. Lause 4: Hän repi kauheat tapetit pois ja maalasi seinät itse. Lause 5: Nyt hänen seinänsä ovat täydellisen valkoiset, ja hän rakastaa kotiaan.</w:t>
      </w:r>
    </w:p>
    <w:p>
      <w:r>
        <w:rPr>
          <w:b/>
        </w:rPr>
        <w:t xml:space="preserve">Tulos</w:t>
      </w:r>
    </w:p>
    <w:p>
      <w:r>
        <w:t xml:space="preserve">Korjausrakentaja</w:t>
      </w:r>
    </w:p>
    <w:p>
      <w:r>
        <w:rPr>
          <w:b/>
        </w:rPr>
        <w:t xml:space="preserve">Esimerkki 4.4046</w:t>
      </w:r>
    </w:p>
    <w:p>
      <w:r>
        <w:t xml:space="preserve">Lause 1: Ryanin kissa ei voinut hyvin. Lause 2: Ryan huomasi, ettei hänen kissansa syönyt juuri lainkaan ruokaa kahteen viime päivään. Lause 3: Ryan vei kissansa eläinlääkärille. Lause 4: Röntgenkuvissa todettiin, että kissa oli niellyt lempilelunsa. Lause 5: Kun kissan vatsa oli pumpattu, kissa palasi normaaliksi.</w:t>
      </w:r>
    </w:p>
    <w:p>
      <w:r>
        <w:rPr>
          <w:b/>
        </w:rPr>
        <w:t xml:space="preserve">Tulos</w:t>
      </w:r>
    </w:p>
    <w:p>
      <w:r>
        <w:t xml:space="preserve">Kisu parka.</w:t>
      </w:r>
    </w:p>
    <w:p>
      <w:r>
        <w:rPr>
          <w:b/>
        </w:rPr>
        <w:t xml:space="preserve">Esimerkki 4.4047</w:t>
      </w:r>
    </w:p>
    <w:p>
      <w:r>
        <w:t xml:space="preserve">Lause 1: Kysyin heiltä, olivatko ne todella niin pieniä. Lause 2: Olimme aina hyviä ystäviä. Lause 3: Olen hyvin kalpea heihin verrattuna. Lause 4: Eräänä kevätpäivänä sain erittäin pahan auringonpolttaman. Lause 5: Intialaiset ystäväni nimesivät minut "veriappelsiiniksi", ulkopuolelta oranssiksi, sisältä punaiseksi.</w:t>
      </w:r>
    </w:p>
    <w:p>
      <w:r>
        <w:rPr>
          <w:b/>
        </w:rPr>
        <w:t xml:space="preserve">Tulos</w:t>
      </w:r>
    </w:p>
    <w:p>
      <w:r>
        <w:t xml:space="preserve">Intiaanit nauravat.</w:t>
      </w:r>
    </w:p>
    <w:p>
      <w:r>
        <w:rPr>
          <w:b/>
        </w:rPr>
        <w:t xml:space="preserve">Esimerkki 4.4048</w:t>
      </w:r>
    </w:p>
    <w:p>
      <w:r>
        <w:t xml:space="preserve">Lause 1: Otin pullon jääkahvia kuumana päivänä. Lause 2: Pakkasin sen lähilaukkuuni kirjan kanssa. Lause 3: Kävin lukemassa ulkona. Lause 4: Join puolet pullosta ja suljin korkin, mutta en tiukasti. Lause 5: Kahvi valui kirjan ja laukun päälle.</w:t>
      </w:r>
    </w:p>
    <w:p>
      <w:r>
        <w:rPr>
          <w:b/>
        </w:rPr>
        <w:t xml:space="preserve">Tulos</w:t>
      </w:r>
    </w:p>
    <w:p>
      <w:r>
        <w:t xml:space="preserve">Jääkahvi</w:t>
      </w:r>
    </w:p>
    <w:p>
      <w:r>
        <w:rPr>
          <w:b/>
        </w:rPr>
        <w:t xml:space="preserve">Esimerkki 4.4049</w:t>
      </w:r>
    </w:p>
    <w:p>
      <w:r>
        <w:t xml:space="preserve">Lause 1: Joka viikonloppu Mike ja hänen perheensä kävivät ajelulla joen rannalla. Lause 2: He söivät aina paikallisessa mereneläviä tarjoilevassa paikassa, jossa oli tuoretta kalaa. Lause 3: Sitten he ajoivat lautalla joen yli. Lause 4: Rankkasateiden vuoksi lautta oli suljettu. Lause 5: Mike ja hänen perheensä päättivät olla lähtemättä ajelulle tänä viikonloppuna.</w:t>
      </w:r>
    </w:p>
    <w:p>
      <w:r>
        <w:rPr>
          <w:b/>
        </w:rPr>
        <w:t xml:space="preserve">Tulos</w:t>
      </w:r>
    </w:p>
    <w:p>
      <w:r>
        <w:t xml:space="preserve">Maisemallinen ajomatka</w:t>
      </w:r>
    </w:p>
    <w:p>
      <w:r>
        <w:rPr>
          <w:b/>
        </w:rPr>
        <w:t xml:space="preserve">Esimerkki 4.4050</w:t>
      </w:r>
    </w:p>
    <w:p>
      <w:r>
        <w:t xml:space="preserve">Lause 1: Toista nimeäni käytetään usein etunimeni yhteydessä. Lause 2: Minut on nimetty kuuluisan serkkuni mukaan. Lause 3: Puhuimme viime viikolla ensimmäistä kertaa kuukausiin. Lause 4: Hän oli tavalliseen tapaansa ilkeä ja töykeä. Lause 5: Lopulta löin hänelle luurin korvaan.</w:t>
      </w:r>
    </w:p>
    <w:p>
      <w:r>
        <w:rPr>
          <w:b/>
        </w:rPr>
        <w:t xml:space="preserve">Tulos</w:t>
      </w:r>
    </w:p>
    <w:p>
      <w:r>
        <w:t xml:space="preserve">Marie</w:t>
      </w:r>
    </w:p>
    <w:p>
      <w:r>
        <w:rPr>
          <w:b/>
        </w:rPr>
        <w:t xml:space="preserve">Esimerkki 4.4051</w:t>
      </w:r>
    </w:p>
    <w:p>
      <w:r>
        <w:t xml:space="preserve">Lause 1: Jan pelasi tennistä. Lause 2: Hän oli juuri lyömässä palloa, kun hän ei osunut. Lause 3: Ohi mennyt pallo osui kuitenkin häntä päähän. Lause 4: Jan luuli olevansa kunnossa, mutta häntä huimasi. Lause 5: Lääkäri diagnosoi Janilla lievän aivotärähdyksen.</w:t>
      </w:r>
    </w:p>
    <w:p>
      <w:r>
        <w:rPr>
          <w:b/>
        </w:rPr>
        <w:t xml:space="preserve">Tulos</w:t>
      </w:r>
    </w:p>
    <w:p>
      <w:r>
        <w:t xml:space="preserve">Tennis</w:t>
      </w:r>
    </w:p>
    <w:p>
      <w:r>
        <w:rPr>
          <w:b/>
        </w:rPr>
        <w:t xml:space="preserve">Esimerkki 4.4052</w:t>
      </w:r>
    </w:p>
    <w:p>
      <w:r>
        <w:t xml:space="preserve">Lause 1: Rob halusi ryhtyä nyrkkeilijäksi. Lause 2: Hän liittyi kuntosalille ja aloitti harjoittelun. Lause 3: Hän teki kovasti töitä ja oppi nopeasti taitoja. Lause 4: Rob astui kehään ensimmäisessä julkisessa ottelussaan. Lause 5: Rob tyrmäsi vastustajansa ensimmäisessä erässä!</w:t>
      </w:r>
    </w:p>
    <w:p>
      <w:r>
        <w:rPr>
          <w:b/>
        </w:rPr>
        <w:t xml:space="preserve">Tulos</w:t>
      </w:r>
    </w:p>
    <w:p>
      <w:r>
        <w:t xml:space="preserve">Nyrkkeilijä</w:t>
      </w:r>
    </w:p>
    <w:p>
      <w:r>
        <w:rPr>
          <w:b/>
        </w:rPr>
        <w:t xml:space="preserve">Esimerkki 4.4053</w:t>
      </w:r>
    </w:p>
    <w:p>
      <w:r>
        <w:t xml:space="preserve">Lause 1: Eilen illalla menin konserttiin. Lause 2: Seisoin jonossa kolme tuntia. Lause 3: Seisomisen aikana minua alkoi jännittää. Lause 4: Katsoin kelloani, koska oli jo myöhä. Lause 5: Lopulta kaksi tuntia myöhemmin konsertti alkoi.</w:t>
      </w:r>
    </w:p>
    <w:p>
      <w:r>
        <w:rPr>
          <w:b/>
        </w:rPr>
        <w:t xml:space="preserve">Tulos</w:t>
      </w:r>
    </w:p>
    <w:p>
      <w:r>
        <w:t xml:space="preserve">Myöhäinen konsertti</w:t>
      </w:r>
    </w:p>
    <w:p>
      <w:r>
        <w:rPr>
          <w:b/>
        </w:rPr>
        <w:t xml:space="preserve">Esimerkki 4.4054</w:t>
      </w:r>
    </w:p>
    <w:p>
      <w:r>
        <w:t xml:space="preserve">Lause 1: Tom oli ulkona kuumana päivänä. Lause 2: Hän halusi viilentyä. Lause 3: Hän meni erääseen paikkaan ja tilasi mansikkapirtelön. Lause 4: Tom joi sen liian nopeasti. Lause 5: Hän sai aivojäädytyksen.</w:t>
      </w:r>
    </w:p>
    <w:p>
      <w:r>
        <w:rPr>
          <w:b/>
        </w:rPr>
        <w:t xml:space="preserve">Tulos</w:t>
      </w:r>
    </w:p>
    <w:p>
      <w:r>
        <w:t xml:space="preserve">Milkshake</w:t>
      </w:r>
    </w:p>
    <w:p>
      <w:r>
        <w:rPr>
          <w:b/>
        </w:rPr>
        <w:t xml:space="preserve">Esimerkki 4.4055</w:t>
      </w:r>
    </w:p>
    <w:p>
      <w:r>
        <w:t xml:space="preserve">Lause 1: Tom asui vaimonsa kanssa. Lause 2: Hänen piti lähteä töihin. Lause 3: Tom ei koskaan kastellut kasveja. Lause 4: Hänen vaimonsa teki sen yleensä. Lause 5: Kun hän palasi, monet niistä olivat kuolleet.</w:t>
      </w:r>
    </w:p>
    <w:p>
      <w:r>
        <w:rPr>
          <w:b/>
        </w:rPr>
        <w:t xml:space="preserve">Tulos</w:t>
      </w:r>
    </w:p>
    <w:p>
      <w:r>
        <w:t xml:space="preserve">Kuolleet kasvit</w:t>
      </w:r>
    </w:p>
    <w:p>
      <w:r>
        <w:rPr>
          <w:b/>
        </w:rPr>
        <w:t xml:space="preserve">Esimerkki 4.4056</w:t>
      </w:r>
    </w:p>
    <w:p>
      <w:r>
        <w:t xml:space="preserve">Lause 1: Kävelin kadulla. Lause 2: Näin nuoren tytön itkevän yksin. Lause 3: Hän kertoi, että hänen paras ystävänsä oli lähdössä kesällä leirille. Lause 4: Hän oli täällä aivan yksin. Lause 5: Päätin, että maksaisin hänelle, että hän pääsisi leirille ystävänsä kanssa.</w:t>
      </w:r>
    </w:p>
    <w:p>
      <w:r>
        <w:rPr>
          <w:b/>
        </w:rPr>
        <w:t xml:space="preserve">Tulos</w:t>
      </w:r>
    </w:p>
    <w:p>
      <w:r>
        <w:t xml:space="preserve">Itkevä tyttö</w:t>
      </w:r>
    </w:p>
    <w:p>
      <w:r>
        <w:rPr>
          <w:b/>
        </w:rPr>
        <w:t xml:space="preserve">Esimerkki 4.4057</w:t>
      </w:r>
    </w:p>
    <w:p>
      <w:r>
        <w:t xml:space="preserve">Lause 1: Sharonin vanhemmat olivat viikon matkoilla. Lause 2: Sana oli levinnyt, että Sharonin koti olisi tyhjillään. Lause 3: Hän ei ollut suosittu, mutta kaikki ihmiset, jotka puhuivat hänelle, tekivät hänet onnelliseksi. Lause 4: Hän sanoi kaikille, että he voivat tulla kylään, jos he pysyvät rauhallisina ja hiljaisina. Lause 5: Muutamassa tunnissa poliisit olivat paikalla, ja hänen vanhempansa olivat raivoissaan.</w:t>
      </w:r>
    </w:p>
    <w:p>
      <w:r>
        <w:rPr>
          <w:b/>
        </w:rPr>
        <w:t xml:space="preserve">Tulos</w:t>
      </w:r>
    </w:p>
    <w:p>
      <w:r>
        <w:t xml:space="preserve">House Party</w:t>
      </w:r>
    </w:p>
    <w:p>
      <w:r>
        <w:rPr>
          <w:b/>
        </w:rPr>
        <w:t xml:space="preserve">Esimerkki 4.4058</w:t>
      </w:r>
    </w:p>
    <w:p>
      <w:r>
        <w:t xml:space="preserve">Lause 1: Mies rukoili ääneen. Lause 2: Rukoilu koulussa oli kielletty. Lause 3: Häntä pyydettiin lopettamaan rukoileminen. Lause 4: Hän kieltäytyi lopettamasta. Lause 5: Häntä pyydettiin poistumaan koulusta, kunnes hän pystyisi noudattamaan sääntöjä.</w:t>
      </w:r>
    </w:p>
    <w:p>
      <w:r>
        <w:rPr>
          <w:b/>
        </w:rPr>
        <w:t xml:space="preserve">Tulos</w:t>
      </w:r>
    </w:p>
    <w:p>
      <w:r>
        <w:t xml:space="preserve">Rukous</w:t>
      </w:r>
    </w:p>
    <w:p>
      <w:r>
        <w:rPr>
          <w:b/>
        </w:rPr>
        <w:t xml:space="preserve">Esimerkki 4.4059</w:t>
      </w:r>
    </w:p>
    <w:p>
      <w:r>
        <w:t xml:space="preserve">Lause 1: Kirjoittaminen vaikutti helpolta tavalta ansaita rahaa. Lause 2: Kävi ilmi, että olin väärässä! Lause 3: Yritin ensin transkriboida äänileikkeitä mturkissa. Lause 4: Ensimmäisessä tehtävässä kesti yli 3 tuntia tunnin äänitettä varten. Lause 5: Päätin, että palkka ei ollut sen arvoinen, ja siirryin muihin asioihin.</w:t>
      </w:r>
    </w:p>
    <w:p>
      <w:r>
        <w:rPr>
          <w:b/>
        </w:rPr>
        <w:t xml:space="preserve">Tulos</w:t>
      </w:r>
    </w:p>
    <w:p>
      <w:r>
        <w:t xml:space="preserve">Transkriptio</w:t>
      </w:r>
    </w:p>
    <w:p>
      <w:r>
        <w:rPr>
          <w:b/>
        </w:rPr>
        <w:t xml:space="preserve">Esimerkki 4.4060</w:t>
      </w:r>
    </w:p>
    <w:p>
      <w:r>
        <w:t xml:space="preserve">Lause 1: John paistoi hot dogeja. Lause 2: Yhtäkkiä tuli myrsky. Lause 3: Se sammutti grillin liekin. Lause 4: Johnin oli siirrettävä hot dogit sisälle. Lause 5: Ne eivät maistuneet enää samalta.</w:t>
      </w:r>
    </w:p>
    <w:p>
      <w:r>
        <w:rPr>
          <w:b/>
        </w:rPr>
        <w:t xml:space="preserve">Tulos</w:t>
      </w:r>
    </w:p>
    <w:p>
      <w:r>
        <w:t xml:space="preserve">Hot dogit</w:t>
      </w:r>
    </w:p>
    <w:p>
      <w:r>
        <w:rPr>
          <w:b/>
        </w:rPr>
        <w:t xml:space="preserve">Esimerkki 4.4061</w:t>
      </w:r>
    </w:p>
    <w:p>
      <w:r>
        <w:t xml:space="preserve">Lause 1: Johnilla oli tyttöystävä lukiossa. Lause 2: John esitteli tyttöystävänsä ystävälleen Joelle. Lause 3: Johnin tyttöystävä päätti, että hän seurustelisi mieluummin Joen kanssa. Lause 4: Joe päätti, että olisi ok tapailla Johnin tyttöystävää. Lause 5: John menetti sinä päivänä sekä ystävänsä että tyttöystävänsä.</w:t>
      </w:r>
    </w:p>
    <w:p>
      <w:r>
        <w:rPr>
          <w:b/>
        </w:rPr>
        <w:t xml:space="preserve">Tulos</w:t>
      </w:r>
    </w:p>
    <w:p>
      <w:r>
        <w:t xml:space="preserve">Suhteet</w:t>
      </w:r>
    </w:p>
    <w:p>
      <w:r>
        <w:rPr>
          <w:b/>
        </w:rPr>
        <w:t xml:space="preserve">Esimerkki 4.4062</w:t>
      </w:r>
    </w:p>
    <w:p>
      <w:r>
        <w:t xml:space="preserve">Lause 1: Martha valmistaa perheelleen juhla-aterian. Lause 2: Hän haluaa, että kaikki on juuri oikein, kun he syövät. Lause 3: Martha viimeistelee kaiken ja laittaa illallisen uuniin. Lause 4: Martha menee nukkumaan päiväunille. Lause 5: Hän nukahtaa ja juoksee keittiöön ottamaan palaneen päivällisen esiin.</w:t>
      </w:r>
    </w:p>
    <w:p>
      <w:r>
        <w:rPr>
          <w:b/>
        </w:rPr>
        <w:t xml:space="preserve">Tulos</w:t>
      </w:r>
    </w:p>
    <w:p>
      <w:r>
        <w:t xml:space="preserve">Martha polttaa päivällisen</w:t>
      </w:r>
    </w:p>
    <w:p>
      <w:r>
        <w:rPr>
          <w:b/>
        </w:rPr>
        <w:t xml:space="preserve">Esimerkki 4.4063</w:t>
      </w:r>
    </w:p>
    <w:p>
      <w:r>
        <w:t xml:space="preserve">Lause 1: Steven tyttärellä oli balettiesitys. Lause 2: Steve saapui esitykseen myöhässä. Lause 3: Hän myöhästyi tyttärensä ensimmäisestä numerosta. Lause 4: Hänen tyttärensä kysyi häneltä, miten hän pärjäsi. Lause 5: Steve valehteli ja sanoi, että hän piti siitä.</w:t>
      </w:r>
    </w:p>
    <w:p>
      <w:r>
        <w:rPr>
          <w:b/>
        </w:rPr>
        <w:t xml:space="preserve">Tulos</w:t>
      </w:r>
    </w:p>
    <w:p>
      <w:r>
        <w:t xml:space="preserve">Unohdettu numero</w:t>
      </w:r>
    </w:p>
    <w:p>
      <w:r>
        <w:rPr>
          <w:b/>
        </w:rPr>
        <w:t xml:space="preserve">Esimerkki 4.4064</w:t>
      </w:r>
    </w:p>
    <w:p>
      <w:r>
        <w:t xml:space="preserve">Lause 1: Caleb halusi uuden videopelin. Lause 2: Pelissä oli paljon väkivaltaa. Lause 3: Calebin äiti kieltäytyi antamasta hänelle peliä. Lause 4: Caleb lainasi pelin ystävältään. Lause 5: Hänen äitinsä pakotti hänet palauttamaan pelin välittömästi.</w:t>
      </w:r>
    </w:p>
    <w:p>
      <w:r>
        <w:rPr>
          <w:b/>
        </w:rPr>
        <w:t xml:space="preserve">Tulos</w:t>
      </w:r>
    </w:p>
    <w:p>
      <w:r>
        <w:t xml:space="preserve">Väkivaltainen peli</w:t>
      </w:r>
    </w:p>
    <w:p>
      <w:r>
        <w:rPr>
          <w:b/>
        </w:rPr>
        <w:t xml:space="preserve">Esimerkki 4.4065</w:t>
      </w:r>
    </w:p>
    <w:p>
      <w:r>
        <w:t xml:space="preserve">Lause 1: Ryan on aina halunnut ratsastaa härällä. Lause 2: Hänen ystävänsä veivät hänet baariin, jossa oli mekaaninen härkä. Lause 3: Muutaman drinkin jälkeen Ryan oli rohjennut nousta sen selkään. Lause 4: Hänellä ei ollut aavistustakaan, mitä hän teki. Lause 5: Härkä heitti Ryanin maton poikki ja hän loukkasi jalkansa.</w:t>
      </w:r>
    </w:p>
    <w:p>
      <w:r>
        <w:rPr>
          <w:b/>
        </w:rPr>
        <w:t xml:space="preserve">Tulos</w:t>
      </w:r>
    </w:p>
    <w:p>
      <w:r>
        <w:t xml:space="preserve">huono ajatus</w:t>
      </w:r>
    </w:p>
    <w:p>
      <w:r>
        <w:rPr>
          <w:b/>
        </w:rPr>
        <w:t xml:space="preserve">Esimerkki 4.4066</w:t>
      </w:r>
    </w:p>
    <w:p>
      <w:r>
        <w:t xml:space="preserve">Lause 1: Samin stereot varastettiin. Lause 2: Hän teki ilmoituksen poliisille. Lause 3: Heistä ei ollut paljon apua. Lause 4: Hän löysi samat stereot Craigslistilta. Lause 5: Valitettavasti hän ei koskaan saanut sitä takaisin.</w:t>
      </w:r>
    </w:p>
    <w:p>
      <w:r>
        <w:rPr>
          <w:b/>
        </w:rPr>
        <w:t xml:space="preserve">Tulos</w:t>
      </w:r>
    </w:p>
    <w:p>
      <w:r>
        <w:t xml:space="preserve">Craigslist löytää</w:t>
      </w:r>
    </w:p>
    <w:p>
      <w:r>
        <w:rPr>
          <w:b/>
        </w:rPr>
        <w:t xml:space="preserve">Esimerkki 4.4067</w:t>
      </w:r>
    </w:p>
    <w:p>
      <w:r>
        <w:t xml:space="preserve">Lause 1: Elias tarvitsi uuden osan autoonsa. Lause 2: Hän kävi paikallisessa kaupassa, mutta se oli liian kallis. Lause 3: Hän tarkisti sen netistä ja löysi sen paljon halvemmalla. Lause 4: Elias päätti sen sijaan ostaa sen verkosta. Lause 5: Hän sai osan muutamassa päivässä.</w:t>
      </w:r>
    </w:p>
    <w:p>
      <w:r>
        <w:rPr>
          <w:b/>
        </w:rPr>
        <w:t xml:space="preserve">Tulos</w:t>
      </w:r>
    </w:p>
    <w:p>
      <w:r>
        <w:t xml:space="preserve">Online-ostokset</w:t>
      </w:r>
    </w:p>
    <w:p>
      <w:r>
        <w:rPr>
          <w:b/>
        </w:rPr>
        <w:t xml:space="preserve">Esimerkki 4.4068</w:t>
      </w:r>
    </w:p>
    <w:p>
      <w:r>
        <w:t xml:space="preserve">Lause 1: Angela halusi leikkiä kuplien kanssa. Lause 2: Angelan äiti sanoi Angelalle, ettei hän voi leikkiä kuplilla tänään. Lause 3: Angela oli hyvin surullinen. Lause 4: Seuraavana päivänä Angelan äiti antoi hänen leikkiä kuplilla. Lause 5: Angela oli hyvin kiitollinen ja iloinen saadessaan leikkiä kuplilla.</w:t>
      </w:r>
    </w:p>
    <w:p>
      <w:r>
        <w:rPr>
          <w:b/>
        </w:rPr>
        <w:t xml:space="preserve">Tulos</w:t>
      </w:r>
    </w:p>
    <w:p>
      <w:r>
        <w:t xml:space="preserve">Angela ja kuplat</w:t>
      </w:r>
    </w:p>
    <w:p>
      <w:r>
        <w:rPr>
          <w:b/>
        </w:rPr>
        <w:t xml:space="preserve">Esimerkki 4.4069</w:t>
      </w:r>
    </w:p>
    <w:p>
      <w:r>
        <w:t xml:space="preserve">Lause 1: Cathy tunsi kylmyyttä tulevan. Lause 2: Hän ruiskutti kurkkuunsa sitruunamehua auttaakseen. Lause 3: Mutta kun sitruunan kuoppa putosi mehun mukana, hän tukehtui siihen. Lause 4: Hän joi muutaman kulauksen vettä nielaistakseen sen. Lause 5: Ja kun hän teki sen, hän tunsi olonsa paljon paremmaksi.</w:t>
      </w:r>
    </w:p>
    <w:p>
      <w:r>
        <w:rPr>
          <w:b/>
        </w:rPr>
        <w:t xml:space="preserve">Tulos</w:t>
      </w:r>
    </w:p>
    <w:p>
      <w:r>
        <w:t xml:space="preserve">Sitruunan kuoppa</w:t>
      </w:r>
    </w:p>
    <w:p>
      <w:r>
        <w:rPr>
          <w:b/>
        </w:rPr>
        <w:t xml:space="preserve">Esimerkki 4.4070</w:t>
      </w:r>
    </w:p>
    <w:p>
      <w:r>
        <w:t xml:space="preserve">Lause 1: John rakasti pizzaa. Lause 2: Hän päätti valmistaa omansa. Lause 3: Kun hän oli laittamassa ruokaa, hän sai puhelun. Lause 4: Hän unohti pizzansa kokonaan, kunnes hän haistoi savun. Lause 5: Johnin pizza oli musta ja rapea.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4.4071</w:t>
      </w:r>
    </w:p>
    <w:p>
      <w:r>
        <w:t xml:space="preserve">Lause 1: Tom rakasti hierontaa. Lause 2: Hän käveli eräänä päivänä aasialaisen ruokakaupan lähellä. Lause 3: Hän näki akvaarion, jossa ihmiset lepuuttivat jalkojaan. Lause 4: Tom kiinnostui ja halusi liittyä heidän seuraansa. Lause 5: Tom rakasti kaloja, jotka puhdistivat ja hieroivat hänen jalkojaan hellästi.</w:t>
      </w:r>
    </w:p>
    <w:p>
      <w:r>
        <w:rPr>
          <w:b/>
        </w:rPr>
        <w:t xml:space="preserve">Tulos</w:t>
      </w:r>
    </w:p>
    <w:p>
      <w:r>
        <w:t xml:space="preserve">Jalat</w:t>
      </w:r>
    </w:p>
    <w:p>
      <w:r>
        <w:rPr>
          <w:b/>
        </w:rPr>
        <w:t xml:space="preserve">Esimerkki 4.4072</w:t>
      </w:r>
    </w:p>
    <w:p>
      <w:r>
        <w:t xml:space="preserve">Lause 1: Koira innostui kovasti. Lause 2: Hän hyppäsi alas sängystä. Lause 3: Se alkoi ulvoa ja haukkua. Lause 4: Se tuijotti omistajaansa. Lause 5: Nainen huokaisi lopulta ja otti koiran ulos.</w:t>
      </w:r>
    </w:p>
    <w:p>
      <w:r>
        <w:rPr>
          <w:b/>
        </w:rPr>
        <w:t xml:space="preserve">Tulos</w:t>
      </w:r>
    </w:p>
    <w:p>
      <w:r>
        <w:t xml:space="preserve">Hyppäsi</w:t>
      </w:r>
    </w:p>
    <w:p>
      <w:r>
        <w:rPr>
          <w:b/>
        </w:rPr>
        <w:t xml:space="preserve">Esimerkki 4.4073</w:t>
      </w:r>
    </w:p>
    <w:p>
      <w:r>
        <w:t xml:space="preserve">Lause 1: Pojat tykkäsivät käydä ulkona syömässä. Lause 2: He menivät baariin, jossa oli hyviä siipiä. Lause 3: He söivät, kunnes eivät enää jaksaneet syödä. Lause 4: Kun he söivät loppuun, he ottivat aina taksin kotiin. Lause 5: Se oli heidän viikoittainen suosikkiperinteensä.</w:t>
      </w:r>
    </w:p>
    <w:p>
      <w:r>
        <w:rPr>
          <w:b/>
        </w:rPr>
        <w:t xml:space="preserve">Tulos</w:t>
      </w:r>
    </w:p>
    <w:p>
      <w:r>
        <w:t xml:space="preserve">Siivet</w:t>
      </w:r>
    </w:p>
    <w:p>
      <w:r>
        <w:rPr>
          <w:b/>
        </w:rPr>
        <w:t xml:space="preserve">Esimerkki 4.4074</w:t>
      </w:r>
    </w:p>
    <w:p>
      <w:r>
        <w:t xml:space="preserve">Lause 1: Frank saapui lääkärin vastaanotolle hoitoon. Lause 2: Hän seisoi odottamassa, kun vastaanottovirkailija jätti hänet huomiotta. Lause 3: Sen sijaan hän opetti työtoverilleen, miten hän kirjautui sisään. Lause 4: Frank seisoi tiskin edessä turhautuneena. Lause 5: Hänestä tuntui kuin hän ei olisi ollutkaan paikalla!</w:t>
      </w:r>
    </w:p>
    <w:p>
      <w:r>
        <w:rPr>
          <w:b/>
        </w:rPr>
        <w:t xml:space="preserve">Tulos</w:t>
      </w:r>
    </w:p>
    <w:p>
      <w:r>
        <w:t xml:space="preserve">Ei edes ihminen</w:t>
      </w:r>
    </w:p>
    <w:p>
      <w:r>
        <w:rPr>
          <w:b/>
        </w:rPr>
        <w:t xml:space="preserve">Esimerkki 4.4075</w:t>
      </w:r>
    </w:p>
    <w:p>
      <w:r>
        <w:t xml:space="preserve">Lause 1: Allie puhui lehdistötilaisuudessa. Lause 2: Kun häneltä kysyttiin kysymys, hän säikähti. Lause 3: Allie pysähtyi paikoilleen. Lause 4: Hän ei tiennyt, mitä sanoa. Lause 5: Kaikki huoneen ympärillä katsoivat toisiaan.</w:t>
      </w:r>
    </w:p>
    <w:p>
      <w:r>
        <w:rPr>
          <w:b/>
        </w:rPr>
        <w:t xml:space="preserve">Tulos</w:t>
      </w:r>
    </w:p>
    <w:p>
      <w:r>
        <w:t xml:space="preserve">Jäädytetty täysin</w:t>
      </w:r>
    </w:p>
    <w:p>
      <w:r>
        <w:rPr>
          <w:b/>
        </w:rPr>
        <w:t xml:space="preserve">Esimerkki 4.4076</w:t>
      </w:r>
    </w:p>
    <w:p>
      <w:r>
        <w:t xml:space="preserve">Lause 1: John oli ostamassa uutta autoa. Lause 2: Hän ei ollut varma, minkä auton hän halusi, joten hän katseli ympärilleen. Lause 3: Hän tietää, että minulla on paljon kokemusta autoista, joten autoin häntä. Lause 4: Kerroin hänelle, mistä hän voisi etsiä hyvää tietoa autoista. Lause 5: Hän löysi auton neuvojeni perusteella!</w:t>
      </w:r>
    </w:p>
    <w:p>
      <w:r>
        <w:rPr>
          <w:b/>
        </w:rPr>
        <w:t xml:space="preserve">Tulos</w:t>
      </w:r>
    </w:p>
    <w:p>
      <w:r>
        <w:t xml:space="preserve">Uusi auto</w:t>
      </w:r>
    </w:p>
    <w:p>
      <w:r>
        <w:rPr>
          <w:b/>
        </w:rPr>
        <w:t xml:space="preserve">Esimerkki 4.4077</w:t>
      </w:r>
    </w:p>
    <w:p>
      <w:r>
        <w:t xml:space="preserve">Lause 1: Craig halusi syödä lehtikaalisalaattia. Lause 2: Mutta hän ajatteli, että lehtikaali saattaa olla pilaantunut. Lause 3: Hän ei halunnut mennä ostamaan lisää. Lause 4: Niinpä hän päätti käyttää lehtikaalin kuitenkin. Lause 5: Mutta hän tunsi itsensä hyvin pahoinvoivaksi syötyään sen.</w:t>
      </w:r>
    </w:p>
    <w:p>
      <w:r>
        <w:rPr>
          <w:b/>
        </w:rPr>
        <w:t xml:space="preserve">Tulos</w:t>
      </w:r>
    </w:p>
    <w:p>
      <w:r>
        <w:t xml:space="preserve">Hemmoteltu</w:t>
      </w:r>
    </w:p>
    <w:p>
      <w:r>
        <w:rPr>
          <w:b/>
        </w:rPr>
        <w:t xml:space="preserve">Esimerkki 4.4078</w:t>
      </w:r>
    </w:p>
    <w:p>
      <w:r>
        <w:t xml:space="preserve">Lause 1: Brooken piti tankata autoonsa bensiiniä. Lause 2: Hän ajoi lähimmälle huoltoasemalle. Lause 3: Kaikki pumput oli peitetty. Lause 4: Kyltit kertoivat, että pumpuista oli loppunut bensa. Lause 5: Brooke löysi toisen huoltoaseman.</w:t>
      </w:r>
    </w:p>
    <w:p>
      <w:r>
        <w:rPr>
          <w:b/>
        </w:rPr>
        <w:t xml:space="preserve">Tulos</w:t>
      </w:r>
    </w:p>
    <w:p>
      <w:r>
        <w:t xml:space="preserve">Huoltoasema</w:t>
      </w:r>
    </w:p>
    <w:p>
      <w:r>
        <w:rPr>
          <w:b/>
        </w:rPr>
        <w:t xml:space="preserve">Esimerkki 4.4079</w:t>
      </w:r>
    </w:p>
    <w:p>
      <w:r>
        <w:t xml:space="preserve">Lause 1: Koira tykkäsi nukkua pehmeillä esineillä. Lause 2: Omistajat ostivat sille pehmeän koiran sängyn. Lause 3: Se nukkui sen päällä heti. Lause 4: Seuraavana päivänä, kun he tulivat kotiin, se makasi sängyllään. Lause 5: He olivat iloisia siitä, että se viihtyi niin hyvin.</w:t>
      </w:r>
    </w:p>
    <w:p>
      <w:r>
        <w:rPr>
          <w:b/>
        </w:rPr>
        <w:t xml:space="preserve">Tulos</w:t>
      </w:r>
    </w:p>
    <w:p>
      <w:r>
        <w:t xml:space="preserve">Koiran sänky</w:t>
      </w:r>
    </w:p>
    <w:p>
      <w:r>
        <w:rPr>
          <w:b/>
        </w:rPr>
        <w:t xml:space="preserve">Esimerkki 4.4080</w:t>
      </w:r>
    </w:p>
    <w:p>
      <w:r>
        <w:t xml:space="preserve">Lause 1: Steve oli rannalla ystäviensä kanssa. Lause 2: Hän oli antanut heidän haudata itsensä huvikseen hiekkaan. Lause 3: Pian Steve alkoi kuitenkin voida pahoin. Lause 4: Hän rukoili ystäviään vapauttamaan hänet. Lause 5: He vapauttivat hänet, ja onneksi hänen olonsa parani nopeasti.</w:t>
      </w:r>
    </w:p>
    <w:p>
      <w:r>
        <w:rPr>
          <w:b/>
        </w:rPr>
        <w:t xml:space="preserve">Tulos</w:t>
      </w:r>
    </w:p>
    <w:p>
      <w:r>
        <w:t xml:space="preserve">Sick in the Sand</w:t>
      </w:r>
    </w:p>
    <w:p>
      <w:r>
        <w:rPr>
          <w:b/>
        </w:rPr>
        <w:t xml:space="preserve">Esimerkki 4.4081</w:t>
      </w:r>
    </w:p>
    <w:p>
      <w:r>
        <w:t xml:space="preserve">Lause 1: Kenneth pelkäsi kovasti muurahaisia. Lause 2: Eräänä päivänä hän meni ulos ja näki pesäkkeen. Lause 3: Hän näki, miten ne tekivät yhteistyötä luodakseen jotain kaunista. Lause 4: Sitten Kenneth alkoi arvostaa muurahaisia. Lause 5: Nyt Kenneth rakastaa muurahaisia.</w:t>
      </w:r>
    </w:p>
    <w:p>
      <w:r>
        <w:rPr>
          <w:b/>
        </w:rPr>
        <w:t xml:space="preserve">Tulos</w:t>
      </w:r>
    </w:p>
    <w:p>
      <w:r>
        <w:t xml:space="preserve">Muurahaiset</w:t>
      </w:r>
    </w:p>
    <w:p>
      <w:r>
        <w:rPr>
          <w:b/>
        </w:rPr>
        <w:t xml:space="preserve">Esimerkki 4.4082</w:t>
      </w:r>
    </w:p>
    <w:p>
      <w:r>
        <w:t xml:space="preserve">Lause 1: Joe halusi uuden pyörän. Lause 2: Hänellä ei ollut tarpeeksi rahaa sellaiseen. Lause 3: Hän päätti säästää. Lause 4: Hän teki myös hanttihommia saadakseen rahaa. Lause 5: Lopulta hänellä oli tarpeeksi rahaa uuteen pyörään.</w:t>
      </w:r>
    </w:p>
    <w:p>
      <w:r>
        <w:rPr>
          <w:b/>
        </w:rPr>
        <w:t xml:space="preserve">Tulos</w:t>
      </w:r>
    </w:p>
    <w:p>
      <w:r>
        <w:t xml:space="preserve">Uusi pyörä</w:t>
      </w:r>
    </w:p>
    <w:p>
      <w:r>
        <w:rPr>
          <w:b/>
        </w:rPr>
        <w:t xml:space="preserve">Esimerkki 4.4083</w:t>
      </w:r>
    </w:p>
    <w:p>
      <w:r>
        <w:t xml:space="preserve">Lause 1: Tim käveli töihin. Lause 2: Satoi, ja hänellä oli sateenvarjo esillä. Lause 3: Kova tuuli alkoi puhaltaa. Lause 4: Timin sateenvarjo oli kääntynyt nurinpäin. Lause 5: Se oli rikkoutunut korjauskelvottomaksi.</w:t>
      </w:r>
    </w:p>
    <w:p>
      <w:r>
        <w:rPr>
          <w:b/>
        </w:rPr>
        <w:t xml:space="preserve">Tulos</w:t>
      </w:r>
    </w:p>
    <w:p>
      <w:r>
        <w:t xml:space="preserve">rikkoutunut sateenvarjo</w:t>
      </w:r>
    </w:p>
    <w:p>
      <w:r>
        <w:rPr>
          <w:b/>
        </w:rPr>
        <w:t xml:space="preserve">Esimerkki 4.4084</w:t>
      </w:r>
    </w:p>
    <w:p>
      <w:r>
        <w:t xml:space="preserve">Lause 1: Tänään seisoin jonossa ja tekstasin puhelimellani. Lause 2: Kuulin aivastukselta kuulostavan äänen, joten sanoin, että siunausta. Lause 3: Edessäni oleva mies katsoi minua todella oudosti. Lause 4: Sitten haistoin pahimman hajun, jonka olen koskaan haistanut. Lause 5: Se ei ollut aivastelu, jonka hän teki.</w:t>
      </w:r>
    </w:p>
    <w:p>
      <w:r>
        <w:rPr>
          <w:b/>
        </w:rPr>
        <w:t xml:space="preserve">Tulos</w:t>
      </w:r>
    </w:p>
    <w:p>
      <w:r>
        <w:t xml:space="preserve">Olettaen, että</w:t>
      </w:r>
    </w:p>
    <w:p>
      <w:r>
        <w:rPr>
          <w:b/>
        </w:rPr>
        <w:t xml:space="preserve">Esimerkki 4.4085</w:t>
      </w:r>
    </w:p>
    <w:p>
      <w:r>
        <w:t xml:space="preserve">Lause 1: Cindy odottaa ensimmäistä lastaan. Lause 2: Hän meni ultraäänitutkimukseen saadakseen tietää lapsen sukupuolen. Lause 3: Lääkäri kertoi hänelle, että hän saa pojan! Lause 4: Cindy aikoo kertoa asiasta miehelleen yllätyksellisesti. Lause 5: Hän aikoo antaa miehen leikata kakun, joka on sisältä sininen!</w:t>
      </w:r>
    </w:p>
    <w:p>
      <w:r>
        <w:rPr>
          <w:b/>
        </w:rPr>
        <w:t xml:space="preserve">Tulos</w:t>
      </w:r>
    </w:p>
    <w:p>
      <w:r>
        <w:t xml:space="preserve">Uusi vauva</w:t>
      </w:r>
    </w:p>
    <w:p>
      <w:r>
        <w:rPr>
          <w:b/>
        </w:rPr>
        <w:t xml:space="preserve">Esimerkki 4.4086</w:t>
      </w:r>
    </w:p>
    <w:p>
      <w:r>
        <w:t xml:space="preserve">Lause 1: Eräänä iltana hämärän laskeutuessa James oli ulkona terassilla perheensä kanssa. Lause 2: Hän katsoi heitä ja sanoi näyttävänsä heille tempun. Lause 3: James kääri yhteen pari valkoisia sukkia. Lause 4: Sitten hän heitti ne ilmaan, ja pieni musta lepakko lensi ohi. Lause 5: Koko perhe haukkoi henkeään ja James hymyili.</w:t>
      </w:r>
    </w:p>
    <w:p>
      <w:r>
        <w:rPr>
          <w:b/>
        </w:rPr>
        <w:t xml:space="preserve">Tulos</w:t>
      </w:r>
    </w:p>
    <w:p>
      <w:r>
        <w:t xml:space="preserve">Lepakko</w:t>
      </w:r>
    </w:p>
    <w:p>
      <w:r>
        <w:rPr>
          <w:b/>
        </w:rPr>
        <w:t xml:space="preserve">Esimerkki 4.4087</w:t>
      </w:r>
    </w:p>
    <w:p>
      <w:r>
        <w:t xml:space="preserve">Lause 1: Laura työskentelee päiväkodissa ja joutui ostamaan lastenkirjoja. Lause 2: Hänen äidillään oli muutamia kirjoja nuorempana, mutta ei kovin montaa. Lause 3: Hänen äitinsä antoi hänelle rahaa ja he menivät kauppaan. Lause 4: Laura valitsi muutamia todella hyviä lastenkirjoja!`. Lause 5: Seuraavana päivänä hän luki heille kirjat, ja lapset pitivät niistä!</w:t>
      </w:r>
    </w:p>
    <w:p>
      <w:r>
        <w:rPr>
          <w:b/>
        </w:rPr>
        <w:t xml:space="preserve">Tulos</w:t>
      </w:r>
    </w:p>
    <w:p>
      <w:r>
        <w:t xml:space="preserve">Lastenkirjat.</w:t>
      </w:r>
    </w:p>
    <w:p>
      <w:r>
        <w:rPr>
          <w:b/>
        </w:rPr>
        <w:t xml:space="preserve">Esimerkki 4.4088</w:t>
      </w:r>
    </w:p>
    <w:p>
      <w:r>
        <w:t xml:space="preserve">Lause 1: Karl on aina halunnut uida delfiinien kanssa. Lause 2: Valitettavasti hän ei osannut uida lainkaan. Lause 3: Hän nieli egonsa ja otti uimatunteja 30-vuotiaana. Lause 4: Seuraavana vuonna Karl lähti lomalle uimaan delfiinien kanssa. Lause 5: Kun hän vihdoin onnistui siinä, hänestä tuntui, että hänen elämänsä oli täydellinen.</w:t>
      </w:r>
    </w:p>
    <w:p>
      <w:r>
        <w:rPr>
          <w:b/>
        </w:rPr>
        <w:t xml:space="preserve">Tulos</w:t>
      </w:r>
    </w:p>
    <w:p>
      <w:r>
        <w:t xml:space="preserve">Uiminen delfiinien kanssa</w:t>
      </w:r>
    </w:p>
    <w:p>
      <w:r>
        <w:rPr>
          <w:b/>
        </w:rPr>
        <w:t xml:space="preserve">Esimerkki 4.4089</w:t>
      </w:r>
    </w:p>
    <w:p>
      <w:r>
        <w:t xml:space="preserve">Lause 1: Agnes odotti lääkäriä kymmenen minuuttia odotustilassa. Lause 2: Agnes kävi kärsimättömäksi, kun häntä ei kutsuttu lääkäriin. Lause 3: Agnes siirsi ajan seuraavalle päivälle. Lause 4: Lääkäri oli seuraavana päivänä vielä kiireisempi. Lause 5: Kärsimätön Agnes odotti lopulta paljon kauemmin kuin kymmenen minuuttia.</w:t>
      </w:r>
    </w:p>
    <w:p>
      <w:r>
        <w:rPr>
          <w:b/>
        </w:rPr>
        <w:t xml:space="preserve">Tulos</w:t>
      </w:r>
    </w:p>
    <w:p>
      <w:r>
        <w:t xml:space="preserve">Odottelu</w:t>
      </w:r>
    </w:p>
    <w:p>
      <w:r>
        <w:rPr>
          <w:b/>
        </w:rPr>
        <w:t xml:space="preserve">Esimerkki 4.4090</w:t>
      </w:r>
    </w:p>
    <w:p>
      <w:r>
        <w:t xml:space="preserve">Lause 1: Pariskunta oli lähdössä romanttiselle häämatkalle. Lause 2: He olivat menossa viikoksi Italiaan. Lause 3: He eivät malttaisi odottaa, että pääsisivät syömään pastaa ja juomaan viiniä. Lause 4: He ottivat paljon kuvia kokemuksistaan. Lause 5: Se oli mahtava matka!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4.4091</w:t>
      </w:r>
    </w:p>
    <w:p>
      <w:r>
        <w:t xml:space="preserve">Lause 1: Koska postimaksut ovat korkeat, minulla ei ole enää varaa lähettää joulukortteja. Lause 2: Tämä sai minut surulliseksi, ja tuntui siltä, että joulunvietto oli häviämässä. Lause 3: Keksin pitää sen sijaan piparinvaihtojuhlat. Lause 4: Kutsuin kaikki korttilistallani olevat, ja jaoimme keksejä ja halauksia. Lause 5: Päätimme tehdä siitä perinteen, koska ystävyys on korvaamatonta.</w:t>
      </w:r>
    </w:p>
    <w:p>
      <w:r>
        <w:rPr>
          <w:b/>
        </w:rPr>
        <w:t xml:space="preserve">Tulos</w:t>
      </w:r>
    </w:p>
    <w:p>
      <w:r>
        <w:t xml:space="preserve">Jouluun varautuminen</w:t>
      </w:r>
    </w:p>
    <w:p>
      <w:r>
        <w:rPr>
          <w:b/>
        </w:rPr>
        <w:t xml:space="preserve">Esimerkki 4.4092</w:t>
      </w:r>
    </w:p>
    <w:p>
      <w:r>
        <w:t xml:space="preserve">Lause 1: James on aina halunnut kirjailijaksi. Lause 2: Hän aloitti kirjoittamisen nuorena. Lause 3: Hän kirjoitti ensimmäisen romaaninsa 15-vuotiaana. Lause 4: James toimitti kirjan kustantajille. Lause 5: Kirja julkaistiin ja Jamesista tuli kuuluisa.</w:t>
      </w:r>
    </w:p>
    <w:p>
      <w:r>
        <w:rPr>
          <w:b/>
        </w:rPr>
        <w:t xml:space="preserve">Tulos</w:t>
      </w:r>
    </w:p>
    <w:p>
      <w:r>
        <w:t xml:space="preserve">Kirjoittaja</w:t>
      </w:r>
    </w:p>
    <w:p>
      <w:r>
        <w:rPr>
          <w:b/>
        </w:rPr>
        <w:t xml:space="preserve">Esimerkki 4.4093</w:t>
      </w:r>
    </w:p>
    <w:p>
      <w:r>
        <w:t xml:space="preserve">Lause 1: Ensimmäinen samppanjamakuni oli ainutlaatuinen. Lause 2: Olin ostanut pullon vaaleanpunaista alkoholia. Lause 3: Se oli hyvin hedelmäistä ja herkullista. Lause 4: Rakastin sitä, miten kuplivaa se oli. Lause 5: Join yksin puolet pullosta.</w:t>
      </w:r>
    </w:p>
    <w:p>
      <w:r>
        <w:rPr>
          <w:b/>
        </w:rPr>
        <w:t xml:space="preserve">Tulos</w:t>
      </w:r>
    </w:p>
    <w:p>
      <w:r>
        <w:t xml:space="preserve">Samppanja</w:t>
      </w:r>
    </w:p>
    <w:p>
      <w:r>
        <w:rPr>
          <w:b/>
        </w:rPr>
        <w:t xml:space="preserve">Esimerkki 4.4094</w:t>
      </w:r>
    </w:p>
    <w:p>
      <w:r>
        <w:t xml:space="preserve">Lause 1: Vanhempani tekivät kovasti töitä koko elämänsä ajan. Lause 2: Heillä oli aina tavoitteena jäädä eläkkeelle Floridaan. Lause 3: Kahden vuoden kuluttua he molemmat pääsevät eläkkeelle työelämästä. Lause 4: Viime viikolla he ostivat eläkeläisasuntonsa Floridasta. Lause 5: Olen onnellinen heidän puolestaan, he molemmat ansaitsevat sen.</w:t>
      </w:r>
    </w:p>
    <w:p>
      <w:r>
        <w:rPr>
          <w:b/>
        </w:rPr>
        <w:t xml:space="preserve">Tulos</w:t>
      </w:r>
    </w:p>
    <w:p>
      <w:r>
        <w:t xml:space="preserve">Eläkkeelle Floridaan</w:t>
      </w:r>
    </w:p>
    <w:p>
      <w:r>
        <w:rPr>
          <w:b/>
        </w:rPr>
        <w:t xml:space="preserve">Esimerkki 4.4095</w:t>
      </w:r>
    </w:p>
    <w:p>
      <w:r>
        <w:t xml:space="preserve">Lause 1: Hassanilla ja hänen vaimollaan Ratnalla oli avio-ongelmia. Lause 2: Ensimmäisen lapsen jälkeen aviomies piti vaimoaan vähemmän viehättävänä. Lause 3: Tajutessaan Hassanin luisuvan pois, Ratna ehdotti uuden vaimon ottamista. Lause 4: He löysivät pian naisen, joka oli molemmille hyvin mieluinen. Lause 5: Nyt avioliitto on hyvin vahva.</w:t>
      </w:r>
    </w:p>
    <w:p>
      <w:r>
        <w:rPr>
          <w:b/>
        </w:rPr>
        <w:t xml:space="preserve">Tulos</w:t>
      </w:r>
    </w:p>
    <w:p>
      <w:r>
        <w:t xml:space="preserve">Ylimääräinen vaimo</w:t>
      </w:r>
    </w:p>
    <w:p>
      <w:r>
        <w:rPr>
          <w:b/>
        </w:rPr>
        <w:t xml:space="preserve">Esimerkki 4.4096</w:t>
      </w:r>
    </w:p>
    <w:p>
      <w:r>
        <w:t xml:space="preserve">Lause 1: Vivian ja Hilda-täti valmistautuvat lähtemään ruokakauppaan. Lause 2: Kun he olivat melkein valmiita, Hilda-täti pysähtyi yhtäkkiä. Lause 3: Hän alkoi juosta ympäri taloa etsien avaimia, Lause 4: Hän katsoi käsiinsä, ja ne olivat siellä. Lause 5: Vivian ei voinut lakata nauramasta, sillä Hilda-täti näytti hämmentyneeltä.</w:t>
      </w:r>
    </w:p>
    <w:p>
      <w:r>
        <w:rPr>
          <w:b/>
        </w:rPr>
        <w:t xml:space="preserve">Tulos</w:t>
      </w:r>
    </w:p>
    <w:p>
      <w:r>
        <w:t xml:space="preserve">äitini</w:t>
      </w:r>
    </w:p>
    <w:p>
      <w:r>
        <w:rPr>
          <w:b/>
        </w:rPr>
        <w:t xml:space="preserve">Esimerkki 4.4097</w:t>
      </w:r>
    </w:p>
    <w:p>
      <w:r>
        <w:t xml:space="preserve">Lause 1: Jan oli töissä herkutteluravintolassa. Lause 2: Hänen hyvä ystävänsä kuppilassa tarvitsi kyydin töihin. Lause 3: Jan tarjoutui antamaan hänelle kyydin. Lause 4: Mies ilahtui tarjouksesta. Lause 5: Myöhemmin mies perui kyydin saatuaan tietää, että auto haisi pahalle juustolle.</w:t>
      </w:r>
    </w:p>
    <w:p>
      <w:r>
        <w:rPr>
          <w:b/>
        </w:rPr>
        <w:t xml:space="preserve">Tulos</w:t>
      </w:r>
    </w:p>
    <w:p>
      <w:r>
        <w:t xml:space="preserve">Juusto Mobile</w:t>
      </w:r>
    </w:p>
    <w:p>
      <w:r>
        <w:rPr>
          <w:b/>
        </w:rPr>
        <w:t xml:space="preserve">Esimerkki 4.4098</w:t>
      </w:r>
    </w:p>
    <w:p>
      <w:r>
        <w:t xml:space="preserve">Lause 1: Tyttäreni ystävä asuu hienossa kerrostalossa lähellä Fenway Parkia. Lause 2: Hänellä oli vaikeuksia maksaa vuokraa. Lause 3: Hän alkoi mainostaa airbnb:ssä ja sai rahaa. Lause 4: Eräänä päivänä johto sai tietää asiasta ja käski häntä lopettamaan. Lause 5: Hänen oli hankittava toinen työ maksaakseen vuokran.</w:t>
      </w:r>
    </w:p>
    <w:p>
      <w:r>
        <w:rPr>
          <w:b/>
        </w:rPr>
        <w:t xml:space="preserve">Tulos</w:t>
      </w:r>
    </w:p>
    <w:p>
      <w:r>
        <w:t xml:space="preserve">Caught</w:t>
      </w:r>
    </w:p>
    <w:p>
      <w:r>
        <w:rPr>
          <w:b/>
        </w:rPr>
        <w:t xml:space="preserve">Esimerkki 4.4099</w:t>
      </w:r>
    </w:p>
    <w:p>
      <w:r>
        <w:t xml:space="preserve">Lause 1: Chebon oli lukiossa osavaltion paras jalkapalloilija. Lause 2: Hänellä oli suuret odotukset siitä, että hänestä tulisi suuri jalkapalloilija yliopistossa. Lause 3: Hän pelasi yhden pelin ja heitti touchdown-passin. Lause 4: Hän loukkasi polvensa eikä enää koskaan pelannut. Lause 5: Hän on nyt miljonääri intiaanitaiteilija.</w:t>
      </w:r>
    </w:p>
    <w:p>
      <w:r>
        <w:rPr>
          <w:b/>
        </w:rPr>
        <w:t xml:space="preserve">Tulos</w:t>
      </w:r>
    </w:p>
    <w:p>
      <w:r>
        <w:t xml:space="preserve">Chebon</w:t>
      </w:r>
    </w:p>
    <w:p>
      <w:r>
        <w:rPr>
          <w:b/>
        </w:rPr>
        <w:t xml:space="preserve">Esimerkki 4.4100</w:t>
      </w:r>
    </w:p>
    <w:p>
      <w:r>
        <w:t xml:space="preserve">Lause 1: Iken koulu yritti tehdä oppilaistaan terveempiä. Lause 2: Siksi he poistivat limsa-automaatit ja lisäsivät tilalle mehua. Lause 3: Aluksi Ike vihasi muutosta! Lause 4: Mutta jonkin ajan kuluttua hän tottui mehuun. Lause 5: Pian hän jopa piti siitä enemmän kuin sokeripitoisista limuista!</w:t>
      </w:r>
    </w:p>
    <w:p>
      <w:r>
        <w:rPr>
          <w:b/>
        </w:rPr>
        <w:t xml:space="preserve">Tulos</w:t>
      </w:r>
    </w:p>
    <w:p>
      <w:r>
        <w:t xml:space="preserve">Sooda</w:t>
      </w:r>
    </w:p>
    <w:p>
      <w:r>
        <w:rPr>
          <w:b/>
        </w:rPr>
        <w:t xml:space="preserve">Esimerkki 4.4101</w:t>
      </w:r>
    </w:p>
    <w:p>
      <w:r>
        <w:t xml:space="preserve">Lause 1: Gus meni tiskille hakemaan uutta tehtävää. Lause 2: Vastaanottovirkailija kertoi hänelle, ettei niitä enää ollut. Lause 3: Hän oli ollut niin tehokas, että oli tehnyt ne kaikki! Lause 4: Gus oli katkeransuloinen siitä, ettei hänellä ollut enää työtä eikä vapaa-aikaa. Lause 5: Hän päätti ottaa levottomat päiväunet.</w:t>
      </w:r>
    </w:p>
    <w:p>
      <w:r>
        <w:rPr>
          <w:b/>
        </w:rPr>
        <w:t xml:space="preserve">Tulos</w:t>
      </w:r>
    </w:p>
    <w:p>
      <w:r>
        <w:t xml:space="preserve">Valmistuminen</w:t>
      </w:r>
    </w:p>
    <w:p>
      <w:r>
        <w:rPr>
          <w:b/>
        </w:rPr>
        <w:t xml:space="preserve">Esimerkki 4.4102</w:t>
      </w:r>
    </w:p>
    <w:p>
      <w:r>
        <w:t xml:space="preserve">Lause 1: Susie meni apteekkiin. Lause 2: Hän osti uusia purukumeja. Lause 3: Se maistui mahtavalta. Lause 4: Hän meni ja maistoi kymmenen palaa. Lause 5: Mutta hänen leukaansa sattui, joten hänen oli lopetettava.</w:t>
      </w:r>
    </w:p>
    <w:p>
      <w:r>
        <w:rPr>
          <w:b/>
        </w:rPr>
        <w:t xml:space="preserve">Tulos</w:t>
      </w:r>
    </w:p>
    <w:p>
      <w:r>
        <w:t xml:space="preserve">Uusi purukumi</w:t>
      </w:r>
    </w:p>
    <w:p>
      <w:r>
        <w:rPr>
          <w:b/>
        </w:rPr>
        <w:t xml:space="preserve">Esimerkki 4.4103</w:t>
      </w:r>
    </w:p>
    <w:p>
      <w:r>
        <w:t xml:space="preserve">Lause 1: Tom käveli kotiin. Lause 2: Hän löysi lompakon kadulta. Lause 3: Siinä oli vain henkilöllisyystodistus. Lause 4: Tom lähetti sen postitse siinä olevaan osoitteeseen. Lause 5: Kuukausia myöhemmin hän sai kirjeen, jossa häntä kiitettiin.</w:t>
      </w:r>
    </w:p>
    <w:p>
      <w:r>
        <w:rPr>
          <w:b/>
        </w:rPr>
        <w:t xml:space="preserve">Tulos</w:t>
      </w:r>
    </w:p>
    <w:p>
      <w:r>
        <w:t xml:space="preserve">Löytyi lompakko</w:t>
      </w:r>
    </w:p>
    <w:p>
      <w:r>
        <w:rPr>
          <w:b/>
        </w:rPr>
        <w:t xml:space="preserve">Esimerkki 4.4104</w:t>
      </w:r>
    </w:p>
    <w:p>
      <w:r>
        <w:t xml:space="preserve">Lause 1: Koulun lapset pitivät hänen punaisia lasejaan vaaleanpunaisina. Lause 2: He pilkkasivat häntä ja sanoivat, että hänellä oli tyttöjen väriset lasit. Lause 3: Hän oli vihainen ja surullinen siitä, että häntä kiusattiin. Lause 4: Hän rikkoi silmälasinsa, jotta hänen ei tarvitsisi käyttää niitä. Lause 5: Lopulta hän kertoi äidilleen totuuden, mutta äiti ei ollut vihainen.</w:t>
      </w:r>
    </w:p>
    <w:p>
      <w:r>
        <w:rPr>
          <w:b/>
        </w:rPr>
        <w:t xml:space="preserve">Tulos</w:t>
      </w:r>
    </w:p>
    <w:p>
      <w:r>
        <w:t xml:space="preserve">Teased</w:t>
      </w:r>
    </w:p>
    <w:p>
      <w:r>
        <w:rPr>
          <w:b/>
        </w:rPr>
        <w:t xml:space="preserve">Esimerkki 4.4105</w:t>
      </w:r>
    </w:p>
    <w:p>
      <w:r>
        <w:t xml:space="preserve">Lause 1: Jenniferillä oli paljon huonoja tapoja. Lause 2: Hänen äitinsä sanoi, että hänen pahimpia tapojaan olivat aina hänen kulutustottumuksensa. Lause 3: Jennifer käytti kerran 1500 dollaria mekkoon ja käytti sitä vain kerran. Lause 4: Pukeutumisen jälkeisenä päivänä hän myi sen huutokauppasivustolla. Lause 5: Hän asetti vahingossa osta heti -hinnaksi 15 dollaria.</w:t>
      </w:r>
    </w:p>
    <w:p>
      <w:r>
        <w:rPr>
          <w:b/>
        </w:rPr>
        <w:t xml:space="preserve">Tulos</w:t>
      </w:r>
    </w:p>
    <w:p>
      <w:r>
        <w:t xml:space="preserve">Taloudellisesti tyhmä</w:t>
      </w:r>
    </w:p>
    <w:p>
      <w:r>
        <w:rPr>
          <w:b/>
        </w:rPr>
        <w:t xml:space="preserve">Esimerkki 4.4106</w:t>
      </w:r>
    </w:p>
    <w:p>
      <w:r>
        <w:t xml:space="preserve">Lause 1: Kendra kaatoi jääkahvin ainekset kannelliseen kuppiin. Lause 2: Hän ravisteli kuppia voimakkaasti. Lause 3: Valitettavasti hän oli unohtanut ruuvata kannen tiukasti kiinni. Lause 4: Hän siivosi kahvia lattialta pitkään. Lause 5: Hän päätti hakea siitä lähtien jääkahvia kahvilasta.</w:t>
      </w:r>
    </w:p>
    <w:p>
      <w:r>
        <w:rPr>
          <w:b/>
        </w:rPr>
        <w:t xml:space="preserve">Tulos</w:t>
      </w:r>
    </w:p>
    <w:p>
      <w:r>
        <w:t xml:space="preserve">Jääkahvi</w:t>
      </w:r>
    </w:p>
    <w:p>
      <w:r>
        <w:rPr>
          <w:b/>
        </w:rPr>
        <w:t xml:space="preserve">Esimerkki 4.4107</w:t>
      </w:r>
    </w:p>
    <w:p>
      <w:r>
        <w:t xml:space="preserve">Lause 1: Julia opetti viidesluokkalaisia. Lause 2: Yksi hänen oppilaistaan, Mark, aiheutti aina ongelmia. Lause 3: Mark oli äskettäin saanut matematiikan kokeesta kiitettävän. Lause 4: Julia epäili, että Mark oli huijannut saadakseen arvosanan. Lause 5: Julialla ei kuitenkaan ollut todisteita.</w:t>
      </w:r>
    </w:p>
    <w:p>
      <w:r>
        <w:rPr>
          <w:b/>
        </w:rPr>
        <w:t xml:space="preserve">Tulos</w:t>
      </w:r>
    </w:p>
    <w:p>
      <w:r>
        <w:t xml:space="preserve">Huijaaja</w:t>
      </w:r>
    </w:p>
    <w:p>
      <w:r>
        <w:rPr>
          <w:b/>
        </w:rPr>
        <w:t xml:space="preserve">Esimerkki 4.4108</w:t>
      </w:r>
    </w:p>
    <w:p>
      <w:r>
        <w:t xml:space="preserve">Lause 1: Katie ja hänen miehensä haluavat perustaa perheen. Lause 2: He yrittävät tulla raskaaksi saadakseen lapsen. Lause 3: He kamppailevat hedelmällisyytensä kanssa. Lause 4: Katie ja hänen miehensä päättävät hakea apua lääkäriltä. Lause 5: Vuoden sisällä he saavat terveen tyttövauvan.</w:t>
      </w:r>
    </w:p>
    <w:p>
      <w:r>
        <w:rPr>
          <w:b/>
        </w:rPr>
        <w:t xml:space="preserve">Tulos</w:t>
      </w:r>
    </w:p>
    <w:p>
      <w:r>
        <w:t xml:space="preserve">Katien vauva</w:t>
      </w:r>
    </w:p>
    <w:p>
      <w:r>
        <w:rPr>
          <w:b/>
        </w:rPr>
        <w:t xml:space="preserve">Esimerkki 4.4109</w:t>
      </w:r>
    </w:p>
    <w:p>
      <w:r>
        <w:t xml:space="preserve">Lause 1: Jim istui luokassa. Lause 2: Mutta hän kuvitteli jatkuvasti olevansa jossain muualla. Lause 3: Kun opettaja kysyi häneltä kysymyksen, Jim kohautti olkapäitään. Lause 4: Ja hänet lähetettiin rehtorin kansliaan. Lause 5: Kun Jim oli rehtorin kansliassa, hän kuvitteli olevansa jossain muualla.</w:t>
      </w:r>
    </w:p>
    <w:p>
      <w:r>
        <w:rPr>
          <w:b/>
        </w:rPr>
        <w:t xml:space="preserve">Tulos</w:t>
      </w:r>
    </w:p>
    <w:p>
      <w:r>
        <w:t xml:space="preserve">Keskittymätön</w:t>
      </w:r>
    </w:p>
    <w:p>
      <w:r>
        <w:rPr>
          <w:b/>
        </w:rPr>
        <w:t xml:space="preserve">Esimerkki 4.4110</w:t>
      </w:r>
    </w:p>
    <w:p>
      <w:r>
        <w:t xml:space="preserve">Lause 1: John oli klarinetinopettaja. Lause 2: Hän valmisteli oppilaansa soittamaan konserttiin. Lause 3: Hänen oppilaansa soitti hänelle konserttipäivänä. Lause 4: Hän kertoi olevansa sairas. Lause 5: John ei uskonut sanoneensa totta.</w:t>
      </w:r>
    </w:p>
    <w:p>
      <w:r>
        <w:rPr>
          <w:b/>
        </w:rPr>
        <w:t xml:space="preserve">Tulos</w:t>
      </w:r>
    </w:p>
    <w:p>
      <w:r>
        <w:t xml:space="preserve">Sairaana soittaminen</w:t>
      </w:r>
    </w:p>
    <w:p>
      <w:r>
        <w:rPr>
          <w:b/>
        </w:rPr>
        <w:t xml:space="preserve">Esimerkki 4.4111</w:t>
      </w:r>
    </w:p>
    <w:p>
      <w:r>
        <w:t xml:space="preserve">Lause 1: Leon ja Seth olivat aina olleet kilpailijoita. Lause 2: Eräänä päivänä Seth haastoi Leonin shakkipeliin. Lause 3: Leon ei osannut pelata shakkia, mutta harjoitteli sitä joka päivä. Lause 4: Seth tiesi, ettei Leon osannut pelata, ja oletti, että Leon häviää. Lause 5: Leon voitti shakkipelin ennätysajassa.</w:t>
      </w:r>
    </w:p>
    <w:p>
      <w:r>
        <w:rPr>
          <w:b/>
        </w:rPr>
        <w:t xml:space="preserve">Tulos</w:t>
      </w:r>
    </w:p>
    <w:p>
      <w:r>
        <w:t xml:space="preserve">Rivals</w:t>
      </w:r>
    </w:p>
    <w:p>
      <w:r>
        <w:rPr>
          <w:b/>
        </w:rPr>
        <w:t xml:space="preserve">Esimerkki 4.4112</w:t>
      </w:r>
    </w:p>
    <w:p>
      <w:r>
        <w:t xml:space="preserve">Lause 1: Lyndsey on hankkinut lapsia 14-vuotiaasta lähtien. Lause 2: 23-vuotiaana hänellä oli neljä lasta. Lause 3: Hän joutui kasvamaan nopeasti aikuiseksi, koska hän oli myös yksinhuoltaja. Lause 4: Se on hänelle hyvin vaikeaa, mutta hän jotenkin selviää siitä. Lause 5: Joinakin päivinä hän on hyvin väsynyt, mutta hän on ylpeä itsestään.</w:t>
      </w:r>
    </w:p>
    <w:p>
      <w:r>
        <w:rPr>
          <w:b/>
        </w:rPr>
        <w:t xml:space="preserve">Tulos</w:t>
      </w:r>
    </w:p>
    <w:p>
      <w:r>
        <w:t xml:space="preserve">Yksinhuoltajaäiti</w:t>
      </w:r>
    </w:p>
    <w:p>
      <w:r>
        <w:rPr>
          <w:b/>
        </w:rPr>
        <w:t xml:space="preserve">Esimerkki 4.4113</w:t>
      </w:r>
    </w:p>
    <w:p>
      <w:r>
        <w:t xml:space="preserve">Lause 1: Martha halusi myydä autonsa huutokaupassa. Lause 2: Hän osti sen tuhannella ja halusi myydä sen kaksinkertaisena. Lause 3: Muutamat ihmiset alkoivat tehdä tarjouksia. Lause 4: Onneksi Martha hyväksyi tarjouksen kaksinkertaisesta hinnasta. Lause 5: Martha oli tyytyväinen lopputulokseen.</w:t>
      </w:r>
    </w:p>
    <w:p>
      <w:r>
        <w:rPr>
          <w:b/>
        </w:rPr>
        <w:t xml:space="preserve">Tulos</w:t>
      </w:r>
    </w:p>
    <w:p>
      <w:r>
        <w:t xml:space="preserve">Huutokauppasopimus</w:t>
      </w:r>
    </w:p>
    <w:p>
      <w:r>
        <w:rPr>
          <w:b/>
        </w:rPr>
        <w:t xml:space="preserve">Esimerkki 4.4114</w:t>
      </w:r>
    </w:p>
    <w:p>
      <w:r>
        <w:t xml:space="preserve">Lause 1: Wendyllä oli aamulla tunti. Lause 2: Hän nukkui tunnille myöhässä, joten hän ei saanut aamiaista. Lause 3: Kun Wendy saapui myöhässä, hän yritti livahtaa luentosaliin. Lause 4: Heti kun hän istui alas, hänen vatsansa murisi kovimmin. Lause 5: Hänen yrityksensä hiipiä luokkaan oli siinä vaiheessa epäonnistunut.</w:t>
      </w:r>
    </w:p>
    <w:p>
      <w:r>
        <w:rPr>
          <w:b/>
        </w:rPr>
        <w:t xml:space="preserve">Tulos</w:t>
      </w:r>
    </w:p>
    <w:p>
      <w:r>
        <w:t xml:space="preserve">Päivän tärkein ateria</w:t>
      </w:r>
    </w:p>
    <w:p>
      <w:r>
        <w:rPr>
          <w:b/>
        </w:rPr>
        <w:t xml:space="preserve">Esimerkki 4.4115</w:t>
      </w:r>
    </w:p>
    <w:p>
      <w:r>
        <w:t xml:space="preserve">Lause 1: Andre halusi liittyä uintijoukkueeseen. Lause 2: Häntä jännitti, koska hän ei tuntenut ketään. Lause 3: Hän yritti saada ystäviä rohkaisemalla joukkuetovereitaan. Lause 4: He kaikki uivat yhdessä kilpailussa. Lause 5: Pian heistä kaikista oli tullut ystäviä.</w:t>
      </w:r>
    </w:p>
    <w:p>
      <w:r>
        <w:rPr>
          <w:b/>
        </w:rPr>
        <w:t xml:space="preserve">Tulos</w:t>
      </w:r>
    </w:p>
    <w:p>
      <w:r>
        <w:t xml:space="preserve">Joukkueen uusi jäsen</w:t>
      </w:r>
    </w:p>
    <w:p>
      <w:r>
        <w:rPr>
          <w:b/>
        </w:rPr>
        <w:t xml:space="preserve">Esimerkki 4.4116</w:t>
      </w:r>
    </w:p>
    <w:p>
      <w:r>
        <w:t xml:space="preserve">Lause 1: Timin internet-palvelun hinta nousi. Lause 2: Hänellä ei ollut enää tarjouskampanjaa. Lause 3: Tim päätti soittaa peruuttaakseen sopimuksen. Lause 4: Puhelimessa oleva henkilö tarjosi Timille uutta sopimusta. Lause 5: Tim hyväksyi sen.</w:t>
      </w:r>
    </w:p>
    <w:p>
      <w:r>
        <w:rPr>
          <w:b/>
        </w:rPr>
        <w:t xml:space="preserve">Tulos</w:t>
      </w:r>
    </w:p>
    <w:p>
      <w:r>
        <w:t xml:space="preserve">Tilauksen peruuttaminen</w:t>
      </w:r>
    </w:p>
    <w:p>
      <w:r>
        <w:rPr>
          <w:b/>
        </w:rPr>
        <w:t xml:space="preserve">Esimerkki 4.4117</w:t>
      </w:r>
    </w:p>
    <w:p>
      <w:r>
        <w:t xml:space="preserve">Lause 1: Oppikirjani katosi. Lause 2: Yritin kurkistaa pesuhuoneeseen. Lause 3: Pölyä lensi kaikkialle, erityisesti pöydälle. Lause 4: Onnistuin löytämään kirjan roskiksen sisältä. Lause 5: Suuhuni tuli kuitenkin rakkula.</w:t>
      </w:r>
    </w:p>
    <w:p>
      <w:r>
        <w:rPr>
          <w:b/>
        </w:rPr>
        <w:t xml:space="preserve">Tulos</w:t>
      </w:r>
    </w:p>
    <w:p>
      <w:r>
        <w:t xml:space="preserve">Likainen ympäristö</w:t>
      </w:r>
    </w:p>
    <w:p>
      <w:r>
        <w:rPr>
          <w:b/>
        </w:rPr>
        <w:t xml:space="preserve">Esimerkki 4.4118</w:t>
      </w:r>
    </w:p>
    <w:p>
      <w:r>
        <w:t xml:space="preserve">Lause 1: Andy päätti lähteä päiväretkelle Florida Keysille. Lause 2: Andy nousi autoonsa ja lähti Keysille. Lause 3: Kun Andy saapui perille, hän pysähtyi paikalliseen ravintolaan syömään. Lause 4: Syömisen jälkeen Andy kävi uimassa meressä. Lause 5: Lopuksi Andy nautti auringonlaskusta ennen kuin lähti takaisin kotiin.</w:t>
      </w:r>
    </w:p>
    <w:p>
      <w:r>
        <w:rPr>
          <w:b/>
        </w:rPr>
        <w:t xml:space="preserve">Tulos</w:t>
      </w:r>
    </w:p>
    <w:p>
      <w:r>
        <w:t xml:space="preserve">Päiväretki</w:t>
      </w:r>
    </w:p>
    <w:p>
      <w:r>
        <w:rPr>
          <w:b/>
        </w:rPr>
        <w:t xml:space="preserve">Esimerkki 4.4119</w:t>
      </w:r>
    </w:p>
    <w:p>
      <w:r>
        <w:t xml:space="preserve">Lause 1: Kun rehtori sanoi, että joudun jälki-istuntoon, en välittänyt siitä. Lause 2: Menin takaisin luokkaan asenteella. Lause 3: Jätin jälki-istuntoa väliin koko viikon. Lause 4: Muut lapset kertoivat minulle, että he olivat kutsuneet minua, mutta en ollut paikalla. Lause 5: Päädyin saamaan piiskaa lintsaamisesta.</w:t>
      </w:r>
    </w:p>
    <w:p>
      <w:r>
        <w:rPr>
          <w:b/>
        </w:rPr>
        <w:t xml:space="preserve">Tulos</w:t>
      </w:r>
    </w:p>
    <w:p>
      <w:r>
        <w:t xml:space="preserve">Säilöönotto</w:t>
      </w:r>
    </w:p>
    <w:p>
      <w:r>
        <w:rPr>
          <w:b/>
        </w:rPr>
        <w:t xml:space="preserve">Esimerkki 4.4120</w:t>
      </w:r>
    </w:p>
    <w:p>
      <w:r>
        <w:t xml:space="preserve">Lause 1: Rachelilla oli kaunis norsunluun värinen kaulakoru. Lause 2: Se oli hyvin arvokas, joten hän piti sitä aina lukittuna. Lause 3: Paitsi eräänä päivänä hän otti sen esiin näyttääkseen sitä ystävälleen. Lause 4: Ja kun hän unohti laittaa sen takaisin, hän kadotti sen. Lause 5: Monien vuosien jälkeen Rachel ei ole enää koskaan löytänyt kaulakoruaan.</w:t>
      </w:r>
    </w:p>
    <w:p>
      <w:r>
        <w:rPr>
          <w:b/>
        </w:rPr>
        <w:t xml:space="preserve">Tulos</w:t>
      </w:r>
    </w:p>
    <w:p>
      <w:r>
        <w:t xml:space="preserve">Kadonnut kaulakoru</w:t>
      </w:r>
    </w:p>
    <w:p>
      <w:r>
        <w:rPr>
          <w:b/>
        </w:rPr>
        <w:t xml:space="preserve">Esimerkki 4.4121</w:t>
      </w:r>
    </w:p>
    <w:p>
      <w:r>
        <w:t xml:space="preserve">Lause 1: Sanoin ystävälleni, että toisin hänelle eilen paketin. Lause 2: Syyllisyys oli liian suuri, koska en tehnyt sitä, mitä sanoin. Lause 3: Olen helpottunut, että vein ystävälleni hänen pakettinsa tänään. Lause 4: Ystäväni antoi minulle anteeksi, kun en pitänyt sanaani. Lause 5: Nyt tunnen oloni kevyemmäksi, kun olen poistanut syyllisyyden hartioiltani/</w:t>
      </w:r>
    </w:p>
    <w:p>
      <w:r>
        <w:rPr>
          <w:b/>
        </w:rPr>
        <w:t xml:space="preserve">Tulos</w:t>
      </w:r>
    </w:p>
    <w:p>
      <w:r>
        <w:t xml:space="preserve">Syyllisyys</w:t>
      </w:r>
    </w:p>
    <w:p>
      <w:r>
        <w:rPr>
          <w:b/>
        </w:rPr>
        <w:t xml:space="preserve">Esimerkki 4.4122</w:t>
      </w:r>
    </w:p>
    <w:p>
      <w:r>
        <w:t xml:space="preserve">Lause 1: Yrjö oli klovni, joka nautti siitä, että sai lapset hymyilemään ja nauramaan. Lause 2: Hän teki omituisia ilmapalloeläimiä ja jakeli niitä ympäriinsä. Lause 3: Monet perheet palkkasivat hänet esiintymään lastensa syntymäpäiväjuhliin. Lause 4: Yrjö oli kiitollinen juhlaklovnin taidoista. Lause 5: Hän rakasti esiintymistä ja teki sitä kuolemaansa asti.</w:t>
      </w:r>
    </w:p>
    <w:p>
      <w:r>
        <w:rPr>
          <w:b/>
        </w:rPr>
        <w:t xml:space="preserve">Tulos</w:t>
      </w:r>
    </w:p>
    <w:p>
      <w:r>
        <w:t xml:space="preserve">Yrjö klovni</w:t>
      </w:r>
    </w:p>
    <w:p>
      <w:r>
        <w:rPr>
          <w:b/>
        </w:rPr>
        <w:t xml:space="preserve">Esimerkki 4.4123</w:t>
      </w:r>
    </w:p>
    <w:p>
      <w:r>
        <w:t xml:space="preserve">Lause 1: Janice sai joululahjaksi upouuden lelunuken. Lause 2: Hän meni tapaamaan ystäväänsä Jessicaa. Lause 3: Jessicalla oli uusi polkupyörä. Lause 4: Jessica pyysi saada leikkiä nukella. Lause 5: Janice suostui, kunhan sai ajaa pyörällä.</w:t>
      </w:r>
    </w:p>
    <w:p>
      <w:r>
        <w:rPr>
          <w:b/>
        </w:rPr>
        <w:t xml:space="preserve">Tulos</w:t>
      </w:r>
    </w:p>
    <w:p>
      <w:r>
        <w:t xml:space="preserve">Jakaminen</w:t>
      </w:r>
    </w:p>
    <w:p>
      <w:r>
        <w:rPr>
          <w:b/>
        </w:rPr>
        <w:t xml:space="preserve">Esimerkki 4.4124</w:t>
      </w:r>
    </w:p>
    <w:p>
      <w:r>
        <w:t xml:space="preserve">Lause 1: Emman sähköt katkesivat eräänä yönä. Lause 2: Hän yritti etsiä kynttilöitään pimeässä. Lause 3: Mutta hän vain haparoi. Lause 4: Lopulta hän löysi ne keittiön laatikosta. Lause 5: Emma oli iloinen, että hän oli varautunut.</w:t>
      </w:r>
    </w:p>
    <w:p>
      <w:r>
        <w:rPr>
          <w:b/>
        </w:rPr>
        <w:t xml:space="preserve">Tulos</w:t>
      </w:r>
    </w:p>
    <w:p>
      <w:r>
        <w:t xml:space="preserve">Kynttilä</w:t>
      </w:r>
    </w:p>
    <w:p>
      <w:r>
        <w:rPr>
          <w:b/>
        </w:rPr>
        <w:t xml:space="preserve">Esimerkki 4.4125</w:t>
      </w:r>
    </w:p>
    <w:p>
      <w:r>
        <w:t xml:space="preserve">Lause 1: Yläasteella Charlene halusi mennä Harvardiin. Lause 2: Niinpä hän opiskeli lukiossa ja sai hyviä arvosanoja. Lause 3: Hyvien arvosanojensa ansiosta hän sai stipendin Harvardiin. Lause 4: Hän oli niin innoissaan päästäkseen Harvardiin. Lause 5: Kesän jälkeen hän ajoi Harvardiin ja aloitti yliopistokokemuksensa.</w:t>
      </w:r>
    </w:p>
    <w:p>
      <w:r>
        <w:rPr>
          <w:b/>
        </w:rPr>
        <w:t xml:space="preserve">Tulos</w:t>
      </w:r>
    </w:p>
    <w:p>
      <w:r>
        <w:t xml:space="preserve">College</w:t>
      </w:r>
    </w:p>
    <w:p>
      <w:r>
        <w:rPr>
          <w:b/>
        </w:rPr>
        <w:t xml:space="preserve">Esimerkki 4.4126</w:t>
      </w:r>
    </w:p>
    <w:p>
      <w:r>
        <w:t xml:space="preserve">Lause 1: Ystäväni ja minä lintsasimme eräänä päivänä koulusta. Lause 2: Menimme hänen luokseen ja hengailimme koko päivän. Lause 3: Päätimme leipoa keksejä. Lause 4: Kuuntelimme Cooliota ja leivoimme suklaakeksejä. Lause 5: Söimme niitä ja juttelimme koko päivän.</w:t>
      </w:r>
    </w:p>
    <w:p>
      <w:r>
        <w:rPr>
          <w:b/>
        </w:rPr>
        <w:t xml:space="preserve">Tulos</w:t>
      </w:r>
    </w:p>
    <w:p>
      <w:r>
        <w:t xml:space="preserve">Evästeiden leipominen</w:t>
      </w:r>
    </w:p>
    <w:p>
      <w:r>
        <w:rPr>
          <w:b/>
        </w:rPr>
        <w:t xml:space="preserve">Esimerkki 4.4127</w:t>
      </w:r>
    </w:p>
    <w:p>
      <w:r>
        <w:t xml:space="preserve">Lause 1: Lucy meni maatilalle. Lause 2: Hän yritti heittää kirvestä haulikolla. Lause 3: Ensimmäisellä yrityksellä hän onnistui. Lause 4: Taputukset raikuivat. Lause 5: Lucy kumarsi.</w:t>
      </w:r>
    </w:p>
    <w:p>
      <w:r>
        <w:rPr>
          <w:b/>
        </w:rPr>
        <w:t xml:space="preserve">Tulos</w:t>
      </w:r>
    </w:p>
    <w:p>
      <w:r>
        <w:t xml:space="preserve">Täysin napakymppi</w:t>
      </w:r>
    </w:p>
    <w:p>
      <w:r>
        <w:rPr>
          <w:b/>
        </w:rPr>
        <w:t xml:space="preserve">Esimerkki 4.4128</w:t>
      </w:r>
    </w:p>
    <w:p>
      <w:r>
        <w:t xml:space="preserve">Lause 1: Opettaja sanoi minulle, että oli oikein liikkua. Lause 2: Joskus pallo oli liian kaukana osuakseen. Lause 3: Olin harjoitellut vain käden liikuttamista. Lause 4: En oppinut paljoa. Lause 5: Tämä oli meidän golfklubillamme.</w:t>
      </w:r>
    </w:p>
    <w:p>
      <w:r>
        <w:rPr>
          <w:b/>
        </w:rPr>
        <w:t xml:space="preserve">Tulos</w:t>
      </w:r>
    </w:p>
    <w:p>
      <w:r>
        <w:t xml:space="preserve">Tennistunnit</w:t>
      </w:r>
    </w:p>
    <w:p>
      <w:r>
        <w:rPr>
          <w:b/>
        </w:rPr>
        <w:t xml:space="preserve">Esimerkki 4.4129</w:t>
      </w:r>
    </w:p>
    <w:p>
      <w:r>
        <w:t xml:space="preserve">Lause 1: Oscar päätti, että hän ei enää halunnut olla huonokuntoinen. Lause 2: Hän päätti alkaa juosta ulkona joka päivä. Lause 3: Aluksi se tuntui hänestä hyvin vaikealta. Lause 4: Ajan myötä Oscar alkoi kuitenkin nauttia juoksemisesta. Lause 5: Hän oli iloinen päästessään kuntoon.</w:t>
      </w:r>
    </w:p>
    <w:p>
      <w:r>
        <w:rPr>
          <w:b/>
        </w:rPr>
        <w:t xml:space="preserve">Tulos</w:t>
      </w:r>
    </w:p>
    <w:p>
      <w:r>
        <w:t xml:space="preserve">Oscar lähtee juoksemaan</w:t>
      </w:r>
    </w:p>
    <w:p>
      <w:r>
        <w:rPr>
          <w:b/>
        </w:rPr>
        <w:t xml:space="preserve">Esimerkki 4.4130</w:t>
      </w:r>
    </w:p>
    <w:p>
      <w:r>
        <w:t xml:space="preserve">Lause 1: Opettaja antoi luokalle kirjoitustehtävän. Lause 2: John tunsi itsensä laiskaksi ja kirjoitti juuri ja juuri pari lausetta. Lause 3: Opettaja käveli Johnin pulpetin luo ja otti hänen paperinsa. Lause 4: Kun hän luki sen, hänellä oli outo virne kasvoillaan. Lause 5: John tunsi olonsa noloksi.</w:t>
      </w:r>
    </w:p>
    <w:p>
      <w:r>
        <w:rPr>
          <w:b/>
        </w:rPr>
        <w:t xml:space="preserve">Tulos</w:t>
      </w:r>
    </w:p>
    <w:p>
      <w:r>
        <w:t xml:space="preserve">Liian lyhyt</w:t>
      </w:r>
    </w:p>
    <w:p>
      <w:r>
        <w:rPr>
          <w:b/>
        </w:rPr>
        <w:t xml:space="preserve">Esimerkki 4.4131</w:t>
      </w:r>
    </w:p>
    <w:p>
      <w:r>
        <w:t xml:space="preserve">Lause 1: Isoäitini osallistui pienen kotikaupunkinsa kilpailuun. Lause 2: Hän uskoi, että hänellä oli suurin puu, ja halusi voittaa. Lause 3: Hänen kuusensa oli valtava ja hyvin vanha. Lause 4: Hän voitti lopulta kilpailun ja sai 100 dollarin shekin. Lause 5: Lehdessä julkaistiin kuva, jossa hän piti shekkiä kädessään.</w:t>
      </w:r>
    </w:p>
    <w:p>
      <w:r>
        <w:rPr>
          <w:b/>
        </w:rPr>
        <w:t xml:space="preserve">Tulos</w:t>
      </w:r>
    </w:p>
    <w:p>
      <w:r>
        <w:t xml:space="preserve">Suuri tammi</w:t>
      </w:r>
    </w:p>
    <w:p>
      <w:r>
        <w:rPr>
          <w:b/>
        </w:rPr>
        <w:t xml:space="preserve">Esimerkki 4.4132</w:t>
      </w:r>
    </w:p>
    <w:p>
      <w:r>
        <w:t xml:space="preserve">Lause 1: Ericalla ei ollut paljon rahaa. Lause 2: Hän oli kirjoittanut vääriä sekkejä paikallisessa ruokakaupassa. Lause 3: Kaikki kaupan myyjät olivat tietoisia hänen sekeistään. Lause 4: Erica meni ostoksille kauppaan. Lause 5: Virkailija ei antanut hänen kirjoittaa shekkiä.</w:t>
      </w:r>
    </w:p>
    <w:p>
      <w:r>
        <w:rPr>
          <w:b/>
        </w:rPr>
        <w:t xml:space="preserve">Tulos</w:t>
      </w:r>
    </w:p>
    <w:p>
      <w:r>
        <w:t xml:space="preserve">Väärät sekit</w:t>
      </w:r>
    </w:p>
    <w:p>
      <w:r>
        <w:rPr>
          <w:b/>
        </w:rPr>
        <w:t xml:space="preserve">Esimerkki 4.4133</w:t>
      </w:r>
    </w:p>
    <w:p>
      <w:r>
        <w:t xml:space="preserve">Lause 1: Kyn vanhempien mielestä Ky katsoi liikaa televisiota. Lause 2: He halusivat, että Ky lähtisi ulos ja saisi enemmän ystäviä! Lause 3: Ky teki heidän kanssaan sopimuksen - hän sai katsoa 2 tuntia televisiota joka päivä. Lause 4: Vastineeksi hän liittyisi yhteen koulun ulkopuoliseen kerhoon. Lause 5: Molemmat osapuolet suostuivat, ja kaikki olivat tyytyväisiä järjestelyyn!</w:t>
      </w:r>
    </w:p>
    <w:p>
      <w:r>
        <w:rPr>
          <w:b/>
        </w:rPr>
        <w:t xml:space="preserve">Tulos</w:t>
      </w:r>
    </w:p>
    <w:p>
      <w:r>
        <w:t xml:space="preserve">TV</w:t>
      </w:r>
    </w:p>
    <w:p>
      <w:r>
        <w:rPr>
          <w:b/>
        </w:rPr>
        <w:t xml:space="preserve">Esimerkki 4.4134</w:t>
      </w:r>
    </w:p>
    <w:p>
      <w:r>
        <w:t xml:space="preserve">Lause 1: Jane heräsi tiistaina ja tajusi myöhästyneensä töistä. Lause 2: Hän valmistautui nopeasti ja ryntäsi ulos kotoa. Lause 3: Matkalla töihin hän ajoi ylinopeutta. Lause 4: Lopulta hän ajoi punaisia päin ja näki takanaan poliisin sireenit. Lause 5: Hän sai lopulta sakot, mikä ei todellakaan ollut sen arvoista!</w:t>
      </w:r>
    </w:p>
    <w:p>
      <w:r>
        <w:rPr>
          <w:b/>
        </w:rPr>
        <w:t xml:space="preserve">Tulos</w:t>
      </w:r>
    </w:p>
    <w:p>
      <w:r>
        <w:t xml:space="preserve">Ajo töihin</w:t>
      </w:r>
    </w:p>
    <w:p>
      <w:r>
        <w:rPr>
          <w:b/>
        </w:rPr>
        <w:t xml:space="preserve">Esimerkki 4.4135</w:t>
      </w:r>
    </w:p>
    <w:p>
      <w:r>
        <w:t xml:space="preserve">Lause 1: Kävin Havaijilla perheeni kanssa, kun olin nuorempi. Lause 2: Ensin lensimme Atlantasta LAX:iin, sitten LAX:sta Honoluluun. Lause 3: Oli ihanaa nähdä rannat ja upeat maisemat. Lause 4: Söimme jossain kalliissa pikaruokapaikassa. Lause 5: Sitten ajelimme vedessä vesiskoottereilla.</w:t>
      </w:r>
    </w:p>
    <w:p>
      <w:r>
        <w:rPr>
          <w:b/>
        </w:rPr>
        <w:t xml:space="preserve">Tulos</w:t>
      </w:r>
    </w:p>
    <w:p>
      <w:r>
        <w:t xml:space="preserve">Matkusta Havaijille</w:t>
      </w:r>
    </w:p>
    <w:p>
      <w:r>
        <w:rPr>
          <w:b/>
        </w:rPr>
        <w:t xml:space="preserve">Esimerkki 4.4136</w:t>
      </w:r>
    </w:p>
    <w:p>
      <w:r>
        <w:t xml:space="preserve">Lause 1: Ensimmäisen kerran aloin juosta säännöllisesti lukiossa. Lause 2: En pystynyt pelaamaan koripalloa tai mitään muutakaan urheilua hyvin. Lause 3: Yritin hölkätä naapurustossani. Lause 4: Aluksi kestävyyteni oli heikko, joten olin jatkuvasti hengästynyt. Lause 5: Muutaman kuukauden kuluttua parani lopulta ja juoksin mailin lyhyemmin.</w:t>
      </w:r>
    </w:p>
    <w:p>
      <w:r>
        <w:rPr>
          <w:b/>
        </w:rPr>
        <w:t xml:space="preserve">Tulos</w:t>
      </w:r>
    </w:p>
    <w:p>
      <w:r>
        <w:t xml:space="preserve">Ensimmäistä kertaa juoksemassa</w:t>
      </w:r>
    </w:p>
    <w:p>
      <w:r>
        <w:rPr>
          <w:b/>
        </w:rPr>
        <w:t xml:space="preserve">Esimerkki 4.4137</w:t>
      </w:r>
    </w:p>
    <w:p>
      <w:r>
        <w:t xml:space="preserve">Lause 1: Tomin ikkunassa oli halkeama, josta valo meni läpi. Lause 2: Se olisi erityisen paha aamuisin. Lause 3: Valo herättäisi hänet erityisen aikaisin. Lause 4: Tom harkitsi tummempien verhojen hankkimista. Lause 5: Sen sijaan hän käytti sitä luonnollisena herätyksenä.</w:t>
      </w:r>
    </w:p>
    <w:p>
      <w:r>
        <w:rPr>
          <w:b/>
        </w:rPr>
        <w:t xml:space="preserve">Tulos</w:t>
      </w:r>
    </w:p>
    <w:p>
      <w:r>
        <w:t xml:space="preserve">Kirkas valo</w:t>
      </w:r>
    </w:p>
    <w:p>
      <w:r>
        <w:rPr>
          <w:b/>
        </w:rPr>
        <w:t xml:space="preserve">Esimerkki 4.4138</w:t>
      </w:r>
    </w:p>
    <w:p>
      <w:r>
        <w:t xml:space="preserve">Lause 1: Olin menossa naimisiin. Lause 2: Minun oli valittava bestmanini. Lause 3: Hankin kynän ja kynän järjestelläkseni ajatuksiani. Lause 4: Mietin ahkerasti tunnin ajan. Lause 5: Sitten tajusin, ettei minulla ollut yhtään ystävää.</w:t>
      </w:r>
    </w:p>
    <w:p>
      <w:r>
        <w:rPr>
          <w:b/>
        </w:rPr>
        <w:t xml:space="preserve">Tulos</w:t>
      </w:r>
    </w:p>
    <w:p>
      <w:r>
        <w:t xml:space="preserve">Best Man häissä</w:t>
      </w:r>
    </w:p>
    <w:p>
      <w:r>
        <w:rPr>
          <w:b/>
        </w:rPr>
        <w:t xml:space="preserve">Esimerkki 4.4139</w:t>
      </w:r>
    </w:p>
    <w:p>
      <w:r>
        <w:t xml:space="preserve">Lause 1: Vaimoni jää eläkkeelle. Lause 2: Yritän katsoa kaikki nauhoittamani elokuvat. Lause 3: Hän ei pidä riippumattomien ja ulkomaisten elokuvien katsomisesta. Lause 4: Tänään katsoin Slingbladea, kun hän oli töissä. Lause 5: Katson toisen elokuvan maanantaina.</w:t>
      </w:r>
    </w:p>
    <w:p>
      <w:r>
        <w:rPr>
          <w:b/>
        </w:rPr>
        <w:t xml:space="preserve">Tulos</w:t>
      </w:r>
    </w:p>
    <w:p>
      <w:r>
        <w:t xml:space="preserve">Elokuvan aamu</w:t>
      </w:r>
    </w:p>
    <w:p>
      <w:r>
        <w:rPr>
          <w:b/>
        </w:rPr>
        <w:t xml:space="preserve">Esimerkki 4.4140</w:t>
      </w:r>
    </w:p>
    <w:p>
      <w:r>
        <w:t xml:space="preserve">Lause 1: Tom oli ahkera työntekijä. Lause 2: Hän oli harvoin poissa päiviltä ja oli aina ajoissa paikalla. Lause 3: Hän oli jäämässä joidenkin laskujen kanssa jälkeen. Lause 4: Tom pyysi pomoltaan palkankorotusta. Lause 5: Hänen pomonsa kieltäytyi.</w:t>
      </w:r>
    </w:p>
    <w:p>
      <w:r>
        <w:rPr>
          <w:b/>
        </w:rPr>
        <w:t xml:space="preserve">Tulos</w:t>
      </w:r>
    </w:p>
    <w:p>
      <w:r>
        <w:t xml:space="preserve">Palkankorotuksen saaminen</w:t>
      </w:r>
    </w:p>
    <w:p>
      <w:r>
        <w:rPr>
          <w:b/>
        </w:rPr>
        <w:t xml:space="preserve">Esimerkki 4.4141</w:t>
      </w:r>
    </w:p>
    <w:p>
      <w:r>
        <w:t xml:space="preserve">Lause 1: Tom kutsuttiin pelaamaan paintballia ystäviensä kanssa. Lause 2: Häntä jännitti, mutta hän oli valmis haasteeseen. Lause 3: Hän hallitsi lopulta kaikkia. Lause 4: Se nousi Tomin päähän, eikä hän lopettanut kehuskelua. Lause 5: Tomia ei kutsuttu usein takaisin.</w:t>
      </w:r>
    </w:p>
    <w:p>
      <w:r>
        <w:rPr>
          <w:b/>
        </w:rPr>
        <w:t xml:space="preserve">Tulos</w:t>
      </w:r>
    </w:p>
    <w:p>
      <w:r>
        <w:t xml:space="preserve">Paintball haaste</w:t>
      </w:r>
    </w:p>
    <w:p>
      <w:r>
        <w:rPr>
          <w:b/>
        </w:rPr>
        <w:t xml:space="preserve">Esimerkki 4.4142</w:t>
      </w:r>
    </w:p>
    <w:p>
      <w:r>
        <w:t xml:space="preserve">Lause 1: Mies meni ampumaradalle. Lause 2: Hän ampui uudella aseella. Lause 3: Hän ampui ohi maalin. Lause 4: Hän korjasi tähtäintä. Lause 5: Ase ampui sen jälkeen suoraan maaliin.</w:t>
      </w:r>
    </w:p>
    <w:p>
      <w:r>
        <w:rPr>
          <w:b/>
        </w:rPr>
        <w:t xml:space="preserve">Tulos</w:t>
      </w:r>
    </w:p>
    <w:p>
      <w:r>
        <w:t xml:space="preserve">Uusi ase</w:t>
      </w:r>
    </w:p>
    <w:p>
      <w:r>
        <w:rPr>
          <w:b/>
        </w:rPr>
        <w:t xml:space="preserve">Esimerkki 4.4143</w:t>
      </w:r>
    </w:p>
    <w:p>
      <w:r>
        <w:t xml:space="preserve">Lause 1: Billin vatsa murisi kovaa kokouksen aikana. Lause 2: Bill otti kulauksia kahvia vatsansa rauhoittamiseksi. Lause 3: Kahvi näytti vain voimistavan ääniä. Lause 4: Bill oli niin hämillään. Lause 5: Kokouksen jälkeen Bill meni syömään jättimäisen hampurilaisen.</w:t>
      </w:r>
    </w:p>
    <w:p>
      <w:r>
        <w:rPr>
          <w:b/>
        </w:rPr>
        <w:t xml:space="preserve">Tulos</w:t>
      </w:r>
    </w:p>
    <w:p>
      <w:r>
        <w:t xml:space="preserve">Nälänhätä</w:t>
      </w:r>
    </w:p>
    <w:p>
      <w:r>
        <w:rPr>
          <w:b/>
        </w:rPr>
        <w:t xml:space="preserve">Esimerkki 4.4144</w:t>
      </w:r>
    </w:p>
    <w:p>
      <w:r>
        <w:t xml:space="preserve">Lause 1: Hector oli jumissa ruuhkassa töiden jälkeen. Lause 2: Koska hänellä ei ollut mitään tekemistä, hän kuunteli musiikkia tunnin ajan. Lause 3: Kun hän vihdoin pääsi liikkeelle autollaan, tapahtui onnettomuus. Lause 4: Hän joutui kuuntelemaan musiikkia vielä tunnin. Lause 5: Kun hän saapui kotiin, hän söi hiljaa.</w:t>
      </w:r>
    </w:p>
    <w:p>
      <w:r>
        <w:rPr>
          <w:b/>
        </w:rPr>
        <w:t xml:space="preserve">Tulos</w:t>
      </w:r>
    </w:p>
    <w:p>
      <w:r>
        <w:t xml:space="preserve">Jumissa liikenteessä</w:t>
      </w:r>
    </w:p>
    <w:p>
      <w:r>
        <w:rPr>
          <w:b/>
        </w:rPr>
        <w:t xml:space="preserve">Esimerkki 4.4145</w:t>
      </w:r>
    </w:p>
    <w:p>
      <w:r>
        <w:t xml:space="preserve">Lause 1: James täytti juuri kuusitoista vuotta. Lause 2: Hänen isänsä sanoi hänelle, että hänen on hankittava työpaikka. Lause 3: James päättää mennä Walmartiin täyttämään hakemuksen. Lause 4: Hän täyttää hakemuksen ja saa työpaikan. Lause 5: Jamesilla on nyt työpaikka.</w:t>
      </w:r>
    </w:p>
    <w:p>
      <w:r>
        <w:rPr>
          <w:b/>
        </w:rPr>
        <w:t xml:space="preserve">Tulos</w:t>
      </w:r>
    </w:p>
    <w:p>
      <w:r>
        <w:t xml:space="preserve">Jamesin työ</w:t>
      </w:r>
    </w:p>
    <w:p>
      <w:r>
        <w:rPr>
          <w:b/>
        </w:rPr>
        <w:t xml:space="preserve">Esimerkki 4.4146</w:t>
      </w:r>
    </w:p>
    <w:p>
      <w:r>
        <w:t xml:space="preserve">Lause 1: Cary tuli töistä kotiin. Lause 2: Hän ajatteli katsoa Netflixiä yön yli. Lause 3: Hän meni Caryn tuolin luo ja istuutui siihen. Lause 4: Muutama minuutti istumisen jälkeen tuoli hajosi. Lause 5: Cary joutui katsomaan Netflixiä lattialla koko yön.</w:t>
      </w:r>
    </w:p>
    <w:p>
      <w:r>
        <w:rPr>
          <w:b/>
        </w:rPr>
        <w:t xml:space="preserve">Tulos</w:t>
      </w:r>
    </w:p>
    <w:p>
      <w:r>
        <w:t xml:space="preserve">Caryn tuoli</w:t>
      </w:r>
    </w:p>
    <w:p>
      <w:r>
        <w:rPr>
          <w:b/>
        </w:rPr>
        <w:t xml:space="preserve">Esimerkki 4.4147</w:t>
      </w:r>
    </w:p>
    <w:p>
      <w:r>
        <w:t xml:space="preserve">Lause 1: Tom pelasi videopelejä verkossa. Lause 2: Jonkin ajan kuluttua hänen pelinsä jäätyi. Lause 3: Tom huomasi, että internet oli hidas. Lause 4: Hän soitti palveluntarjoajalleen selvittääkseen, mistä ongelma johtui. Lause 5: Tomille kerrottiin, että ongelma ei korjaantuisi vähään aikaan.</w:t>
      </w:r>
    </w:p>
    <w:p>
      <w:r>
        <w:rPr>
          <w:b/>
        </w:rPr>
        <w:t xml:space="preserve">Tulos</w:t>
      </w:r>
    </w:p>
    <w:p>
      <w:r>
        <w:t xml:space="preserve">Hidas internet</w:t>
      </w:r>
    </w:p>
    <w:p>
      <w:r>
        <w:rPr>
          <w:b/>
        </w:rPr>
        <w:t xml:space="preserve">Esimerkki 4.4148</w:t>
      </w:r>
    </w:p>
    <w:p>
      <w:r>
        <w:t xml:space="preserve">Lause 1: Tom oli ammattilaisgolfari. Lause 2: Hän oli kiihkeimmässä turnauksessaan. Lause 3: Yleisö oli erityisen energinen. Lause 4: He pitivät meteliä, kun Tom yritti pelata. Lause 5: Se häiritsi hänen keskittymistään ja sai hänet menestymään huonosti.</w:t>
      </w:r>
    </w:p>
    <w:p>
      <w:r>
        <w:rPr>
          <w:b/>
        </w:rPr>
        <w:t xml:space="preserve">Tulos</w:t>
      </w:r>
    </w:p>
    <w:p>
      <w:r>
        <w:t xml:space="preserve">Kovaääninen väkijoukko</w:t>
      </w:r>
    </w:p>
    <w:p>
      <w:r>
        <w:rPr>
          <w:b/>
        </w:rPr>
        <w:t xml:space="preserve">Esimerkki 4.4149</w:t>
      </w:r>
    </w:p>
    <w:p>
      <w:r>
        <w:t xml:space="preserve">Lause 1: Angie viihtyi työssään, mutta halusi vaihtelua. Lause 2: Hän alkoi tutkia ilmoituksia. Lause 3: Hän haki useita työpaikkoja alueellaan. Lause 4: Haastattelun jälkeen Angie sai työpaikan uudelta alalta. Lause 5: Hän on innoissaan uuden oppimisesta.</w:t>
      </w:r>
    </w:p>
    <w:p>
      <w:r>
        <w:rPr>
          <w:b/>
        </w:rPr>
        <w:t xml:space="preserve">Tulos</w:t>
      </w:r>
    </w:p>
    <w:p>
      <w:r>
        <w:t xml:space="preserve">Uusi työpaikka</w:t>
      </w:r>
    </w:p>
    <w:p>
      <w:r>
        <w:rPr>
          <w:b/>
        </w:rPr>
        <w:t xml:space="preserve">Esimerkki 4.4150</w:t>
      </w:r>
    </w:p>
    <w:p>
      <w:r>
        <w:t xml:space="preserve">Lause 1: Bill oli diabeetikko. Lause 2: Hän tarvitsi munuaisen. Lause 3: Hän sai sen serkultaan Lauralta. Lause 4: Hänen terveytensä parani nopeasti. Lause 5: Hän oli hyvin kiitollinen Laurasta.</w:t>
      </w:r>
    </w:p>
    <w:p>
      <w:r>
        <w:rPr>
          <w:b/>
        </w:rPr>
        <w:t xml:space="preserve">Tulos</w:t>
      </w:r>
    </w:p>
    <w:p>
      <w:r>
        <w:t xml:space="preserve">Munuaiset</w:t>
      </w:r>
    </w:p>
    <w:p>
      <w:r>
        <w:rPr>
          <w:b/>
        </w:rPr>
        <w:t xml:space="preserve">Esimerkki 4.4151</w:t>
      </w:r>
    </w:p>
    <w:p>
      <w:r>
        <w:t xml:space="preserve">Lause 1: Sally päätti, että hän oli vihdoin valmis hankkimaan lemmikin. Lause 2: Hän mietti pitkään ja hartaasti, mitä hän halusi. Lause 3: Hän päätti hankkia kissan. Lause 4: Hän meni eläinkauppaan katselemaan. Lause 5: Hän näki valkoisen täplikkään kissan ja osti sen.</w:t>
      </w:r>
    </w:p>
    <w:p>
      <w:r>
        <w:rPr>
          <w:b/>
        </w:rPr>
        <w:t xml:space="preserve">Tulos</w:t>
      </w:r>
    </w:p>
    <w:p>
      <w:r>
        <w:t xml:space="preserve">Haluavat lemmikin</w:t>
      </w:r>
    </w:p>
    <w:p>
      <w:r>
        <w:rPr>
          <w:b/>
        </w:rPr>
        <w:t xml:space="preserve">Esimerkki 4.4152</w:t>
      </w:r>
    </w:p>
    <w:p>
      <w:r>
        <w:t xml:space="preserve">Lause 1: Fred kosi Susieta. Lause 2: Hän suostui. Lause 3: He kaksi olivat hyvin innoissaan avioliitosta. Lause 4: Mutta he eivät osanneet päättää päivämäärää. Lause 5: Lopulta he päätyivät kesäaikaan.</w:t>
      </w:r>
    </w:p>
    <w:p>
      <w:r>
        <w:rPr>
          <w:b/>
        </w:rPr>
        <w:t xml:space="preserve">Tulos</w:t>
      </w:r>
    </w:p>
    <w:p>
      <w:r>
        <w:t xml:space="preserve">Aseta hääpäivä</w:t>
      </w:r>
    </w:p>
    <w:p>
      <w:r>
        <w:rPr>
          <w:b/>
        </w:rPr>
        <w:t xml:space="preserve">Esimerkki 4.4153</w:t>
      </w:r>
    </w:p>
    <w:p>
      <w:r>
        <w:t xml:space="preserve">Lause 1: Jedin isä jäi varhaiseläkkeelle. Lause 2: Hän päätti viettää viimeiset vuotensa matkustellen ympäri maailmaa. Lause 3: Hän lähetti Jedille postikortteja jokaisesta eksoottisesta paikasta, jossa hän vieraili. Lause 4: Jed rakasti isänsä postikortteja. Lause 5: Ja koska hän oli taidemaalari, hän maalasi ne kaikki kankaalle.</w:t>
      </w:r>
    </w:p>
    <w:p>
      <w:r>
        <w:rPr>
          <w:b/>
        </w:rPr>
        <w:t xml:space="preserve">Tulos</w:t>
      </w:r>
    </w:p>
    <w:p>
      <w:r>
        <w:t xml:space="preserve">Postikortit</w:t>
      </w:r>
    </w:p>
    <w:p>
      <w:r>
        <w:rPr>
          <w:b/>
        </w:rPr>
        <w:t xml:space="preserve">Esimerkki 4.4154</w:t>
      </w:r>
    </w:p>
    <w:p>
      <w:r>
        <w:t xml:space="preserve">Lause 1: Joanna ei ollut käynyt kotona vuosiin. Lause 2: Hänellä oli huonot välit isäänsä. Lause 3: Hänen äitinsä oli kuollut. Lause 4: Joanna meni kotiin hautajaisiin. Lause 5: Hän teki sovinnon isänsä kanssa.</w:t>
      </w:r>
    </w:p>
    <w:p>
      <w:r>
        <w:rPr>
          <w:b/>
        </w:rPr>
        <w:t xml:space="preserve">Tulos</w:t>
      </w:r>
    </w:p>
    <w:p>
      <w:r>
        <w:t xml:space="preserve">Joannan isä</w:t>
      </w:r>
    </w:p>
    <w:p>
      <w:r>
        <w:rPr>
          <w:b/>
        </w:rPr>
        <w:t xml:space="preserve">Esimerkki 4.4155</w:t>
      </w:r>
    </w:p>
    <w:p>
      <w:r>
        <w:t xml:space="preserve">Lause 1: Viime yönä oli kova ukkosmyrsky. Lause 2: Heräsin kovaan pamahdukseen. Lause 3: Ajattelin, että se oli vain salama. Lause 4: Aamulla näin, että siellä oli reikä. Lause 5: Iso puun oksa putosi kattoni läpi.</w:t>
      </w:r>
    </w:p>
    <w:p>
      <w:r>
        <w:rPr>
          <w:b/>
        </w:rPr>
        <w:t xml:space="preserve">Tulos</w:t>
      </w:r>
    </w:p>
    <w:p>
      <w:r>
        <w:t xml:space="preserve">Reikä katossa</w:t>
      </w:r>
    </w:p>
    <w:p>
      <w:r>
        <w:rPr>
          <w:b/>
        </w:rPr>
        <w:t xml:space="preserve">Esimerkki 4.4156</w:t>
      </w:r>
    </w:p>
    <w:p>
      <w:r>
        <w:t xml:space="preserve">Lause 1: Kun Morton oli nuorempi, hänellä oli tapana kiipeillä puissa. Lause 2: Hän lopetti sen joskus lukion aikoihin. Lause 3: Nyt Morton työskenteli tasaisessa toimistorakennuksessa, jossa ei ollut vaihtelua. Lause 4: Eräänä lauantaina hän meni puistoon ja kiipesi puuhun. Lause 5: Häntä arvosteltiin muiden kävijöiden toimesta, mutta se ei haitannut häntä.</w:t>
      </w:r>
    </w:p>
    <w:p>
      <w:r>
        <w:rPr>
          <w:b/>
        </w:rPr>
        <w:t xml:space="preserve">Tulos</w:t>
      </w:r>
    </w:p>
    <w:p>
      <w:r>
        <w:t xml:space="preserve">Puuhun kiipeäminen</w:t>
      </w:r>
    </w:p>
    <w:p>
      <w:r>
        <w:rPr>
          <w:b/>
        </w:rPr>
        <w:t xml:space="preserve">Esimerkki 4.4157</w:t>
      </w:r>
    </w:p>
    <w:p>
      <w:r>
        <w:t xml:space="preserve">Lause 1: Paul rakasti lukea lohikäärmeistä. Lause 2: Hänellä oli itse asiassa monia kirjoja, joissa oli lohikäärmeitä. Lause 3: Eräänä päivänä hän päätti mennä kirjakauppaan. Lause 4: Hän löysi hyvin suuren kirjan, jossa oli kuvia lohikäärmeistä. Lause 5: Sitten Paul osti kirjan ja luki sen kokonaan yhdessä päivässä.</w:t>
      </w:r>
    </w:p>
    <w:p>
      <w:r>
        <w:rPr>
          <w:b/>
        </w:rPr>
        <w:t xml:space="preserve">Tulos</w:t>
      </w:r>
    </w:p>
    <w:p>
      <w:r>
        <w:t xml:space="preserve">Lohikäärme</w:t>
      </w:r>
    </w:p>
    <w:p>
      <w:r>
        <w:rPr>
          <w:b/>
        </w:rPr>
        <w:t xml:space="preserve">Esimerkki 4.4158</w:t>
      </w:r>
    </w:p>
    <w:p>
      <w:r>
        <w:t xml:space="preserve">Lause 1: Susie sai luottokorttilaskun. Lause 2: Kun hän katsoi sitä, hän oli hämmentynyt. Lause 3: Se oli enemmän kuin hän luuli. Lause 4: Sitten hän huomasi, että siihen oli lisätty korko. Lause 5: Susie huokaisi ja lähti vain maksamaan sitä.</w:t>
      </w:r>
    </w:p>
    <w:p>
      <w:r>
        <w:rPr>
          <w:b/>
        </w:rPr>
        <w:t xml:space="preserve">Tulos</w:t>
      </w:r>
    </w:p>
    <w:p>
      <w:r>
        <w:t xml:space="preserve">Koron unohtaminen</w:t>
      </w:r>
    </w:p>
    <w:p>
      <w:r>
        <w:rPr>
          <w:b/>
        </w:rPr>
        <w:t xml:space="preserve">Esimerkki 4.4159</w:t>
      </w:r>
    </w:p>
    <w:p>
      <w:r>
        <w:t xml:space="preserve">Lause 1: Tomilla oli monia ajatuksia. Lause 2: Hän halusi järjestellä ajatuksiaan. Lause 3: Hän osti julistetaulun. Lause 4: Hän järjesteli ajatuksiaan. Lause 5: Hänen elämänsä parani ajatustensa järjestämisen ansiosta.</w:t>
      </w:r>
    </w:p>
    <w:p>
      <w:r>
        <w:rPr>
          <w:b/>
        </w:rPr>
        <w:t xml:space="preserve">Tulos</w:t>
      </w:r>
    </w:p>
    <w:p>
      <w:r>
        <w:t xml:space="preserve">Julistekartonki</w:t>
      </w:r>
    </w:p>
    <w:p>
      <w:r>
        <w:rPr>
          <w:b/>
        </w:rPr>
        <w:t xml:space="preserve">Esimerkki 4.4160</w:t>
      </w:r>
    </w:p>
    <w:p>
      <w:r>
        <w:t xml:space="preserve">Lause 1: Kenny oli menossa illalliselle tyttöystävänsä kanssa. Lause 2: Hän oli unohtanut lompakkonsa kotiin. Lause 3: Kennyn oli käännyttävä hakemaan lompakkoaan. Lause 4: Kenny soitti tyttöystävälleen kertoakseen, että hän oli myöhässä. Lause 5: Kennyn tyttöystävä teki hänelle pahaa.</w:t>
      </w:r>
    </w:p>
    <w:p>
      <w:r>
        <w:rPr>
          <w:b/>
        </w:rPr>
        <w:t xml:space="preserve">Tulos</w:t>
      </w:r>
    </w:p>
    <w:p>
      <w:r>
        <w:t xml:space="preserve">Myöhäinen päivämäärä</w:t>
      </w:r>
    </w:p>
    <w:p>
      <w:r>
        <w:rPr>
          <w:b/>
        </w:rPr>
        <w:t xml:space="preserve">Esimerkki 4.4161</w:t>
      </w:r>
    </w:p>
    <w:p>
      <w:r>
        <w:t xml:space="preserve">Lause 1: Minä ja poikaystäväni olimme seurustelleet kolme vuotta. Lause 2: Näimme toisemme ensimmäisen kerran ostoskeskuksessa. Lause 3: Kun menin kauppaan ostamaan puhelimia, näin hänen ostavan myös puhelimen. Lause 4: Sitten hän näki minut ja huomasi avaimenperäni. Lause 5: Hän näytti minulle avaimenperäänsä ja meillä on sama.</w:t>
      </w:r>
    </w:p>
    <w:p>
      <w:r>
        <w:rPr>
          <w:b/>
        </w:rPr>
        <w:t xml:space="preserve">Tulos</w:t>
      </w:r>
    </w:p>
    <w:p>
      <w:r>
        <w:t xml:space="preserve">avaimenperä</w:t>
      </w:r>
    </w:p>
    <w:p>
      <w:r>
        <w:rPr>
          <w:b/>
        </w:rPr>
        <w:t xml:space="preserve">Esimerkki 4.4162</w:t>
      </w:r>
    </w:p>
    <w:p>
      <w:r>
        <w:t xml:space="preserve">Lause 1: Kun mieheni lähti, en osannut leikata nurmikkoa. Lause 2: Päädyin yrittämään, mutta rikkoin ruohonleikkurin. Lause 3: Soitin ympäriinsä saadakseni tarjouksia. Lause 4: Kaikki halusivat pitkäaikaisen kalliin sopimuksen. Lause 5: Lopulta löysin jonkun, joka teki sen halvalla.</w:t>
      </w:r>
    </w:p>
    <w:p>
      <w:r>
        <w:rPr>
          <w:b/>
        </w:rPr>
        <w:t xml:space="preserve">Tulos</w:t>
      </w:r>
    </w:p>
    <w:p>
      <w:r>
        <w:t xml:space="preserve">Niitto</w:t>
      </w:r>
    </w:p>
    <w:p>
      <w:r>
        <w:rPr>
          <w:b/>
        </w:rPr>
        <w:t xml:space="preserve">Esimerkki 4.4163</w:t>
      </w:r>
    </w:p>
    <w:p>
      <w:r>
        <w:t xml:space="preserve">Lause 1: Kävelin metsän läpi keskiyöllä viime yönä. Lause 2: Kävellessäni törmäsin pieneen kettuun. Lause 3: Se oli pieni, mutta pelkäsin silti. Lause 4: Koska kettu pelkäsi minua enemmän, se juoksi pois. Lause 5: Kävelin nopeasti kotiin, päättäen ottaa ystävän mukaani ensi kerralla.</w:t>
      </w:r>
    </w:p>
    <w:p>
      <w:r>
        <w:rPr>
          <w:b/>
        </w:rPr>
        <w:t xml:space="preserve">Tulos</w:t>
      </w:r>
    </w:p>
    <w:p>
      <w:r>
        <w:t xml:space="preserve">Forest</w:t>
      </w:r>
    </w:p>
    <w:p>
      <w:r>
        <w:rPr>
          <w:b/>
        </w:rPr>
        <w:t xml:space="preserve">Esimerkki 4.4164</w:t>
      </w:r>
    </w:p>
    <w:p>
      <w:r>
        <w:t xml:space="preserve">Lause 1: Keenan oli joutunut vaikeuksiin koulussa. Lause 2: Hänen opettajansa oli tavannut hänen vanhempansa. Lause 3: Keenanin vanhemmat eivät olleet kovin tyytyväisiä. Lause 4: He nuhtelivat ja rankaisivat Keenania. Lause 5: Hän alkoi parantaa käytöstään.</w:t>
      </w:r>
    </w:p>
    <w:p>
      <w:r>
        <w:rPr>
          <w:b/>
        </w:rPr>
        <w:t xml:space="preserve">Tulos</w:t>
      </w:r>
    </w:p>
    <w:p>
      <w:r>
        <w:t xml:space="preserve">Keenanin ongelma</w:t>
      </w:r>
    </w:p>
    <w:p>
      <w:r>
        <w:rPr>
          <w:b/>
        </w:rPr>
        <w:t xml:space="preserve">Esimerkki 4.4165</w:t>
      </w:r>
    </w:p>
    <w:p>
      <w:r>
        <w:t xml:space="preserve">Lause 1: Vihasin aina luonnontieteiden tunteja, koska ne olivat niin tylsiä. Lause 2: Kun kerroin siitä ystävälleni, hän nauroi. Lause 3: Hän kertoi minulle, että tiede auttaa tekemään maailmasta paremman paikan. Lause 4: Hän selitti kaikki tieteelliset löydöt, jotka muuttivat maailmaa. Lause 5: Sen jälkeen arvostin tiedettä entistä enemmän.</w:t>
      </w:r>
    </w:p>
    <w:p>
      <w:r>
        <w:rPr>
          <w:b/>
        </w:rPr>
        <w:t xml:space="preserve">Tulos</w:t>
      </w:r>
    </w:p>
    <w:p>
      <w:r>
        <w:t xml:space="preserve">Luonnontieteiden luokka</w:t>
      </w:r>
    </w:p>
    <w:p>
      <w:r>
        <w:rPr>
          <w:b/>
        </w:rPr>
        <w:t xml:space="preserve">Esimerkki 4.4166</w:t>
      </w:r>
    </w:p>
    <w:p>
      <w:r>
        <w:t xml:space="preserve">Lause 1: Maria valmistautui töihin ja lähti talosta. Lause 2: Tiellä oli liikennettä auto-onnettomuuden vuoksi. Lause 3: Maria jäi liikenteeseen. Lause 4: Maria saapui työpaikalleen vasta kaksi tuntia myöhemmin. Lause 5: Sen sijaan, että hän olisi mennyt sisälle, hän lähti ja ilmoittautui sairaaksi.</w:t>
      </w:r>
    </w:p>
    <w:p>
      <w:r>
        <w:rPr>
          <w:b/>
        </w:rPr>
        <w:t xml:space="preserve">Tulos</w:t>
      </w:r>
    </w:p>
    <w:p>
      <w:r>
        <w:t xml:space="preserve">Late as Usual</w:t>
      </w:r>
    </w:p>
    <w:p>
      <w:r>
        <w:rPr>
          <w:b/>
        </w:rPr>
        <w:t xml:space="preserve">Esimerkki 4.4167</w:t>
      </w:r>
    </w:p>
    <w:p>
      <w:r>
        <w:t xml:space="preserve">Lause 1: Dianella oli vihaongelmia, ja hän huusi lapsilleen koko ajan. Lause 2: Hänen vanhin poikansa sanoi aina lähtevänsä kotoa niin pian kuin mahdollista. Lause 3: Kahdeksantoistavuotiaana hänet palkattiin bändin roudariksi. Lause 4: Hän kiersi maata, eikä ajatellut naista kertaakaan. Lause 5: Diane sanoo vielä tänäkin päivänä, että hän oli surkea poika.</w:t>
      </w:r>
    </w:p>
    <w:p>
      <w:r>
        <w:rPr>
          <w:b/>
        </w:rPr>
        <w:t xml:space="preserve">Tulos</w:t>
      </w:r>
    </w:p>
    <w:p>
      <w:r>
        <w:t xml:space="preserve">Äiti Diane</w:t>
      </w:r>
    </w:p>
    <w:p>
      <w:r>
        <w:rPr>
          <w:b/>
        </w:rPr>
        <w:t xml:space="preserve">Esimerkki 4.4168</w:t>
      </w:r>
    </w:p>
    <w:p>
      <w:r>
        <w:t xml:space="preserve">Lause 1: Kun olin noin viisitoistavuotias, halusin leveälahkeiset housut. Lause 2: Vanhemmillani ei ollut varaa moniin vaatteisiin. Lause 3: Vanhempani elättivät viisi sisarta ja seitsemän veljeä. Lause 4: Siskoni ompeli minulle syntymäpäivälahjaksi leveälahkeiset housut. Lause 5: Käytin niitä housuja koulussa seuraavana päivänä iloisena ja ylpeänä.</w:t>
      </w:r>
    </w:p>
    <w:p>
      <w:r>
        <w:rPr>
          <w:b/>
        </w:rPr>
        <w:t xml:space="preserve">Tulos</w:t>
      </w:r>
    </w:p>
    <w:p>
      <w:r>
        <w:t xml:space="preserve">Flare Leg housut</w:t>
      </w:r>
    </w:p>
    <w:p>
      <w:r>
        <w:rPr>
          <w:b/>
        </w:rPr>
        <w:t xml:space="preserve">Esimerkki 4.4169</w:t>
      </w:r>
    </w:p>
    <w:p>
      <w:r>
        <w:t xml:space="preserve">Lause 1: Karen oli aina ylipainoinen. Lause 2: Eräänä päivänä hän meni lääkäriin. Lause 3: Lääkäri neuvoi häntä laihduttamaan. Lause 4: Karen teki kovasti töitä noudattaakseen lääkärin neuvoja. Lause 5: Karenista tuli paljon terveempi ja onnellisempi.</w:t>
      </w:r>
    </w:p>
    <w:p>
      <w:r>
        <w:rPr>
          <w:b/>
        </w:rPr>
        <w:t xml:space="preserve">Tulos</w:t>
      </w:r>
    </w:p>
    <w:p>
      <w:r>
        <w:t xml:space="preserve">Terveys</w:t>
      </w:r>
    </w:p>
    <w:p>
      <w:r>
        <w:rPr>
          <w:b/>
        </w:rPr>
        <w:t xml:space="preserve">Esimerkki 4.4170</w:t>
      </w:r>
    </w:p>
    <w:p>
      <w:r>
        <w:t xml:space="preserve">Lause 1: Sammie yrittää laihduttaa. Lause 2: Hänen ystävänsä toi vohvelikeksejä hänen kotiinsa. Lause 3: Sammie maistoi yhtä keksiä ja piti siitä. Lause 4: Hän syötti keksin puhelimensa kaloriseurantaan. Lause 5: Hän oli surullinen, koska keksissä oli peräti 490 kaloria.</w:t>
      </w:r>
    </w:p>
    <w:p>
      <w:r>
        <w:rPr>
          <w:b/>
        </w:rPr>
        <w:t xml:space="preserve">Tulos</w:t>
      </w:r>
    </w:p>
    <w:p>
      <w:r>
        <w:t xml:space="preserve">Vohveli Cookie</w:t>
      </w:r>
    </w:p>
    <w:p>
      <w:r>
        <w:rPr>
          <w:b/>
        </w:rPr>
        <w:t xml:space="preserve">Esimerkki 4.4171</w:t>
      </w:r>
    </w:p>
    <w:p>
      <w:r>
        <w:t xml:space="preserve">Lause 1: Jared ryhtyi parantamaan vapaaehtoisvoimin ylläpidettyä verkkotietosanakirjaa. Lause 2: Hän teki muokkaustilin. Lause 3: Hän alkoi kopioida artikkeleita. Lause 4: Monet hänen tekemänsä muokkaukset peruuntuivat yhteisön salaperäisten sääntöjen vuoksi. Lause 5: Jared lannistui ja lopetti vapaaehtoistyönsä.</w:t>
      </w:r>
    </w:p>
    <w:p>
      <w:r>
        <w:rPr>
          <w:b/>
        </w:rPr>
        <w:t xml:space="preserve">Tulos</w:t>
      </w:r>
    </w:p>
    <w:p>
      <w:r>
        <w:t xml:space="preserve">Tietosanakirjan editointi.</w:t>
      </w:r>
    </w:p>
    <w:p>
      <w:r>
        <w:rPr>
          <w:b/>
        </w:rPr>
        <w:t xml:space="preserve">Esimerkki 4.4172</w:t>
      </w:r>
    </w:p>
    <w:p>
      <w:r>
        <w:t xml:space="preserve">Lause 1: Tina tarvitsi uuden kannettavan tietokoneen. Lause 2: Niinpä hän aneli vanhemmiltaan sellaista. Lause 3: He kieltäytyivät. Lause 4: Tina sai sitten raivokohtauksen. Lause 5: Lopulta hänen vanhempansa antoivat periksi.</w:t>
      </w:r>
    </w:p>
    <w:p>
      <w:r>
        <w:rPr>
          <w:b/>
        </w:rPr>
        <w:t xml:space="preserve">Tulos</w:t>
      </w:r>
    </w:p>
    <w:p>
      <w:r>
        <w:t xml:space="preserve">Tarvitsen uuden kannettavan tietokoneen</w:t>
      </w:r>
    </w:p>
    <w:p>
      <w:r>
        <w:rPr>
          <w:b/>
        </w:rPr>
        <w:t xml:space="preserve">Esimerkki 4.4173</w:t>
      </w:r>
    </w:p>
    <w:p>
      <w:r>
        <w:t xml:space="preserve">Lause 1: Randy opiskeli taidetta, ja professori sanoi hänen olevan lahjakas. Lause 2: Professori ehdotti, että Randy osallistuisi osavaltion laajuiseen piirustuskilpailuun. Lause 3: Randy oli varma, että hän voittaisi, ja hän odotti innokkaasti kilpailupäivää. Lause 4: Edellisenä iltana Randy kaatui ja mursi piirustuskätensä! Lause 5: Randy yritti käyttää toista kättään ja voitti toisen sijan.</w:t>
      </w:r>
    </w:p>
    <w:p>
      <w:r>
        <w:rPr>
          <w:b/>
        </w:rPr>
        <w:t xml:space="preserve">Tulos</w:t>
      </w:r>
    </w:p>
    <w:p>
      <w:r>
        <w:t xml:space="preserve">Kilpailu</w:t>
      </w:r>
    </w:p>
    <w:p>
      <w:r>
        <w:rPr>
          <w:b/>
        </w:rPr>
        <w:t xml:space="preserve">Esimerkki 4.4174</w:t>
      </w:r>
    </w:p>
    <w:p>
      <w:r>
        <w:t xml:space="preserve">Lause 1: John tykkää soittaa musiikkia. Lause 2: Hän osaa soittaa kitaraa. Lause 3: Monet tytöt ihailevat häntä hänen taitojensa vuoksi. Lause 4: Hän harjoittelee joka päivä koulun jälkeen. Lause 5: Hänen unelmansa on tulla yhdeksi maailman parhaista soittajista.</w:t>
      </w:r>
    </w:p>
    <w:p>
      <w:r>
        <w:rPr>
          <w:b/>
        </w:rPr>
        <w:t xml:space="preserve">Tulos</w:t>
      </w:r>
    </w:p>
    <w:p>
      <w:r>
        <w:t xml:space="preserve">soittaa kitaraa</w:t>
      </w:r>
    </w:p>
    <w:p>
      <w:r>
        <w:rPr>
          <w:b/>
        </w:rPr>
        <w:t xml:space="preserve">Esimerkki 4.4175</w:t>
      </w:r>
    </w:p>
    <w:p>
      <w:r>
        <w:t xml:space="preserve">Lause 1: Jane oli aina halunnut urheilla. Lause 2: Ystävä rohkaisi häntä kokeilemaan lentopalloa. Lause 3: Jane noudatti ystävänsä neuvoa ja kokeili lentopalloa. Lause 4: Jane huomasi rakastavansa lentopallon pelaamista. Lause 5: Jane oli hyvin iloinen voidessaan harrastaa urheilua.</w:t>
      </w:r>
    </w:p>
    <w:p>
      <w:r>
        <w:rPr>
          <w:b/>
        </w:rPr>
        <w:t xml:space="preserve">Tulos</w:t>
      </w:r>
    </w:p>
    <w:p>
      <w:r>
        <w:t xml:space="preserve">Jane pelaa lentopalloa</w:t>
      </w:r>
    </w:p>
    <w:p>
      <w:r>
        <w:rPr>
          <w:b/>
        </w:rPr>
        <w:t xml:space="preserve">Esimerkki 4.4176</w:t>
      </w:r>
    </w:p>
    <w:p>
      <w:r>
        <w:t xml:space="preserve">Lause 1: Terry istui ja katseli, kun muut lapset ajelivat rullalautoillaan. Lause 2: Hän säästi kuukausien ajan kaikki paperinkuljetusrahansa. Lause 3: Kun hänellä oli tarpeeksi, setä vei hänet ostamaan oman laudan. Lause 4: Ensimmäisenä päivänä, kun hän lähti sillä kadulle, hän kaatui monta kertaa. Lause 5: Lopulta hänestä tuli aika hyvä ja hän kuului jengiin.</w:t>
      </w:r>
    </w:p>
    <w:p>
      <w:r>
        <w:rPr>
          <w:b/>
        </w:rPr>
        <w:t xml:space="preserve">Tulos</w:t>
      </w:r>
    </w:p>
    <w:p>
      <w:r>
        <w:t xml:space="preserve">Unelma rullalauta</w:t>
      </w:r>
    </w:p>
    <w:p>
      <w:r>
        <w:rPr>
          <w:b/>
        </w:rPr>
        <w:t xml:space="preserve">Esimerkki 4.4177</w:t>
      </w:r>
    </w:p>
    <w:p>
      <w:r>
        <w:t xml:space="preserve">Lause 1: Marion päätti jäädä kotiin töistä. Lause 2: Hän pelkäsi ennustettua ukkosmyrskyä. Lause 3: Myrsky oli juuri niin kova kuin oli ennustettu. Lause 4: Valtava puu kaatui Marionin talon päälle. Lause 5: Hän jäi loukkuun kellariinsa.</w:t>
      </w:r>
    </w:p>
    <w:p>
      <w:r>
        <w:rPr>
          <w:b/>
        </w:rPr>
        <w:t xml:space="preserve">Tulos</w:t>
      </w:r>
    </w:p>
    <w:p>
      <w:r>
        <w:t xml:space="preserve">Suuri myrsky</w:t>
      </w:r>
    </w:p>
    <w:p>
      <w:r>
        <w:rPr>
          <w:b/>
        </w:rPr>
        <w:t xml:space="preserve">Esimerkki 4.4178</w:t>
      </w:r>
    </w:p>
    <w:p>
      <w:r>
        <w:t xml:space="preserve">Lause 1: Betty maksaa laskut aina ajallaan. Lause 2: Hän pitää kalenteria tiukasti tätä tarkoitusta varten. Lause 3: Betty kadotti laskukalenterinsa pakatessaan tavaroitaan. Lause 4: Hän huolestui kovasti siitä, että hän myöhästyy laskujen maksusta! Lause 5: Betty löysi kalenterin laatikosta, jossa oli hänen toimistotarvikkeitaan.</w:t>
      </w:r>
    </w:p>
    <w:p>
      <w:r>
        <w:rPr>
          <w:b/>
        </w:rPr>
        <w:t xml:space="preserve">Tulos</w:t>
      </w:r>
    </w:p>
    <w:p>
      <w:r>
        <w:t xml:space="preserve">Laskun kalenteri</w:t>
      </w:r>
    </w:p>
    <w:p>
      <w:r>
        <w:rPr>
          <w:b/>
        </w:rPr>
        <w:t xml:space="preserve">Esimerkki 4.4179</w:t>
      </w:r>
    </w:p>
    <w:p>
      <w:r>
        <w:t xml:space="preserve">Lause 1: Carla oli serkkunsa lapsenvahtina. Lause 2: Carlan serkku juoksi talossa. Lause 3: Hän kaatui ja loukkasi nenänsä. Lause 4: Carla hoiti hänen haavaansa. Lause 5: Carla soitti tädilleen kertoakseen, mitä tapahtui.</w:t>
      </w:r>
    </w:p>
    <w:p>
      <w:r>
        <w:rPr>
          <w:b/>
        </w:rPr>
        <w:t xml:space="preserve">Tulos</w:t>
      </w:r>
    </w:p>
    <w:p>
      <w:r>
        <w:t xml:space="preserve">Rikkinäinen nenä</w:t>
      </w:r>
    </w:p>
    <w:p>
      <w:r>
        <w:rPr>
          <w:b/>
        </w:rPr>
        <w:t xml:space="preserve">Esimerkki 4.4180</w:t>
      </w:r>
    </w:p>
    <w:p>
      <w:r>
        <w:t xml:space="preserve">Lause 1: Miehen pomo tiedusteli hänen edistymistään. Lause 2: Mies lähetti raportin pomolleen. Lause 3: Pomo oli vaikuttunut miehen edistymisestä. Lause 4: Pomo pyysi miehelle palkankorotusta. Lause 5: Korotuspyyntö evättiin.</w:t>
      </w:r>
    </w:p>
    <w:p>
      <w:r>
        <w:rPr>
          <w:b/>
        </w:rPr>
        <w:t xml:space="preserve">Tulos</w:t>
      </w:r>
    </w:p>
    <w:p>
      <w:r>
        <w:t xml:space="preserve">Hyvää työtä</w:t>
      </w:r>
    </w:p>
    <w:p>
      <w:r>
        <w:rPr>
          <w:b/>
        </w:rPr>
        <w:t xml:space="preserve">Esimerkki 4.4181</w:t>
      </w:r>
    </w:p>
    <w:p>
      <w:r>
        <w:t xml:space="preserve">Lause 1: Chloe halusi voileivän. Lause 2: Hän otti leivän esiin. Lause 3: Hän laittoi leivän päälle majoneesia. Lause 4: Hän laittoi muiden asioiden päälle. Lause 5: Hän söi voileivän.</w:t>
      </w:r>
    </w:p>
    <w:p>
      <w:r>
        <w:rPr>
          <w:b/>
        </w:rPr>
        <w:t xml:space="preserve">Tulos</w:t>
      </w:r>
    </w:p>
    <w:p>
      <w:r>
        <w:t xml:space="preserve">Voileipä.</w:t>
      </w:r>
    </w:p>
    <w:p>
      <w:r>
        <w:rPr>
          <w:b/>
        </w:rPr>
        <w:t xml:space="preserve">Esimerkki 4.4182</w:t>
      </w:r>
    </w:p>
    <w:p>
      <w:r>
        <w:t xml:space="preserve">Lause 1: Lacy tanssi baletissa. Lause 2: Hän katseli yleisön ihailua. Lause 3: Hän harhautui, liukastui ja kaatui. Lause 4: Hän mursi nilkkansa. Lause 5: Yleisö haukkoi henkeään järkyttyneenä.</w:t>
      </w:r>
    </w:p>
    <w:p>
      <w:r>
        <w:rPr>
          <w:b/>
        </w:rPr>
        <w:t xml:space="preserve">Tulos</w:t>
      </w:r>
    </w:p>
    <w:p>
      <w:r>
        <w:t xml:space="preserve">Baletti</w:t>
      </w:r>
    </w:p>
    <w:p>
      <w:r>
        <w:rPr>
          <w:b/>
        </w:rPr>
        <w:t xml:space="preserve">Esimerkki 4.4183</w:t>
      </w:r>
    </w:p>
    <w:p>
      <w:r>
        <w:t xml:space="preserve">Lause 1: Mia seisoi ulkona ja katseli pimenevää taivasta. Lause 2: Hän kuuli ukkosen jyrinän ja tunsi äkillisen raivokkaan tuulenpuuskan. Lause 3: Kilometrien päässä sijaitsevasta järvestä alkoi sataa taivaalta suuria kaloja. Lause 4: Mia tuijotti epäuskoisena ja perääntyi taloonsa. Lause 5: Hän sai selville, että syy oli outo myrsky, joka uhmasi selitystä.</w:t>
      </w:r>
    </w:p>
    <w:p>
      <w:r>
        <w:rPr>
          <w:b/>
        </w:rPr>
        <w:t xml:space="preserve">Tulos</w:t>
      </w:r>
    </w:p>
    <w:p>
      <w:r>
        <w:t xml:space="preserve">A Tall Tail Tale</w:t>
      </w:r>
    </w:p>
    <w:p>
      <w:r>
        <w:rPr>
          <w:b/>
        </w:rPr>
        <w:t xml:space="preserve">Esimerkki 4.4184</w:t>
      </w:r>
    </w:p>
    <w:p>
      <w:r>
        <w:t xml:space="preserve">Lause 1: Ella oli hyvin sairas vesirokkoon. Lause 2: Se ei olisi ollut niin vakava - mutta Ella oli 29-vuotias. Lause 3: Hän oli lähellä kuolemaa ennen kuin hän toipui. Lause 4: Myöhemmin hän varmisti, että hänen tyttärensä altistui virukselle 6-vuotiaana. Lause 5: Hän tiesi odottamisen vaarat!</w:t>
      </w:r>
    </w:p>
    <w:p>
      <w:r>
        <w:rPr>
          <w:b/>
        </w:rPr>
        <w:t xml:space="preserve">Tulos</w:t>
      </w:r>
    </w:p>
    <w:p>
      <w:r>
        <w:t xml:space="preserve">Rokko</w:t>
      </w:r>
    </w:p>
    <w:p>
      <w:r>
        <w:rPr>
          <w:b/>
        </w:rPr>
        <w:t xml:space="preserve">Esimerkki 4.4185</w:t>
      </w:r>
    </w:p>
    <w:p>
      <w:r>
        <w:t xml:space="preserve">Lause 1: Joyce halusi hankkia koiran. Lause 2: Tutkittuaan asiaa hän päätti adoptoida pelastuskoiran. Lause 3: Hän tutki useita adoptiotoimistoja. Lause 4: Kun hän meni toimistoon, hän sitoutui valkoiseen pentuun. Lause 5: Hän vei pennun kotiin samana päivänä.</w:t>
      </w:r>
    </w:p>
    <w:p>
      <w:r>
        <w:rPr>
          <w:b/>
        </w:rPr>
        <w:t xml:space="preserve">Tulos</w:t>
      </w:r>
    </w:p>
    <w:p>
      <w:r>
        <w:t xml:space="preserve">Pelastettu lemmikki</w:t>
      </w:r>
    </w:p>
    <w:p>
      <w:r>
        <w:rPr>
          <w:b/>
        </w:rPr>
        <w:t xml:space="preserve">Esimerkki 4.4186</w:t>
      </w:r>
    </w:p>
    <w:p>
      <w:r>
        <w:t xml:space="preserve">Lause 1: Rachel kävi tätinsä luona. Lause 2: He olivat syömässä aamiaista, kun Rachel kaatoi vahingossa kuppinsa. Lause 3: Hänen appelsiinimehunsa valui pöydälle ja pöytäliinalle. Lause 4: Hänen tätinsä yritti pelastaa liinaa, mutta se oli läpimärkä. Lause 5: Valitettavasti pöytäliina oli lopullisesti pilalla.</w:t>
      </w:r>
    </w:p>
    <w:p>
      <w:r>
        <w:rPr>
          <w:b/>
        </w:rPr>
        <w:t xml:space="preserve">Tulos</w:t>
      </w:r>
    </w:p>
    <w:p>
      <w:r>
        <w:t xml:space="preserve">Raunioitunut Doiley</w:t>
      </w:r>
    </w:p>
    <w:p>
      <w:r>
        <w:rPr>
          <w:b/>
        </w:rPr>
        <w:t xml:space="preserve">Esimerkki 4.4187</w:t>
      </w:r>
    </w:p>
    <w:p>
      <w:r>
        <w:t xml:space="preserve">Lause 1: Näin eilen kaupassa pienen lapsen juoksentelevan yksin. Lause 2: Katselin häntä hetken ja totesin, että hän oli eksynyt. Lause 3: Suunnilleen samaan aikaan hän huomasi, ettei tiennyt, missä hänen äitinsä oli. Lause 4: Hän alkoi itkeä, ja menin sinne. Lause 5: Vein hänet palvelutiskille, jotta he voisivat kutsua hänen äitiään.</w:t>
      </w:r>
    </w:p>
    <w:p>
      <w:r>
        <w:rPr>
          <w:b/>
        </w:rPr>
        <w:t xml:space="preserve">Tulos</w:t>
      </w:r>
    </w:p>
    <w:p>
      <w:r>
        <w:t xml:space="preserve">Kadonnut lapsi</w:t>
      </w:r>
    </w:p>
    <w:p>
      <w:r>
        <w:rPr>
          <w:b/>
        </w:rPr>
        <w:t xml:space="preserve">Esimerkki 4.4188</w:t>
      </w:r>
    </w:p>
    <w:p>
      <w:r>
        <w:t xml:space="preserve">Lause 1: Janice halusi lemmikin. Lause 2: Hän meni paikalliseen eläinsuojaan. Lause 3: Hän näki monia söpöjä koiria. Lause 4: Hän löysi koiran, josta hän todella piti. Lause 5: Hän vei koiran kotiin ja rakasti sitä.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4.4189</w:t>
      </w:r>
    </w:p>
    <w:p>
      <w:r>
        <w:t xml:space="preserve">Lause 1: Julie heräsi hikisenä. Lause 2: Hänen ilmastointilaitteensa oli päällä, mutta kylmää ilmaa ei tullut ulos. Lause 3: Hän tarkisti koneen, mutta ei löytänyt vikaa. Lause 4: Hän soitti korjaajalle, joka tuli korjaamaan sen heti. Lause 5: Julie oli onnellinen, kun oli taas viileää.</w:t>
      </w:r>
    </w:p>
    <w:p>
      <w:r>
        <w:rPr>
          <w:b/>
        </w:rPr>
        <w:t xml:space="preserve">Tulos</w:t>
      </w:r>
    </w:p>
    <w:p>
      <w:r>
        <w:t xml:space="preserve">Kuuma hätätilanne</w:t>
      </w:r>
    </w:p>
    <w:p>
      <w:r>
        <w:rPr>
          <w:b/>
        </w:rPr>
        <w:t xml:space="preserve">Esimerkki 4.4190</w:t>
      </w:r>
    </w:p>
    <w:p>
      <w:r>
        <w:t xml:space="preserve">Lause 1: Hän oli liian nuori oppiakseen sitä. Lause 2: Hän halusi opettaa tytölle algebraa. Lause 3: Hän taisteli vastaan, koska hän ei osannut edes laskea. Lause 4: Hän löi häntä, koska hän sai vastaukset väärin. Lause 5: Hän itki, mutta ei päässyt pakoon.</w:t>
      </w:r>
    </w:p>
    <w:p>
      <w:r>
        <w:rPr>
          <w:b/>
        </w:rPr>
        <w:t xml:space="preserve">Tulos</w:t>
      </w:r>
    </w:p>
    <w:p>
      <w:r>
        <w:t xml:space="preserve">Liian nuori</w:t>
      </w:r>
    </w:p>
    <w:p>
      <w:r>
        <w:rPr>
          <w:b/>
        </w:rPr>
        <w:t xml:space="preserve">Esimerkki 4.4191</w:t>
      </w:r>
    </w:p>
    <w:p>
      <w:r>
        <w:t xml:space="preserve">Lause 1: Eric oli aina älykäs poika. Lause 2: Hän osasi vastata matematiikan ongelmiin heti. Lause 3: Nyt hän on menossa yliopistoon. Lause 4: Hän aikoo ottaa arvosanaluokkia. Lause 5: Jotta hän voisi jatkossakin loistaa niin kirkkaasti kuin pystyy.</w:t>
      </w:r>
    </w:p>
    <w:p>
      <w:r>
        <w:rPr>
          <w:b/>
        </w:rPr>
        <w:t xml:space="preserve">Tulos</w:t>
      </w:r>
    </w:p>
    <w:p>
      <w:r>
        <w:t xml:space="preserve">Honors</w:t>
      </w:r>
    </w:p>
    <w:p>
      <w:r>
        <w:rPr>
          <w:b/>
        </w:rPr>
        <w:t xml:space="preserve">Esimerkki 4.4192</w:t>
      </w:r>
    </w:p>
    <w:p>
      <w:r>
        <w:t xml:space="preserve">Lause 1: Nautin risteilystä erittäin paljon. Lause 2: Vaimoni ja minä lähdemme risteilylomalle useita kertoja vuodessa. Lause 3: Mietimme aina tarkkaan, missä paikoissa haluaisimme käydä. Lause 4: Tutkimme satamia, säätä ja retkiä, kunnes kaikki kolme ovat kohdillaan. Lause 5: Kun olemme löytäneet matkasuunnitelman, johon olemme tyytyväisiä, varaamme lomamme.</w:t>
      </w:r>
    </w:p>
    <w:p>
      <w:r>
        <w:rPr>
          <w:b/>
        </w:rPr>
        <w:t xml:space="preserve">Tulos</w:t>
      </w:r>
    </w:p>
    <w:p>
      <w:r>
        <w:t xml:space="preserve">Risteily</w:t>
      </w:r>
    </w:p>
    <w:p>
      <w:r>
        <w:rPr>
          <w:b/>
        </w:rPr>
        <w:t xml:space="preserve">Esimerkki 4.4193</w:t>
      </w:r>
    </w:p>
    <w:p>
      <w:r>
        <w:t xml:space="preserve">Lause 1: Kialla oli kirje postitettavana. Lause 2: Mutta lähin postilaatikko oli kilometrien päässä, eikä hänellä ollut autoa! Lause 3: Hän pysäytti postinkantajan, kun tämä jakoi postia. Lause 4: Hän kysyi mieheltä, voisiko tämä postittaa hänen kirjeensä. Lause 5: Postimies suostui hymyillen postittamaan kirjeen hänen puolestaan.</w:t>
      </w:r>
    </w:p>
    <w:p>
      <w:r>
        <w:rPr>
          <w:b/>
        </w:rPr>
        <w:t xml:space="preserve">Tulos</w:t>
      </w:r>
    </w:p>
    <w:p>
      <w:r>
        <w:t xml:space="preserve">Kirje</w:t>
      </w:r>
    </w:p>
    <w:p>
      <w:r>
        <w:rPr>
          <w:b/>
        </w:rPr>
        <w:t xml:space="preserve">Esimerkki 4.4194</w:t>
      </w:r>
    </w:p>
    <w:p>
      <w:r>
        <w:t xml:space="preserve">Lause 1: Tim yritti tehdä jäätä. Lause 2: Hänen täytyi tehdä se vanhanaikaisesti tarjottimien avulla. Lause 3: Timin tarjottimet olivat vanhoja ja hajoamassa. Lause 4: Hänellä oli hajonneita muovinpaloja kaikkialla. Lause 5: Tim päätti lopulta investoida uusiin tarjottimiin.</w:t>
      </w:r>
    </w:p>
    <w:p>
      <w:r>
        <w:rPr>
          <w:b/>
        </w:rPr>
        <w:t xml:space="preserve">Tulos</w:t>
      </w:r>
    </w:p>
    <w:p>
      <w:r>
        <w:t xml:space="preserve">Huonot tarjottimet</w:t>
      </w:r>
    </w:p>
    <w:p>
      <w:r>
        <w:rPr>
          <w:b/>
        </w:rPr>
        <w:t xml:space="preserve">Esimerkki 4.4195</w:t>
      </w:r>
    </w:p>
    <w:p>
      <w:r>
        <w:t xml:space="preserve">Lause 1: Kimin piti opiskella luonnontieteiden välikokeeseen. Lause 2: Hän käytti viikkoja muistiinpanojen tarkistamiseen ja muistitikkujen tekemiseen. Lause 3: Kim valvoi myöhään yöllä lukiessaan lukuja oppikirjasta. Lause 4: Kim ei nukkunut hyvin koetta edeltävänä yönä. Lause 5: Kim nukahti välikokeen viimeisen puoliskon aikana.</w:t>
      </w:r>
    </w:p>
    <w:p>
      <w:r>
        <w:rPr>
          <w:b/>
        </w:rPr>
        <w:t xml:space="preserve">Tulos</w:t>
      </w:r>
    </w:p>
    <w:p>
      <w:r>
        <w:t xml:space="preserve">Kimin suuri testi</w:t>
      </w:r>
    </w:p>
    <w:p>
      <w:r>
        <w:rPr>
          <w:b/>
        </w:rPr>
        <w:t xml:space="preserve">Esimerkki 4.4196</w:t>
      </w:r>
    </w:p>
    <w:p>
      <w:r>
        <w:t xml:space="preserve">Lause 1: Larry halusi pyytää Sallya treffeille. Lause 2: Hän oli todella hermostunut, kun hän näki Sallyn. Lause 3: Sally hymyili hänelle. Lause 4: Hän tuli itsevarmemmaksi. Lause 5: Hän pyysi Sallya treffeille.</w:t>
      </w:r>
    </w:p>
    <w:p>
      <w:r>
        <w:rPr>
          <w:b/>
        </w:rPr>
        <w:t xml:space="preserve">Tulos</w:t>
      </w:r>
    </w:p>
    <w:p>
      <w:r>
        <w:t xml:space="preserve">Päivämäärä</w:t>
      </w:r>
    </w:p>
    <w:p>
      <w:r>
        <w:rPr>
          <w:b/>
        </w:rPr>
        <w:t xml:space="preserve">Esimerkki 4.4197</w:t>
      </w:r>
    </w:p>
    <w:p>
      <w:r>
        <w:t xml:space="preserve">Lause 1: Hän ei tiennyt, miten ansaita naisen rakkaus takaisin. Lause 2: Hän lähetti tytölle surullisen kirjeen, jossa hän ilmaisi surunsa. Lause 3: Hän kertoi, että nainen oli hänen elämänsä syy. Lause 4: Hän ei tiennyt, että hänen tyttöystävänsä näki kirjeen. Lause 5: Tyttö jätti hänet, ja mies jäi yksin.</w:t>
      </w:r>
    </w:p>
    <w:p>
      <w:r>
        <w:rPr>
          <w:b/>
        </w:rPr>
        <w:t xml:space="preserve">Tulos</w:t>
      </w:r>
    </w:p>
    <w:p>
      <w:r>
        <w:t xml:space="preserve">Rakkaus</w:t>
      </w:r>
    </w:p>
    <w:p>
      <w:r>
        <w:rPr>
          <w:b/>
        </w:rPr>
        <w:t xml:space="preserve">Esimerkki 4.4198</w:t>
      </w:r>
    </w:p>
    <w:p>
      <w:r>
        <w:t xml:space="preserve">Lause 1: Kälyni on naimisissa 22 vuotta vanhemman Joen kanssa. Lause 2: Hänen kolme siskoaan ja heidän lapsensa olivat eräänä päivänä grillijuhlissa. Lause 3: Lapset leikkivät nurmikolla vanhalla lelulla. Lause 4: Joe huusi lapsille ja otti lelun pois. Lause 5: Siskot eivät olleet huvittuneita.</w:t>
      </w:r>
    </w:p>
    <w:p>
      <w:r>
        <w:rPr>
          <w:b/>
        </w:rPr>
        <w:t xml:space="preserve">Tulos</w:t>
      </w:r>
    </w:p>
    <w:p>
      <w:r>
        <w:t xml:space="preserve">Lelu</w:t>
      </w:r>
    </w:p>
    <w:p>
      <w:r>
        <w:rPr>
          <w:b/>
        </w:rPr>
        <w:t xml:space="preserve">Esimerkki 4.4199</w:t>
      </w:r>
    </w:p>
    <w:p>
      <w:r>
        <w:t xml:space="preserve">Lause 1: Sää oli niin kuuma, etteivät lapset halunneet leikkiä ulkona. Lause 2: He jäivät sisälle ja söivät jäätelöä. Lause 3: He puhuivat menevänsä uima-altaaseen, mutta oli jopa liian kuuma siihen. Lause 4: He tarkistivat sään. Lause 5: Myöhemmin piti onneksi viilentyä.</w:t>
      </w:r>
    </w:p>
    <w:p>
      <w:r>
        <w:rPr>
          <w:b/>
        </w:rPr>
        <w:t xml:space="preserve">Tulos</w:t>
      </w:r>
    </w:p>
    <w:p>
      <w:r>
        <w:t xml:space="preserve">Kuuma päivä</w:t>
      </w:r>
    </w:p>
    <w:p>
      <w:r>
        <w:rPr>
          <w:b/>
        </w:rPr>
        <w:t xml:space="preserve">Esimerkki 4.4200</w:t>
      </w:r>
    </w:p>
    <w:p>
      <w:r>
        <w:t xml:space="preserve">Lause 1: Mya vei pikkuveljensä ja -siskonsa ulos Halloweenin kunniaksi. Lause 2: He menivät paikalliseen maissilabyrinttiin ja vaeltelivat siellä. Lause 3: Mutta sitten Mya huomasi, että he olivat todella eksyksissä! Lause 4: Mya pyysi häpeissään apua tuntemattomalta ihmiseltä. Lause 5: Onneksi tämä ystävällisesti osoitti heille tien ulos!</w:t>
      </w:r>
    </w:p>
    <w:p>
      <w:r>
        <w:rPr>
          <w:b/>
        </w:rPr>
        <w:t xml:space="preserve">Tulos</w:t>
      </w:r>
    </w:p>
    <w:p>
      <w:r>
        <w:t xml:space="preserve">Kadonnut</w:t>
      </w:r>
    </w:p>
    <w:p>
      <w:r>
        <w:rPr>
          <w:b/>
        </w:rPr>
        <w:t xml:space="preserve">Esimerkki 4.4201</w:t>
      </w:r>
    </w:p>
    <w:p>
      <w:r>
        <w:t xml:space="preserve">Lause 1: Julio oli innoissaan lomansa suunnittelusta. Lause 2: Hän alkoi etsiä tietoa verkosta. Lause 3: Hän löysi todella mielenkiintoisen lomakohteen Balilta. Lause 4: Varattuaan lomakohteen hän löysi halvemman hotellin läheltä. Lause 5: Hän peruutti lomakohteen ja varasi sen sijaan hotellin.</w:t>
      </w:r>
    </w:p>
    <w:p>
      <w:r>
        <w:rPr>
          <w:b/>
        </w:rPr>
        <w:t xml:space="preserve">Tulos</w:t>
      </w:r>
    </w:p>
    <w:p>
      <w:r>
        <w:t xml:space="preserve">Lomasuunnitelmat</w:t>
      </w:r>
    </w:p>
    <w:p>
      <w:r>
        <w:rPr>
          <w:b/>
        </w:rPr>
        <w:t xml:space="preserve">Esimerkki 4.4202</w:t>
      </w:r>
    </w:p>
    <w:p>
      <w:r>
        <w:t xml:space="preserve">Lause 1: Eva oli ulkomaalainen opiskelija, joka vieraili amerikkalaisessa yliopistossa. Lause 2: Eva tapasi Matt-nimisen opiskelijan, josta hän todella piti. Lause 3: Eva ja Matt seurustelivat useita kuukausia. Lause 4: Eva ja Matt päättivät mennä naimisiin. Lause 5: Nyt Eva on vaimo ja kahden maan kansalainen.</w:t>
      </w:r>
    </w:p>
    <w:p>
      <w:r>
        <w:rPr>
          <w:b/>
        </w:rPr>
        <w:t xml:space="preserve">Tulos</w:t>
      </w:r>
    </w:p>
    <w:p>
      <w:r>
        <w:t xml:space="preserve">Eva</w:t>
      </w:r>
    </w:p>
    <w:p>
      <w:r>
        <w:rPr>
          <w:b/>
        </w:rPr>
        <w:t xml:space="preserve">Esimerkki 4.4203</w:t>
      </w:r>
    </w:p>
    <w:p>
      <w:r>
        <w:t xml:space="preserve">Lause 1: Molly synnytti tyttövauvan viime viikolla. Lause 2: Hänen äitinsä halusi, että vauvan korvat lävistetään nyt. Lause 3: Perheessä on tapana, että tytön korvat lävistetään syntymän jälkeen. Lause 4: Molly ei hyväksynyt tätä. Lause 5: Molly on lävistänyt vauvan korvat ilman hänen suostumustaan.</w:t>
      </w:r>
    </w:p>
    <w:p>
      <w:r>
        <w:rPr>
          <w:b/>
        </w:rPr>
        <w:t xml:space="preserve">Tulos</w:t>
      </w:r>
    </w:p>
    <w:p>
      <w:r>
        <w:t xml:space="preserve">Lävistetyt korvat</w:t>
      </w:r>
    </w:p>
    <w:p>
      <w:r>
        <w:rPr>
          <w:b/>
        </w:rPr>
        <w:t xml:space="preserve">Esimerkki 4.4204</w:t>
      </w:r>
    </w:p>
    <w:p>
      <w:r>
        <w:t xml:space="preserve">Lause 1: Eräänä iltana, kun minulla oli tylsää, päätimme ystävieni kanssa lähteä lehmätyöntöön. Lause 2: Menimme pellolle, jossa ajattelimme lehmien olevan. Lause 3: Olimme huomanneet olleemme väärässä, lehmiä ei ollut siellä. Lause 4: Löysimme kuitenkin maanviljelijän sonnin, joka oli pellolla ja hulluna. Lause 5: En ole koskaan elämässäni juossut niin nopeasti pakoon.</w:t>
      </w:r>
    </w:p>
    <w:p>
      <w:r>
        <w:rPr>
          <w:b/>
        </w:rPr>
        <w:t xml:space="preserve">Tulos</w:t>
      </w:r>
    </w:p>
    <w:p>
      <w:r>
        <w:t xml:space="preserve">Lehmien kaatopaikat</w:t>
      </w:r>
    </w:p>
    <w:p>
      <w:r>
        <w:rPr>
          <w:b/>
        </w:rPr>
        <w:t xml:space="preserve">Esimerkki 4.4205</w:t>
      </w:r>
    </w:p>
    <w:p>
      <w:r>
        <w:t xml:space="preserve">Lause 1: Kävin ensimmäistä kertaa uudessa koulussani. Lause 2: Valitettavasti eksyin ja päädyin 25 minuuttia myöhässä tunnilta. Lause 3: Hyvänä puolena on se, että professorini ei pahastunut. Lause 4: Päiväni huononi, kun olin matkalla kotiin. Lause 5: Menin kotiin sukkulalla, mutta jätin lompakkoni istuimelle.</w:t>
      </w:r>
    </w:p>
    <w:p>
      <w:r>
        <w:rPr>
          <w:b/>
        </w:rPr>
        <w:t xml:space="preserve">Tulos</w:t>
      </w:r>
    </w:p>
    <w:p>
      <w:r>
        <w:t xml:space="preserve">Ahdistuneisuuskohtaus</w:t>
      </w:r>
    </w:p>
    <w:p>
      <w:r>
        <w:rPr>
          <w:b/>
        </w:rPr>
        <w:t xml:space="preserve">Esimerkki 4.4206</w:t>
      </w:r>
    </w:p>
    <w:p>
      <w:r>
        <w:t xml:space="preserve">Lause 1: Smithit osallistuivat vapaaehtoisesti yliopiston tutkimukseen. Lause 2: He antoivat tutkimuslaitokselle luvan asentaa kameroita kotinsa ympärille. Lause 3: Smithit tunsivat aluksi olonsa hyvin epävarmaksi kameroiden läheisyydessä. Lause 4: Muutaman kuukauden kuluttua he lakkasivat ajattelemasta niitä. Lause 5: Nyt Smithit jopa kävelevät alasti kameroiden edessä.</w:t>
      </w:r>
    </w:p>
    <w:p>
      <w:r>
        <w:rPr>
          <w:b/>
        </w:rPr>
        <w:t xml:space="preserve">Tulos</w:t>
      </w:r>
    </w:p>
    <w:p>
      <w:r>
        <w:t xml:space="preserve">Alastomien ihmisten katselu</w:t>
      </w:r>
    </w:p>
    <w:p>
      <w:r>
        <w:rPr>
          <w:b/>
        </w:rPr>
        <w:t xml:space="preserve">Esimerkki 4.4207</w:t>
      </w:r>
    </w:p>
    <w:p>
      <w:r>
        <w:t xml:space="preserve">Lause 1: Sue ei voinut hyvin. Lause 2: Hän oli ollut sängyssä koko päivän. Lause 3: Sue ei ollut syönyt koko päivänä. Lause 4: Hän ei juuri juonut mitään. Lause 5: Sue oli kuivunut.</w:t>
      </w:r>
    </w:p>
    <w:p>
      <w:r>
        <w:rPr>
          <w:b/>
        </w:rPr>
        <w:t xml:space="preserve">Tulos</w:t>
      </w:r>
    </w:p>
    <w:p>
      <w:r>
        <w:t xml:space="preserve">Dehydraatio</w:t>
      </w:r>
    </w:p>
    <w:p>
      <w:r>
        <w:rPr>
          <w:b/>
        </w:rPr>
        <w:t xml:space="preserve">Esimerkki 4.4208</w:t>
      </w:r>
    </w:p>
    <w:p>
      <w:r>
        <w:t xml:space="preserve">Lause 1: Sam oli baarissa ystäviensä kanssa. Lause 2: Hän halusi iskeä tyttöjä. Lause 3: Hän iski muutamia. Lause 4: Kukaan heistä ei vastannut hänen flirttiinsä. Lause 5: Sam lähti lopulta yksin kotiin.</w:t>
      </w:r>
    </w:p>
    <w:p>
      <w:r>
        <w:rPr>
          <w:b/>
        </w:rPr>
        <w:t xml:space="preserve">Tulos</w:t>
      </w:r>
    </w:p>
    <w:p>
      <w:r>
        <w:t xml:space="preserve">Tyttöjen poimiminen</w:t>
      </w:r>
    </w:p>
    <w:p>
      <w:r>
        <w:rPr>
          <w:b/>
        </w:rPr>
        <w:t xml:space="preserve">Esimerkki 4.4209</w:t>
      </w:r>
    </w:p>
    <w:p>
      <w:r>
        <w:t xml:space="preserve">Lause 1: Greg teki eräänä päivänä omia suklaapatukoita. Lause 2: Ja joku koulussa halusi palan. Lause 3: Henkilö oli tyytyväinen sen makuun. Lause 4: Niinpä Greg teki suklaapatukoita myytäväksi. Lause 5: Vuosia myöhemmin Greg pystyi avaamaan oman suklaapuodin.</w:t>
      </w:r>
    </w:p>
    <w:p>
      <w:r>
        <w:rPr>
          <w:b/>
        </w:rPr>
        <w:t xml:space="preserve">Tulos</w:t>
      </w:r>
    </w:p>
    <w:p>
      <w:r>
        <w:t xml:space="preserve">Suklaapuoti</w:t>
      </w:r>
    </w:p>
    <w:p>
      <w:r>
        <w:rPr>
          <w:b/>
        </w:rPr>
        <w:t xml:space="preserve">Esimerkki 4.4210</w:t>
      </w:r>
    </w:p>
    <w:p>
      <w:r>
        <w:t xml:space="preserve">Lause 1: Mies kertoi, että hänellä oli fantasia. Lause 2: Hän halusi matkustaa muihin ulottuvuuksiin. Lause 3: Nainen sanoi hänelle, että hän oli hullu. Lause 4: Mies sanoi, että se oli vain vilkas mielikuvitus. Lause 5: Nainen kieltäytyi kuuntelemasta ja erosi miehestä.</w:t>
      </w:r>
    </w:p>
    <w:p>
      <w:r>
        <w:rPr>
          <w:b/>
        </w:rPr>
        <w:t xml:space="preserve">Tulos</w:t>
      </w:r>
    </w:p>
    <w:p>
      <w:r>
        <w:t xml:space="preserve">Fantasia</w:t>
      </w:r>
    </w:p>
    <w:p>
      <w:r>
        <w:rPr>
          <w:b/>
        </w:rPr>
        <w:t xml:space="preserve">Esimerkki 4.4211</w:t>
      </w:r>
    </w:p>
    <w:p>
      <w:r>
        <w:t xml:space="preserve">Lause 1: Minulla on todella paha sosiaalinen ahdistus. Lause 2: Tajusin vasta tänään, miten pahasti. Lause 3: Näin jonkun ja välttelin katsekontaktia hänen kanssaan kaupassa. Lause 4: Näin heidät samassa paikassa seuraavalla käytävällä. Lause 5: Sitten tajusin, että se oli pahvileikattu henkilö.</w:t>
      </w:r>
    </w:p>
    <w:p>
      <w:r>
        <w:rPr>
          <w:b/>
        </w:rPr>
        <w:t xml:space="preserve">Tulos</w:t>
      </w:r>
    </w:p>
    <w:p>
      <w:r>
        <w:t xml:space="preserve">Kiusallinen</w:t>
      </w:r>
    </w:p>
    <w:p>
      <w:r>
        <w:rPr>
          <w:b/>
        </w:rPr>
        <w:t xml:space="preserve">Esimerkki 4.4212</w:t>
      </w:r>
    </w:p>
    <w:p>
      <w:r>
        <w:t xml:space="preserve">Lause 1: Marla sai tietää odottavansa lasta. Lause 2: Hän ei malttanut odottaa kertoakseen siitä miehelleen! Lause 3: Marla hiipi hiljaa makuuhuoneeseen, jossa mies nukkui. Lause 4: Hän tönäisi miestään varovasti hereille kertoakseen ilouutiset. Lause 5: Mies oli niin onnellinen, että hän nousi ylös ja nosti Marlan halatakseen häntä!</w:t>
      </w:r>
    </w:p>
    <w:p>
      <w:r>
        <w:rPr>
          <w:b/>
        </w:rPr>
        <w:t xml:space="preserve">Tulos</w:t>
      </w:r>
    </w:p>
    <w:p>
      <w:r>
        <w:t xml:space="preserve">Vauvan odottaminen</w:t>
      </w:r>
    </w:p>
    <w:p>
      <w:r>
        <w:rPr>
          <w:b/>
        </w:rPr>
        <w:t xml:space="preserve">Esimerkki 4.4213</w:t>
      </w:r>
    </w:p>
    <w:p>
      <w:r>
        <w:t xml:space="preserve">Lause 1: Alicia rakasti eläintarhassa käymistä. Lause 2: Alicia oli kuitenkin innoissaan kirahvinäyttelystä. Lause 3: Alicia päätti ottaa kuvan kirahvivauvasta. Lause 4: Emäkirahvi kuitenkin vei kameran Alician käsistä. Lause 5: Alician mielestä oli niin hauskaa, että kirahvi varasti hänen kameransa.</w:t>
      </w:r>
    </w:p>
    <w:p>
      <w:r>
        <w:rPr>
          <w:b/>
        </w:rPr>
        <w:t xml:space="preserve">Tulos</w:t>
      </w:r>
    </w:p>
    <w:p>
      <w:r>
        <w:t xml:space="preserve">Kirahvi varas</w:t>
      </w:r>
    </w:p>
    <w:p>
      <w:r>
        <w:rPr>
          <w:b/>
        </w:rPr>
        <w:t xml:space="preserve">Esimerkki 4.4214</w:t>
      </w:r>
    </w:p>
    <w:p>
      <w:r>
        <w:t xml:space="preserve">Lause 1: Tim pelasi videopelejä ystäviensä kanssa. Lause 2: Hän hävisi jatkuvasti. Lause 3: Kaikki pilkkasivat häntä. Lause 4: Tim suuttui ja yritti ruveta tappelemaan kaikkien muiden kanssa. Lause 5: Häntä ei kutsuttu enää pelaamaan.</w:t>
      </w:r>
    </w:p>
    <w:p>
      <w:r>
        <w:rPr>
          <w:b/>
        </w:rPr>
        <w:t xml:space="preserve">Tulos</w:t>
      </w:r>
    </w:p>
    <w:p>
      <w:r>
        <w:t xml:space="preserve">Vihainen pelaaminen</w:t>
      </w:r>
    </w:p>
    <w:p>
      <w:r>
        <w:rPr>
          <w:b/>
        </w:rPr>
        <w:t xml:space="preserve">Esimerkki 4.4215</w:t>
      </w:r>
    </w:p>
    <w:p>
      <w:r>
        <w:t xml:space="preserve">Lause 1: Uusi asunto haisi kamalalta. Lause 2: He muuttivat sinne vain siksi, että he olivat epätoivoisia. Lause 3: He eivät löytäneet hajun lähdettä. Lause 4: He kutsuivat jopa tuholaistorjujan. Lause 5: He löysivät keittiön tiskialtaan alta kuolleen rotan, joka aiheutti hajun.</w:t>
      </w:r>
    </w:p>
    <w:p>
      <w:r>
        <w:rPr>
          <w:b/>
        </w:rPr>
        <w:t xml:space="preserve">Tulos</w:t>
      </w:r>
    </w:p>
    <w:p>
      <w:r>
        <w:t xml:space="preserve">Asunto</w:t>
      </w:r>
    </w:p>
    <w:p>
      <w:r>
        <w:rPr>
          <w:b/>
        </w:rPr>
        <w:t xml:space="preserve">Esimerkki 4.4216</w:t>
      </w:r>
    </w:p>
    <w:p>
      <w:r>
        <w:t xml:space="preserve">Lause 1: Jim ei pitänyt mistään muusta niin paljon kuin myslipatukoista. Lause 2: Rapeaa, pureskeltavaa, makeaa, suolaista - hän piti niistä kaikista. Lause 3: Eräänä päivänä tapahtui pahin - hänen myslipatukkansa olivat loppu! Lause 4: Hänen vatsansa jyskytti, kun hän epätoivoisesti etsi kaappia. Lause 5: Hän löysi helpotuksekseen viimein yhden, joka oli piilossa muropaketin takana.</w:t>
      </w:r>
    </w:p>
    <w:p>
      <w:r>
        <w:rPr>
          <w:b/>
        </w:rPr>
        <w:t xml:space="preserve">Tulos</w:t>
      </w:r>
    </w:p>
    <w:p>
      <w:r>
        <w:t xml:space="preserve">Granola-patukka</w:t>
      </w:r>
    </w:p>
    <w:p>
      <w:r>
        <w:rPr>
          <w:b/>
        </w:rPr>
        <w:t xml:space="preserve">Esimerkki 4.4217</w:t>
      </w:r>
    </w:p>
    <w:p>
      <w:r>
        <w:t xml:space="preserve">Lause 1: Sara odotti pakettia. Lause 2: Joka päivä postinkantaja tuli kymmeneltä aamulla. Lause 3: Mutta tänään hän oli hyvin myöhässä. Lause 4: Hän saapui vasta yhdeltä iltapäivällä! Lause 5: Mutta onneksi hänellä oli sentään Saran paketti!</w:t>
      </w:r>
    </w:p>
    <w:p>
      <w:r>
        <w:rPr>
          <w:b/>
        </w:rPr>
        <w:t xml:space="preserve">Tulos</w:t>
      </w:r>
    </w:p>
    <w:p>
      <w:r>
        <w:t xml:space="preserve">Mailman</w:t>
      </w:r>
    </w:p>
    <w:p>
      <w:r>
        <w:rPr>
          <w:b/>
        </w:rPr>
        <w:t xml:space="preserve">Esimerkki 4.4218</w:t>
      </w:r>
    </w:p>
    <w:p>
      <w:r>
        <w:t xml:space="preserve">Lause 1: Claire meni eräänä päivänä ostamaan hajuvettä. Lause 2: Hän haisteli kaikki tavaratalon pullot. Lause 3: Sitten hän osti suosikkinsa. Lause 4: Mutta kun hän tuli kotiin, hän kauhistui. Lause 5: Hän oli vahingossa ostanut miesten partavettä!</w:t>
      </w:r>
    </w:p>
    <w:p>
      <w:r>
        <w:rPr>
          <w:b/>
        </w:rPr>
        <w:t xml:space="preserve">Tulos</w:t>
      </w:r>
    </w:p>
    <w:p>
      <w:r>
        <w:t xml:space="preserve">Hajuvesi</w:t>
      </w:r>
    </w:p>
    <w:p>
      <w:r>
        <w:rPr>
          <w:b/>
        </w:rPr>
        <w:t xml:space="preserve">Esimerkki 4.4219</w:t>
      </w:r>
    </w:p>
    <w:p>
      <w:r>
        <w:t xml:space="preserve">Lause 1: Tomilla oli kaunaa Anaa kohtaan. Lause 2: Hän päätti viiltää Anan kurkun auki. Lause 3: Tom odotti varjoissa Anan talon luona. Lause 4: Kun hän näki Tomin punaisen takin, hän syöksyi ulos, viilteli ja puukotti! Lause 5: Tom oli tappanut vain Anan ystävän, joka oli lainannut Anan takkia.</w:t>
      </w:r>
    </w:p>
    <w:p>
      <w:r>
        <w:rPr>
          <w:b/>
        </w:rPr>
        <w:t xml:space="preserve">Tulos</w:t>
      </w:r>
    </w:p>
    <w:p>
      <w:r>
        <w:t xml:space="preserve">Grudge</w:t>
      </w:r>
    </w:p>
    <w:p>
      <w:r>
        <w:rPr>
          <w:b/>
        </w:rPr>
        <w:t xml:space="preserve">Esimerkki 4.4220</w:t>
      </w:r>
    </w:p>
    <w:p>
      <w:r>
        <w:t xml:space="preserve">Lause 1: Perheeni luona oli peli-ilta. Lause 2: Me kaikki pelasimme shakkia. Lause 3: Se, joka voitti eniten, sai istua isossa mukavassa tuolissa. Lause 4: Voitin helposti kaikki perheenjäseneni. Lause 5: Pelin jälkeen istuin isoon mukavaan tuoliin.</w:t>
      </w:r>
    </w:p>
    <w:p>
      <w:r>
        <w:rPr>
          <w:b/>
        </w:rPr>
        <w:t xml:space="preserve">Tulos</w:t>
      </w:r>
    </w:p>
    <w:p>
      <w:r>
        <w:t xml:space="preserve">Iso tuoli</w:t>
      </w:r>
    </w:p>
    <w:p>
      <w:r>
        <w:rPr>
          <w:b/>
        </w:rPr>
        <w:t xml:space="preserve">Esimerkki 4.4221</w:t>
      </w:r>
    </w:p>
    <w:p>
      <w:r>
        <w:t xml:space="preserve">Lause 1: Henry käveli ulos hoitamaan puutarhaansa. Lause 2: Ulkona oleva kävelytie oli kiero. Lause 3: Henry menetti tasapainonsa ja kaatui. Lause 4: Henryllä oli suuria kipuja ja hän meni lääkäriin. Lause 5: Lääkäri sanoi, että Henryn lonkka oli murtunut.</w:t>
      </w:r>
    </w:p>
    <w:p>
      <w:r>
        <w:rPr>
          <w:b/>
        </w:rPr>
        <w:t xml:space="preserve">Tulos</w:t>
      </w:r>
    </w:p>
    <w:p>
      <w:r>
        <w:t xml:space="preserve">Huono kävely</w:t>
      </w:r>
    </w:p>
    <w:p>
      <w:r>
        <w:rPr>
          <w:b/>
        </w:rPr>
        <w:t xml:space="preserve">Esimerkki 4.4222</w:t>
      </w:r>
    </w:p>
    <w:p>
      <w:r>
        <w:t xml:space="preserve">Lause 1: Terry on ollut sitoutuneessa parisuhteessa jo vuosia. Lause 2: Terrylle kerrotaan, ettei romantiikkaa enää ole. Lause 3: Terry saa tytöltään kuulla, ettei hän enää halua olla hänen kanssaan. Lause 4: Terry jätetään. Lause 5: Terry itkee silmät päästään, kun hänet on jätetty.</w:t>
      </w:r>
    </w:p>
    <w:p>
      <w:r>
        <w:rPr>
          <w:b/>
        </w:rPr>
        <w:t xml:space="preserve">Tulos</w:t>
      </w:r>
    </w:p>
    <w:p>
      <w:r>
        <w:t xml:space="preserve">Terry saa potkut</w:t>
      </w:r>
    </w:p>
    <w:p>
      <w:r>
        <w:rPr>
          <w:b/>
        </w:rPr>
        <w:t xml:space="preserve">Esimerkki 4.4223</w:t>
      </w:r>
    </w:p>
    <w:p>
      <w:r>
        <w:t xml:space="preserve">Lause 1: Kiitospäivä oli ohi, ja nyt oli musta perjantai. Lause 2: Tämä oli Ericin vähiten suosikkipäivä vuodessa. Lause 3: Hänen oli pakko olla jumissa Best Buy -jonossa nukkumisen sijaan. Lause 4: Hän toivoi, että televisio oli kuuden tunnin odottelun arvoinen. Lause 5: Kun hän pääsi kauppaan, hänen haluamansa televisio oli jo myyty loppuun.</w:t>
      </w:r>
    </w:p>
    <w:p>
      <w:r>
        <w:rPr>
          <w:b/>
        </w:rPr>
        <w:t xml:space="preserve">Tulos</w:t>
      </w:r>
    </w:p>
    <w:p>
      <w:r>
        <w:t xml:space="preserve">Musta perjantai</w:t>
      </w:r>
    </w:p>
    <w:p>
      <w:r>
        <w:rPr>
          <w:b/>
        </w:rPr>
        <w:t xml:space="preserve">Esimerkki 4.4224</w:t>
      </w:r>
    </w:p>
    <w:p>
      <w:r>
        <w:t xml:space="preserve">Lause 1: Sharon istui takapihallaan perjantai-iltana. Lause 2: Hän kuuli outoa ääntä ja näki taivaalla jotain tummaa. Lause 3: Sharon luuli sitä ensin avaruusalukseksi. Lause 4: Sitten Sharon tajusi, että se oli ilmalaiva, joka lensi golfkentän yllä. Lause 5: Sharon nauroi sille, miten typerästi hän oli luullut sitä ufoksi.</w:t>
      </w:r>
    </w:p>
    <w:p>
      <w:r>
        <w:rPr>
          <w:b/>
        </w:rPr>
        <w:t xml:space="preserve">Tulos</w:t>
      </w:r>
    </w:p>
    <w:p>
      <w:r>
        <w:t xml:space="preserve">Blimp</w:t>
      </w:r>
    </w:p>
    <w:p>
      <w:r>
        <w:rPr>
          <w:b/>
        </w:rPr>
        <w:t xml:space="preserve">Esimerkki 4.4225</w:t>
      </w:r>
    </w:p>
    <w:p>
      <w:r>
        <w:t xml:space="preserve">Lause 1: Lukion marssiryhmän piti kerätä rahaa matkaa varten. Lause 2: Keskusteltuaan asiasta he päättivät järjestää autopesun. Lause 3: He suunnittelivat sen seuraavaksi viikonlopuksi ja hankkivat tarvikkeet. Lause 4: He laativat julisteita kertoakseen siitä ihmisille. Lause 5: Autonpesun päätteeksi he olivat keränneet yli tavoitteensa.</w:t>
      </w:r>
    </w:p>
    <w:p>
      <w:r>
        <w:rPr>
          <w:b/>
        </w:rPr>
        <w:t xml:space="preserve">Tulos</w:t>
      </w:r>
    </w:p>
    <w:p>
      <w:r>
        <w:t xml:space="preserve">Matka</w:t>
      </w:r>
    </w:p>
    <w:p>
      <w:r>
        <w:rPr>
          <w:b/>
        </w:rPr>
        <w:t xml:space="preserve">Esimerkki 4.4226</w:t>
      </w:r>
    </w:p>
    <w:p>
      <w:r>
        <w:t xml:space="preserve">Lause 1: Tom löysi huuliharpun roskiksesta. Lause 2: Hän pyyhki siitä vanhan ruoan palat ja kahvinporot pois. Lause 3: Tom laittoi sen huulilleen ja alkoi soittaa soivaa melodiaa. Lause 4: Ihmiset hänen ympärillään katselivat häntä inhoten. Lause 5: Tom oli liian uppoutunut lauluunsa huomatakseen sitä.</w:t>
      </w:r>
    </w:p>
    <w:p>
      <w:r>
        <w:rPr>
          <w:b/>
        </w:rPr>
        <w:t xml:space="preserve">Tulos</w:t>
      </w:r>
    </w:p>
    <w:p>
      <w:r>
        <w:t xml:space="preserve">Roskainen musiikki</w:t>
      </w:r>
    </w:p>
    <w:p>
      <w:r>
        <w:rPr>
          <w:b/>
        </w:rPr>
        <w:t xml:space="preserve">Esimerkki 4.4227</w:t>
      </w:r>
    </w:p>
    <w:p>
      <w:r>
        <w:t xml:space="preserve">Lause 1: Adrian nousi Melissan kanssa autoon ja lähti kadulle. Lause 2: He molemmat olivat juoneet paljon. Lause 3: Adrian huomasi, että he ajoivat väärään suuntaan yksisuuntaisella kadulla. Lause 4: Melissa teki u-käännöksen katsomatta, missä hän oli, ja törmäsi pylvääseen. Lause 5: Adrian löi päänsä tuulilasiin ja rikkoi takalasin.</w:t>
      </w:r>
    </w:p>
    <w:p>
      <w:r>
        <w:rPr>
          <w:b/>
        </w:rPr>
        <w:t xml:space="preserve">Tulos</w:t>
      </w:r>
    </w:p>
    <w:p>
      <w:r>
        <w:t xml:space="preserve">Väärä tie</w:t>
      </w:r>
    </w:p>
    <w:p>
      <w:r>
        <w:rPr>
          <w:b/>
        </w:rPr>
        <w:t xml:space="preserve">Esimerkki 4.4228</w:t>
      </w:r>
    </w:p>
    <w:p>
      <w:r>
        <w:t xml:space="preserve">Lause 1: Jack halusi todella päästä baseball-joukkueeseen. Lause 2: Hän harjoitteli tunnin ajan joka päivä ystäviensä kanssa. Lause 3: Hän teki valmentajiin vaikutuksen koe-esiintymispäivänä. Lause 4: Häntä pyydettiin joukkueeseen sen jälkeen, kun hän oli lyönyt kolme kunnaria. Lause 5: Jack hymyili, kun hänelle ojennettiin peliasu ja harjoitusohjelma.</w:t>
      </w:r>
    </w:p>
    <w:p>
      <w:r>
        <w:rPr>
          <w:b/>
        </w:rPr>
        <w:t xml:space="preserve">Tulos</w:t>
      </w:r>
    </w:p>
    <w:p>
      <w:r>
        <w:t xml:space="preserve">Kokeet</w:t>
      </w:r>
    </w:p>
    <w:p>
      <w:r>
        <w:rPr>
          <w:b/>
        </w:rPr>
        <w:t xml:space="preserve">Esimerkki 4.4229</w:t>
      </w:r>
    </w:p>
    <w:p>
      <w:r>
        <w:t xml:space="preserve">Lause 1: Will kutsuttiin pomonsa luokse illalliselle. Lause 2: Will oli hieman hermostunut tästä. Lause 3: Will osti mukavan punaviinipullon mukaansa. Lause 4: Will tunsi olonsa yllättävän mukavaksi illanistujaisissa sinä iltana. Lause 5: Will palasi kotiin yllättyneenä siitä, miten miellyttävä ilta oli ollut.</w:t>
      </w:r>
    </w:p>
    <w:p>
      <w:r>
        <w:rPr>
          <w:b/>
        </w:rPr>
        <w:t xml:space="preserve">Tulos</w:t>
      </w:r>
    </w:p>
    <w:p>
      <w:r>
        <w:t xml:space="preserve">Illallinen pomon kanssa</w:t>
      </w:r>
    </w:p>
    <w:p>
      <w:r>
        <w:rPr>
          <w:b/>
        </w:rPr>
        <w:t xml:space="preserve">Esimerkki 4.4230</w:t>
      </w:r>
    </w:p>
    <w:p>
      <w:r>
        <w:t xml:space="preserve">Lause 1: Elokuun 6. päivänä rakennuksessamme järjestettiin kokkotapahtuma. Lause 2: Johtaja otti paljon valokuvia. Lause 3: Rakennuksen verkkosivuilla luvattiin jatkuvasti kuvia. Lause 4: Lopulta kuvat julkaistiin tänään. Lause 5: Vaimoni löysi kuvamme ja laittoi sen Facebookiin.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Esimerkki 4.4231</w:t>
      </w:r>
    </w:p>
    <w:p>
      <w:r>
        <w:t xml:space="preserve">Lause 1: Kenkäni alkoivat olla hyvin kuluneet ja haisevat. Lause 2: Päätin, että minun pitäisi hankkia uudet kengät. Lause 3: En ollut varma, minkä merkkiset hankkisin, mutta pidin kovasti Adidaksesta. Lause 4: Menin ostoskeskukseen ystävieni kanssa ja katselin ympärilleni. Lause 5: Adidas oli niin kallis, että päädyin ostamaan Niken!</w:t>
      </w:r>
    </w:p>
    <w:p>
      <w:r>
        <w:rPr>
          <w:b/>
        </w:rPr>
        <w:t xml:space="preserve">Tulos</w:t>
      </w:r>
    </w:p>
    <w:p>
      <w:r>
        <w:t xml:space="preserve">Uudet kengät</w:t>
      </w:r>
    </w:p>
    <w:p>
      <w:r>
        <w:rPr>
          <w:b/>
        </w:rPr>
        <w:t xml:space="preserve">Esimerkki 4.4232</w:t>
      </w:r>
    </w:p>
    <w:p>
      <w:r>
        <w:t xml:space="preserve">Lause 1: Valokuvaaja tulosti kaikki kuvat. Lause 2: Hän järjesti ne albumiin. Lause 3: Hän esitteli sen asiakkaalleen. Lause 4: Hän ihastui valokuviin niin paljon! Lause 5: Valokuvaaja oli hyvin ylpeä siitä, millainen albumista oli tullut.</w:t>
      </w:r>
    </w:p>
    <w:p>
      <w:r>
        <w:rPr>
          <w:b/>
        </w:rPr>
        <w:t xml:space="preserve">Tulos</w:t>
      </w:r>
    </w:p>
    <w:p>
      <w:r>
        <w:t xml:space="preserve">Albumi</w:t>
      </w:r>
    </w:p>
    <w:p>
      <w:r>
        <w:rPr>
          <w:b/>
        </w:rPr>
        <w:t xml:space="preserve">Esimerkki 4.4233</w:t>
      </w:r>
    </w:p>
    <w:p>
      <w:r>
        <w:t xml:space="preserve">Lause 1: Jim etsi tyttöystävää. Lause 2: Hänellä ei ollut onnea baareissa tai klubeilla. Lause 3: Hän yritti iskeä tyttöjä kirjastossa. Lause 4: Se oli kiusallista, ja hän sai jatkuvasti kielteisen vastauksen. Lause 5: Jim päätti lopettaa sen aika nopeasti.</w:t>
      </w:r>
    </w:p>
    <w:p>
      <w:r>
        <w:rPr>
          <w:b/>
        </w:rPr>
        <w:t xml:space="preserve">Tulos</w:t>
      </w:r>
    </w:p>
    <w:p>
      <w:r>
        <w:t xml:space="preserve">Turned Down</w:t>
      </w:r>
    </w:p>
    <w:p>
      <w:r>
        <w:rPr>
          <w:b/>
        </w:rPr>
        <w:t xml:space="preserve">Esimerkki 4.4234</w:t>
      </w:r>
    </w:p>
    <w:p>
      <w:r>
        <w:t xml:space="preserve">Lause 1: Veimme lapsemme käymään sairaiden lasten luona paikallisessa sairaalassa. Lause 2: Se on maailmankuulu tietyn sairauden hoidosta. Lause 3: Veimme lapsille lahjoja. Lause 4: He hymyilivät ja juttelivat pitkään. Lause 5: Lähdimme iloisina ja kiitollisina.</w:t>
      </w:r>
    </w:p>
    <w:p>
      <w:r>
        <w:rPr>
          <w:b/>
        </w:rPr>
        <w:t xml:space="preserve">Tulos</w:t>
      </w:r>
    </w:p>
    <w:p>
      <w:r>
        <w:t xml:space="preserve">Lapset</w:t>
      </w:r>
    </w:p>
    <w:p>
      <w:r>
        <w:rPr>
          <w:b/>
        </w:rPr>
        <w:t xml:space="preserve">Esimerkki 4.4235</w:t>
      </w:r>
    </w:p>
    <w:p>
      <w:r>
        <w:t xml:space="preserve">Lause 1: Ystäväni tytär opiskeli Bostonissa. Lause 2: Toisena opiskeluvuotenaan hän kertoi äidilleen olevansa lesbo. Lause 3: Hänen äitinsä, joka on katolilainen, oli hyvin järkyttynyt. Lause 4: Valmistuttuaan hänestä tuli heteroseksuaali. Lause 5: Ystäväni sanoi, että hän oli lesbo valmistumiseen asti.</w:t>
      </w:r>
    </w:p>
    <w:p>
      <w:r>
        <w:rPr>
          <w:b/>
        </w:rPr>
        <w:t xml:space="preserve">Tulos</w:t>
      </w:r>
    </w:p>
    <w:p>
      <w:r>
        <w:t xml:space="preserve">LUG</w:t>
      </w:r>
    </w:p>
    <w:p>
      <w:r>
        <w:rPr>
          <w:b/>
        </w:rPr>
        <w:t xml:space="preserve">Esimerkki 4.4236</w:t>
      </w:r>
    </w:p>
    <w:p>
      <w:r>
        <w:t xml:space="preserve">Lause 1: Tom rakasti elävää musiikkia. Lause 2: Hän etsi netistä paikallisia elävän musiikin paikkoja. Lause 3: Hän kävi näissä paikoissa. Lause 4: Hän rakasti kuunnella elävää musiikkia eri paikoissa. Lause 5: Tom oli hyvin iloinen kuullessaan uusien bändien soittavan säännöllisesti.</w:t>
      </w:r>
    </w:p>
    <w:p>
      <w:r>
        <w:rPr>
          <w:b/>
        </w:rPr>
        <w:t xml:space="preserve">Tulos</w:t>
      </w:r>
    </w:p>
    <w:p>
      <w:r>
        <w:t xml:space="preserve">Musiikki</w:t>
      </w:r>
    </w:p>
    <w:p>
      <w:r>
        <w:rPr>
          <w:b/>
        </w:rPr>
        <w:t xml:space="preserve">Esimerkki 4.4237</w:t>
      </w:r>
    </w:p>
    <w:p>
      <w:r>
        <w:t xml:space="preserve">Lause 1: Haastoin Rachelin kisaan. Lause 2: Kilpailu oli 50 metriä pitkä. Lause 3: Hän suostui ja lähdimme matkaan. Lause 4: Rachel voitti minut. Lause 5: Minua nolottaa niin paljon, että minun on harjoiteltava seuraavaa kertaa varten.</w:t>
      </w:r>
    </w:p>
    <w:p>
      <w:r>
        <w:rPr>
          <w:b/>
        </w:rPr>
        <w:t xml:space="preserve">Tulos</w:t>
      </w:r>
    </w:p>
    <w:p>
      <w:r>
        <w:t xml:space="preserve">Pelit</w:t>
      </w:r>
    </w:p>
    <w:p>
      <w:r>
        <w:rPr>
          <w:b/>
        </w:rPr>
        <w:t xml:space="preserve">Esimerkki 4.4238</w:t>
      </w:r>
    </w:p>
    <w:p>
      <w:r>
        <w:t xml:space="preserve">Lause 1: Michael tykkää viedä koiransa kävelylle. Lause 2: Hänen koiransa on pieni pomeranialainen. Lause 3: Koska se on niin pieni, se ei voi kävellä pitkään. Lause 4: Michaelilla on reppu, jossa hän kantaa koiraa. Lause 5: Nyt hän voi viedä koiraansa pitkäksi aikaa ulos.</w:t>
      </w:r>
    </w:p>
    <w:p>
      <w:r>
        <w:rPr>
          <w:b/>
        </w:rPr>
        <w:t xml:space="preserve">Tulos</w:t>
      </w:r>
    </w:p>
    <w:p>
      <w:r>
        <w:t xml:space="preserve">Parhaat ystävät</w:t>
      </w:r>
    </w:p>
    <w:p>
      <w:r>
        <w:rPr>
          <w:b/>
        </w:rPr>
        <w:t xml:space="preserve">Esimerkki 4.4239</w:t>
      </w:r>
    </w:p>
    <w:p>
      <w:r>
        <w:t xml:space="preserve">Lause 1: Jillin ja Peterin oli päätettävä, millaiset hääkutsut he lähettävät. Lause 2: He menivät hääkauppaan ja katselivat valikoimaa. Lause 3: He pitivät melko monista, mutta eivät olleet tyytyväisiä niiden hintaan. Lause 4: Jill ja Peter päättivät sen sijaan tehdä omat. Lause 5: Kaikkien mielestä heidän kutsunsa olivat parhaat koskaan näkemänsä.</w:t>
      </w:r>
    </w:p>
    <w:p>
      <w:r>
        <w:rPr>
          <w:b/>
        </w:rPr>
        <w:t xml:space="preserve">Tulos</w:t>
      </w:r>
    </w:p>
    <w:p>
      <w:r>
        <w:t xml:space="preserve">Hääkutsut</w:t>
      </w:r>
    </w:p>
    <w:p>
      <w:r>
        <w:rPr>
          <w:b/>
        </w:rPr>
        <w:t xml:space="preserve">Esimerkki 4.4240</w:t>
      </w:r>
    </w:p>
    <w:p>
      <w:r>
        <w:t xml:space="preserve">Lause 1: Clyde on maanviljelijä. Lause 2: Hänen satonsa on kuivunut. Lause 3: Hän ei tiedä, mitä tehdä. Lause 4: Hän päättää rukoilla sadetta. Lause 5: Päiviä myöhemmin sade tulee ja pelastaa hänen satonsa.</w:t>
      </w:r>
    </w:p>
    <w:p>
      <w:r>
        <w:rPr>
          <w:b/>
        </w:rPr>
        <w:t xml:space="preserve">Tulos</w:t>
      </w:r>
    </w:p>
    <w:p>
      <w:r>
        <w:t xml:space="preserve">Clyde rukoilee sadetta</w:t>
      </w:r>
    </w:p>
    <w:p>
      <w:r>
        <w:rPr>
          <w:b/>
        </w:rPr>
        <w:t xml:space="preserve">Esimerkki 4.4241</w:t>
      </w:r>
    </w:p>
    <w:p>
      <w:r>
        <w:t xml:space="preserve">Lause 1: Käytän puhdistuspyyhkeitä paljon. Lause 2: Käytän mieluiten Lysolia tai Cloroxia. Lause 3: Vaimoni osti äskettäin ympäristöystävällisiä pyyhkeitä. Lause 4: Olin epävarma, sillä ne eivät taatusti tappaneet mitään viruksia. Lause 5: Ne näyttävät kuitenkin toimivan.</w:t>
      </w:r>
    </w:p>
    <w:p>
      <w:r>
        <w:rPr>
          <w:b/>
        </w:rPr>
        <w:t xml:space="preserve">Tulos</w:t>
      </w:r>
    </w:p>
    <w:p>
      <w:r>
        <w:t xml:space="preserve">Puhdistuspyyhkeet</w:t>
      </w:r>
    </w:p>
    <w:p>
      <w:r>
        <w:rPr>
          <w:b/>
        </w:rPr>
        <w:t xml:space="preserve">Esimerkki 4.4242</w:t>
      </w:r>
    </w:p>
    <w:p>
      <w:r>
        <w:t xml:space="preserve">Lause 1: Tina osti uudet housut. Lause 2: Ne olivat aika rumat, mutta sopivat hänelle hyvin. Lause 3: Hänen mielestään hänen takapuolensa näytti niissä upealta. Lause 4: Tina käytti niitä usein ulkona. Lause 5: Ruma ulkonäkö herätti hänen huomionsa.</w:t>
      </w:r>
    </w:p>
    <w:p>
      <w:r>
        <w:rPr>
          <w:b/>
        </w:rPr>
        <w:t xml:space="preserve">Tulos</w:t>
      </w:r>
    </w:p>
    <w:p>
      <w:r>
        <w:t xml:space="preserve">Rumat housut</w:t>
      </w:r>
    </w:p>
    <w:p>
      <w:r>
        <w:rPr>
          <w:b/>
        </w:rPr>
        <w:t xml:space="preserve">Esimerkki 4.4243</w:t>
      </w:r>
    </w:p>
    <w:p>
      <w:r>
        <w:t xml:space="preserve">Lause 1: Adam hiipi eräänä yönä ulos talostaan. Lause 2: Hän oli juuri päässyt ulos ja ajotielle. Lause 3: Yhtäkkiä tieltä tuli auto. Lause 4: Hän ei halunnut tulla nähdyksi ja piiloutui pensaaseen. Lause 5: Onneksi kukaan ei nähnyt häntä.</w:t>
      </w:r>
    </w:p>
    <w:p>
      <w:r>
        <w:rPr>
          <w:b/>
        </w:rPr>
        <w:t xml:space="preserve">Tulos</w:t>
      </w:r>
    </w:p>
    <w:p>
      <w:r>
        <w:t xml:space="preserve">Ulos hiipiminen</w:t>
      </w:r>
    </w:p>
    <w:p>
      <w:r>
        <w:rPr>
          <w:b/>
        </w:rPr>
        <w:t xml:space="preserve">Esimerkki 4.4244</w:t>
      </w:r>
    </w:p>
    <w:p>
      <w:r>
        <w:t xml:space="preserve">Lause 1: Kinseyn näkö oli huono. Lause 2: Hän sai silmälasit silmälääkäriltä. Lause 3: Kaikki näytti niin kirkkaalta! Lause 4: Hän meni kotiin ja luki kirjaa helposti. Lause 5: Kinsey rakasti sitä, että pystyi näkemään.</w:t>
      </w:r>
    </w:p>
    <w:p>
      <w:r>
        <w:rPr>
          <w:b/>
        </w:rPr>
        <w:t xml:space="preserve">Tulos</w:t>
      </w:r>
    </w:p>
    <w:p>
      <w:r>
        <w:t xml:space="preserve">Lasit</w:t>
      </w:r>
    </w:p>
    <w:p>
      <w:r>
        <w:rPr>
          <w:b/>
        </w:rPr>
        <w:t xml:space="preserve">Esimerkki 4.4245</w:t>
      </w:r>
    </w:p>
    <w:p>
      <w:r>
        <w:t xml:space="preserve">Lause 1: Kissa alkoi syödä muovipussin kahvoja. Lause 2: Seuraavana päivänä huomasimme, että heillä oli vaikeuksia kulkea sen ohi. Lause 3: Meidän oli vietävä ne eläinlääkärille, joka auttoi meitä. Lause 4: Lasku oli hyvin kallis. Lause 5: Olimme hyvin järkyttyneitä kissasta.</w:t>
      </w:r>
    </w:p>
    <w:p>
      <w:r>
        <w:rPr>
          <w:b/>
        </w:rPr>
        <w:t xml:space="preserve">Tulos</w:t>
      </w:r>
    </w:p>
    <w:p>
      <w:r>
        <w:t xml:space="preserve">laukku</w:t>
      </w:r>
    </w:p>
    <w:p>
      <w:r>
        <w:rPr>
          <w:b/>
        </w:rPr>
        <w:t xml:space="preserve">Esimerkki 4.4246</w:t>
      </w:r>
    </w:p>
    <w:p>
      <w:r>
        <w:t xml:space="preserve">Lause 1: Tim oli lihonut paljon. Lause 2: Jonkin ajan kuluttua hänen vyönsä eivät enää sopineet oikein. Lause 3: Tim päätti ostaa uudet. Lause 4: Kaupassa hänen oli pakko mennä suuriin kokoihin. Lause 5: Tim itki vähän sisältäpäin.</w:t>
      </w:r>
    </w:p>
    <w:p>
      <w:r>
        <w:rPr>
          <w:b/>
        </w:rPr>
        <w:t xml:space="preserve">Tulos</w:t>
      </w:r>
    </w:p>
    <w:p>
      <w:r>
        <w:t xml:space="preserve">Isompi vyö</w:t>
      </w:r>
    </w:p>
    <w:p>
      <w:r>
        <w:rPr>
          <w:b/>
        </w:rPr>
        <w:t xml:space="preserve">Esimerkki 4.4247</w:t>
      </w:r>
    </w:p>
    <w:p>
      <w:r>
        <w:t xml:space="preserve">Lause 1: Liisa rakasti jännitystä. Lause 2: Hän ajatteli elämänsä jännittävimpiä aikoja. Lause 3: Näin tehdessään hän oppi itsestään. Lause 4: Hän kiinnostui enemmän jännittävimmistä kokemuksista. Lause 5: Hän eli jännittävää ja onnellista elämää.</w:t>
      </w:r>
    </w:p>
    <w:p>
      <w:r>
        <w:rPr>
          <w:b/>
        </w:rPr>
        <w:t xml:space="preserve">Tulos</w:t>
      </w:r>
    </w:p>
    <w:p>
      <w:r>
        <w:t xml:space="preserve">Jännitys</w:t>
      </w:r>
    </w:p>
    <w:p>
      <w:r>
        <w:rPr>
          <w:b/>
        </w:rPr>
        <w:t xml:space="preserve">Esimerkki 4.4248</w:t>
      </w:r>
    </w:p>
    <w:p>
      <w:r>
        <w:t xml:space="preserve">Lause 1: Allie oli tänään melko stressaantunut. Lause 2: Hän ei pystynyt keskittymään mihinkään muuhun. Lause 3: Hän pystyi ajattelemaan vain stressiä työstään. Lause 4: Niinpä hän meni joogaan. Lause 5: Hän tunsi heti olonsa täysin hyväksi.</w:t>
      </w:r>
    </w:p>
    <w:p>
      <w:r>
        <w:rPr>
          <w:b/>
        </w:rPr>
        <w:t xml:space="preserve">Tulos</w:t>
      </w:r>
    </w:p>
    <w:p>
      <w:r>
        <w:t xml:space="preserve">Jäähdyttävä joogasessio</w:t>
      </w:r>
    </w:p>
    <w:p>
      <w:r>
        <w:rPr>
          <w:b/>
        </w:rPr>
        <w:t xml:space="preserve">Esimerkki 4.4249</w:t>
      </w:r>
    </w:p>
    <w:p>
      <w:r>
        <w:t xml:space="preserve">Lause 1: Ernie oli tehnyt paljon töitä. Lause 2: Hän ei ollut katsonut paljon televisiota. Lause 3: Ernie päätti, että kaapelilaskun maksaminen oli rahan tuhlausta. Lause 4: Hän irtisanoi kaapelipalvelunsa. Lause 5: Ernie katsoi vapaa-ajallaan internet-televisiota.</w:t>
      </w:r>
    </w:p>
    <w:p>
      <w:r>
        <w:rPr>
          <w:b/>
        </w:rPr>
        <w:t xml:space="preserve">Tulos</w:t>
      </w:r>
    </w:p>
    <w:p>
      <w:r>
        <w:t xml:space="preserve">Kaapelipalvelu</w:t>
      </w:r>
    </w:p>
    <w:p>
      <w:r>
        <w:rPr>
          <w:b/>
        </w:rPr>
        <w:t xml:space="preserve">Esimerkki 4.4250</w:t>
      </w:r>
    </w:p>
    <w:p>
      <w:r>
        <w:t xml:space="preserve">Lause 1: Kian koulun siistit lapset pelasivat kaikki lacrossea. Lause 2: Kia halusi olla cool, joten hän liittyi joukkueeseen. Lause 3: Mutta pian hän oli onneton. Lause 4: Harjoittelu oli rankkaa, eivätkä pelit olleet hauskoja. Lause 5: Kia päätti, ettei hän sittenkään halunnut pelata siistiä lajia!</w:t>
      </w:r>
    </w:p>
    <w:p>
      <w:r>
        <w:rPr>
          <w:b/>
        </w:rPr>
        <w:t xml:space="preserve">Tulos</w:t>
      </w:r>
    </w:p>
    <w:p>
      <w:r>
        <w:t xml:space="preserve">Lacrosse</w:t>
      </w:r>
    </w:p>
    <w:p>
      <w:r>
        <w:rPr>
          <w:b/>
        </w:rPr>
        <w:t xml:space="preserve">Esimerkki 4.4251</w:t>
      </w:r>
    </w:p>
    <w:p>
      <w:r>
        <w:t xml:space="preserve">Lause 1: Natalie sai postitse kutsun valamiehistöön. Lause 2: Natalie jätti sen huomiotta, koska ajatteli, ettei hänellä olisi aikaa. Lause 3: Hän sai muutaman viikon kuluttua toisen kirjeen, jossa häntä vaadittiin saapumaan paikalle. Lause 4: Natalie oli hyvin hermostunut oikeudenkäyntiä varten. Tuomio 5: Hän tapasi tuomarin ja hänet tuomittiin yhdyskuntapalveluun.</w:t>
      </w:r>
    </w:p>
    <w:p>
      <w:r>
        <w:rPr>
          <w:b/>
        </w:rPr>
        <w:t xml:space="preserve">Tulos</w:t>
      </w:r>
    </w:p>
    <w:p>
      <w:r>
        <w:t xml:space="preserve">Tuomioistuimen päivämäärä</w:t>
      </w:r>
    </w:p>
    <w:p>
      <w:r>
        <w:rPr>
          <w:b/>
        </w:rPr>
        <w:t xml:space="preserve">Esimerkki 4.4252</w:t>
      </w:r>
    </w:p>
    <w:p>
      <w:r>
        <w:t xml:space="preserve">Lause 1: Naapurini Steve lähti tänään kävelylle. Lause 2: Hän kertoi minulle, että hänellä on selluliitti jalassa. Lause 3: Kysyin häneltä, miten sitä hoidetaan. Lause 4: Hän sanoi ottavansa antibiootteja. Lause 5: Toivotin hänelle onnea.</w:t>
      </w:r>
    </w:p>
    <w:p>
      <w:r>
        <w:rPr>
          <w:b/>
        </w:rPr>
        <w:t xml:space="preserve">Tulos</w:t>
      </w:r>
    </w:p>
    <w:p>
      <w:r>
        <w:t xml:space="preserve">Selluliitti</w:t>
      </w:r>
    </w:p>
    <w:p>
      <w:r>
        <w:rPr>
          <w:b/>
        </w:rPr>
        <w:t xml:space="preserve">Esimerkki 4.4253</w:t>
      </w:r>
    </w:p>
    <w:p>
      <w:r>
        <w:t xml:space="preserve">Lause 1: Maria päätti, että hänen pitäisi lähteä lenkille. Lause 2: Maria pukeutui liikunta-asuunsa ja etsi kenkänsä. Lause 3: Aluksi Maria ei löytänyt juoksukenkiä. Lause 4: Mutta sitten hän etsi sänkynsä alta. Lause 5: Maria löysi kenkänsä ja puki ne jalkaansa.</w:t>
      </w:r>
    </w:p>
    <w:p>
      <w:r>
        <w:rPr>
          <w:b/>
        </w:rPr>
        <w:t xml:space="preserve">Tulos</w:t>
      </w:r>
    </w:p>
    <w:p>
      <w:r>
        <w:t xml:space="preserve">Maria pukeutuu</w:t>
      </w:r>
    </w:p>
    <w:p>
      <w:r>
        <w:rPr>
          <w:b/>
        </w:rPr>
        <w:t xml:space="preserve">Esimerkki 4.4254</w:t>
      </w:r>
    </w:p>
    <w:p>
      <w:r>
        <w:t xml:space="preserve">Lause 1: Ajoimme ystäväni kanssa Tiburoniin vieraillaksemme tietämässäni salaisessa paikassa. Lause 2: Paikka on aivan San Franciscon lahden vesien äärellä. Lause 3: Se on hylätty talo, joka on täynnä graffiteja. Lause 4: Ystäväni todella nautti vierailusta tässä paikassa. Lause 5: Aiomme mennä sinne takaisin, kun hän seuraavan kerran vierailee.</w:t>
      </w:r>
    </w:p>
    <w:p>
      <w:r>
        <w:rPr>
          <w:b/>
        </w:rPr>
        <w:t xml:space="preserve">Tulos</w:t>
      </w:r>
    </w:p>
    <w:p>
      <w:r>
        <w:t xml:space="preserve">Hylätty paikka</w:t>
      </w:r>
    </w:p>
    <w:p>
      <w:r>
        <w:rPr>
          <w:b/>
        </w:rPr>
        <w:t xml:space="preserve">Esimerkki 4.4255</w:t>
      </w:r>
    </w:p>
    <w:p>
      <w:r>
        <w:t xml:space="preserve">Lause 1: Lisa rakasti tehdä luetteloita. Lause 2: Hänellä oli monia värikyniä niitä varten. Lause 3: Hän tykkäsi kirjoittaa asioita eri väreillä. Lause 4: Kun hänen listansa oli valmis, hän ryhtyi hoitamaan tehtäviä. Lause 5: Hän tykkäsi ruksata jokaisen asian pois.</w:t>
      </w:r>
    </w:p>
    <w:p>
      <w:r>
        <w:rPr>
          <w:b/>
        </w:rPr>
        <w:t xml:space="preserve">Tulos</w:t>
      </w:r>
    </w:p>
    <w:p>
      <w:r>
        <w:t xml:space="preserve">Kynät</w:t>
      </w:r>
    </w:p>
    <w:p>
      <w:r>
        <w:rPr>
          <w:b/>
        </w:rPr>
        <w:t xml:space="preserve">Esimerkki 4.4256</w:t>
      </w:r>
    </w:p>
    <w:p>
      <w:r>
        <w:t xml:space="preserve">Lause 1: Trixie oli suloinen kissa, joka ei koskaan syönyt mitään. Lause 2: Hänen nirsoilunsa alkoi vaikuttaa hänen terveyteensä. Lause 3: Eräänä päivänä sen omistaja Teresa söi kuitenkin tonnikalavoileivän. Lause 4: Teresa pudotti tölkin vahingossa, ja Trixie alkoi nuolla sitä. Lause 5: Teresa ripotteli Trixien ruokaan tonnikalaa, ja nyt Trixie rakastaa aterioita!</w:t>
      </w:r>
    </w:p>
    <w:p>
      <w:r>
        <w:rPr>
          <w:b/>
        </w:rPr>
        <w:t xml:space="preserve">Tulos</w:t>
      </w:r>
    </w:p>
    <w:p>
      <w:r>
        <w:t xml:space="preserve">Nirso Trixie</w:t>
      </w:r>
    </w:p>
    <w:p>
      <w:r>
        <w:rPr>
          <w:b/>
        </w:rPr>
        <w:t xml:space="preserve">Esimerkki 4.4257</w:t>
      </w:r>
    </w:p>
    <w:p>
      <w:r>
        <w:t xml:space="preserve">Lause 1: Tom oli velkaa ihmisille rahaa. Lause 2: Hän joutuisi suuriin vaikeuksiin, jos hän ei maksaisi heille takaisin. Lause 3: Tom yritti pantata kaiken omistamansa. Lause 4: Se ei riittänyt maksamaan hänen velkaansa. Lause 5: Hän loukkaantui vakavasti sen vuoksi.</w:t>
      </w:r>
    </w:p>
    <w:p>
      <w:r>
        <w:rPr>
          <w:b/>
        </w:rPr>
        <w:t xml:space="preserve">Tulos</w:t>
      </w:r>
    </w:p>
    <w:p>
      <w:r>
        <w:t xml:space="preserve">Epätoivoisesti käteistä</w:t>
      </w:r>
    </w:p>
    <w:p>
      <w:r>
        <w:rPr>
          <w:b/>
        </w:rPr>
        <w:t xml:space="preserve">Esimerkki 4.4258</w:t>
      </w:r>
    </w:p>
    <w:p>
      <w:r>
        <w:t xml:space="preserve">Lause 1: Tom pelasi Xboxia ja turhautuneena heitti ohjaimensa. Lause 2: Se hajosi hänen seinäänsä. Lause 3: Tom tarvitsi uuden, joten hän meni gamestopiin ja osti uuden. Lause 4: Tom meni kotiin ja alkoi taas pelata Xboxia. Lause 5: Tom oppi hallitsemaan turhautumistaan.</w:t>
      </w:r>
    </w:p>
    <w:p>
      <w:r>
        <w:rPr>
          <w:b/>
        </w:rPr>
        <w:t xml:space="preserve">Tulos</w:t>
      </w:r>
    </w:p>
    <w:p>
      <w:r>
        <w:t xml:space="preserve">Ohjain</w:t>
      </w:r>
    </w:p>
    <w:p>
      <w:r>
        <w:rPr>
          <w:b/>
        </w:rPr>
        <w:t xml:space="preserve">Esimerkki 4.4259</w:t>
      </w:r>
    </w:p>
    <w:p>
      <w:r>
        <w:t xml:space="preserve">Lause 1: Mika pelasi tärkeässä jalkapallo-ottelussa. Lause 2: Hänen suorituksensa vaikuttaisi koko hänen tulevaisuuteensa. Lause 3: Hän oli todella huolissaan, koska hänen säärensä olivat olleet kipeät koko viikon. Lause 4: Hän pakotti itsensä ponnistelemaan kivun läpi. Lause 5: Onneksi hän teki hienoa työtä, ja peli voitettiin.</w:t>
      </w:r>
    </w:p>
    <w:p>
      <w:r>
        <w:rPr>
          <w:b/>
        </w:rPr>
        <w:t xml:space="preserve">Tulos</w:t>
      </w:r>
    </w:p>
    <w:p>
      <w:r>
        <w:t xml:space="preserve">Jalkapallovoitto</w:t>
      </w:r>
    </w:p>
    <w:p>
      <w:r>
        <w:rPr>
          <w:b/>
        </w:rPr>
        <w:t xml:space="preserve">Esimerkki 4.4260</w:t>
      </w:r>
    </w:p>
    <w:p>
      <w:r>
        <w:t xml:space="preserve">Lause 1: Ron nöyryytti Frankia tetherballissa eräänä päivänä koulussa. Lause 2: Kaikki nauroivat, kun Ron voitti hänet. Lause 3: Seuraavana päivänä Frank haastoi Ronin uudelleen. Lause 4: Aluksi näytti siltä, että Ron voittaisi taas. Lause 5: Mutta Frank tuli takaisin ja voitti Ronin.</w:t>
      </w:r>
    </w:p>
    <w:p>
      <w:r>
        <w:rPr>
          <w:b/>
        </w:rPr>
        <w:t xml:space="preserve">Tulos</w:t>
      </w:r>
    </w:p>
    <w:p>
      <w:r>
        <w:t xml:space="preserve">Sidontapallo</w:t>
      </w:r>
    </w:p>
    <w:p>
      <w:r>
        <w:rPr>
          <w:b/>
        </w:rPr>
        <w:t xml:space="preserve">Esimerkki 4.4261</w:t>
      </w:r>
    </w:p>
    <w:p>
      <w:r>
        <w:t xml:space="preserve">Lause 1: Kian luokkatoveri varasti hänen kansionsa. Lause 2: Kia kertoi asiasta heti opettajalle. Lause 3: Muut oppilaat pilkkasivat häntä jonkin aikaa. Lause 4: Mutta Kia ei välittänyt. Lause 5: Hän oli vain iloinen saadessaan kansionsa takaisin!</w:t>
      </w:r>
    </w:p>
    <w:p>
      <w:r>
        <w:rPr>
          <w:b/>
        </w:rPr>
        <w:t xml:space="preserve">Tulos</w:t>
      </w:r>
    </w:p>
    <w:p>
      <w:r>
        <w:t xml:space="preserve">Tattletale</w:t>
      </w:r>
    </w:p>
    <w:p>
      <w:r>
        <w:rPr>
          <w:b/>
        </w:rPr>
        <w:t xml:space="preserve">Esimerkki 4.4262</w:t>
      </w:r>
    </w:p>
    <w:p>
      <w:r>
        <w:t xml:space="preserve">Lause 1: Tom osti uuden hälyttimen. Lause 2: Torkkupainike oli pienempi kuin pysäytyspainike. Lause 3: Ensimmäisenä päivänä, kun herätyskello yritti herättää hänet, Tom painoi pysäytyspainiketta. Lause 4: Hän nukahti heti takaisin. Lause 5: Tom tajusi, että hänen oli hankittava uusi herätyskello.</w:t>
      </w:r>
    </w:p>
    <w:p>
      <w:r>
        <w:rPr>
          <w:b/>
        </w:rPr>
        <w:t xml:space="preserve">Tulos</w:t>
      </w:r>
    </w:p>
    <w:p>
      <w:r>
        <w:t xml:space="preserve">Torkkupainike</w:t>
      </w:r>
    </w:p>
    <w:p>
      <w:r>
        <w:rPr>
          <w:b/>
        </w:rPr>
        <w:t xml:space="preserve">Esimerkki 4.4263</w:t>
      </w:r>
    </w:p>
    <w:p>
      <w:r>
        <w:t xml:space="preserve">Lause 1: Tom halusi katsoa elokuvan. Lause 2: Hän omisti monia hyviä elokuvia DVD:llä. Lause 3: Hän ei osannut päättää, minkä hän katselisi. Lause 4: Hän laittoi kaikki DVD:t kasaan. Lause 5: Hän sulki silmänsä ja valitsi sattumanvaraisesti yhden, josta hän nautti.</w:t>
      </w:r>
    </w:p>
    <w:p>
      <w:r>
        <w:rPr>
          <w:b/>
        </w:rPr>
        <w:t xml:space="preserve">Tulos</w:t>
      </w:r>
    </w:p>
    <w:p>
      <w:r>
        <w:t xml:space="preserve">Elokuvat</w:t>
      </w:r>
    </w:p>
    <w:p>
      <w:r>
        <w:rPr>
          <w:b/>
        </w:rPr>
        <w:t xml:space="preserve">Esimerkki 4.4264</w:t>
      </w:r>
    </w:p>
    <w:p>
      <w:r>
        <w:t xml:space="preserve">Lause 1: Ystäväni kehotti minua hankkimaan TAM-kortin työllistettävyyden parantamiseksi. Lause 2: TAM tarkoittaa tupakan ja alkoholin hallintaa. Lause 3: Tämän kortin omistaminen mahdollistaa pääsyn alkoholia tarjoileviin työpaikkoihin. Lause 4: Maksoin ja sain koulutuksen verkossa, johon liittyi ennakkotesti. Lause 5: Kun tämä oli suoritettu, suoritin kokeen henkilökohtaisesti ja sain sitten kortin.</w:t>
      </w:r>
    </w:p>
    <w:p>
      <w:r>
        <w:rPr>
          <w:b/>
        </w:rPr>
        <w:t xml:space="preserve">Tulos</w:t>
      </w:r>
    </w:p>
    <w:p>
      <w:r>
        <w:t xml:space="preserve">TAM-kortin saaminen</w:t>
      </w:r>
    </w:p>
    <w:p>
      <w:r>
        <w:rPr>
          <w:b/>
        </w:rPr>
        <w:t xml:space="preserve">Esimerkki 4.4265</w:t>
      </w:r>
    </w:p>
    <w:p>
      <w:r>
        <w:t xml:space="preserve">Lause 1: Sally ja hänen perheensä tekivät retken New Yorkin Times Squarelle. Lause 2: Neonvaloilla varustetut kyltit kiehtoivat heitä siellä. Lause 3: Heitä kiehtoivat myös erilaiset ihmiset, jotka kävelivät kaduilla. Lause 4: Perhe kävi monissa kaupoissa ostamassa matkamuistoja. Lause 5: He palasivat kotiin ja kertoivat matkastaan kaikille sukulaisilleen.</w:t>
      </w:r>
    </w:p>
    <w:p>
      <w:r>
        <w:rPr>
          <w:b/>
        </w:rPr>
        <w:t xml:space="preserve">Tulos</w:t>
      </w:r>
    </w:p>
    <w:p>
      <w:r>
        <w:t xml:space="preserve">Matka Times Squarelle</w:t>
      </w:r>
    </w:p>
    <w:p>
      <w:r>
        <w:rPr>
          <w:b/>
        </w:rPr>
        <w:t xml:space="preserve">Esimerkki 4.4266</w:t>
      </w:r>
    </w:p>
    <w:p>
      <w:r>
        <w:t xml:space="preserve">Lause 1: John etsi puutavaraa Home Depotista lauantaiaamuna. Lause 2: Siitä kuului valtava rysähdys ja jyrinä. Lause 3: Kaikki Johnin ympärillä alkoivat panikoida ja juosta hulluna ympäriinsä. Lause 4: John kuuli kaupan kaiuttimista kuulutuksen. Lause 5: Ilmoituksessa sanottiin, että oli tapahtunut maanjäristys!</w:t>
      </w:r>
    </w:p>
    <w:p>
      <w:r>
        <w:rPr>
          <w:b/>
        </w:rPr>
        <w:t xml:space="preserve">Tulos</w:t>
      </w:r>
    </w:p>
    <w:p>
      <w:r>
        <w:t xml:space="preserve">Maanjäristys</w:t>
      </w:r>
    </w:p>
    <w:p>
      <w:r>
        <w:rPr>
          <w:b/>
        </w:rPr>
        <w:t xml:space="preserve">Esimerkki 4.4267</w:t>
      </w:r>
    </w:p>
    <w:p>
      <w:r>
        <w:t xml:space="preserve">Lause 1: Tom on sisäilmatyyppi. Lause 2: Niinpä hänen ystävänsä Jacob päättää, että Tomin on ulkoiltava enemmän. Lause 3: Hän ottaa Tomin mukaansa metsästämään. Lause 4: Tom nauttii metsästyksestä niin paljon, että hän jopa ampuu muutaman peuran. Lause 5: Tom rakasti ulkoilua.</w:t>
      </w:r>
    </w:p>
    <w:p>
      <w:r>
        <w:rPr>
          <w:b/>
        </w:rPr>
        <w:t xml:space="preserve">Tulos</w:t>
      </w:r>
    </w:p>
    <w:p>
      <w:r>
        <w:t xml:space="preserve">Tom lähtee metsästämään</w:t>
      </w:r>
    </w:p>
    <w:p>
      <w:r>
        <w:rPr>
          <w:b/>
        </w:rPr>
        <w:t xml:space="preserve">Esimerkki 4.4268</w:t>
      </w:r>
    </w:p>
    <w:p>
      <w:r>
        <w:t xml:space="preserve">Lause 1: John meni sairaalaan tapaamaan kuolemaa tekevää äitiään, jolla oli syöpä. Lause 2: John näki lapsia, joilla oli myös syöpä. Lause 3: John oli surullinen siitä, että he sairastuivat syöpään nuorena. Lause 4: John halusi auttaa heitä kaikin tavoin. Lause 5: Johannes piristi heitä ja kohotti heidän mielialaansa.</w:t>
      </w:r>
    </w:p>
    <w:p>
      <w:r>
        <w:rPr>
          <w:b/>
        </w:rPr>
        <w:t xml:space="preserve">Tulos</w:t>
      </w:r>
    </w:p>
    <w:p>
      <w:r>
        <w:t xml:space="preserve">sairaala</w:t>
      </w:r>
    </w:p>
    <w:p>
      <w:r>
        <w:rPr>
          <w:b/>
        </w:rPr>
        <w:t xml:space="preserve">Esimerkki 4.4269</w:t>
      </w:r>
    </w:p>
    <w:p>
      <w:r>
        <w:t xml:space="preserve">Lause 1: Tara rakasti leipomista. Lause 2: Hän teki lastensa kanssa leivonnaisia. Lause 3: Ne olivat täynnä karamellia. Lause 4: Lapset nuolivat kulhon puhtaaksi. Lause 5: He rakastivat, kun äiti leipoi heille!</w:t>
      </w:r>
    </w:p>
    <w:p>
      <w:r>
        <w:rPr>
          <w:b/>
        </w:rPr>
        <w:t xml:space="preserve">Tulos</w:t>
      </w:r>
    </w:p>
    <w:p>
      <w:r>
        <w:t xml:space="preserve">Brownies</w:t>
      </w:r>
    </w:p>
    <w:p>
      <w:r>
        <w:rPr>
          <w:b/>
        </w:rPr>
        <w:t xml:space="preserve">Esimerkki 4.4270</w:t>
      </w:r>
    </w:p>
    <w:p>
      <w:r>
        <w:t xml:space="preserve">Lause 1: Olin elokuvateatterissa yhtenä päivänä. Lause 2: Elokuvateatterissa oli kynsikone. Lause 3: Yritin pelata kynsikoneella voittaakseni pehmokarhun. Lause 4: Yritin niin monta kertaa voittaa sen karhun, mutta en koskaan onnistunut. Lause 5: Toivon, että voitan karhun, kun menen seuraavan kerran.</w:t>
      </w:r>
    </w:p>
    <w:p>
      <w:r>
        <w:rPr>
          <w:b/>
        </w:rPr>
        <w:t xml:space="preserve">Tulos</w:t>
      </w:r>
    </w:p>
    <w:p>
      <w:r>
        <w:t xml:space="preserve">Peliautomaatit</w:t>
      </w:r>
    </w:p>
    <w:p>
      <w:r>
        <w:rPr>
          <w:b/>
        </w:rPr>
        <w:t xml:space="preserve">Esimerkki 4.4271</w:t>
      </w:r>
    </w:p>
    <w:p>
      <w:r>
        <w:t xml:space="preserve">Lause 1: Tony joutui leikkaukseen murtuneen leukansa vuoksi. Lause 2: Hän oli liukastunut jäällä ja lyönyt kasvonsa jalkakäytävään. Lause 3: Hänen suunsa oli kiinnitetty rautalangalla kiinni paranemisen ajaksi. Lause 4: Kuukauden kuluttua hänen leukansa oli vihdoin parantunut. Lause 5: Tony oli laihtunut viisitoista kiloa murtuneen leuan vuoksi.</w:t>
      </w:r>
    </w:p>
    <w:p>
      <w:r>
        <w:rPr>
          <w:b/>
        </w:rPr>
        <w:t xml:space="preserve">Tulos</w:t>
      </w:r>
    </w:p>
    <w:p>
      <w:r>
        <w:t xml:space="preserve">ei-toivottu ruokavalio</w:t>
      </w:r>
    </w:p>
    <w:p>
      <w:r>
        <w:rPr>
          <w:b/>
        </w:rPr>
        <w:t xml:space="preserve">Esimerkki 4.4272</w:t>
      </w:r>
    </w:p>
    <w:p>
      <w:r>
        <w:t xml:space="preserve">Lause 1: Ajoimme hiljaa kotiin, poikani nukkui takapenkillä. Lause 2: Hänelle annettiin kipulääkkeitä luunmurtumien hoitoon. Lause 3: Veimme hänet kotiin ja panimme hänet nukkumaan. Lause 4: Syötimme hänelle jäätelöä, kun hän katsoi elokuvia. Lause 5: Me kaikki halasimme yhteen ja nautimme rauhallisesta iltapäivästä.</w:t>
      </w:r>
    </w:p>
    <w:p>
      <w:r>
        <w:rPr>
          <w:b/>
        </w:rPr>
        <w:t xml:space="preserve">Tulos</w:t>
      </w:r>
    </w:p>
    <w:p>
      <w:r>
        <w:t xml:space="preserve">Jälkeenpäin</w:t>
      </w:r>
    </w:p>
    <w:p>
      <w:r>
        <w:rPr>
          <w:b/>
        </w:rPr>
        <w:t xml:space="preserve">Esimerkki 4.4273</w:t>
      </w:r>
    </w:p>
    <w:p>
      <w:r>
        <w:t xml:space="preserve">Lause 1: Carol rakasti porata asioita. Lause 2: Hän piti siitä niin paljon, että hän osti oman poran. Lause 3: Eräänä päivänä hänen poransa lakkasi toimimasta. Lause 4: Carol kokeili jopa toista akkua. Lause 5: Monien tuntien jälkeen Carolin oli pakko mennä kauppaan ja ostaa toinen.</w:t>
      </w:r>
    </w:p>
    <w:p>
      <w:r>
        <w:rPr>
          <w:b/>
        </w:rPr>
        <w:t xml:space="preserve">Tulos</w:t>
      </w:r>
    </w:p>
    <w:p>
      <w:r>
        <w:t xml:space="preserve">Pora</w:t>
      </w:r>
    </w:p>
    <w:p>
      <w:r>
        <w:rPr>
          <w:b/>
        </w:rPr>
        <w:t xml:space="preserve">Esimerkki 4.4274</w:t>
      </w:r>
    </w:p>
    <w:p>
      <w:r>
        <w:t xml:space="preserve">Lause 1: Tom oli jäänyt jälkeen yhdessä luokassaan. Lause 2: Hän pyysi opettajaltaan apua. Lause 3: Tomin opettaja suostui antamaan hänelle ylimääräisen opintopisteen. Lause 4: Tom käytti sitä hyväkseen. Lause 5: Hän teki työnsä loppuun ja sai paremman kokonaisarvosanan.</w:t>
      </w:r>
    </w:p>
    <w:p>
      <w:r>
        <w:rPr>
          <w:b/>
        </w:rPr>
        <w:t xml:space="preserve">Tulos</w:t>
      </w:r>
    </w:p>
    <w:p>
      <w:r>
        <w:t xml:space="preserve">Lisäpisteet</w:t>
      </w:r>
    </w:p>
    <w:p>
      <w:r>
        <w:rPr>
          <w:b/>
        </w:rPr>
        <w:t xml:space="preserve">Esimerkki 4.4275</w:t>
      </w:r>
    </w:p>
    <w:p>
      <w:r>
        <w:t xml:space="preserve">Lause 1: Urapäivä pidettiin kirjastossani. Lause 2: Rehtori ilmoitti lounaasta. Lause 3: Hän sanoi, että lasten pitäisi syödä ennen aikuisia. Lause 4: Silti he onnistuivat syömään kaiken ruoan loppuun. Lause 5: Aikuisilla ei ollut mahdollisuutta syödä.</w:t>
      </w:r>
    </w:p>
    <w:p>
      <w:r>
        <w:rPr>
          <w:b/>
        </w:rPr>
        <w:t xml:space="preserve">Tulos</w:t>
      </w:r>
    </w:p>
    <w:p>
      <w:r>
        <w:t xml:space="preserve">Ahneet lapset</w:t>
      </w:r>
    </w:p>
    <w:p>
      <w:r>
        <w:rPr>
          <w:b/>
        </w:rPr>
        <w:t xml:space="preserve">Esimerkki 4.4276</w:t>
      </w:r>
    </w:p>
    <w:p>
      <w:r>
        <w:t xml:space="preserve">Lause 1: Betty oli juuri valmistunut yliopistosta. Lause 2: Hän on hakenut arvostettuun pankkiin. Lause 3: Betty ajatteli, että hän suoriutui haastattelusta erittäin hyvin. Lause 4: Betty odottaa hermostuneena seuraavat päivät. Lause 5: Betty saa puhelun, että hänet on palkattu.</w:t>
      </w:r>
    </w:p>
    <w:p>
      <w:r>
        <w:rPr>
          <w:b/>
        </w:rPr>
        <w:t xml:space="preserve">Tulos</w:t>
      </w:r>
    </w:p>
    <w:p>
      <w:r>
        <w:t xml:space="preserve">Betty saa työn</w:t>
      </w:r>
    </w:p>
    <w:p>
      <w:r>
        <w:rPr>
          <w:b/>
        </w:rPr>
        <w:t xml:space="preserve">Esimerkki 4.4277</w:t>
      </w:r>
    </w:p>
    <w:p>
      <w:r>
        <w:t xml:space="preserve">Lause 1: Anna osti eksoottisen hedelmän kokeakseen. Lause 2: Sen nimi oli granaattiomena. Lause 3: Aluksi se oli hämmentävää. Lause 4: Sitten hän keksi, miten siemeniä voi pureskella. Lause 5: Anna rakastui niiden makeaan makuun!</w:t>
      </w:r>
    </w:p>
    <w:p>
      <w:r>
        <w:rPr>
          <w:b/>
        </w:rPr>
        <w:t xml:space="preserve">Tulos</w:t>
      </w:r>
    </w:p>
    <w:p>
      <w:r>
        <w:t xml:space="preserve">Siemenet</w:t>
      </w:r>
    </w:p>
    <w:p>
      <w:r>
        <w:rPr>
          <w:b/>
        </w:rPr>
        <w:t xml:space="preserve">Esimerkki 4.4278</w:t>
      </w:r>
    </w:p>
    <w:p>
      <w:r>
        <w:t xml:space="preserve">Lause 1: Pete kuunteli tarkasti. Lause 2: Lääkärit testasivat hänen kuulokykyään. Lause 3: Jos hän saisi huonoja tuloksia, hän tarvitsisi kuulokojeet. Lause 4: Hän läpäisi testin juuri ja juuri. Lause 5: Pete oli helpottunut siitä, että hän pystyi kuulemaan!</w:t>
      </w:r>
    </w:p>
    <w:p>
      <w:r>
        <w:rPr>
          <w:b/>
        </w:rPr>
        <w:t xml:space="preserve">Tulos</w:t>
      </w:r>
    </w:p>
    <w:p>
      <w:r>
        <w:t xml:space="preserve">Korvat</w:t>
      </w:r>
    </w:p>
    <w:p>
      <w:r>
        <w:rPr>
          <w:b/>
        </w:rPr>
        <w:t xml:space="preserve">Esimerkki 4.4279</w:t>
      </w:r>
    </w:p>
    <w:p>
      <w:r>
        <w:t xml:space="preserve">Lause 1: Will halusi päästä parempaan kuntoon. Lause 2: Will alkoi syödä proteiinipitoista ja vähärasvaista ruokavaliota. Lause 3: Lisäksi Will kävi pitkillä kävelylenkeillä ja painoi kuntosalilla. Lause 4: Useiden kuukausien kuluttua Will punnitsi itsensä. Lause 5: Will laihtui 40 kiloa!</w:t>
      </w:r>
    </w:p>
    <w:p>
      <w:r>
        <w:rPr>
          <w:b/>
        </w:rPr>
        <w:t xml:space="preserve">Tulos</w:t>
      </w:r>
    </w:p>
    <w:p>
      <w:r>
        <w:t xml:space="preserve">Fitness</w:t>
      </w:r>
    </w:p>
    <w:p>
      <w:r>
        <w:rPr>
          <w:b/>
        </w:rPr>
        <w:t xml:space="preserve">Esimerkki 4.4280</w:t>
      </w:r>
    </w:p>
    <w:p>
      <w:r>
        <w:t xml:space="preserve">Lause 1: Jelly täytti kaksitoista vuotta. Lause 2: Hän todella halusi korvalävistyksen. Lause 3: Niinpä hän teetti ne. Lause 4: Ne sattuivat niin pahasti. Lause 5: Jelly katui sitä.</w:t>
      </w:r>
    </w:p>
    <w:p>
      <w:r>
        <w:rPr>
          <w:b/>
        </w:rPr>
        <w:t xml:space="preserve">Tulos</w:t>
      </w:r>
    </w:p>
    <w:p>
      <w:r>
        <w:t xml:space="preserve">Korvat lävistetty</w:t>
      </w:r>
    </w:p>
    <w:p>
      <w:r>
        <w:rPr>
          <w:b/>
        </w:rPr>
        <w:t xml:space="preserve">Esimerkki 4.4281</w:t>
      </w:r>
    </w:p>
    <w:p>
      <w:r>
        <w:t xml:space="preserve">Lause 1: Georginalla ei ole koskaan aiemmin ollut älypuhelinta. Lause 2: Käyttöliittymä hämmensi häntä. Lause 3: Hän vei puhelimen ystävälleen, joka tietää paljon älypuhelimista. Lause 4: Hänen ystävänsä selitti, miten käyttöliittymällä voi tehdä perusasioita. Lause 5: Nyt Georgina ei enää pelkää käyttää puhelintaan.</w:t>
      </w:r>
    </w:p>
    <w:p>
      <w:r>
        <w:rPr>
          <w:b/>
        </w:rPr>
        <w:t xml:space="preserve">Tulos</w:t>
      </w:r>
    </w:p>
    <w:p>
      <w:r>
        <w:t xml:space="preserve">Georginan uusi puhelin</w:t>
      </w:r>
    </w:p>
    <w:p>
      <w:r>
        <w:rPr>
          <w:b/>
        </w:rPr>
        <w:t xml:space="preserve">Esimerkki 4.4282</w:t>
      </w:r>
    </w:p>
    <w:p>
      <w:r>
        <w:t xml:space="preserve">Lause 1: Tim tykkää tehdä esineitä puusta. Lause 2: Hän tekee kaikenlaista, kuten tuoleja, pöytiä ja jopa kehyksiä. Lause 3: Hän käyttää ensisijaisena työkalunaan pöytäsahaa. Lause 4: Pöytäsahan terä katkesi, kun hän leikkasi puupalaa. Lause 5: Hän meni kauppaan, ja onneksi heillä oli hänen tarvitsemansa sahanterä.</w:t>
      </w:r>
    </w:p>
    <w:p>
      <w:r>
        <w:rPr>
          <w:b/>
        </w:rPr>
        <w:t xml:space="preserve">Tulos</w:t>
      </w:r>
    </w:p>
    <w:p>
      <w:r>
        <w:t xml:space="preserve">Puuseppä</w:t>
      </w:r>
    </w:p>
    <w:p>
      <w:r>
        <w:rPr>
          <w:b/>
        </w:rPr>
        <w:t xml:space="preserve">Esimerkki 4.4283</w:t>
      </w:r>
    </w:p>
    <w:p>
      <w:r>
        <w:t xml:space="preserve">Lause 1: Evan oli ostanut uuden tietokoneen. Lause 2: Hän otti kaikki tärkeät tiedostot vanhasta tietokoneestaan. Lause 3: Evan tiesi, että hänen lapsenlapsensa tarvitsi tietokoneen. Lause 4: Hän antoi vanhan tietokoneensa nuorelle tytölle. Lause 5: Tyttö pystyi käyttämään sitä koulutyössään.</w:t>
      </w:r>
    </w:p>
    <w:p>
      <w:r>
        <w:rPr>
          <w:b/>
        </w:rPr>
        <w:t xml:space="preserve">Tulos</w:t>
      </w:r>
    </w:p>
    <w:p>
      <w:r>
        <w:t xml:space="preserve">Vanha tietokone</w:t>
      </w:r>
    </w:p>
    <w:p>
      <w:r>
        <w:rPr>
          <w:b/>
        </w:rPr>
        <w:t xml:space="preserve">Esimerkki 4.4284</w:t>
      </w:r>
    </w:p>
    <w:p>
      <w:r>
        <w:t xml:space="preserve">Lause 1: Tara tutki käsilaukkuaan. Lause 2: Hän ei löytänyt puhelintaan. Lause 3: Hän tutki jokaisen taskun ja nurkan. Lause 4: Lopulta hän löysi sen pöydältään. Lause 5: Hän oli iloinen, ettei se ollut kadonnut!</w:t>
      </w:r>
    </w:p>
    <w:p>
      <w:r>
        <w:rPr>
          <w:b/>
        </w:rPr>
        <w:t xml:space="preserve">Tulos</w:t>
      </w:r>
    </w:p>
    <w:p>
      <w:r>
        <w:t xml:space="preserve">Puhelin</w:t>
      </w:r>
    </w:p>
    <w:p>
      <w:r>
        <w:rPr>
          <w:b/>
        </w:rPr>
        <w:t xml:space="preserve">Esimerkki 4.4285</w:t>
      </w:r>
    </w:p>
    <w:p>
      <w:r>
        <w:t xml:space="preserve">Lause 1: Tim oli lenkillä. Lause 2: Hän näki taivaalla pilviä, mutta ei ajatellut niistä paljon. Lause 3: Yhtäkkiä alkoi sataa. Lause 4: Hän yritti juosta nopeammin, mutta se ei auttanut. Lause 5: Tim oli läpimärkä, kun hän pääsi kotiin.</w:t>
      </w:r>
    </w:p>
    <w:p>
      <w:r>
        <w:rPr>
          <w:b/>
        </w:rPr>
        <w:t xml:space="preserve">Tulos</w:t>
      </w:r>
    </w:p>
    <w:p>
      <w:r>
        <w:t xml:space="preserve">Sateinen sää</w:t>
      </w:r>
    </w:p>
    <w:p>
      <w:r>
        <w:rPr>
          <w:b/>
        </w:rPr>
        <w:t xml:space="preserve">Esimerkki 4.4286</w:t>
      </w:r>
    </w:p>
    <w:p>
      <w:r>
        <w:t xml:space="preserve">Lause 1: Tom ei ollut koskaan ennen nähnyt pientä ihmistä. Lause 2: Hän törmäsi sellaiseen ostoskeskuksessa. Lause 3: Tom ei pystynyt hillitsemään tunteitaan. Lause 4: Hän nauroi voimakkaasti. Lause 5: Kääpiö oli syystäkin järkyttynyt.</w:t>
      </w:r>
    </w:p>
    <w:p>
      <w:r>
        <w:rPr>
          <w:b/>
        </w:rPr>
        <w:t xml:space="preserve">Tulos</w:t>
      </w:r>
    </w:p>
    <w:p>
      <w:r>
        <w:t xml:space="preserve">Kääpiö</w:t>
      </w:r>
    </w:p>
    <w:p>
      <w:r>
        <w:rPr>
          <w:b/>
        </w:rPr>
        <w:t xml:space="preserve">Esimerkki 4.4287</w:t>
      </w:r>
    </w:p>
    <w:p>
      <w:r>
        <w:t xml:space="preserve">Lause 1: Jack keräsi painijoista kertovia kirjoja. Lause 2: Jack myi yhden näistä kirjoista kirjakauppaan kuudella dollarilla. Lause 3: Myöhemmin hän sai tietää, että kirjakauppa myi kirjan 50 dollarilla. Lause 4: Tutkittuaan asiaa Jack huomasi myyneensä harvinaisen kirjan. Lause 5: Jack vannoi tekevänsä lisää tutkimuksia ennen kuin myisi toisen kirjan.</w:t>
      </w:r>
    </w:p>
    <w:p>
      <w:r>
        <w:rPr>
          <w:b/>
        </w:rPr>
        <w:t xml:space="preserve">Tulos</w:t>
      </w:r>
    </w:p>
    <w:p>
      <w:r>
        <w:t xml:space="preserve">Jackin pettymys</w:t>
      </w:r>
    </w:p>
    <w:p>
      <w:r>
        <w:rPr>
          <w:b/>
        </w:rPr>
        <w:t xml:space="preserve">Esimerkki 4.4288</w:t>
      </w:r>
    </w:p>
    <w:p>
      <w:r>
        <w:t xml:space="preserve">Lause 1: John tykkäsi kalastaa joka viikonloppu. Lause 2: Eräänä päivänä hän meni salaiselle suosikkikalastuspaikalleen. Lause 3: Hän toivoi saavansa lohta ja taimenta. Lause 4: Hän onnistui saamaan näitä kaloja ja muitakin. Lause 5: Hän palasi kotiin kalojen kanssa, jotka riittivät koko kuukaudeksi.</w:t>
      </w:r>
    </w:p>
    <w:p>
      <w:r>
        <w:rPr>
          <w:b/>
        </w:rPr>
        <w:t xml:space="preserve">Tulos</w:t>
      </w:r>
    </w:p>
    <w:p>
      <w:r>
        <w:t xml:space="preserve">Kokenut kalastaja</w:t>
      </w:r>
    </w:p>
    <w:p>
      <w:r>
        <w:rPr>
          <w:b/>
        </w:rPr>
        <w:t xml:space="preserve">Esimerkki 4.4289</w:t>
      </w:r>
    </w:p>
    <w:p>
      <w:r>
        <w:t xml:space="preserve">Lause 1: Muutettuani uuteen talooni perheeni halusi ensimmäisen illallisen. Lause 2: Se oli heille erityinen, joten yritimme keksiä, mitä kokata. Lause 3: Pohdittuamme asiaa jonkin aikaa päätimme kanaruoan. Lause 4: Äitini valmisti suurimman osan ruoasta, mutta me kaikki autoimme. Lause 5: Illallinen oli loistava, ja tuntui todella hyvältä, kun se oli uudessa kodissamme.</w:t>
      </w:r>
    </w:p>
    <w:p>
      <w:r>
        <w:rPr>
          <w:b/>
        </w:rPr>
        <w:t xml:space="preserve">Tulos</w:t>
      </w:r>
    </w:p>
    <w:p>
      <w:r>
        <w:t xml:space="preserve">Ensimmäinen illallinen</w:t>
      </w:r>
    </w:p>
    <w:p>
      <w:r>
        <w:rPr>
          <w:b/>
        </w:rPr>
        <w:t xml:space="preserve">Esimerkki 4.4290</w:t>
      </w:r>
    </w:p>
    <w:p>
      <w:r>
        <w:t xml:space="preserve">Lause 1: Koiralauma hyökkäsi tänään kimppuuni. Lause 2: Niitä oli viisi, ja ne olivat selvästi irti omistajastaan. Lause 3: Ne olivat kaikki labradorinnoutajia, mutta ne näyttivät vihaisilta. Lause 4: Kun ne hyökkäsivät kimppuuni, muutama ihminen tuli auttamaan. Lause 5: En tiennyt, että koiran purema voi sattua näin pahasti.</w:t>
      </w:r>
    </w:p>
    <w:p>
      <w:r>
        <w:rPr>
          <w:b/>
        </w:rPr>
        <w:t xml:space="preserve">Tulos</w:t>
      </w:r>
    </w:p>
    <w:p>
      <w:r>
        <w:t xml:space="preserve">Lauman hyökkäys</w:t>
      </w:r>
    </w:p>
    <w:p>
      <w:r>
        <w:rPr>
          <w:b/>
        </w:rPr>
        <w:t xml:space="preserve">Esimerkki 4.4291</w:t>
      </w:r>
    </w:p>
    <w:p>
      <w:r>
        <w:t xml:space="preserve">Lause 1: Brad oli puistossa ystäviensä kanssa myöhään illalla. Lause 2: He nauroivat ja vitsailivat. Lause 3: Joku tuli puistoon ja pidätti heidät. Lause 4: Bradia lyötiin kasvoihin. Lause 5: Siitä lähtien hän on ollut hermostunut ollessaan ulkona pimeän jälkeen.</w:t>
      </w:r>
    </w:p>
    <w:p>
      <w:r>
        <w:rPr>
          <w:b/>
        </w:rPr>
        <w:t xml:space="preserve">Tulos</w:t>
      </w:r>
    </w:p>
    <w:p>
      <w:r>
        <w:t xml:space="preserve">Ryöstö</w:t>
      </w:r>
    </w:p>
    <w:p>
      <w:r>
        <w:rPr>
          <w:b/>
        </w:rPr>
        <w:t xml:space="preserve">Esimerkki 4.4292</w:t>
      </w:r>
    </w:p>
    <w:p>
      <w:r>
        <w:t xml:space="preserve">Lause 1: Jimmy meni perheensä kiitospäiväjuhliin. Lause 2: Hän meni keittiöön auttamaan äitiään aterian valmistamisessa. Lause 3: Jimmy näki savua tulevan uunista. Lause 4: Hän yritti pelastaa kalkkunaa, mutta se oli jo palanut. Lause 5: Jimmy ja hänen perheensä päättivät tilata sen sijaan pizzaa.</w:t>
      </w:r>
    </w:p>
    <w:p>
      <w:r>
        <w:rPr>
          <w:b/>
        </w:rPr>
        <w:t xml:space="preserve">Tulos</w:t>
      </w:r>
    </w:p>
    <w:p>
      <w:r>
        <w:t xml:space="preserve">Kiitospäivä</w:t>
      </w:r>
    </w:p>
    <w:p>
      <w:r>
        <w:rPr>
          <w:b/>
        </w:rPr>
        <w:t xml:space="preserve">Esimerkki 4.4293</w:t>
      </w:r>
    </w:p>
    <w:p>
      <w:r>
        <w:t xml:space="preserve">Lause 1: Gary on aina halunnut käydä Tuntemattoman sotilaan haudalla. Lause 2: Garyn mielestä muistopäivä oli hyvä aika tehdä se. Lause 3: Haudalla Gary tunsi suurta ylpeyttä sotilaita kohtaan. Lause 4: Gary päätti käydä Tuntemattoman sotilaan haudalla uudelleen. Lause 5: Gary oli täynnä ylpeyttä käytyään Tuntemattoman sotilaan haudalla.</w:t>
      </w:r>
    </w:p>
    <w:p>
      <w:r>
        <w:rPr>
          <w:b/>
        </w:rPr>
        <w:t xml:space="preserve">Tulos</w:t>
      </w:r>
    </w:p>
    <w:p>
      <w:r>
        <w:t xml:space="preserve">Muistopäivän kunnianosoitus</w:t>
      </w:r>
    </w:p>
    <w:p>
      <w:r>
        <w:rPr>
          <w:b/>
        </w:rPr>
        <w:t xml:space="preserve">Esimerkki 4.4294</w:t>
      </w:r>
    </w:p>
    <w:p>
      <w:r>
        <w:t xml:space="preserve">Lause 1: Ronny päätti kutsua ystävänsä kylään. Lause 2: Hän teki takapihalleen ison nuotion, jonka äärellä istua. Lause 3: Kaikki tulivat paikalle välipalojen ja limsojen kanssa. Lause 4: Ronnyllä oli hauskaa valvoa myöhään ja jutella ystäviensä kanssa. Lause 5: Hän kutsui heidät takaisin heti seuraavana päivänä.</w:t>
      </w:r>
    </w:p>
    <w:p>
      <w:r>
        <w:rPr>
          <w:b/>
        </w:rPr>
        <w:t xml:space="preserve">Tulos</w:t>
      </w:r>
    </w:p>
    <w:p>
      <w:r>
        <w:t xml:space="preserve">Ronnyn talo</w:t>
      </w:r>
    </w:p>
    <w:p>
      <w:r>
        <w:rPr>
          <w:b/>
        </w:rPr>
        <w:t xml:space="preserve">Esimerkki 4.4295</w:t>
      </w:r>
    </w:p>
    <w:p>
      <w:r>
        <w:t xml:space="preserve">Lause 1: Olga oli aloittamassa lukiota. Lause 2: Olgan piti ostaa monia tavaroita uutta kouluvuotta varten. Lause 3: Hän meni internetissä Amazonin sivustolle. Lause 4: Hän löysi kaiken tarvitsemansa alle tunnissa. Lause 5: Olga sai kaiken kotiinsa.</w:t>
      </w:r>
    </w:p>
    <w:p>
      <w:r>
        <w:rPr>
          <w:b/>
        </w:rPr>
        <w:t xml:space="preserve">Tulos</w:t>
      </w:r>
    </w:p>
    <w:p>
      <w:r>
        <w:t xml:space="preserve">Kiitos Amazon!</w:t>
      </w:r>
    </w:p>
    <w:p>
      <w:r>
        <w:rPr>
          <w:b/>
        </w:rPr>
        <w:t xml:space="preserve">Esimerkki 4.4296</w:t>
      </w:r>
    </w:p>
    <w:p>
      <w:r>
        <w:t xml:space="preserve">Lause 1: Cindy tykkäsi nukkua vanhempiensa sängyssä. Lause 2: Hän oli tehnyt niin syntymästään asti. Lause 3: Hänen äitinsä sanoi, että oli aika nukkua omassa sängyssä. Lause 4: He molemmat sisustivat Cindyn huoneen pehmoleluilla. Lause 5: Nyt Cindy nukkuu omassa sängyssään yksin.</w:t>
      </w:r>
    </w:p>
    <w:p>
      <w:r>
        <w:rPr>
          <w:b/>
        </w:rPr>
        <w:t xml:space="preserve">Tulos</w:t>
      </w:r>
    </w:p>
    <w:p>
      <w:r>
        <w:t xml:space="preserve">Vanheneminen</w:t>
      </w:r>
    </w:p>
    <w:p>
      <w:r>
        <w:rPr>
          <w:b/>
        </w:rPr>
        <w:t xml:space="preserve">Esimerkki 4.4297</w:t>
      </w:r>
    </w:p>
    <w:p>
      <w:r>
        <w:t xml:space="preserve">Lause 1: Robin on näyttelijä. Lause 2: Hän on ollut näyttelijä jo vuosia. Lause 3: Eräänä iltana elokuvaa kuvatessaan hän napsahtaa. Lause 4: Hän kävelee pois kuvauspaikalta. Lause 5: Robin lopetti näyttelemisen sinä päivänä.</w:t>
      </w:r>
    </w:p>
    <w:p>
      <w:r>
        <w:rPr>
          <w:b/>
        </w:rPr>
        <w:t xml:space="preserve">Tulos</w:t>
      </w:r>
    </w:p>
    <w:p>
      <w:r>
        <w:t xml:space="preserve">Robin lopettaa</w:t>
      </w:r>
    </w:p>
    <w:p>
      <w:r>
        <w:rPr>
          <w:b/>
        </w:rPr>
        <w:t xml:space="preserve">Esimerkki 4.4298</w:t>
      </w:r>
    </w:p>
    <w:p>
      <w:r>
        <w:t xml:space="preserve">Lause 1: David putosi leikkipuiston keinusta. Lause 2: Hänen äitinsä vei hänet nopeasti sairaalaan. Lause 3: Lääkäri sanoi, että Davidin käsi oli murtunut. Lause 4: David oli järkyttynyt siitä, että hän ei pystyisi leikkimään vähään aikaan. Lause 5: Lääkäri antoi hänelle viileän sinisen kipsin ja sai hänet voimaan paremmin.</w:t>
      </w:r>
    </w:p>
    <w:p>
      <w:r>
        <w:rPr>
          <w:b/>
        </w:rPr>
        <w:t xml:space="preserve">Tulos</w:t>
      </w:r>
    </w:p>
    <w:p>
      <w:r>
        <w:t xml:space="preserve">David loukkaantuu</w:t>
      </w:r>
    </w:p>
    <w:p>
      <w:r>
        <w:rPr>
          <w:b/>
        </w:rPr>
        <w:t xml:space="preserve">Esimerkki 4.4299</w:t>
      </w:r>
    </w:p>
    <w:p>
      <w:r>
        <w:t xml:space="preserve">Lause 1: Perry rakasti suolaisia ruokia. Lause 2: Hän otti pussillisen manteleita naposteltavaksi. Lause 3: Ne olivat suolattuja ja paahdettuja. Lause 4: Hän söi koko pussin. Lause 5: Perry oli nyt niin janoinen!</w:t>
      </w:r>
    </w:p>
    <w:p>
      <w:r>
        <w:rPr>
          <w:b/>
        </w:rPr>
        <w:t xml:space="preserve">Tulos</w:t>
      </w:r>
    </w:p>
    <w:p>
      <w:r>
        <w:t xml:space="preserve">Pähkinät</w:t>
      </w:r>
    </w:p>
    <w:p>
      <w:r>
        <w:rPr>
          <w:b/>
        </w:rPr>
        <w:t xml:space="preserve">Esimerkki 4.4300</w:t>
      </w:r>
    </w:p>
    <w:p>
      <w:r>
        <w:t xml:space="preserve">Lause 1: Chase asui kolmen veljen ja siskon kanssa. Lause 2: Hänen talossaan oli heidän takiaan jatkuvasti meteliä. Lause 3: Introverttina hän inhosi kaikkea melua. Lause 4: Hän päätti etsiä rauhallisen paikan, jossa voisi viettää aikaansa. Lause 5: Hän huomasi, että kirjastossa oli kuiskaussääntö, se oli hänen unelmansa.</w:t>
      </w:r>
    </w:p>
    <w:p>
      <w:r>
        <w:rPr>
          <w:b/>
        </w:rPr>
        <w:t xml:space="preserve">Tulos</w:t>
      </w:r>
    </w:p>
    <w:p>
      <w:r>
        <w:t xml:space="preserve">Kirjastot</w:t>
      </w:r>
    </w:p>
    <w:p>
      <w:r>
        <w:rPr>
          <w:b/>
        </w:rPr>
        <w:t xml:space="preserve">Esimerkki 4.4301</w:t>
      </w:r>
    </w:p>
    <w:p>
      <w:r>
        <w:t xml:space="preserve">Lause 1: Ronilla oli pitkät, hullut hiukset. Lause 2: Hänen vaimonsa osti hänelle uuden hiusharjan. Lause 3: Sen oli tarkoitus hoitaa tukkakimput paremmin. Lause 4: Ron piti siitä todella paljon. Lause 5: Hän alkoi harjata hulluja hiuksiaan sileiksi.</w:t>
      </w:r>
    </w:p>
    <w:p>
      <w:r>
        <w:rPr>
          <w:b/>
        </w:rPr>
        <w:t xml:space="preserve">Tulos</w:t>
      </w:r>
    </w:p>
    <w:p>
      <w:r>
        <w:t xml:space="preserve">Hiusharja</w:t>
      </w:r>
    </w:p>
    <w:p>
      <w:r>
        <w:rPr>
          <w:b/>
        </w:rPr>
        <w:t xml:space="preserve">Esimerkki 4.4302</w:t>
      </w:r>
    </w:p>
    <w:p>
      <w:r>
        <w:t xml:space="preserve">Lause 1: Peanut Larry meni kirkkoon. Lause 2: Hän ei osannut lukea, mutta piti saarnoista. Lause 3: Koska lukutaidottomuus vaivasi häntä, hän alkoi ottaa lukutunteja. Lause 4: Hänen opettajansa oli kuitenkin norjalainen. Lause 5: Peanut Larry itki, koska hän osasi lukea vain norjaksi.</w:t>
      </w:r>
    </w:p>
    <w:p>
      <w:r>
        <w:rPr>
          <w:b/>
        </w:rPr>
        <w:t xml:space="preserve">Tulos</w:t>
      </w:r>
    </w:p>
    <w:p>
      <w:r>
        <w:t xml:space="preserve">Maapähkinä</w:t>
      </w:r>
    </w:p>
    <w:p>
      <w:r>
        <w:rPr>
          <w:b/>
        </w:rPr>
        <w:t xml:space="preserve">Esimerkki 4.4303</w:t>
      </w:r>
    </w:p>
    <w:p>
      <w:r>
        <w:t xml:space="preserve">Lause 1: Brandon oli tähti yleisurheilija. Lause 2: Hänen lempilajinsa oli 400 metrin juoksu. Lause 3: Kilpailupäivänä Brandon löi polvensa pöytään. Lause 4: Brandon oli huolissaan siitä, että se vaikuttaisi hänen kilpailuaikaansa. Lause 5: Tästä huolimatta Brandon sijoittui toiseksi.</w:t>
      </w:r>
    </w:p>
    <w:p>
      <w:r>
        <w:rPr>
          <w:b/>
        </w:rPr>
        <w:t xml:space="preserve">Tulos</w:t>
      </w:r>
    </w:p>
    <w:p>
      <w:r>
        <w:t xml:space="preserve">Ratamatkat</w:t>
      </w:r>
    </w:p>
    <w:p>
      <w:r>
        <w:rPr>
          <w:b/>
        </w:rPr>
        <w:t xml:space="preserve">Esimerkki 4.4304</w:t>
      </w:r>
    </w:p>
    <w:p>
      <w:r>
        <w:t xml:space="preserve">Lause 1: Olen aina halunnut osallistua karatekursseille lapsesta asti. Lause 2: Joten kun täytin 35 vuotta, ilmoittauduin kurssille. Lause 3: Yllätyksekseni olin todella hyvä karatessa. Lause 4: Pysyin tunneilla kolme vuotta putkeen. Lause 5: Minulla on nyt musta vyö karatessa.</w:t>
      </w:r>
    </w:p>
    <w:p>
      <w:r>
        <w:rPr>
          <w:b/>
        </w:rPr>
        <w:t xml:space="preserve">Tulos</w:t>
      </w:r>
    </w:p>
    <w:p>
      <w:r>
        <w:t xml:space="preserve">Karate</w:t>
      </w:r>
    </w:p>
    <w:p>
      <w:r>
        <w:rPr>
          <w:b/>
        </w:rPr>
        <w:t xml:space="preserve">Esimerkki 4.4305</w:t>
      </w:r>
    </w:p>
    <w:p>
      <w:r>
        <w:t xml:space="preserve">Lause 1: Tom on aina rakastanut painia. Lause 2: Hänellä ei ollut varaa liittyä lukionsa joukkueeseen. Lause 3: Hän yritti harjoitella yksin. Lause 4: Siellä oli kaikille avoin turnaus. Lause 5: Tom osallistui ja voitti toisen sijan.</w:t>
      </w:r>
    </w:p>
    <w:p>
      <w:r>
        <w:rPr>
          <w:b/>
        </w:rPr>
        <w:t xml:space="preserve">Tulos</w:t>
      </w:r>
    </w:p>
    <w:p>
      <w:r>
        <w:t xml:space="preserve">Paini turnaus</w:t>
      </w:r>
    </w:p>
    <w:p>
      <w:r>
        <w:rPr>
          <w:b/>
        </w:rPr>
        <w:t xml:space="preserve">Esimerkki 4.4306</w:t>
      </w:r>
    </w:p>
    <w:p>
      <w:r>
        <w:t xml:space="preserve">Lause 1: Kate oli syönyt rapujalkoja illalliseksi ravintolassa. Lause 2: Hänen ystävänsä oli myös tilannut rapujalkoja. Lause 3: Hänen ystävänsä alkoi sitten raapia. Lause 4: Kävi ilmi, että hän oli allerginen mereneläville. Lause 5: Kate istui tyrmistyneenä hiljaa.</w:t>
      </w:r>
    </w:p>
    <w:p>
      <w:r>
        <w:rPr>
          <w:b/>
        </w:rPr>
        <w:t xml:space="preserve">Tulos</w:t>
      </w:r>
    </w:p>
    <w:p>
      <w:r>
        <w:t xml:space="preserve">Allerginen</w:t>
      </w:r>
    </w:p>
    <w:p>
      <w:r>
        <w:rPr>
          <w:b/>
        </w:rPr>
        <w:t xml:space="preserve">Esimerkki 4.4307</w:t>
      </w:r>
    </w:p>
    <w:p>
      <w:r>
        <w:t xml:space="preserve">Lause 1: Tom tykkää patikoida. Lause 2: Hän halusi saada ystävänsä Bobin harrastamaan vaellusta. Lause 3: He suunnittelivat retkeä läheiselle retkeilyalueelle. Lause 4: Kun he olivat patikoimassa, Bob nyrjäytti nilkkansa. Lause 5: Onneksi Tomilla on aina mukana nilkkatuki.</w:t>
      </w:r>
    </w:p>
    <w:p>
      <w:r>
        <w:rPr>
          <w:b/>
        </w:rPr>
        <w:t xml:space="preserve">Tulos</w:t>
      </w:r>
    </w:p>
    <w:p>
      <w:r>
        <w:t xml:space="preserve">Vaellus</w:t>
      </w:r>
    </w:p>
    <w:p>
      <w:r>
        <w:rPr>
          <w:b/>
        </w:rPr>
        <w:t xml:space="preserve">Esimerkki 4.4308</w:t>
      </w:r>
    </w:p>
    <w:p>
      <w:r>
        <w:t xml:space="preserve">Lause 1: John Crunk halusi olla maailman ensimmäinen eskimoräppäri. Lause 2: Monet kyläläiset epäilivät hänen kykyjään. Lause 3: Crunk kohotti keskisormea vihaajille ja alkoi kirjoittaa riimejä. Lause 4: Top Dawg Entertainment otti hänet mukaan ja levytti albumin. Lause 5: Se voitti Grammyn hip hopin ja eskimokulttuurin yhdistämisestä.</w:t>
      </w:r>
    </w:p>
    <w:p>
      <w:r>
        <w:rPr>
          <w:b/>
        </w:rPr>
        <w:t xml:space="preserve">Tulos</w:t>
      </w:r>
    </w:p>
    <w:p>
      <w:r>
        <w:t xml:space="preserve">Crunk</w:t>
      </w:r>
    </w:p>
    <w:p>
      <w:r>
        <w:rPr>
          <w:b/>
        </w:rPr>
        <w:t xml:space="preserve">Esimerkki 4.4309</w:t>
      </w:r>
    </w:p>
    <w:p>
      <w:r>
        <w:t xml:space="preserve">Lause 1: Barry oli vakuutusmyyjä. Lause 2: Hän oli jäljessä numeroista ja oli hermostunut. Lause 3: Jokainen puhelu tuntui johtavan epäonnistumiseen. Lause 4: Barryn pomo ei ollut tästä iloinen. Lause 5: Kun Barry kysyi neuvoa, hänen pomonsa käski vain yrittää enemmän.</w:t>
      </w:r>
    </w:p>
    <w:p>
      <w:r>
        <w:rPr>
          <w:b/>
        </w:rPr>
        <w:t xml:space="preserve">Tulos</w:t>
      </w:r>
    </w:p>
    <w:p>
      <w:r>
        <w:t xml:space="preserve">Myynti</w:t>
      </w:r>
    </w:p>
    <w:p>
      <w:r>
        <w:rPr>
          <w:b/>
        </w:rPr>
        <w:t xml:space="preserve">Esimerkki 4.4310</w:t>
      </w:r>
    </w:p>
    <w:p>
      <w:r>
        <w:t xml:space="preserve">Lause 1: Peterillä oli koira nimeltä Gizmo. Lause 2: Gizmo karkasi eräänä päivänä, kun Peter ei katsonut. Lause 3: Peter oli niin järkyttynyt, että hän teki satoja lentolehtisiä sinä iltapäivänä. Lause 4: Peter laittoi lehtisiä ympäri kaupunkia. Lause 5: Eräs mukava nainen löysi lehtisen ja soitti Peterille Gizmosta.</w:t>
      </w:r>
    </w:p>
    <w:p>
      <w:r>
        <w:rPr>
          <w:b/>
        </w:rPr>
        <w:t xml:space="preserve">Tulos</w:t>
      </w:r>
    </w:p>
    <w:p>
      <w:r>
        <w:t xml:space="preserve">Gizmo</w:t>
      </w:r>
    </w:p>
    <w:p>
      <w:r>
        <w:rPr>
          <w:b/>
        </w:rPr>
        <w:t xml:space="preserve">Esimerkki 4.4311</w:t>
      </w:r>
    </w:p>
    <w:p>
      <w:r>
        <w:t xml:space="preserve">Lause 1: Anna oli pesemässä pyykkiä. Lause 2: Hän pesi kaiken ja kuivasi sen. Lause 3: Mutta kun hän meni laittamaan kaiken pois, hän huomasi jotain. Lause 4: Kuten tavallista, monista hänen sukistaan puuttui kaveri! Lause 5: Anna päätti pestä sukkansa tästä lähtien käsin!</w:t>
      </w:r>
    </w:p>
    <w:p>
      <w:r>
        <w:rPr>
          <w:b/>
        </w:rPr>
        <w:t xml:space="preserve">Tulos</w:t>
      </w:r>
    </w:p>
    <w:p>
      <w:r>
        <w:t xml:space="preserve">Sukat</w:t>
      </w:r>
    </w:p>
    <w:p>
      <w:r>
        <w:rPr>
          <w:b/>
        </w:rPr>
        <w:t xml:space="preserve">Esimerkki 4.4312</w:t>
      </w:r>
    </w:p>
    <w:p>
      <w:r>
        <w:t xml:space="preserve">Lause 1: Jill ja Sam olivat seurustelleet kolme vuotta. Lause 2: Kolmannen vuosipäivän iltana Sam vei Jillin illalliselle. Lause 3: Hän oli käyttäytynyt oudosti koko illan. Lause 4: Illallisella ollessaan hän yhtäkkiä polvistui. Lause 5: Hän kosi Jilliä, ja Jill suostui.</w:t>
      </w:r>
    </w:p>
    <w:p>
      <w:r>
        <w:rPr>
          <w:b/>
        </w:rPr>
        <w:t xml:space="preserve">Tulos</w:t>
      </w:r>
    </w:p>
    <w:p>
      <w:r>
        <w:t xml:space="preserve">Kihlaus</w:t>
      </w:r>
    </w:p>
    <w:p>
      <w:r>
        <w:rPr>
          <w:b/>
        </w:rPr>
        <w:t xml:space="preserve">Esimerkki 4.4313</w:t>
      </w:r>
    </w:p>
    <w:p>
      <w:r>
        <w:t xml:space="preserve">Lause 1: Gabby oli ylpeä saadessaan pääroolin koulun näytelmässä. Lause 2: Hän oli tehnyt kovasti töitä koe-esiintymisensä eteen. Lause 3: Hän teki kovasti töitä opetellakseen repliikkinsä ulkoa näytelmää varten. Lause 4: Kun esitys alkoi, hän seisoi näyttämöllä ja otti kaiken haltuunsa. Lause 5: Hän rakasti esiintymisen tunnetta.</w:t>
      </w:r>
    </w:p>
    <w:p>
      <w:r>
        <w:rPr>
          <w:b/>
        </w:rPr>
        <w:t xml:space="preserve">Tulos</w:t>
      </w:r>
    </w:p>
    <w:p>
      <w:r>
        <w:t xml:space="preserve">Näyttämö</w:t>
      </w:r>
    </w:p>
    <w:p>
      <w:r>
        <w:rPr>
          <w:b/>
        </w:rPr>
        <w:t xml:space="preserve">Esimerkki 4.4314</w:t>
      </w:r>
    </w:p>
    <w:p>
      <w:r>
        <w:t xml:space="preserve">Lause 1: Kelley oli fysiikan tunnilla. Lause 2: Hän oli enemmän kuin kyllästynyt. Lause 3: Hän vihasi olla siellä. Lause 4: Niinpä hän sanoi opettajalle, että hänen oli käytävä vessassa. Lause 5: Hän ei koskaan palannut luokkaan.</w:t>
      </w:r>
    </w:p>
    <w:p>
      <w:r>
        <w:rPr>
          <w:b/>
        </w:rPr>
        <w:t xml:space="preserve">Tulos</w:t>
      </w:r>
    </w:p>
    <w:p>
      <w:r>
        <w:t xml:space="preserve">Tylsä fysiikan tunti</w:t>
      </w:r>
    </w:p>
    <w:p>
      <w:r>
        <w:rPr>
          <w:b/>
        </w:rPr>
        <w:t xml:space="preserve">Esimerkki 4.4315</w:t>
      </w:r>
    </w:p>
    <w:p>
      <w:r>
        <w:t xml:space="preserve">Lause 1: Anna ilmestyi vahtimaan lapsia. Lause 2: Hän toi kirjoja ja askarteluvälineitä. Lause 3: Hän ajatteli, että heillä kaikilla olisi hauskaa. Lause 4: Lapset heittelivät esineitä ja sitoivat Annan tuoliin. Lause 5: Hän ei enää koskaan vahtinut niitä lapsia!</w:t>
      </w:r>
    </w:p>
    <w:p>
      <w:r>
        <w:rPr>
          <w:b/>
        </w:rPr>
        <w:t xml:space="preserve">Tulos</w:t>
      </w:r>
    </w:p>
    <w:p>
      <w:r>
        <w:t xml:space="preserve">Lastenvahti</w:t>
      </w:r>
    </w:p>
    <w:p>
      <w:r>
        <w:rPr>
          <w:b/>
        </w:rPr>
        <w:t xml:space="preserve">Esimerkki 4.4316</w:t>
      </w:r>
    </w:p>
    <w:p>
      <w:r>
        <w:t xml:space="preserve">Lause 1: Tom yritti ladata puhelintaan. Lause 2: Se ei toiminut. Lause 3: Johto oli rispaantunut. Lause 4: Tom yritti kietoa sitä niin hyvin kuin pystyi. Lause 5: Se alkoi kipinöidä ja syttyä tuleen.</w:t>
      </w:r>
    </w:p>
    <w:p>
      <w:r>
        <w:rPr>
          <w:b/>
        </w:rPr>
        <w:t xml:space="preserve">Tulos</w:t>
      </w:r>
    </w:p>
    <w:p>
      <w:r>
        <w:t xml:space="preserve">Repeytynyt johto</w:t>
      </w:r>
    </w:p>
    <w:p>
      <w:r>
        <w:rPr>
          <w:b/>
        </w:rPr>
        <w:t xml:space="preserve">Esimerkki 4.4317</w:t>
      </w:r>
    </w:p>
    <w:p>
      <w:r>
        <w:t xml:space="preserve">Lause 1: Pienessä kaupungissa valmistauduttiin kaatamaan puita. Lause 2: Heidän piti tehdä tilaa uudelle kirjastolle. Lause 3: Myös Arnoldin vanha suosikkipuu oli kaadettavana. Lause 4: Hän ei halunnut, että sitä kaadetaan, joten hän sitoi itsensä siihen. Lause 5: Onneksi hänen vastalauseensa toimi, ja he onnistuivat välttämään tuon puun.</w:t>
      </w:r>
    </w:p>
    <w:p>
      <w:r>
        <w:rPr>
          <w:b/>
        </w:rPr>
        <w:t xml:space="preserve">Tulos</w:t>
      </w:r>
    </w:p>
    <w:p>
      <w:r>
        <w:t xml:space="preserve">Puun pelastaja</w:t>
      </w:r>
    </w:p>
    <w:p>
      <w:r>
        <w:rPr>
          <w:b/>
        </w:rPr>
        <w:t xml:space="preserve">Esimerkki 4.4318</w:t>
      </w:r>
    </w:p>
    <w:p>
      <w:r>
        <w:t xml:space="preserve">Lause 1: Jenny halusi muuttaa pois vanhempiensa talosta omaan asuntoon. Lause 2: Jenny päätti etsiä oman asunnon ja muuttaa pois. Lause 3: Jenny alkoi tutkia asuntoluetteloita verkossa. Lause 4: Jenny löysi asunnon, joka vastasi hänen sijaintitarpeitaan. Lause 5: Jenny maksoi asunnon ensimmäisen kuukauden vuokran ja muutti sisään.</w:t>
      </w:r>
    </w:p>
    <w:p>
      <w:r>
        <w:rPr>
          <w:b/>
        </w:rPr>
        <w:t xml:space="preserve">Tulos</w:t>
      </w:r>
    </w:p>
    <w:p>
      <w:r>
        <w:t xml:space="preserve">Jenny löytää asunnon.</w:t>
      </w:r>
    </w:p>
    <w:p>
      <w:r>
        <w:rPr>
          <w:b/>
        </w:rPr>
        <w:t xml:space="preserve">Esimerkki 4.4319</w:t>
      </w:r>
    </w:p>
    <w:p>
      <w:r>
        <w:t xml:space="preserve">Lause 1: Oli kaunis aamu. Lause 2: Lucy päätti mennä ulos juoksemaan. Lause 3: Hänen ystävänsä liittyi hänen seuraansa. Lause 4: Matkalla he löysivät ketun. Lause 5: Se oli pelottava.</w:t>
      </w:r>
    </w:p>
    <w:p>
      <w:r>
        <w:rPr>
          <w:b/>
        </w:rPr>
        <w:t xml:space="preserve">Tulos</w:t>
      </w:r>
    </w:p>
    <w:p>
      <w:r>
        <w:t xml:space="preserve">Varhainen juoksu</w:t>
      </w:r>
    </w:p>
    <w:p>
      <w:r>
        <w:rPr>
          <w:b/>
        </w:rPr>
        <w:t xml:space="preserve">Esimerkki 4.4320</w:t>
      </w:r>
    </w:p>
    <w:p>
      <w:r>
        <w:t xml:space="preserve">Lause 1: Halusin ottaa lomaa. Lause 2: Minulla ei ollut tarpeeksi rahaa lentolippuun. Lause 3: Päätin etsiä sivutöitä, joita voisin tehdä vapaa-ajallani. Lause 4: Eräs ystäväni suositteli Mechanical Turkia. Lause 5: Nyt käytän Mechanical Turkia tienatakseni ylimääräistä rahaa.</w:t>
      </w:r>
    </w:p>
    <w:p>
      <w:r>
        <w:rPr>
          <w:b/>
        </w:rPr>
        <w:t xml:space="preserve">Tulos</w:t>
      </w:r>
    </w:p>
    <w:p>
      <w:r>
        <w:t xml:space="preserve">Mekaaninen Turk</w:t>
      </w:r>
    </w:p>
    <w:p>
      <w:r>
        <w:rPr>
          <w:b/>
        </w:rPr>
        <w:t xml:space="preserve">Esimerkki 4.4321</w:t>
      </w:r>
    </w:p>
    <w:p>
      <w:r>
        <w:t xml:space="preserve">Lause 1: Amy rakasti kauniita asioita. Lause 2: Kukat olivat hänen suosikkejaan. Lause 3: Hän poimi kukkakimpun puutarhastaan. Lause 4: Hän laittoi ne maljakkoon ja tuoksutteli niitä. Lause 5: Ne olivat kauneimmat, joita hän oli koskaan saanut!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Esimerkki 4.4322</w:t>
      </w:r>
    </w:p>
    <w:p>
      <w:r>
        <w:t xml:space="preserve">Lause 1: Shane on kaupungilla tyttöystävänsä kanssa. Lause 2: Hän on vaalea malli. Lause 3: Hän saa kaikenlaisten miesten katseita. Lause 4: Mies sanoo Shanen tyttöystävälle, että hän on kaunis. Lause 5: Shane suuttuu mustasukkaisuuden raivosta ja haukkuu miehen.</w:t>
      </w:r>
    </w:p>
    <w:p>
      <w:r>
        <w:rPr>
          <w:b/>
        </w:rPr>
        <w:t xml:space="preserve">Tulos</w:t>
      </w:r>
    </w:p>
    <w:p>
      <w:r>
        <w:t xml:space="preserve">Shane tulee mustasukkaiseksi</w:t>
      </w:r>
    </w:p>
    <w:p>
      <w:r>
        <w:rPr>
          <w:b/>
        </w:rPr>
        <w:t xml:space="preserve">Esimerkki 4.4323</w:t>
      </w:r>
    </w:p>
    <w:p>
      <w:r>
        <w:t xml:space="preserve">Lause 1: Shellyn täti oli lähettänyt hänelle mukavan paketin. Lause 2: Laatikon sisällä oli tonneittain pakkausmuovia. Lause 3: Kun Shelly ei katsonut, hänen lapsensa kaivautuivat laatikkoon. Lause 4: Pian styroksinpaloja oli kaikkialla. Lause 5: Shellyllä kesti viikkoja siivota, ja silti pieniä palasia oli jäljellä.</w:t>
      </w:r>
    </w:p>
    <w:p>
      <w:r>
        <w:rPr>
          <w:b/>
        </w:rPr>
        <w:t xml:space="preserve">Tulos</w:t>
      </w:r>
    </w:p>
    <w:p>
      <w:r>
        <w:t xml:space="preserve">Styroksi</w:t>
      </w:r>
    </w:p>
    <w:p>
      <w:r>
        <w:rPr>
          <w:b/>
        </w:rPr>
        <w:t xml:space="preserve">Esimerkki 4.4324</w:t>
      </w:r>
    </w:p>
    <w:p>
      <w:r>
        <w:t xml:space="preserve">Lause 1: Carolyn oli jalkakäytävällä leikkimässä hyppelyä. Lause 2: Kun hänen äitinsä kutsui hänet virvokkeisiin, hän kieltäytyi. Lause 3: Carolyn oli voittoputkessa, jota hän ei halunnut pilata. Lause 4: Hän pelasi vielä viisi minuuttia, kunnes saavutti tavoitteensa. Lause 5: Kun hän oli valmis, hän juoksi äitinsä luo juomaan limonadia.</w:t>
      </w:r>
    </w:p>
    <w:p>
      <w:r>
        <w:rPr>
          <w:b/>
        </w:rPr>
        <w:t xml:space="preserve">Tulos</w:t>
      </w:r>
    </w:p>
    <w:p>
      <w:r>
        <w:t xml:space="preserve">Hopscotch</w:t>
      </w:r>
    </w:p>
    <w:p>
      <w:r>
        <w:rPr>
          <w:b/>
        </w:rPr>
        <w:t xml:space="preserve">Esimerkki 4.4325</w:t>
      </w:r>
    </w:p>
    <w:p>
      <w:r>
        <w:t xml:space="preserve">Lause 1: Robin oli hyvin kuuluisa näyttelijä. Lause 2: Hänellä oli paljon ihmisiä, jotka rakastivat ja arvostivat häntä. Lause 3: Eräänä iltana Robin päätti lopettaa elämänsä. Lause 4: Uutinen levisi nopeasti koko maailmaan. Lause 5: Maailma oli surullinen menettäessään yhden kaikkien aikojen parhaista näyttelijöistä.</w:t>
      </w:r>
    </w:p>
    <w:p>
      <w:r>
        <w:rPr>
          <w:b/>
        </w:rPr>
        <w:t xml:space="preserve">Tulos</w:t>
      </w:r>
    </w:p>
    <w:p>
      <w:r>
        <w:t xml:space="preserve">Robins julma poistuminen</w:t>
      </w:r>
    </w:p>
    <w:p>
      <w:r>
        <w:rPr>
          <w:b/>
        </w:rPr>
        <w:t xml:space="preserve">Esimerkki 4.4326</w:t>
      </w:r>
    </w:p>
    <w:p>
      <w:r>
        <w:t xml:space="preserve">Lause 1: Kasvatin parran vain saadakseni perheeni suuttumaan minulle. Lause 2: He haluavat, että ajelen partani, mutta en tiedä miksi. Lause 3: Pidin parran siistinä enkä pusikkona. Lause 4: Jostain syystä he kuitenkin aina ärsyttävät minua. Lause 5: Lopulta päädyn aina ajamaan parran kokonaan pois.</w:t>
      </w:r>
    </w:p>
    <w:p>
      <w:r>
        <w:rPr>
          <w:b/>
        </w:rPr>
        <w:t xml:space="preserve">Tulos</w:t>
      </w:r>
    </w:p>
    <w:p>
      <w:r>
        <w:t xml:space="preserve">Parta</w:t>
      </w:r>
    </w:p>
    <w:p>
      <w:r>
        <w:rPr>
          <w:b/>
        </w:rPr>
        <w:t xml:space="preserve">Esimerkki 4.4327</w:t>
      </w:r>
    </w:p>
    <w:p>
      <w:r>
        <w:t xml:space="preserve">Lause 1: Buster oli aina rakastanut kovaa ajamista jo pienestä pitäen. Lause 2: Niinpä hänen isänsä vei hänet kilpailuun. Lause 3: Siitä lähtien hän oli varma, että hän halusi ajaa kilpaa työkseen. Lause 4: Niinpä hän harjoitteli kilpa-ajamista kaupunkinsa kaduilla. Lause 5: Nyt Buster on yksi maailman menestyneimmistä kilpa-ajajista.</w:t>
      </w:r>
    </w:p>
    <w:p>
      <w:r>
        <w:rPr>
          <w:b/>
        </w:rPr>
        <w:t xml:space="preserve">Tulos</w:t>
      </w:r>
    </w:p>
    <w:p>
      <w:r>
        <w:t xml:space="preserve">Kilpaurheilu</w:t>
      </w:r>
    </w:p>
    <w:p>
      <w:r>
        <w:rPr>
          <w:b/>
        </w:rPr>
        <w:t xml:space="preserve">Esimerkki 4.4328</w:t>
      </w:r>
    </w:p>
    <w:p>
      <w:r>
        <w:t xml:space="preserve">Lause 1: Chance oli utelias, mitä hänen koiransa tekee, kun hän on poissa. Lause 2: Hän asensi pienen kameran nähdäkseen, mitä tapahtuu. Lause 3: Chance lähti talosta. Lause 4: Hän laittoi puhelinsovelluksen päälle katsellakseen. Lause 5: Hän näki vain koiransa makaamassa oven edessä tuntikausia.</w:t>
      </w:r>
    </w:p>
    <w:p>
      <w:r>
        <w:rPr>
          <w:b/>
        </w:rPr>
        <w:t xml:space="preserve">Tulos</w:t>
      </w:r>
    </w:p>
    <w:p>
      <w:r>
        <w:t xml:space="preserve">Valpas silmä</w:t>
      </w:r>
    </w:p>
    <w:p>
      <w:r>
        <w:rPr>
          <w:b/>
        </w:rPr>
        <w:t xml:space="preserve">Esimerkki 4.4329</w:t>
      </w:r>
    </w:p>
    <w:p>
      <w:r>
        <w:t xml:space="preserve">Lause 1: Meganin sydän hakkasi kovaa. Lause 2: Hän seurasi harmaakarhua. Lause 3: Hän löysi mudasta valtavan tassunjäljen. Lause 4: Hän oli tulossa lähemmäs! Lause 5: Pian hän näki sen seisovan kaukana joen lähellä.</w:t>
      </w:r>
    </w:p>
    <w:p>
      <w:r>
        <w:rPr>
          <w:b/>
        </w:rPr>
        <w:t xml:space="preserve">Tulos</w:t>
      </w:r>
    </w:p>
    <w:p>
      <w:r>
        <w:t xml:space="preserve">Metsästys</w:t>
      </w:r>
    </w:p>
    <w:p>
      <w:r>
        <w:rPr>
          <w:b/>
        </w:rPr>
        <w:t xml:space="preserve">Esimerkki 4.4330</w:t>
      </w:r>
    </w:p>
    <w:p>
      <w:r>
        <w:t xml:space="preserve">Lause 1: Tammy oli peliriippuvainen. Lause 2: Useimmat muodot ovat kiellettyjä siellä, missä hän asuu. Lause 3: Paitsi koiraurheilu. Lause 4: Hän käy joka viikonloppu. Lause 5: Omistajat ovat harkinneet kieltoa hänen omaksi parhaakseen.</w:t>
      </w:r>
    </w:p>
    <w:p>
      <w:r>
        <w:rPr>
          <w:b/>
        </w:rPr>
        <w:t xml:space="preserve">Tulos</w:t>
      </w:r>
    </w:p>
    <w:p>
      <w:r>
        <w:t xml:space="preserve">Koirakilpailut</w:t>
      </w:r>
    </w:p>
    <w:p>
      <w:r>
        <w:rPr>
          <w:b/>
        </w:rPr>
        <w:t xml:space="preserve">Esimerkki 4.4331</w:t>
      </w:r>
    </w:p>
    <w:p>
      <w:r>
        <w:t xml:space="preserve">Lause 1: Tim oli kaksivuotias, kun hänen perheensä muutti maalle. Lause 2: Tim ei ollut tottunut tähän, sillä hän oli kotoisin suurkaupungista. Lause 3: Tim vietti suuren osan päivästä tutkimalla uuden kotinsa suurta pihaa. Lause 4: Ajan myötä Tim alkoi rakastaa maaseudun tarjoamaa vapautta. Lause 5: Tim päätti, ettei hän enää koskaan kävisi kaupungissa.</w:t>
      </w:r>
    </w:p>
    <w:p>
      <w:r>
        <w:rPr>
          <w:b/>
        </w:rPr>
        <w:t xml:space="preserve">Tulos</w:t>
      </w:r>
    </w:p>
    <w:p>
      <w:r>
        <w:t xml:space="preserve">Tim Pikkulapsi</w:t>
      </w:r>
    </w:p>
    <w:p>
      <w:r>
        <w:rPr>
          <w:b/>
        </w:rPr>
        <w:t xml:space="preserve">Esimerkki 4.4332</w:t>
      </w:r>
    </w:p>
    <w:p>
      <w:r>
        <w:t xml:space="preserve">Lause 1: New York Yankees on pakottanut Alex Rodriguezin ulos. Lause 2: He ilmoittivat aiemmin tällä viikolla, että A-Rod lopettaa. Lause 3: Hänen viimeinen pelinsä on perjantaina 12. elokuuta. Lause 4: Jenkit eivät ole pelanneet häntä paljon viimeisissä peleissä. Lause 5: Näyttää siltä, että A-Rod on pakotettu lopettamaan baseballin.</w:t>
      </w:r>
    </w:p>
    <w:p>
      <w:r>
        <w:rPr>
          <w:b/>
        </w:rPr>
        <w:t xml:space="preserve">Tulos</w:t>
      </w:r>
    </w:p>
    <w:p>
      <w:r>
        <w:t xml:space="preserve">Hyvästi</w:t>
      </w:r>
    </w:p>
    <w:p>
      <w:r>
        <w:rPr>
          <w:b/>
        </w:rPr>
        <w:t xml:space="preserve">Esimerkki 4.4333</w:t>
      </w:r>
    </w:p>
    <w:p>
      <w:r>
        <w:t xml:space="preserve">Lause 1: Oli Maran kuusitoista-vuotisjuhla. Lause 2: Mara ajatteli, että ehkä hän saisi kaulakorun syntymäpäivälahjaksi. Lause 3: Mutta sen sijaan hän sai auton. Lause 4: Hän ei voinut uskoa sitä. Lause 5: Kun hän näki auton, hän oli epäuskoinen.</w:t>
      </w:r>
    </w:p>
    <w:p>
      <w:r>
        <w:rPr>
          <w:b/>
        </w:rPr>
        <w:t xml:space="preserve">Tulos</w:t>
      </w:r>
    </w:p>
    <w:p>
      <w:r>
        <w:t xml:space="preserve">Upouusi Mercedes</w:t>
      </w:r>
    </w:p>
    <w:p>
      <w:r>
        <w:rPr>
          <w:b/>
        </w:rPr>
        <w:t xml:space="preserve">Esimerkki 4.4334</w:t>
      </w:r>
    </w:p>
    <w:p>
      <w:r>
        <w:t xml:space="preserve">Lause 1: Menin huoltoasemalle yrittämään pysyä lämpimänä. Lause 2: Minun piti mennä vessaan kipeästi. Lause 3: Heidän vessansa oli epäkunnossa. Lause 4: Minulla oli kylmä, nälkä ja kurja olo. Lause 5: Palasin autolleni toivoen, etten palelisi.</w:t>
      </w:r>
    </w:p>
    <w:p>
      <w:r>
        <w:rPr>
          <w:b/>
        </w:rPr>
        <w:t xml:space="preserve">Tulos</w:t>
      </w:r>
    </w:p>
    <w:p>
      <w:r>
        <w:t xml:space="preserve">Lumimyrsky 3</w:t>
      </w:r>
    </w:p>
    <w:p>
      <w:r>
        <w:rPr>
          <w:b/>
        </w:rPr>
        <w:t xml:space="preserve">Esimerkki 4.4335</w:t>
      </w:r>
    </w:p>
    <w:p>
      <w:r>
        <w:t xml:space="preserve">Lause 1: Valvoin viime yönä ja pelasin videopelejä. Lause 2: Nyt minun on tehtävä koe, jota varten en opiskellut. Lause 3: En ole varma, miten läpäisen kokeen. Lause 4: Arvailen vain koevastauksia. Lause 5: Jotenkin läpäisen kokeen.</w:t>
      </w:r>
    </w:p>
    <w:p>
      <w:r>
        <w:rPr>
          <w:b/>
        </w:rPr>
        <w:t xml:space="preserve">Tulos</w:t>
      </w:r>
    </w:p>
    <w:p>
      <w:r>
        <w:t xml:space="preserve">Tietokilpailu</w:t>
      </w:r>
    </w:p>
    <w:p>
      <w:r>
        <w:rPr>
          <w:b/>
        </w:rPr>
        <w:t xml:space="preserve">Esimerkki 4.4336</w:t>
      </w:r>
    </w:p>
    <w:p>
      <w:r>
        <w:t xml:space="preserve">Lause 1: Ystäväni Dave on yhdeksänkymmentä yhdeksän vuotta vanha. Lause 2: Eilen hän kysyi, onko minulla lapsia. Lause 3: Kerroin hänelle, että hän on kysynyt tämän kysymyksen jo monta kertaa. Lause 4: Hän kertoi minulle, että hän unohtaa joitakin asioita. Lause 5: Hänen tyttärensä kertoi minulle, että perhe on huolissaan dementiasta.</w:t>
      </w:r>
    </w:p>
    <w:p>
      <w:r>
        <w:rPr>
          <w:b/>
        </w:rPr>
        <w:t xml:space="preserve">Tulos</w:t>
      </w:r>
    </w:p>
    <w:p>
      <w:r>
        <w:t xml:space="preserve">Dementia</w:t>
      </w:r>
    </w:p>
    <w:p>
      <w:r>
        <w:rPr>
          <w:b/>
        </w:rPr>
        <w:t xml:space="preserve">Esimerkki 4.4337</w:t>
      </w:r>
    </w:p>
    <w:p>
      <w:r>
        <w:t xml:space="preserve">Lause 1: Pedro työskenteli pienessä ravintolassa. Lause 2: Kun kuppila jouduttiin sulkemaan, se oli tragedia kaupungissa. Lause 3: Useimmat paikalliset olivat syöneet siellä viimeiset kaksikymmentä vuotta. Lause 4: Kaikki auttoivat, jotta se ei menisi kiinni. Lause 5: Ja kaikkien ansiosta Pedro piti kuppilan auki.</w:t>
      </w:r>
    </w:p>
    <w:p>
      <w:r>
        <w:rPr>
          <w:b/>
        </w:rPr>
        <w:t xml:space="preserve">Tulos</w:t>
      </w:r>
    </w:p>
    <w:p>
      <w:r>
        <w:t xml:space="preserve">apua kaikilta</w:t>
      </w:r>
    </w:p>
    <w:p>
      <w:r>
        <w:rPr>
          <w:b/>
        </w:rPr>
        <w:t xml:space="preserve">Esimerkki 4.4338</w:t>
      </w:r>
    </w:p>
    <w:p>
      <w:r>
        <w:t xml:space="preserve">Lause 1: George meni sarjakuvakauppaan. Lause 2: Hän halusi ostaa lempisarjakuvansa uuden numeron. Lause 3: Kun hän oli siellä, hän huomasi uuden numeron toisesta kirjasta, josta hän piti. Lause 4: George päätti ostaa molemmat numerot. Lause 5: Yrjö kiirehti kotiin lukemaan uusia sarjakuviaan.</w:t>
      </w:r>
    </w:p>
    <w:p>
      <w:r>
        <w:rPr>
          <w:b/>
        </w:rPr>
        <w:t xml:space="preserve">Tulos</w:t>
      </w:r>
    </w:p>
    <w:p>
      <w:r>
        <w:t xml:space="preserve">George käy sarjakuvakaupassa.</w:t>
      </w:r>
    </w:p>
    <w:p>
      <w:r>
        <w:rPr>
          <w:b/>
        </w:rPr>
        <w:t xml:space="preserve">Esimerkki 4.4339</w:t>
      </w:r>
    </w:p>
    <w:p>
      <w:r>
        <w:t xml:space="preserve">Lause 1: Tom oli seurustellut Maryn kanssa jo jonkin aikaa. Lause 2: Tomin tunteet olivat todella kehittyneet edellisten kuukausien aikana. Lause 3: Tom pyysi Marya tapaamaan itsensä erityisessä ravintolassa. Lause 4: Se oli paikka, jossa heillä oli ensimmäiset treffit. Lause 5: Illallisen jälkeen Tom kosi Mariaa!</w:t>
      </w:r>
    </w:p>
    <w:p>
      <w:r>
        <w:rPr>
          <w:b/>
        </w:rPr>
        <w:t xml:space="preserve">Tulos</w:t>
      </w:r>
    </w:p>
    <w:p>
      <w:r>
        <w:t xml:space="preserve">Ehdotus</w:t>
      </w:r>
    </w:p>
    <w:p>
      <w:r>
        <w:rPr>
          <w:b/>
        </w:rPr>
        <w:t xml:space="preserve">Esimerkki 4.4340</w:t>
      </w:r>
    </w:p>
    <w:p>
      <w:r>
        <w:t xml:space="preserve">Lause 1: Yliopistoon ilmoittautuminen on hyvin haastavaa. Lause 2: Sinun on täytettävä ja lähetettävä paljon paperitöitä. Lause 3: Sinun on kirjoitettava elämäsi paras essee tuntemattomien arvioitavaksi. Lause 4: Sitten odotat, joskus viikkokausia, että saat vastauksen keneltäkään. Lause 5: Päivä, jolloin pääset yliopistoon, on yksi elämäsi parhaista päivistä.</w:t>
      </w:r>
    </w:p>
    <w:p>
      <w:r>
        <w:rPr>
          <w:b/>
        </w:rPr>
        <w:t xml:space="preserve">Tulos</w:t>
      </w:r>
    </w:p>
    <w:p>
      <w:r>
        <w:t xml:space="preserve">College</w:t>
      </w:r>
    </w:p>
    <w:p>
      <w:r>
        <w:rPr>
          <w:b/>
        </w:rPr>
        <w:t xml:space="preserve">Esimerkki 4.4341</w:t>
      </w:r>
    </w:p>
    <w:p>
      <w:r>
        <w:t xml:space="preserve">Lause 1: Sarah piti Haydenista todella paljon. Lause 2: Hän haaveili aina treffeistä Hayden kanssa. Lause 3: Hayden ei koskaan kiinnittänyt Sarahiin paljon huomiota koulussa. Lause 4: Hän huomasi Sarahin istuvan yksin kirkossa eräänä sunnuntaina. Lause 5: Sarah järkyttyi, kun hän kysyi, voisiko hän istua hänen kanssaan.</w:t>
      </w:r>
    </w:p>
    <w:p>
      <w:r>
        <w:rPr>
          <w:b/>
        </w:rPr>
        <w:t xml:space="preserve">Tulos</w:t>
      </w:r>
    </w:p>
    <w:p>
      <w:r>
        <w:t xml:space="preserve">Tutustuminen</w:t>
      </w:r>
    </w:p>
    <w:p>
      <w:r>
        <w:rPr>
          <w:b/>
        </w:rPr>
        <w:t xml:space="preserve">Esimerkki 4.4342</w:t>
      </w:r>
    </w:p>
    <w:p>
      <w:r>
        <w:t xml:space="preserve">Lause 1: Mitchell katsoi kelloaan. Lause 2: Kello oli lähellä keskiyötä. Lause 3: Hän tiesi myöhästyvänsä ulkonaliikkumiskiellosta. Lause 4: Hän juoksi kotiin niin nopeasti kuin pystyi. Lause 5: Kun hän pääsi kuistille, hänen äitinsä odotti häntä.</w:t>
      </w:r>
    </w:p>
    <w:p>
      <w:r>
        <w:rPr>
          <w:b/>
        </w:rPr>
        <w:t xml:space="preserve">Tulos</w:t>
      </w:r>
    </w:p>
    <w:p>
      <w:r>
        <w:t xml:space="preserve">Äiti</w:t>
      </w:r>
    </w:p>
    <w:p>
      <w:r>
        <w:rPr>
          <w:b/>
        </w:rPr>
        <w:t xml:space="preserve">Esimerkki 4.4343</w:t>
      </w:r>
    </w:p>
    <w:p>
      <w:r>
        <w:t xml:space="preserve">Lause 1: Allie opetteli jousiammuntaa. Lause 2: Hän ei ollut koskaan ennen harrastanut sitä. Lause 3: Se näytti hänen mielestään hauskalta. Lause 4: Niinpä hän päästi nuolen irti. Lause 5: Se osui aivan maaliin.</w:t>
      </w:r>
    </w:p>
    <w:p>
      <w:r>
        <w:rPr>
          <w:b/>
        </w:rPr>
        <w:t xml:space="preserve">Tulos</w:t>
      </w:r>
    </w:p>
    <w:p>
      <w:r>
        <w:t xml:space="preserve">Täysin kohdallaan</w:t>
      </w:r>
    </w:p>
    <w:p>
      <w:r>
        <w:rPr>
          <w:b/>
        </w:rPr>
        <w:t xml:space="preserve">Esimerkki 4.4344</w:t>
      </w:r>
    </w:p>
    <w:p>
      <w:r>
        <w:t xml:space="preserve">Lause 1: Olin menossa erityisille treffeille. Lause 2: Halusin vuokrata limusiinin, jotta illasta tulisi ikimuistoinen. Lause 3: Limusiini oli erittäin kallis. Lause 4: Päätin, ettei minulla olisi tarpeeksi rahaa. Lause 5: Päädyin itse asiassa pitämään hauskaa tavallisella autolla.</w:t>
      </w:r>
    </w:p>
    <w:p>
      <w:r>
        <w:rPr>
          <w:b/>
        </w:rPr>
        <w:t xml:space="preserve">Tulos</w:t>
      </w:r>
    </w:p>
    <w:p>
      <w:r>
        <w:t xml:space="preserve">Limusiini</w:t>
      </w:r>
    </w:p>
    <w:p>
      <w:r>
        <w:rPr>
          <w:b/>
        </w:rPr>
        <w:t xml:space="preserve">Esimerkki 4.4345</w:t>
      </w:r>
    </w:p>
    <w:p>
      <w:r>
        <w:t xml:space="preserve">Lause 1: Menin lammelle taloni takana. Lause 2: Käytimme sirkkoja. Lause 3: Minä sain särjen. Lause 4: Annoin sen mennä. Lause 5: Ystäväni ei saanut mitään kiinni.</w:t>
      </w:r>
    </w:p>
    <w:p>
      <w:r>
        <w:rPr>
          <w:b/>
        </w:rPr>
        <w:t xml:space="preserve">Tulos</w:t>
      </w:r>
    </w:p>
    <w:p>
      <w:r>
        <w:t xml:space="preserve">Kalastus</w:t>
      </w:r>
    </w:p>
    <w:p>
      <w:r>
        <w:rPr>
          <w:b/>
        </w:rPr>
        <w:t xml:space="preserve">Esimerkki 4.4346</w:t>
      </w:r>
    </w:p>
    <w:p>
      <w:r>
        <w:t xml:space="preserve">Lause 1: John tarvitsi todella työtä. Lause 2: John oli jäämässä todella jälkeen laskuistaan. Lause 3: John haastatteli opettajan työtä paikallisuutisissa. Lause 4: John odotti jännittyneenä päiväkausia vastausta. Lause 5: John sai opettajan työn!</w:t>
      </w:r>
    </w:p>
    <w:p>
      <w:r>
        <w:rPr>
          <w:b/>
        </w:rPr>
        <w:t xml:space="preserve">Tulos</w:t>
      </w:r>
    </w:p>
    <w:p>
      <w:r>
        <w:t xml:space="preserve">Johnin haastattelu</w:t>
      </w:r>
    </w:p>
    <w:p>
      <w:r>
        <w:rPr>
          <w:b/>
        </w:rPr>
        <w:t xml:space="preserve">Esimerkki 4.4347</w:t>
      </w:r>
    </w:p>
    <w:p>
      <w:r>
        <w:t xml:space="preserve">Lause 1: Cookie rakasti leipomista. Lause 2: Hän päätti mennä kokkikouluun. Lause 3: Cookie valmistui luokkansa parhaana. Lause 4: Paikallinen leipomo palkkasi hänet töihin. Lause 5: Hän rakastaa uutta uraansa.</w:t>
      </w:r>
    </w:p>
    <w:p>
      <w:r>
        <w:rPr>
          <w:b/>
        </w:rPr>
        <w:t xml:space="preserve">Tulos</w:t>
      </w:r>
    </w:p>
    <w:p>
      <w:r>
        <w:t xml:space="preserve">Uusi leipuri</w:t>
      </w:r>
    </w:p>
    <w:p>
      <w:r>
        <w:rPr>
          <w:b/>
        </w:rPr>
        <w:t xml:space="preserve">Esimerkki 4.4348</w:t>
      </w:r>
    </w:p>
    <w:p>
      <w:r>
        <w:t xml:space="preserve">Lause 1: Tim oli pankissa tallettamassa rahaa. Lause 2: Yhtäkkiä hänen ympärillään tapahtui pankkiryöstö. Lause 3: Tim oli peloissaan mutta myös kiinnostunut. Lause 4: Hän noudatti käskyjä eikä loukkaantunut. Lause 5: Tim kertoi siitä kaikille vuosien ajan.</w:t>
      </w:r>
    </w:p>
    <w:p>
      <w:r>
        <w:rPr>
          <w:b/>
        </w:rPr>
        <w:t xml:space="preserve">Tulos</w:t>
      </w:r>
    </w:p>
    <w:p>
      <w:r>
        <w:t xml:space="preserve">Pankkiryöstö</w:t>
      </w:r>
    </w:p>
    <w:p>
      <w:r>
        <w:rPr>
          <w:b/>
        </w:rPr>
        <w:t xml:space="preserve">Esimerkki 4.4349</w:t>
      </w:r>
    </w:p>
    <w:p>
      <w:r>
        <w:t xml:space="preserve">Lause 1: Alex kuuntelee mielellään musiikkia tehdessään erilaisia asioita. Lause 2: Hänen siskonsa esitteli hänelle juuri Spotifyn. Lause 3: Hänellä on kolmen kuukauden ilmainen kokeilujakso ja hän rakastaa sitä. Lause 4: Hän on tehnyt soittolistan kaikkeen, mitä hän tekee elämässään. Lause 5: Kolme kuukautta myöhemmin hänen kokeilujaksonsa päättyi, mutta Alex liittyi siihen loppuelämäksi.</w:t>
      </w:r>
    </w:p>
    <w:p>
      <w:r>
        <w:rPr>
          <w:b/>
        </w:rPr>
        <w:t xml:space="preserve">Tulos</w:t>
      </w:r>
    </w:p>
    <w:p>
      <w:r>
        <w:t xml:space="preserve">Elämän soittolista</w:t>
      </w:r>
    </w:p>
    <w:p>
      <w:r>
        <w:rPr>
          <w:b/>
        </w:rPr>
        <w:t xml:space="preserve">Esimerkki 4.4350</w:t>
      </w:r>
    </w:p>
    <w:p>
      <w:r>
        <w:t xml:space="preserve">Lause 1: Maurice tunnisti ruumiin kuuluvan hänen vaimolleen. Lause 2: Hän vei ruumiin kotiin valmistelemaan hautajaisia. Lause 3: Yhtäkkiä hän näki vaimonsa silmien nykivän. Lause 4: Hän puristi vaimon ihoa, ja vaimo huusi. Lause 5: Maurice tajusi, että vaimo teeskenteli jostain tuntemattomasta syystä.</w:t>
      </w:r>
    </w:p>
    <w:p>
      <w:r>
        <w:rPr>
          <w:b/>
        </w:rPr>
        <w:t xml:space="preserve">Tulos</w:t>
      </w:r>
    </w:p>
    <w:p>
      <w:r>
        <w:t xml:space="preserve">Kuoleman teeskentely</w:t>
      </w:r>
    </w:p>
    <w:p>
      <w:r>
        <w:rPr>
          <w:b/>
        </w:rPr>
        <w:t xml:space="preserve">Esimerkki 4.4351</w:t>
      </w:r>
    </w:p>
    <w:p>
      <w:r>
        <w:t xml:space="preserve">Lause 1: Jim ja Donna olivat seurustelleet kolme vuotta. Lause 2: Jim oli valmis kosimaan Donnaa. Lause 3: Hän suunnitteli täydellisen illan. Lause 4: Hän vei Donnan illalliselle ja sitten kävelylle rannalle. Lause 5: Sitten Jim kosi, ja Donna suostui.</w:t>
      </w:r>
    </w:p>
    <w:p>
      <w:r>
        <w:rPr>
          <w:b/>
        </w:rPr>
        <w:t xml:space="preserve">Tulos</w:t>
      </w:r>
    </w:p>
    <w:p>
      <w:r>
        <w:t xml:space="preserve">Ehdotus</w:t>
      </w:r>
    </w:p>
    <w:p>
      <w:r>
        <w:rPr>
          <w:b/>
        </w:rPr>
        <w:t xml:space="preserve">Esimerkki 4.4352</w:t>
      </w:r>
    </w:p>
    <w:p>
      <w:r>
        <w:t xml:space="preserve">Lause 1: Tom halusi pystyttää julisteen. Lause 2: Hän päätti käyttää teippiä. Lause 3: Se piti julisteen pystyssä hetken aikaa. Lause 4: Sitten se alkoi pian kaatua. Lause 5: Tom päätti käyttää sen sijaan peukalonauloja.</w:t>
      </w:r>
    </w:p>
    <w:p>
      <w:r>
        <w:rPr>
          <w:b/>
        </w:rPr>
        <w:t xml:space="preserve">Tulos</w:t>
      </w:r>
    </w:p>
    <w:p>
      <w:r>
        <w:t xml:space="preserve">Juliste</w:t>
      </w:r>
    </w:p>
    <w:p>
      <w:r>
        <w:rPr>
          <w:b/>
        </w:rPr>
        <w:t xml:space="preserve">Esimerkki 4.4353</w:t>
      </w:r>
    </w:p>
    <w:p>
      <w:r>
        <w:t xml:space="preserve">Lause 1: Lewisin perhe oli menettänyt sähköt koko päiväksi. Lause 2: He tiesivät, että sähköt palaisivat vasta kello 23 sinä iltana. Lause 3: Äiti ajatteli, että hänen oli keksittävä lapsille jotain tekemistä. Lause 4: Silloin hän ajatteli mennä elokuviin. Lause 5: Lapset pitivät ajatuksesta ja halusivat mennä heti.</w:t>
      </w:r>
    </w:p>
    <w:p>
      <w:r>
        <w:rPr>
          <w:b/>
        </w:rPr>
        <w:t xml:space="preserve">Tulos</w:t>
      </w:r>
    </w:p>
    <w:p>
      <w:r>
        <w:t xml:space="preserve">Elokuvissa käyminen</w:t>
      </w:r>
    </w:p>
    <w:p>
      <w:r>
        <w:rPr>
          <w:b/>
        </w:rPr>
        <w:t xml:space="preserve">Esimerkki 4.4354</w:t>
      </w:r>
    </w:p>
    <w:p>
      <w:r>
        <w:t xml:space="preserve">Lause 1: Sallyn oli muutettava kaupungista toiseen vanhempiensa kanssa. Lause 2: Hän oli surullinen jättäessään kaikki ystävänsä taakseen. Lause 3: Kun Sally meni uuteen kouluunsa, hän oli hyvin hermostunut ja peloissaan. Lause 4: Sallyn oli aluksi vaikea saada ystäviä. Lause 5: Jonkin ajan kuluttua Sally sai lopulta uusia ystäviä ja oli taas onnellinen.</w:t>
      </w:r>
    </w:p>
    <w:p>
      <w:r>
        <w:rPr>
          <w:b/>
        </w:rPr>
        <w:t xml:space="preserve">Tulos</w:t>
      </w:r>
    </w:p>
    <w:p>
      <w:r>
        <w:t xml:space="preserve">Muutto pois</w:t>
      </w:r>
    </w:p>
    <w:p>
      <w:r>
        <w:rPr>
          <w:b/>
        </w:rPr>
        <w:t xml:space="preserve">Esimerkki 4.4355</w:t>
      </w:r>
    </w:p>
    <w:p>
      <w:r>
        <w:t xml:space="preserve">Lause 1: Jaynella oli tänään suuri matematiikan koe luokassa. Lause 2: Hän vietti edellisen illan ulkona ystäviensä kanssa ja unohti opiskella. Lause 3: Paniikissa hän yritti keksiä keinon, jolla välttyä menemästä tänään kouluun. Lause 4: Hän päätti teeskennellä olevansa sairas. Lause 5: Jaynen äiti uskoi hänen valheensa ja antoi hänen jäädä kotiin.</w:t>
      </w:r>
    </w:p>
    <w:p>
      <w:r>
        <w:rPr>
          <w:b/>
        </w:rPr>
        <w:t xml:space="preserve">Tulos</w:t>
      </w:r>
    </w:p>
    <w:p>
      <w:r>
        <w:t xml:space="preserve">Sairaan teeskentely</w:t>
      </w:r>
    </w:p>
    <w:p>
      <w:r>
        <w:rPr>
          <w:b/>
        </w:rPr>
        <w:t xml:space="preserve">Esimerkki 4.4356</w:t>
      </w:r>
    </w:p>
    <w:p>
      <w:r>
        <w:t xml:space="preserve">Lause 1: Olohuoneessani on valtava kello. Lause 2: Käänsin kelloa tunnin taaksepäin kesäajan vuoksi. Lause 3: Vaimoni käänsi myös kelloa tunnin taaksepäin kesäaikaan. Lause 4: Kaksi lastamme käänsivät kumpikin kelloa tunnin taaksepäin kesäaikaan. Lause 5: Sitten ihmettelimme, miksi tuli niin pimeää niin aikaisin.</w:t>
      </w:r>
    </w:p>
    <w:p>
      <w:r>
        <w:rPr>
          <w:b/>
        </w:rPr>
        <w:t xml:space="preserve">Tulos</w:t>
      </w:r>
    </w:p>
    <w:p>
      <w:r>
        <w:t xml:space="preserve">Kesäaika</w:t>
      </w:r>
    </w:p>
    <w:p>
      <w:r>
        <w:rPr>
          <w:b/>
        </w:rPr>
        <w:t xml:space="preserve">Esimerkki 4.4357</w:t>
      </w:r>
    </w:p>
    <w:p>
      <w:r>
        <w:t xml:space="preserve">Lause 1: Tom oli UFC-ottelija. Lause 2: Hän oli juuri käynyt tiukan ottelun. Lause 3: Tuomareiden oli valittava voittaja. Lause 4: Kaikki olivat eri mieltä heidän valinnastaan. Lause 5: Tom tunsi itsensä huijatuksi ja vaati uusintaottelua.</w:t>
      </w:r>
    </w:p>
    <w:p>
      <w:r>
        <w:rPr>
          <w:b/>
        </w:rPr>
        <w:t xml:space="preserve">Tulos</w:t>
      </w:r>
    </w:p>
    <w:p>
      <w:r>
        <w:t xml:space="preserve">Tuomarin päätös</w:t>
      </w:r>
    </w:p>
    <w:p>
      <w:r>
        <w:rPr>
          <w:b/>
        </w:rPr>
        <w:t xml:space="preserve">Esimerkki 4.4358</w:t>
      </w:r>
    </w:p>
    <w:p>
      <w:r>
        <w:t xml:space="preserve">Lause 1: Jake rakasti kalastusta, mutta yleensä vain järvillä. Lause 2: Naapuri kutsui hänet syvänmeren kalastukseen. Lause 3: Jake tarttui tilaisuuteen ja sai varusteet valmiiksi. Lause 4: Hän oli hyvin innoissaan, kun he pääsivät kalapaikalle. Lause 5: Jake sai sinä päivänä ison tonnikalan ja oli hyvin onnellinen.</w:t>
      </w:r>
    </w:p>
    <w:p>
      <w:r>
        <w:rPr>
          <w:b/>
        </w:rPr>
        <w:t xml:space="preserve">Tulos</w:t>
      </w:r>
    </w:p>
    <w:p>
      <w:r>
        <w:t xml:space="preserve">Tonnikalan kalastus</w:t>
      </w:r>
    </w:p>
    <w:p>
      <w:r>
        <w:rPr>
          <w:b/>
        </w:rPr>
        <w:t xml:space="preserve">Esimerkki 4.4359</w:t>
      </w:r>
    </w:p>
    <w:p>
      <w:r>
        <w:t xml:space="preserve">Lause 1: Tina päätti, että hän haluaa jakaa karkkia. Lause 2: Oli Halloween ja hän halusi jakaa lapsille karkkia. Lause 3: Yhtäkkiä hän näki pelottavan puvun. Lause 4: Sitten Tina sulki oven. Lause 5: Hän oli tehnyt sen vähäksi aikaa.</w:t>
      </w:r>
    </w:p>
    <w:p>
      <w:r>
        <w:rPr>
          <w:b/>
        </w:rPr>
        <w:t xml:space="preserve">Tulos</w:t>
      </w:r>
    </w:p>
    <w:p>
      <w:r>
        <w:t xml:space="preserve">Halloween hauskaa</w:t>
      </w:r>
    </w:p>
    <w:p>
      <w:r>
        <w:rPr>
          <w:b/>
        </w:rPr>
        <w:t xml:space="preserve">Esimerkki 4.4360</w:t>
      </w:r>
    </w:p>
    <w:p>
      <w:r>
        <w:t xml:space="preserve">Lause 1: Lapset leikkivät, kun he kuulivat jäätelöauton lähestyvän. Lause 2: He ryntäsivät pyytämään vanhemmiltaan rahaa jäätelöä varten. Lause 3: Saatuaan rahansa he juoksivat ulos ja liputtivat rekkaa. Lause 4: Jokainen lapsi odotti ja maksoi jäätelönsä. Lause 5: He istuivat ulkona ja söivät jäätelönsä yhdessä.</w:t>
      </w:r>
    </w:p>
    <w:p>
      <w:r>
        <w:rPr>
          <w:b/>
        </w:rPr>
        <w:t xml:space="preserve">Tulos</w:t>
      </w:r>
    </w:p>
    <w:p>
      <w:r>
        <w:t xml:space="preserve">Jäätelöauto</w:t>
      </w:r>
    </w:p>
    <w:p>
      <w:r>
        <w:rPr>
          <w:b/>
        </w:rPr>
        <w:t xml:space="preserve">Esimerkki 4.4361</w:t>
      </w:r>
    </w:p>
    <w:p>
      <w:r>
        <w:t xml:space="preserve">Lause 1: Susie rakasti piirtää sarjakuvia vapaa-ajallaan. Lause 2: Eräänä päivänä hänen kotikaupungissaan järjestettiin sarjakuvien piirustuskilpailu. Lause 3: Susie osallistui kilpailuun ja lähetti parhaat piirroksensa. Lause 4: Sen jälkeen Susie voitti ensimmäisen sijan ja suuren pokaalin. Lause 5: Susie innostui niin paljon, että hän ryhtyi sarjakuvapiirtäjäksi.</w:t>
      </w:r>
    </w:p>
    <w:p>
      <w:r>
        <w:rPr>
          <w:b/>
        </w:rPr>
        <w:t xml:space="preserve">Tulos</w:t>
      </w:r>
    </w:p>
    <w:p>
      <w:r>
        <w:t xml:space="preserve">Piirustuskilpailu</w:t>
      </w:r>
    </w:p>
    <w:p>
      <w:r>
        <w:rPr>
          <w:b/>
        </w:rPr>
        <w:t xml:space="preserve">Esimerkki 4.4362</w:t>
      </w:r>
    </w:p>
    <w:p>
      <w:r>
        <w:t xml:space="preserve">Lause 1: Janilla oli esiliina yllään leipoessaan keksejä. Lause 2: Hänen poikansa Jared halusi myös auttaa leipomaan keksejä. Lause 3: Jared halusi käyttää esiliinaa leipoessaan. Lause 4: Jan teki Jaredille esiliinan. Lause 5: He pitivät esiliinojaan tehdessään loputkin keksit.</w:t>
      </w:r>
    </w:p>
    <w:p>
      <w:r>
        <w:rPr>
          <w:b/>
        </w:rPr>
        <w:t xml:space="preserve">Tulos</w:t>
      </w:r>
    </w:p>
    <w:p>
      <w:r>
        <w:t xml:space="preserve">Esiliinat</w:t>
      </w:r>
    </w:p>
    <w:p>
      <w:r>
        <w:rPr>
          <w:b/>
        </w:rPr>
        <w:t xml:space="preserve">Esimerkki 4.4363</w:t>
      </w:r>
    </w:p>
    <w:p>
      <w:r>
        <w:t xml:space="preserve">Lause 1: Tom yritti tehdä hampurilaisia. Lause 2: Hän löysi pakastimesta vanhaa lihaa. Lause 3: Hän ei ollut varma, oliko se vielä hyvää. Lause 4: Tom huomasi pahan hajun, kun hän alkoi kypsentää sitä. Lause 5: Hän päätti olla ottamatta riskiä.</w:t>
      </w:r>
    </w:p>
    <w:p>
      <w:r>
        <w:rPr>
          <w:b/>
        </w:rPr>
        <w:t xml:space="preserve">Tulos</w:t>
      </w:r>
    </w:p>
    <w:p>
      <w:r>
        <w:t xml:space="preserve">Vanha liha</w:t>
      </w:r>
    </w:p>
    <w:p>
      <w:r>
        <w:rPr>
          <w:b/>
        </w:rPr>
        <w:t xml:space="preserve">Esimerkki 4.4364</w:t>
      </w:r>
    </w:p>
    <w:p>
      <w:r>
        <w:t xml:space="preserve">Lause 1: Olin lentokentällä ensimmäistä kertaa. Lause 2: Olin niin innokas pääsemään vihdoin lentokoneeseen. Lause 3: En kuitenkaan löytänyt lippuani. Lause 4: Kerroin lentäjälle, että olin hukannut lippuni. Lause 5: Hänestä tuntui niin pahalta, että hän päästi minut kuitenkin koneeseen.</w:t>
      </w:r>
    </w:p>
    <w:p>
      <w:r>
        <w:rPr>
          <w:b/>
        </w:rPr>
        <w:t xml:space="preserve">Tulos</w:t>
      </w:r>
    </w:p>
    <w:p>
      <w:r>
        <w:t xml:space="preserve">Lentokenttä</w:t>
      </w:r>
    </w:p>
    <w:p>
      <w:r>
        <w:rPr>
          <w:b/>
        </w:rPr>
        <w:t xml:space="preserve">Esimerkki 4.4365</w:t>
      </w:r>
    </w:p>
    <w:p>
      <w:r>
        <w:t xml:space="preserve">Lause 1: Gary käveli rennosti antiikkikaupan läpi. Lause 2: Vanha maljakko kiinnitti hänen huomionsa. Lause 3: Se näytti hänestä likaiselta ja kuluneelta. Lause 4: Epäröityään Gary napautti maljakkoa sormellaan. Lause 5: Maljakko hajosi sirpaleiksi.</w:t>
      </w:r>
    </w:p>
    <w:p>
      <w:r>
        <w:rPr>
          <w:b/>
        </w:rPr>
        <w:t xml:space="preserve">Tulos</w:t>
      </w:r>
    </w:p>
    <w:p>
      <w:r>
        <w:t xml:space="preserve">Antiikkiesineet</w:t>
      </w:r>
    </w:p>
    <w:p>
      <w:r>
        <w:rPr>
          <w:b/>
        </w:rPr>
        <w:t xml:space="preserve">Esimerkki 4.4366</w:t>
      </w:r>
    </w:p>
    <w:p>
      <w:r>
        <w:t xml:space="preserve">Lause 1: Sarah luki, että jos syöt aamiaista, pärjäät kokeissa paremmin. Lause 2: Hän heräsi aikaisin. Lause 3: Hän keitti munia ja kaurapuuroa. Lause 4: Koulussa hän teki kokeensa. Lause 5: Mutta hän sai saman arvosanan kuin aina!</w:t>
      </w:r>
    </w:p>
    <w:p>
      <w:r>
        <w:rPr>
          <w:b/>
        </w:rPr>
        <w:t xml:space="preserve">Tulos</w:t>
      </w:r>
    </w:p>
    <w:p>
      <w:r>
        <w:t xml:space="preserve">Maukas aamiainen</w:t>
      </w:r>
    </w:p>
    <w:p>
      <w:r>
        <w:rPr>
          <w:b/>
        </w:rPr>
        <w:t xml:space="preserve">Esimerkki 4.4367</w:t>
      </w:r>
    </w:p>
    <w:p>
      <w:r>
        <w:t xml:space="preserve">Lause 1: Rogerin perheessä oli pääsiäinen. Lause 2: Kaikki korit olivat täynnä karkkia yhtä lukuun ottamatta. Lause 3: Rosa ei pitänyt karkista, hän piti vihanneksista. Lause 4: Niinpä hänen korinsa oli täynnä lehtikaalia ja salaattia. Lause 5: Kaikki olivat yllättyneitä siitä, miten iloinen Rosa oli sinä päivänä.</w:t>
      </w:r>
    </w:p>
    <w:p>
      <w:r>
        <w:rPr>
          <w:b/>
        </w:rPr>
        <w:t xml:space="preserve">Tulos</w:t>
      </w:r>
    </w:p>
    <w:p>
      <w:r>
        <w:t xml:space="preserve">Kori</w:t>
      </w:r>
    </w:p>
    <w:p>
      <w:r>
        <w:rPr>
          <w:b/>
        </w:rPr>
        <w:t xml:space="preserve">Esimerkki 4.4368</w:t>
      </w:r>
    </w:p>
    <w:p>
      <w:r>
        <w:t xml:space="preserve">Lause 1: Sam asuu vanhassa kerrostalossa. Lause 2: Hän päätti hankkia vuokralaisvakuutuksen. Lause 3: Eräänä päivänä sattui sähköpalo. Lause 4: Johdot olivat vanhat ja paloivat seinään. Lause 5: Sam oli iloinen, että hän hankki vakuutuksen.</w:t>
      </w:r>
    </w:p>
    <w:p>
      <w:r>
        <w:rPr>
          <w:b/>
        </w:rPr>
        <w:t xml:space="preserve">Tulos</w:t>
      </w:r>
    </w:p>
    <w:p>
      <w:r>
        <w:t xml:space="preserve">Sähköpalo</w:t>
      </w:r>
    </w:p>
    <w:p>
      <w:r>
        <w:rPr>
          <w:b/>
        </w:rPr>
        <w:t xml:space="preserve">Esimerkki 4.4369</w:t>
      </w:r>
    </w:p>
    <w:p>
      <w:r>
        <w:t xml:space="preserve">Lause 1: Tanya halusi tehdä juustohampurilaisia päivälliseksi. Lause 2: Hän ajoi paikalliseen supermarkettiin ostamaan ainekset. Lause 3: Ostoksia tehdessään hän tajusi haluavansa itse asiassa hot dogeja. Lause 4: Tanya osti ainekset tehdäkseen hot dogeja päivälliseksi. Lause 5: Hän paistoi hot dogit ja nautti ateriasta.</w:t>
      </w:r>
    </w:p>
    <w:p>
      <w:r>
        <w:rPr>
          <w:b/>
        </w:rPr>
        <w:t xml:space="preserve">Tulos</w:t>
      </w:r>
    </w:p>
    <w:p>
      <w:r>
        <w:t xml:space="preserve">Tanya muutti mielensä</w:t>
      </w:r>
    </w:p>
    <w:p>
      <w:r>
        <w:rPr>
          <w:b/>
        </w:rPr>
        <w:t xml:space="preserve">Esimerkki 4.4370</w:t>
      </w:r>
    </w:p>
    <w:p>
      <w:r>
        <w:t xml:space="preserve">Lause 1: Poika tarttui värityskirjaan ajanvietteeksi. Lause 2: Hän ei piirtänyt lainkaan viivoihin. Lause 3: Hänen äitinsä katsoi hänen töitään eikä ollut vaikuttunut. Lause 4: Hän käski poikaa yrittämään uudelleen ja tekemään sen oikein. Lause 5: Poika kieltäytyi ja väitti, että hänen työnsä oli todellista taidetta.</w:t>
      </w:r>
    </w:p>
    <w:p>
      <w:r>
        <w:rPr>
          <w:b/>
        </w:rPr>
        <w:t xml:space="preserve">Tulos</w:t>
      </w:r>
    </w:p>
    <w:p>
      <w:r>
        <w:t xml:space="preserve">Värityskirja</w:t>
      </w:r>
    </w:p>
    <w:p>
      <w:r>
        <w:rPr>
          <w:b/>
        </w:rPr>
        <w:t xml:space="preserve">Esimerkki 4.4371</w:t>
      </w:r>
    </w:p>
    <w:p>
      <w:r>
        <w:t xml:space="preserve">Lause 1: Laura oli aina halunnut kokeilla leipomista. Lause 2: Ystävä suositteli Lauraa kokeilemaan keksien leipomista. Lause 3: Laura tutki reseptiä ahkerasti. Lause 4: Lopulta hän leipoi keksejä. Lause 5: Laura peseytyi onnellisena siitä, että oli kokeillut leipomista.</w:t>
      </w:r>
    </w:p>
    <w:p>
      <w:r>
        <w:rPr>
          <w:b/>
        </w:rPr>
        <w:t xml:space="preserve">Tulos</w:t>
      </w:r>
    </w:p>
    <w:p>
      <w:r>
        <w:t xml:space="preserve">Laura leipoo evästeet</w:t>
      </w:r>
    </w:p>
    <w:p>
      <w:r>
        <w:rPr>
          <w:b/>
        </w:rPr>
        <w:t xml:space="preserve">Esimerkki 4.4372</w:t>
      </w:r>
    </w:p>
    <w:p>
      <w:r>
        <w:t xml:space="preserve">Lause 1: Janan piti varastoida huonekaluja isänsä taloon. Lause 2: Hän siirsi sohvan ja lepotuolin hänen varahuoneeseensa. Lause 3: Hänen isänsä oli järkyttynyt siitä, että Jana oli tukkinut kaapin oven. Lause 4: Hän auttoi Janaa siirtämään huonekalut autotalliin. Lause 5: Jana ja hänen isänsä olivat tyytyväisiä säilytysjärjestelyihin.</w:t>
      </w:r>
    </w:p>
    <w:p>
      <w:r>
        <w:rPr>
          <w:b/>
        </w:rPr>
        <w:t xml:space="preserve">Tulos</w:t>
      </w:r>
    </w:p>
    <w:p>
      <w:r>
        <w:t xml:space="preserve">Huonekalujen ongelmat</w:t>
      </w:r>
    </w:p>
    <w:p>
      <w:r>
        <w:rPr>
          <w:b/>
        </w:rPr>
        <w:t xml:space="preserve">Esimerkki 4.4373</w:t>
      </w:r>
    </w:p>
    <w:p>
      <w:r>
        <w:t xml:space="preserve">Lause 1: Teresa rakasti juoda Bloody Mary -cocktaileja. Lause 2: Hän kuuli pihviravintolasta, joka tarjoili palkittuja juomia. Lause 3: Teresa meni sinne ystäviensä kanssa. Lause 4: He tilasivat kukin Bloody Maryn. Lause 5: Teresa piti siitä, että sen päällä oli kokonainen juustohampurilainen!</w:t>
      </w:r>
    </w:p>
    <w:p>
      <w:r>
        <w:rPr>
          <w:b/>
        </w:rPr>
        <w:t xml:space="preserve">Tulos</w:t>
      </w:r>
    </w:p>
    <w:p>
      <w:r>
        <w:t xml:space="preserve">Bloody Mary</w:t>
      </w:r>
    </w:p>
    <w:p>
      <w:r>
        <w:rPr>
          <w:b/>
        </w:rPr>
        <w:t xml:space="preserve">Esimerkki 4.4374</w:t>
      </w:r>
    </w:p>
    <w:p>
      <w:r>
        <w:t xml:space="preserve">Lause 1: Del ja hänen ystävänsä järjestivät pikakirjoituskilpailuja. Lause 2: Se alkoi vain samanaikaisesta pikakirjoittamisesta. Lause 3: Mutta sitten he alkoivat tehdä aikakokeita. Lause 4: He halusivat nähdä, kuka osaa kirjoittaa kokonaisen tarinan nopeimmin. Lause 5: Del voitti ikuisesti, kun hän kirjoitti kokonaisen, yhden lauseen mittaisen tarinan.</w:t>
      </w:r>
    </w:p>
    <w:p>
      <w:r>
        <w:rPr>
          <w:b/>
        </w:rPr>
        <w:t xml:space="preserve">Tulos</w:t>
      </w:r>
    </w:p>
    <w:p>
      <w:r>
        <w:t xml:space="preserve">Aika-ajot</w:t>
      </w:r>
    </w:p>
    <w:p>
      <w:r>
        <w:rPr>
          <w:b/>
        </w:rPr>
        <w:t xml:space="preserve">Esimerkki 4.4375</w:t>
      </w:r>
    </w:p>
    <w:p>
      <w:r>
        <w:t xml:space="preserve">Lause 1: Carl meni eräänä päivänä istumaan. Lause 2: Tuoli hajosi ja hän kaatui. Lause 3: Carl nolostui työtovereiden edessä. Lause 4: Hän kertoi asiasta pomolleen. Lause 5: Yritys hankki hänelle uuden tuolin samana päivänä.</w:t>
      </w:r>
    </w:p>
    <w:p>
      <w:r>
        <w:rPr>
          <w:b/>
        </w:rPr>
        <w:t xml:space="preserve">Tulos</w:t>
      </w:r>
    </w:p>
    <w:p>
      <w:r>
        <w:t xml:space="preserve">Rikkinäinen tuoli</w:t>
      </w:r>
    </w:p>
    <w:p>
      <w:r>
        <w:rPr>
          <w:b/>
        </w:rPr>
        <w:t xml:space="preserve">Esimerkki 4.4376</w:t>
      </w:r>
    </w:p>
    <w:p>
      <w:r>
        <w:t xml:space="preserve">Lause 1: Punainen joukkue vihasi sinistä joukkuetta. Lause 2: Ne olivat olleet kilpailijoita jo vuosia. Lause 3: Liput myytiin loppuun viikkoja etukäteen. Lause 4: Fanit kokoontuivat ja hurrasivat. Lause 5: He eivät malttaneet odottaa aloitusta!</w:t>
      </w:r>
    </w:p>
    <w:p>
      <w:r>
        <w:rPr>
          <w:b/>
        </w:rPr>
        <w:t xml:space="preserve">Tulos</w:t>
      </w:r>
    </w:p>
    <w:p>
      <w:r>
        <w:t xml:space="preserve">Kilpailu</w:t>
      </w:r>
    </w:p>
    <w:p>
      <w:r>
        <w:rPr>
          <w:b/>
        </w:rPr>
        <w:t xml:space="preserve">Esimerkki 4.4377</w:t>
      </w:r>
    </w:p>
    <w:p>
      <w:r>
        <w:t xml:space="preserve">Lause 1: Menin ystäväni luokse. Lause 2: Katsoimme olympialaisten avajaisia. Lause 3: Meillä oli grilliruokaa. Lause 4: Toin dippiä. Lause 5: Lähdin pois, kun se oli ohi.</w:t>
      </w:r>
    </w:p>
    <w:p>
      <w:r>
        <w:rPr>
          <w:b/>
        </w:rPr>
        <w:t xml:space="preserve">Tulos</w:t>
      </w:r>
    </w:p>
    <w:p>
      <w:r>
        <w:t xml:space="preserve">Olympialaisten juhla</w:t>
      </w:r>
    </w:p>
    <w:p>
      <w:r>
        <w:rPr>
          <w:b/>
        </w:rPr>
        <w:t xml:space="preserve">Esimerkki 4.4378</w:t>
      </w:r>
    </w:p>
    <w:p>
      <w:r>
        <w:t xml:space="preserve">Lause 1: George matkusti paljon työnsä vuoksi. Lause 2: Hän nousi joka viikko lentokoneeseen ja matkusti kaupunkeihin eri puolilla maata. Lause 3: Tämän seurauksena George oli tunnettu ja arvostettu monilla lentokentillä. Lause 4: Hän sai aina ohittaa jonot ja istua ensimmäisessä luokassa. Lause 5: George päätti, että hänellä oli täydellinen työpaikka.</w:t>
      </w:r>
    </w:p>
    <w:p>
      <w:r>
        <w:rPr>
          <w:b/>
        </w:rPr>
        <w:t xml:space="preserve">Tulos</w:t>
      </w:r>
    </w:p>
    <w:p>
      <w:r>
        <w:t xml:space="preserve">Etuudet</w:t>
      </w:r>
    </w:p>
    <w:p>
      <w:r>
        <w:rPr>
          <w:b/>
        </w:rPr>
        <w:t xml:space="preserve">Esimerkki 4.4379</w:t>
      </w:r>
    </w:p>
    <w:p>
      <w:r>
        <w:t xml:space="preserve">Lause 1: Koiramme Dyno kävi vuosittaisella eläinlääkärikäynnillä. Lause 2: Poikani sai Dynon hihnan ja laittoi sen sille. Lause 3: Lastasimme sen auton takapenkille. Lause 4: Ajoimme kaupungin läpi ja eläinlääkärille. Lause 5: Dyno ei ollut iloinen, koska sille piti antaa pistos.</w:t>
      </w:r>
    </w:p>
    <w:p>
      <w:r>
        <w:rPr>
          <w:b/>
        </w:rPr>
        <w:t xml:space="preserve">Tulos</w:t>
      </w:r>
    </w:p>
    <w:p>
      <w:r>
        <w:t xml:space="preserve">Dyno sai laukauksen</w:t>
      </w:r>
    </w:p>
    <w:p>
      <w:r>
        <w:rPr>
          <w:b/>
        </w:rPr>
        <w:t xml:space="preserve">Esimerkki 4.4380</w:t>
      </w:r>
    </w:p>
    <w:p>
      <w:r>
        <w:t xml:space="preserve">Lause 1: Koirallani on kirppuja ja hän raapii itseään jatkuvasti. Lause 2: Vein koirani eläinlääkärin vastaanotolle. Lause 3: Eläinlääkäri antoi koiralleni kaksi rokotusta. Lause 4: Lopulta kirput alkoivat kuolla. Lause 5: Koirani lopetti vihdoin itsensä raapimisen.</w:t>
      </w:r>
    </w:p>
    <w:p>
      <w:r>
        <w:rPr>
          <w:b/>
        </w:rPr>
        <w:t xml:space="preserve">Tulos</w:t>
      </w:r>
    </w:p>
    <w:p>
      <w:r>
        <w:t xml:space="preserve">Kirput</w:t>
      </w:r>
    </w:p>
    <w:p>
      <w:r>
        <w:rPr>
          <w:b/>
        </w:rPr>
        <w:t xml:space="preserve">Esimerkki 4.4381</w:t>
      </w:r>
    </w:p>
    <w:p>
      <w:r>
        <w:t xml:space="preserve">Lause 1: Kate pärjäsi tarjoilijana. Lause 2: Hänellä oli suuret juhlat täynnä humalaisia ihmisiä. Lause 3: Häntä ajettiin ympäriinsä yli tunnin ajan. Lause 4: Lopulta he jättivät todella huonon tipin. Lause 5: Kate murtui ja itki puoli tuntia.</w:t>
      </w:r>
    </w:p>
    <w:p>
      <w:r>
        <w:rPr>
          <w:b/>
        </w:rPr>
        <w:t xml:space="preserve">Tulos</w:t>
      </w:r>
    </w:p>
    <w:p>
      <w:r>
        <w:t xml:space="preserve">Huono vinkki</w:t>
      </w:r>
    </w:p>
    <w:p>
      <w:r>
        <w:rPr>
          <w:b/>
        </w:rPr>
        <w:t xml:space="preserve">Esimerkki 4.4382</w:t>
      </w:r>
    </w:p>
    <w:p>
      <w:r>
        <w:t xml:space="preserve">Lause 1: Jen uskoi Jumalaan hyvin paljon. Lause 2: Mutta kun hän menetti koko perheensä, koiransa ja talonsa, hän itki. Lause 3: Hän rukoili Jumalaa, mutta mitään ei tapahtunut. Lause 4: Hänen sydämensä sulkeutui päivä päivältä. Lause 5: Kunnes lopulta hän oli menettänyt kaiken uskonsa.</w:t>
      </w:r>
    </w:p>
    <w:p>
      <w:r>
        <w:rPr>
          <w:b/>
        </w:rPr>
        <w:t xml:space="preserve">Tulos</w:t>
      </w:r>
    </w:p>
    <w:p>
      <w:r>
        <w:t xml:space="preserve">Usko Jumalaan</w:t>
      </w:r>
    </w:p>
    <w:p>
      <w:r>
        <w:rPr>
          <w:b/>
        </w:rPr>
        <w:t xml:space="preserve">Esimerkki 4.4383</w:t>
      </w:r>
    </w:p>
    <w:p>
      <w:r>
        <w:t xml:space="preserve">Lause 1: Tyra on köyhä. Lause 2: Tyra on koditon. Lause 3: Tyra joutuu kerjäämään rahaa kadulla. Lause 4: Tyra pääsee eräänä päivänä vapaaksi. Lause 5: Mies antaa hänelle rahaa ja asunnon.</w:t>
      </w:r>
    </w:p>
    <w:p>
      <w:r>
        <w:rPr>
          <w:b/>
        </w:rPr>
        <w:t xml:space="preserve">Tulos</w:t>
      </w:r>
    </w:p>
    <w:p>
      <w:r>
        <w:t xml:space="preserve">Tyra saa apua</w:t>
      </w:r>
    </w:p>
    <w:p>
      <w:r>
        <w:rPr>
          <w:b/>
        </w:rPr>
        <w:t xml:space="preserve">Esimerkki 4.4384</w:t>
      </w:r>
    </w:p>
    <w:p>
      <w:r>
        <w:t xml:space="preserve">Lause 1: Todd oli baarissa yrittämässä viettää mukavaa iltaa. Lause 2: Yhtäkkiä hän kuuli takanaan meteliä, kun tappelu alkoi. Lause 3: Hän näki yhden miehen olevan ilmeisen nujerrettu ja astui väliin. Lause 4: Pian väkijoukossa tappeli useita ihmisiä. Lause 5: Todd oli loukkaantumassa, joten hän luovutti ja hiipi ulos baarista.</w:t>
      </w:r>
    </w:p>
    <w:p>
      <w:r>
        <w:rPr>
          <w:b/>
        </w:rPr>
        <w:t xml:space="preserve">Tulos</w:t>
      </w:r>
    </w:p>
    <w:p>
      <w:r>
        <w:t xml:space="preserve">Baaritappelu</w:t>
      </w:r>
    </w:p>
    <w:p>
      <w:r>
        <w:rPr>
          <w:b/>
        </w:rPr>
        <w:t xml:space="preserve">Esimerkki 4.4385</w:t>
      </w:r>
    </w:p>
    <w:p>
      <w:r>
        <w:t xml:space="preserve">Lause 1: Tänään Farrah menee kirjastoon. Lause 2: Hän pääsee katsomaan monia kirjoja. Lause 3: Hän valitsee eläimistä kertovan kirjan lainattavaksi. Lause 4: Farrah saa lukea kirjaa niin paljon kuin haluaa viikon ajan. Lause 5: Sitten on aika palauttaa kirja ja hankkia uusi.</w:t>
      </w:r>
    </w:p>
    <w:p>
      <w:r>
        <w:rPr>
          <w:b/>
        </w:rPr>
        <w:t xml:space="preserve">Tulos</w:t>
      </w:r>
    </w:p>
    <w:p>
      <w:r>
        <w:t xml:space="preserve">Farrah menee kirjastoon</w:t>
      </w:r>
    </w:p>
    <w:p>
      <w:r>
        <w:rPr>
          <w:b/>
        </w:rPr>
        <w:t xml:space="preserve">Esimerkki 4.4386</w:t>
      </w:r>
    </w:p>
    <w:p>
      <w:r>
        <w:t xml:space="preserve">Lause 1: Minulla oli tärkeä haastattelu toissa päivänä. Lause 2: Mielestäni pärjäsin todella hyvin. Lause 3: Olen odottanut vastausta koko viikon. Lause 4: Odottelu on saanut minut ahdistuneeksi. Lause 5: Sain vihdoin puhelun ja tarjouksen.</w:t>
      </w:r>
    </w:p>
    <w:p>
      <w:r>
        <w:rPr>
          <w:b/>
        </w:rPr>
        <w:t xml:space="preserve">Tulos</w:t>
      </w:r>
    </w:p>
    <w:p>
      <w:r>
        <w:t xml:space="preserve">Takaisinsoitto</w:t>
      </w:r>
    </w:p>
    <w:p>
      <w:r>
        <w:rPr>
          <w:b/>
        </w:rPr>
        <w:t xml:space="preserve">Esimerkki 4.4387</w:t>
      </w:r>
    </w:p>
    <w:p>
      <w:r>
        <w:t xml:space="preserve">Lause 1: Melody oli isoäiti ja auttoi kasvattamaan tyttärensä lapsia. Lause 2: Eräänä päivänä Melodylla oli kauhea päänsärky. Lause 3: Kipu jatkui päiväkausia. Lause 4: Hän meni lääkäriin ja hänelle tehtiin kokeita. Lause 5: He totesivat, että hänellä oli aivosyöpä.</w:t>
      </w:r>
    </w:p>
    <w:p>
      <w:r>
        <w:rPr>
          <w:b/>
        </w:rPr>
        <w:t xml:space="preserve">Tulos</w:t>
      </w:r>
    </w:p>
    <w:p>
      <w:r>
        <w:t xml:space="preserve">Päänsärky</w:t>
      </w:r>
    </w:p>
    <w:p>
      <w:r>
        <w:rPr>
          <w:b/>
        </w:rPr>
        <w:t xml:space="preserve">Esimerkki 4.4388</w:t>
      </w:r>
    </w:p>
    <w:p>
      <w:r>
        <w:t xml:space="preserve">Lause 1: Johanneksella oli monia ongelmia. Lause 2: Hän päätti käydä terapeutilla. Lause 3: Hän puhui ongelmistaan. Lause 4: Terapeutti antoi hänelle neuvoja. Lause 5: John arvosti terapeutin neuvoja.</w:t>
      </w:r>
    </w:p>
    <w:p>
      <w:r>
        <w:rPr>
          <w:b/>
        </w:rPr>
        <w:t xml:space="preserve">Tulos</w:t>
      </w:r>
    </w:p>
    <w:p>
      <w:r>
        <w:t xml:space="preserve">Terapia</w:t>
      </w:r>
    </w:p>
    <w:p>
      <w:r>
        <w:rPr>
          <w:b/>
        </w:rPr>
        <w:t xml:space="preserve">Esimerkki 4.4389</w:t>
      </w:r>
    </w:p>
    <w:p>
      <w:r>
        <w:t xml:space="preserve">Lause 1: Ben ei halunnut vanhempiensa eroavan. Lause 2: Mutta hänen vanhempansa riitelivät aina. Lause 3: Jokaisen riidan jälkeen Ben rukoili heitä pysymään yhdessä. Lause 4: Jotenkin hän aina sai heidät pysymään yhdessä. Lause 5: He olivat hyvin onnettomia monta vuotta.</w:t>
      </w:r>
    </w:p>
    <w:p>
      <w:r>
        <w:rPr>
          <w:b/>
        </w:rPr>
        <w:t xml:space="preserve">Tulos</w:t>
      </w:r>
    </w:p>
    <w:p>
      <w:r>
        <w:t xml:space="preserve">Avioero</w:t>
      </w:r>
    </w:p>
    <w:p>
      <w:r>
        <w:rPr>
          <w:b/>
        </w:rPr>
        <w:t xml:space="preserve">Esimerkki 4.4390</w:t>
      </w:r>
    </w:p>
    <w:p>
      <w:r>
        <w:t xml:space="preserve">Lause 1: John ja Becky erosivat viime vuonna. Lause 2: Lapsilla on ollut vaikeaa siitä lähtien. Lause 3: He itkevät joka kerta, kun joutuvat jättämään äitinsä. Lause 4: Ja sitten he itkevät, kun joutuvat jättämään isänsä. Lause 5: John ja Becky yrittävät nyt korjata avioliittonsa lasten vuoksi.</w:t>
      </w:r>
    </w:p>
    <w:p>
      <w:r>
        <w:rPr>
          <w:b/>
        </w:rPr>
        <w:t xml:space="preserve">Tulos</w:t>
      </w:r>
    </w:p>
    <w:p>
      <w:r>
        <w:t xml:space="preserve">Erotettu</w:t>
      </w:r>
    </w:p>
    <w:p>
      <w:r>
        <w:rPr>
          <w:b/>
        </w:rPr>
        <w:t xml:space="preserve">Esimerkki 4.4391</w:t>
      </w:r>
    </w:p>
    <w:p>
      <w:r>
        <w:t xml:space="preserve">Lause 1: Fred oli aina halunnut poliisiksi. Lause 2: Hän teki kovasti töitä tullakseen poliisiksi. Lause 3: Se oli vaikeaa. Lause 4: Lopulta Fredistä tuli poliisi. Lause 5: Hän oli ylpeä siitä, että hänestä tuli poliisi.</w:t>
      </w:r>
    </w:p>
    <w:p>
      <w:r>
        <w:rPr>
          <w:b/>
        </w:rPr>
        <w:t xml:space="preserve">Tulos</w:t>
      </w:r>
    </w:p>
    <w:p>
      <w:r>
        <w:t xml:space="preserve">Fredistä tulee poliisi</w:t>
      </w:r>
    </w:p>
    <w:p>
      <w:r>
        <w:rPr>
          <w:b/>
        </w:rPr>
        <w:t xml:space="preserve">Esimerkki 4.4392</w:t>
      </w:r>
    </w:p>
    <w:p>
      <w:r>
        <w:t xml:space="preserve">Lause 1: Lynn päättää aloittaa erikoisruokavalion laihduttaakseen. Lause 2: dieetti lupasi nopean laihtumisen, 10 kiloa kolmessa viikossa. Lause 3: Lynn laihtui neljä kiloa neljässä päivässä ja oli siitä innoissaan. Lause 4: Hän ei kuitenkaan laihtunut tämän jälkeen enää yhtään. Lause 5: Lynn lopetti dieetin kolmen viikon jälkeen ja sanoi, että se oli typerä.</w:t>
      </w:r>
    </w:p>
    <w:p>
      <w:r>
        <w:rPr>
          <w:b/>
        </w:rPr>
        <w:t xml:space="preserve">Tulos</w:t>
      </w:r>
    </w:p>
    <w:p>
      <w:r>
        <w:t xml:space="preserve">Tehoton laihtuminen ruokavalio</w:t>
      </w:r>
    </w:p>
    <w:p>
      <w:r>
        <w:rPr>
          <w:b/>
        </w:rPr>
        <w:t xml:space="preserve">Esimerkki 4.4393</w:t>
      </w:r>
    </w:p>
    <w:p>
      <w:r>
        <w:t xml:space="preserve">Lause 1: Kate himoitsi kakkua. Lause 2: Mutta talossa ei ollut kakkua. Lause 3: Hän etsi kaapeista kakkusekoitusta. Lause 4: Mutta kaapeissa ei ollut kakkusekoitusta. Lause 5: Hän päätti tehdä kakun itse.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4.4394</w:t>
      </w:r>
    </w:p>
    <w:p>
      <w:r>
        <w:t xml:space="preserve">Lause 1: Tom kadotti kaksi värikynää sarjastaan. Lause 2: Ne olivat tärkeitä värejä. Lause 3: Hänen vanhempansa eivät halunneet ostaa hänelle sarjaa kahden väriliidun takia. Lause 4: Tom yritti sekoittaa muita värejä, mutta se ei onnistunut. Lause 5: Hän tyytyi pienempään perusvärien sarjaan.</w:t>
      </w:r>
    </w:p>
    <w:p>
      <w:r>
        <w:rPr>
          <w:b/>
        </w:rPr>
        <w:t xml:space="preserve">Tulos</w:t>
      </w:r>
    </w:p>
    <w:p>
      <w:r>
        <w:t xml:space="preserve">Kadonnut värikynä</w:t>
      </w:r>
    </w:p>
    <w:p>
      <w:r>
        <w:rPr>
          <w:b/>
        </w:rPr>
        <w:t xml:space="preserve">Esimerkki 4.4395</w:t>
      </w:r>
    </w:p>
    <w:p>
      <w:r>
        <w:t xml:space="preserve">Lause 1: Hän sanoi toivovansa, ettei olisi koskaan tavannut minua. Lause 2: Sitten hän sanoi jättävänsä minut. Lause 3: Uskoin häntä ja aloin itkeä. Lause 4: Hän sanoi keksineensä sen eikä tarkoittanut sitä. Lause 5: Hän sanoi, ettei ikinä tekisi sitä, mitä sanoi.</w:t>
      </w:r>
    </w:p>
    <w:p>
      <w:r>
        <w:rPr>
          <w:b/>
        </w:rPr>
        <w:t xml:space="preserve">Tulos</w:t>
      </w:r>
    </w:p>
    <w:p>
      <w:r>
        <w:t xml:space="preserve">Hämmennys</w:t>
      </w:r>
    </w:p>
    <w:p>
      <w:r>
        <w:rPr>
          <w:b/>
        </w:rPr>
        <w:t xml:space="preserve">Esimerkki 4.4396</w:t>
      </w:r>
    </w:p>
    <w:p>
      <w:r>
        <w:t xml:space="preserve">Lause 1: Mies rypisti otsaansa. Lause 2: Katsojat näkivät vihaa. Lause 3: Mies sanoi muutaman sanan. Lause 4: Baarimikko potkaisi hänet ulos. Lause 5: Katsojat päättelivät, että mies oli humalassa.</w:t>
      </w:r>
    </w:p>
    <w:p>
      <w:r>
        <w:rPr>
          <w:b/>
        </w:rPr>
        <w:t xml:space="preserve">Tulos</w:t>
      </w:r>
    </w:p>
    <w:p>
      <w:r>
        <w:t xml:space="preserve">otsa</w:t>
      </w:r>
    </w:p>
    <w:p>
      <w:r>
        <w:rPr>
          <w:b/>
        </w:rPr>
        <w:t xml:space="preserve">Esimerkki 4.4397</w:t>
      </w:r>
    </w:p>
    <w:p>
      <w:r>
        <w:t xml:space="preserve">Lause 1: Naapurimme 4-vuotias poika Herman rakasti uintia. Lause 2: Hän käytti uima-allasta usein äitinsä ja isänsä kanssa. Lause 3: Kun hän tuli, hän halusi aina, että isä ottaa lehdet pois altaasta. Lause 4: Hänen isänsä sanoi, että Herman pelkäsi lehtien satuttavan häntä. Lause 5: Sanoin, että Herman oli vähän buddhalainen.</w:t>
      </w:r>
    </w:p>
    <w:p>
      <w:r>
        <w:rPr>
          <w:b/>
        </w:rPr>
        <w:t xml:space="preserve">Tulos</w:t>
      </w:r>
    </w:p>
    <w:p>
      <w:r>
        <w:t xml:space="preserve">Lehdet</w:t>
      </w:r>
    </w:p>
    <w:p>
      <w:r>
        <w:rPr>
          <w:b/>
        </w:rPr>
        <w:t xml:space="preserve">Esimerkki 4.4398</w:t>
      </w:r>
    </w:p>
    <w:p>
      <w:r>
        <w:t xml:space="preserve">Lause 1: Tulostin juuri vuosien ajan tietokoneellani olleita kuvia. Lause 2: Toivon saavani ne kaikki järjestykseen. Lause 3: Niitä on niin paljon, että se on ylivoimaista. Lause 4: Olen lykännyt sen tekemistä. Lause 5: On kai vihdoin aika saada se tehtyä.</w:t>
      </w:r>
    </w:p>
    <w:p>
      <w:r>
        <w:rPr>
          <w:b/>
        </w:rPr>
        <w:t xml:space="preserve">Tulos</w:t>
      </w:r>
    </w:p>
    <w:p>
      <w:r>
        <w:t xml:space="preserve">Kuvat</w:t>
      </w:r>
    </w:p>
    <w:p>
      <w:r>
        <w:rPr>
          <w:b/>
        </w:rPr>
        <w:t xml:space="preserve">Esimerkki 4.4399</w:t>
      </w:r>
    </w:p>
    <w:p>
      <w:r>
        <w:t xml:space="preserve">Lause 1: Nainen valmisti kiitospäivän illallista. Lause 2: Hän kantoi kastikkeen pöytään. Lause 3: Matkalla hän kompastui ja kaatui. Lause 4: Se läikytti kastiketta kaikkialle. Lause 5: Nainen itki katsoessaan sotkua, jonka hän joutui siivoamaan.</w:t>
      </w:r>
    </w:p>
    <w:p>
      <w:r>
        <w:rPr>
          <w:b/>
        </w:rPr>
        <w:t xml:space="preserve">Tulos</w:t>
      </w:r>
    </w:p>
    <w:p>
      <w:r>
        <w:t xml:space="preserve">Kastike</w:t>
      </w:r>
    </w:p>
    <w:p>
      <w:r>
        <w:rPr>
          <w:b/>
        </w:rPr>
        <w:t xml:space="preserve">Esimerkki 4.4400</w:t>
      </w:r>
    </w:p>
    <w:p>
      <w:r>
        <w:t xml:space="preserve">Lause 1: Chuck ei tienannut työssään tarpeeksi elättääkseen perheensä. Lause 2: Hänen työmatkansa oli pitkä, eikä hän saanut tarpeeksi tunteja tai palkkaa. Lause 3: Hän ei tiennyt, mitä tehdä, kunnes hän sai puhelun ystävältään. Lause 4: Hänen ystävänsä yritys halusi palkata hänet ja maksaa hänelle enemmän rahaa. Lause 5: Chuck muutti perheensä Atlantaan ottaakseen uuden työn vastaan.</w:t>
      </w:r>
    </w:p>
    <w:p>
      <w:r>
        <w:rPr>
          <w:b/>
        </w:rPr>
        <w:t xml:space="preserve">Tulos</w:t>
      </w:r>
    </w:p>
    <w:p>
      <w:r>
        <w:t xml:space="preserve">Uusi alku</w:t>
      </w:r>
    </w:p>
    <w:p>
      <w:r>
        <w:rPr>
          <w:b/>
        </w:rPr>
        <w:t xml:space="preserve">Esimerkki 4.4401</w:t>
      </w:r>
    </w:p>
    <w:p>
      <w:r>
        <w:t xml:space="preserve">Lause 1: Bill yritti silittää oravaa. Lause 2: Orava etsi hänen kädestään pähkinöitä. Lause 3: Se ei löytänyt pähkinöitä, joten se puri kovaa sen sormea. Lause 4: Bill huusi ja potkaisi oravan kauas pois. Lause 5: Puistossa ollut nainen soitti Billin perään poliisit eläinten pahoinpitelystä.</w:t>
      </w:r>
    </w:p>
    <w:p>
      <w:r>
        <w:rPr>
          <w:b/>
        </w:rPr>
        <w:t xml:space="preserve">Tulos</w:t>
      </w:r>
    </w:p>
    <w:p>
      <w:r>
        <w:t xml:space="preserve">Eläinten hyväksikäyttö</w:t>
      </w:r>
    </w:p>
    <w:p>
      <w:r>
        <w:rPr>
          <w:b/>
        </w:rPr>
        <w:t xml:space="preserve">Esimerkki 4.4402</w:t>
      </w:r>
    </w:p>
    <w:p>
      <w:r>
        <w:t xml:space="preserve">Lause 1: Ima vihasi lampaita. Lause 2: Sitten hän näki karitsan eläintarhassa. Lause 3: Se oli ihastuttava. Lause 4: Ima tajusi, etteivät lampaat olleetkaan niin ällöttäviä. Lause 5: Hän päätti, että ne olivat oikeastaan aika söpöjä!</w:t>
      </w:r>
    </w:p>
    <w:p>
      <w:r>
        <w:rPr>
          <w:b/>
        </w:rPr>
        <w:t xml:space="preserve">Tulos</w:t>
      </w:r>
    </w:p>
    <w:p>
      <w:r>
        <w:t xml:space="preserve">Maatalous</w:t>
      </w:r>
    </w:p>
    <w:p>
      <w:r>
        <w:rPr>
          <w:b/>
        </w:rPr>
        <w:t xml:space="preserve">Esimerkki 4.4403</w:t>
      </w:r>
    </w:p>
    <w:p>
      <w:r>
        <w:t xml:space="preserve">Lause 1: Rodrigo ajoi Mongoliassa. Lause 2: Hän oli ajanut kivillä viime päivät. Lause 3: Yhtäkkiä hän sai rengasrikon. Lause 4: Hän nousi ulos tutkimaan, mistä se johtui. Lause 5: Se ei ollut kivi vaan renkaaseen juuttunut naula.</w:t>
      </w:r>
    </w:p>
    <w:p>
      <w:r>
        <w:rPr>
          <w:b/>
        </w:rPr>
        <w:t xml:space="preserve">Tulos</w:t>
      </w:r>
    </w:p>
    <w:p>
      <w:r>
        <w:t xml:space="preserve">Rengasrikko</w:t>
      </w:r>
    </w:p>
    <w:p>
      <w:r>
        <w:rPr>
          <w:b/>
        </w:rPr>
        <w:t xml:space="preserve">Esimerkki 4.4404</w:t>
      </w:r>
    </w:p>
    <w:p>
      <w:r>
        <w:t xml:space="preserve">Lause 1: Kevinillä oli klassinen vuoden 1969 avoauto, joka tarvitsi korjausta. Lause 2: Hän käytti jokaisen minuutin vapaa-ajastaan auton korjaamiseen. Lause 3: Hän työskenteli auton parissa lähes vuoden ajan ennen kuin se alkoi toimia. Lause 4: Kevin ajoi autolla ensimmäistä kertaa. Lause 5: Hän ei ollut koskaan elämässään tuntenut oloaan niin ylpeäksi tai aikaansaavaksi.</w:t>
      </w:r>
    </w:p>
    <w:p>
      <w:r>
        <w:rPr>
          <w:b/>
        </w:rPr>
        <w:t xml:space="preserve">Tulos</w:t>
      </w:r>
    </w:p>
    <w:p>
      <w:r>
        <w:t xml:space="preserve">Kevinin avoauto</w:t>
      </w:r>
    </w:p>
    <w:p>
      <w:r>
        <w:rPr>
          <w:b/>
        </w:rPr>
        <w:t xml:space="preserve">Esimerkki 4.4405</w:t>
      </w:r>
    </w:p>
    <w:p>
      <w:r>
        <w:t xml:space="preserve">Lause 1: Hän istui alas väsyneen näköisenä. Lause 2: Kysyin häneltä, mikä häntä vaivaa. Lause 3: Hän sanoi olevansa uupunut pitkästä työpäivästä. Lause 4: Toin hänelle kahvia. Lause 5: Istuimme ja puhuimme päivästämme jonkin aikaa.</w:t>
      </w:r>
    </w:p>
    <w:p>
      <w:r>
        <w:rPr>
          <w:b/>
        </w:rPr>
        <w:t xml:space="preserve">Tulos</w:t>
      </w:r>
    </w:p>
    <w:p>
      <w:r>
        <w:t xml:space="preserve">Väsynyt</w:t>
      </w:r>
    </w:p>
    <w:p>
      <w:r>
        <w:rPr>
          <w:b/>
        </w:rPr>
        <w:t xml:space="preserve">Esimerkki 4.4406</w:t>
      </w:r>
    </w:p>
    <w:p>
      <w:r>
        <w:t xml:space="preserve">Lause 1: Sarahin äiti vei Sarahin puistoon. Lause 2: Sarah juoksi kiharaiselle liukumäelle. Lause 3: Sarah meni alas sivusta. Lause 4: Kun Sarah hyppäsi alas, hänen vaatteensa olivat märät. Lause 5: Edellisen illan sade oli päässyt Sarahin päälle.</w:t>
      </w:r>
    </w:p>
    <w:p>
      <w:r>
        <w:rPr>
          <w:b/>
        </w:rPr>
        <w:t xml:space="preserve">Tulos</w:t>
      </w:r>
    </w:p>
    <w:p>
      <w:r>
        <w:t xml:space="preserve">Vesiliukumäki</w:t>
      </w:r>
    </w:p>
    <w:p>
      <w:r>
        <w:rPr>
          <w:b/>
        </w:rPr>
        <w:t xml:space="preserve">Esimerkki 4.4407</w:t>
      </w:r>
    </w:p>
    <w:p>
      <w:r>
        <w:t xml:space="preserve">Lause 1: Stacy oli sinkku ja tunsi itsensä yksinäiseksi. Lause 2: Hän osti uuden talon ja alkoi istuttaa juuriaan. Lause 3: Hän halusi jonain päivänä perustaa perheen. Lause 4: Koska hän oli sinkku, hän alkoi harkita sijaisvanhemmuutta. Lause 5: Hän osallistui kursseille ja sai nopeasti uusia lapsia.</w:t>
      </w:r>
    </w:p>
    <w:p>
      <w:r>
        <w:rPr>
          <w:b/>
        </w:rPr>
        <w:t xml:space="preserve">Tulos</w:t>
      </w:r>
    </w:p>
    <w:p>
      <w:r>
        <w:t xml:space="preserve">Sijaisäiti</w:t>
      </w:r>
    </w:p>
    <w:p>
      <w:r>
        <w:rPr>
          <w:b/>
        </w:rPr>
        <w:t xml:space="preserve">Esimerkki 4.4408</w:t>
      </w:r>
    </w:p>
    <w:p>
      <w:r>
        <w:t xml:space="preserve">Lause 1: Katsoin tänä iltana kansallista puoluekokousta. Lause 2: Nauroin kovasti. Lause 3: Puheissa oli hauskoja elementtejä. Lause 4: Sitten minua väsytti. Lause 5: Nukahdin aikaisin.</w:t>
      </w:r>
    </w:p>
    <w:p>
      <w:r>
        <w:rPr>
          <w:b/>
        </w:rPr>
        <w:t xml:space="preserve">Tulos</w:t>
      </w:r>
    </w:p>
    <w:p>
      <w:r>
        <w:t xml:space="preserve">Kansallinen yleissopimus</w:t>
      </w:r>
    </w:p>
    <w:p>
      <w:r>
        <w:rPr>
          <w:b/>
        </w:rPr>
        <w:t xml:space="preserve">Esimerkki 4.4409</w:t>
      </w:r>
    </w:p>
    <w:p>
      <w:r>
        <w:t xml:space="preserve">Lause 1: Jasmine meni messuille töiden jälkeen. Lause 2: Hän käveli enimmäkseen katselemassa, kun ihmiset pitivät hauskaa. Lause 3: Eräs työntekijä antoi hänelle kirjekuoren ja käski hänen avata sen. Lause 4: Kun hän avasi sen, siinä luki, että hän oli voittanut uuden koiranpennun. Lause 5: Jasmine sanoi, että hänellä oli tarpeeksi seteleitä, ja antoi kirjekuoren takaisin.</w:t>
      </w:r>
    </w:p>
    <w:p>
      <w:r>
        <w:rPr>
          <w:b/>
        </w:rPr>
        <w:t xml:space="preserve">Tulos</w:t>
      </w:r>
    </w:p>
    <w:p>
      <w:r>
        <w:t xml:space="preserve">Messut</w:t>
      </w:r>
    </w:p>
    <w:p>
      <w:r>
        <w:rPr>
          <w:b/>
        </w:rPr>
        <w:t xml:space="preserve">Esimerkki 4.4410</w:t>
      </w:r>
    </w:p>
    <w:p>
      <w:r>
        <w:t xml:space="preserve">Lause 1: Kevin on Mika-nimisen beaglen ylpeä omistaja. Lause 2: Sateisena päivänä Kevin vei Mikan kävelylle korttelin ympäri. Lause 3: Mika ei pitänyt sateesta eikä suostunut kakkaamaan. Lause 4: Kevin vei Mikan takaisin asuntoon ja meni nukkumaan. Lause 5: Mika kakkasi Kevinin uudelle sohvalle ja vietti seuraavan päivän häkissään.</w:t>
      </w:r>
    </w:p>
    <w:p>
      <w:r>
        <w:rPr>
          <w:b/>
        </w:rPr>
        <w:t xml:space="preserve">Tulos</w:t>
      </w:r>
    </w:p>
    <w:p>
      <w:r>
        <w:t xml:space="preserve">Beagle</w:t>
      </w:r>
    </w:p>
    <w:p>
      <w:r>
        <w:rPr>
          <w:b/>
        </w:rPr>
        <w:t xml:space="preserve">Esimerkki 4.4411</w:t>
      </w:r>
    </w:p>
    <w:p>
      <w:r>
        <w:t xml:space="preserve">Lause 1: Veljeni kertoi minulle, ettei joulupukki ole todellinen. Lause 2: Näytin vanhemmilleni saamani lahjat. Lause 3: Olin innoissani jouluaamuna. Lause 4: Jouluaattona oli vaikea nukkua. Lause 5: Äitini oli kertonut minulle, että joulupukki oli todellinen.</w:t>
      </w:r>
    </w:p>
    <w:p>
      <w:r>
        <w:rPr>
          <w:b/>
        </w:rPr>
        <w:t xml:space="preserve">Tulos</w:t>
      </w:r>
    </w:p>
    <w:p>
      <w:r>
        <w:t xml:space="preserve">Joulupukki</w:t>
      </w:r>
    </w:p>
    <w:p>
      <w:r>
        <w:rPr>
          <w:b/>
        </w:rPr>
        <w:t xml:space="preserve">Esimerkki 4.4412</w:t>
      </w:r>
    </w:p>
    <w:p>
      <w:r>
        <w:t xml:space="preserve">Lause 1: Joona söi lounasta ruokasalissaan. Lause 2: Yhtäkkiä hän huomasi jättimäisen kärpäsen pörräävän ympärillään. Lause 3: Hän jahtasi kärpästä ympäriinsä ja yritti turhaan lyödä sitä. Lause 4: Lopulta hän onnistui saamaan kärpäsen nurkkaan ruokakomerossaan. Lause 5: Nopealla läimäytyksellä hän tappoi kärpäsen.</w:t>
      </w:r>
    </w:p>
    <w:p>
      <w:r>
        <w:rPr>
          <w:b/>
        </w:rPr>
        <w:t xml:space="preserve">Tulos</w:t>
      </w:r>
    </w:p>
    <w:p>
      <w:r>
        <w:t xml:space="preserve">Iso kärpänen</w:t>
      </w:r>
    </w:p>
    <w:p>
      <w:r>
        <w:rPr>
          <w:b/>
        </w:rPr>
        <w:t xml:space="preserve">Esimerkki 4.4413</w:t>
      </w:r>
    </w:p>
    <w:p>
      <w:r>
        <w:t xml:space="preserve">Lause 1: John halusi videokameran syntymäpäivälahjaksi. Lause 2: Ja kun hän sai kameran, hän ei voinut lopettaa videoiden tekemistä. Lause 3: Hän alkoi lähettää videoitaan nettiin. Lause 4: Ja hänestä tuli hyvin suosittu. Lause 5: Useita vuosia myöhemmin hän ohjasi omia elokuviaan.</w:t>
      </w:r>
    </w:p>
    <w:p>
      <w:r>
        <w:rPr>
          <w:b/>
        </w:rPr>
        <w:t xml:space="preserve">Tulos</w:t>
      </w:r>
    </w:p>
    <w:p>
      <w:r>
        <w:t xml:space="preserve">Johtaja</w:t>
      </w:r>
    </w:p>
    <w:p>
      <w:r>
        <w:rPr>
          <w:b/>
        </w:rPr>
        <w:t xml:space="preserve">Esimerkki 4.4414</w:t>
      </w:r>
    </w:p>
    <w:p>
      <w:r>
        <w:t xml:space="preserve">Lause 1: Beth soitti Danille ja kysyi, voisivatko he tavata jossain. Lause 2: Hän suostui tapaamaan kahvilassa. Lause 3: Koska Beth oli ihastunut Bethiin, hän oli innoissaan ja tuli aikaisin. Lause 4: Mies ei tullut paikalle ja torjui kaikki Bethin puhelut. Lause 5: Vaikka Beth oli hämmentynyt, hän purskahti itkuun.</w:t>
      </w:r>
    </w:p>
    <w:p>
      <w:r>
        <w:rPr>
          <w:b/>
        </w:rPr>
        <w:t xml:space="preserve">Tulos</w:t>
      </w:r>
    </w:p>
    <w:p>
      <w:r>
        <w:t xml:space="preserve">Tunteet Crush</w:t>
      </w:r>
    </w:p>
    <w:p>
      <w:r>
        <w:rPr>
          <w:b/>
        </w:rPr>
        <w:t xml:space="preserve">Esimerkki 4.4415</w:t>
      </w:r>
    </w:p>
    <w:p>
      <w:r>
        <w:t xml:space="preserve">Lause 1: Greg oppi Kiinasta. Lause 2: Hänen piti kirjoittaa siitä raportti. Lause 3: Hän oppi Kiinan kielestä ja ruoasta. Lause 4: Hän tulosti raportin ja jätti sen. Lause 5: Hänen opettajansa antoi siitä kiitettävän.</w:t>
      </w:r>
    </w:p>
    <w:p>
      <w:r>
        <w:rPr>
          <w:b/>
        </w:rPr>
        <w:t xml:space="preserve">Tulos</w:t>
      </w:r>
    </w:p>
    <w:p>
      <w:r>
        <w:t xml:space="preserve">Raportti</w:t>
      </w:r>
    </w:p>
    <w:p>
      <w:r>
        <w:rPr>
          <w:b/>
        </w:rPr>
        <w:t xml:space="preserve">Esimerkki 4.4416</w:t>
      </w:r>
    </w:p>
    <w:p>
      <w:r>
        <w:t xml:space="preserve">Lause 1: Tom ajoi töihin. Lause 2: Hän oli vaihtamassa kaistaa. Lause 3: Yhtäkkiä hän kuuli kovan äänimerkin. Lause 4: Toisella kaistalla oli auto. Lause 5: Tom oli juuri ja juuri ohittanut sen kuolleessa kulmassaan.</w:t>
      </w:r>
    </w:p>
    <w:p>
      <w:r>
        <w:rPr>
          <w:b/>
        </w:rPr>
        <w:t xml:space="preserve">Tulos</w:t>
      </w:r>
    </w:p>
    <w:p>
      <w:r>
        <w:t xml:space="preserve">Sokea piste</w:t>
      </w:r>
    </w:p>
    <w:p>
      <w:r>
        <w:rPr>
          <w:b/>
        </w:rPr>
        <w:t xml:space="preserve">Esimerkki 4.4417</w:t>
      </w:r>
    </w:p>
    <w:p>
      <w:r>
        <w:t xml:space="preserve">Lause 1: Natashalla oli iso, uusi koti. Lause 2: Hän palkkasi sisustajan ruokasaliin. Lause 3: Sisustaja lisäsi paljon hauskoja yksityiskohtia. Lause 4: Natasha ei malttanut odottaa illanistujaisia. Lause 5: Hän halusi esitellä kaikki sisustajan tekemät upeat työt.</w:t>
      </w:r>
    </w:p>
    <w:p>
      <w:r>
        <w:rPr>
          <w:b/>
        </w:rPr>
        <w:t xml:space="preserve">Tulos</w:t>
      </w:r>
    </w:p>
    <w:p>
      <w:r>
        <w:t xml:space="preserve">Sisustaja</w:t>
      </w:r>
    </w:p>
    <w:p>
      <w:r>
        <w:rPr>
          <w:b/>
        </w:rPr>
        <w:t xml:space="preserve">Esimerkki 4.4418</w:t>
      </w:r>
    </w:p>
    <w:p>
      <w:r>
        <w:t xml:space="preserve">Lause 1: Stevellä on huomenna koe. Lause 2: Hän tiesi, että hänen pitäisi opiskella. Lause 3: Opiskelun sijaan hän päätti lähteä ulos. Lause 4: Kun hän tuli tunnille, hän ei tiennyt mitään kokeesta. Lause 5: Steve reputti kokeessa.</w:t>
      </w:r>
    </w:p>
    <w:p>
      <w:r>
        <w:rPr>
          <w:b/>
        </w:rPr>
        <w:t xml:space="preserve">Tulos</w:t>
      </w:r>
    </w:p>
    <w:p>
      <w:r>
        <w:t xml:space="preserve">Tietokilpailu</w:t>
      </w:r>
    </w:p>
    <w:p>
      <w:r>
        <w:rPr>
          <w:b/>
        </w:rPr>
        <w:t xml:space="preserve">Esimerkki 4.4419</w:t>
      </w:r>
    </w:p>
    <w:p>
      <w:r>
        <w:t xml:space="preserve">Lause 1: Lautta Quincystä Bostoniin lähti juuri uudelleen liikkeelle. Lause 2: Vuonna 2008 matkustin lautalla työkaverin kanssa. Lause 3: Työskentelimme MBTA:lle ja saimme ilmaisen kyydin. Lause 4: Myöhemmin lautta peruutettiin vähäisen matkustajamäärän vuoksi. Lause 5: Nykyinen lautta on paljon pienempi ja saattaa olla menestyksekkäämpi.</w:t>
      </w:r>
    </w:p>
    <w:p>
      <w:r>
        <w:rPr>
          <w:b/>
        </w:rPr>
        <w:t xml:space="preserve">Tulos</w:t>
      </w:r>
    </w:p>
    <w:p>
      <w:r>
        <w:t xml:space="preserve">Quincy Ferry</w:t>
      </w:r>
    </w:p>
    <w:p>
      <w:r>
        <w:rPr>
          <w:b/>
        </w:rPr>
        <w:t xml:space="preserve">Esimerkki 4.4420</w:t>
      </w:r>
    </w:p>
    <w:p>
      <w:r>
        <w:t xml:space="preserve">Lause 1: Tyttö katseli lintua pihallaan. Lause 2: Se oli punarinta. Lause 3: Punarinta söi tytön ruokintalaitteesta ja lensi sitten pois. Lause 4: Tyttö lisäsi linnunsiemeniä saadakseen linnun palaamaan. Lause 5: Hän katseli pihaa joka päivä ja odotti linnun paluuta.</w:t>
      </w:r>
    </w:p>
    <w:p>
      <w:r>
        <w:rPr>
          <w:b/>
        </w:rPr>
        <w:t xml:space="preserve">Tulos</w:t>
      </w:r>
    </w:p>
    <w:p>
      <w:r>
        <w:t xml:space="preserve">Robin</w:t>
      </w:r>
    </w:p>
    <w:p>
      <w:r>
        <w:rPr>
          <w:b/>
        </w:rPr>
        <w:t xml:space="preserve">Esimerkki 4.4421</w:t>
      </w:r>
    </w:p>
    <w:p>
      <w:r>
        <w:t xml:space="preserve">Lause 1: Päätin vaihtaa hiusteni värin. Lause 2: En ollut varma, minkä värin halusin. Lause 3: Kävin kaupassa ja katselin monia eri värejä. Lause 4: Päätös oli vaikea. Lause 5: Päädyin valitsemaan ruskean värin.</w:t>
      </w:r>
    </w:p>
    <w:p>
      <w:r>
        <w:rPr>
          <w:b/>
        </w:rPr>
        <w:t xml:space="preserve">Tulos</w:t>
      </w:r>
    </w:p>
    <w:p>
      <w:r>
        <w:t xml:space="preserve">Uusi värini</w:t>
      </w:r>
    </w:p>
    <w:p>
      <w:r>
        <w:rPr>
          <w:b/>
        </w:rPr>
        <w:t xml:space="preserve">Esimerkki 4.4422</w:t>
      </w:r>
    </w:p>
    <w:p>
      <w:r>
        <w:t xml:space="preserve">Lause 1: Allie piti Samista. Lause 2: Joten hän kertoi Allielle tunteistaan. Lause 3: Mutta valitettavasti mies ei tuntenut samoin. Lause 4: Niinpä Allie alkoi itkeä. Lause 5: Se oli yksinkertaisesti liikaa hänen käsiteltäväkseen.</w:t>
      </w:r>
    </w:p>
    <w:p>
      <w:r>
        <w:rPr>
          <w:b/>
        </w:rPr>
        <w:t xml:space="preserve">Tulos</w:t>
      </w:r>
    </w:p>
    <w:p>
      <w:r>
        <w:t xml:space="preserve">Ei tarpeeksi hyvä</w:t>
      </w:r>
    </w:p>
    <w:p>
      <w:r>
        <w:rPr>
          <w:b/>
        </w:rPr>
        <w:t xml:space="preserve">Esimerkki 4.4423</w:t>
      </w:r>
    </w:p>
    <w:p>
      <w:r>
        <w:t xml:space="preserve">Lause 1: Bekah oli väsynyt työhönsä kahvilassa. Lause 2: Hän päätti ilmoittautua kansalaisopistoon kehittääkseen taitojaan. Lause 3: Valmistuttuaan hän alkoi etsiä uutta uraa. Lause 4: Hän sai monia haastatteluja häntä kiinnostavissa paikoissa. Lause 5: Bekahille tarjottiin työpaikkaa ja hän aloitti uuden uransa.</w:t>
      </w:r>
    </w:p>
    <w:p>
      <w:r>
        <w:rPr>
          <w:b/>
        </w:rPr>
        <w:t xml:space="preserve">Tulos</w:t>
      </w:r>
    </w:p>
    <w:p>
      <w:r>
        <w:t xml:space="preserve">Uusi ura</w:t>
      </w:r>
    </w:p>
    <w:p>
      <w:r>
        <w:rPr>
          <w:b/>
        </w:rPr>
        <w:t xml:space="preserve">Esimerkki 4.4424</w:t>
      </w:r>
    </w:p>
    <w:p>
      <w:r>
        <w:t xml:space="preserve">Lause 1: Poikani tuli luokseni ja valitti käsivarsikipua. Lause 2: Katsoin hänen kyynärpäätään, ja siellä oli kirkkaanpunainen ihottuma. Lause 3: Yritin voidella sitä, mutta turhaan. Lause 4: Yritimme pestä sitä alkoholilla, mutta se punoitti entisestään. Lause 5: Lopulta luovutimme ja soitimme ja varasimme ajan lääkärille.</w:t>
      </w:r>
    </w:p>
    <w:p>
      <w:r>
        <w:rPr>
          <w:b/>
        </w:rPr>
        <w:t xml:space="preserve">Tulos</w:t>
      </w:r>
    </w:p>
    <w:p>
      <w:r>
        <w:t xml:space="preserve">Rough Patch</w:t>
      </w:r>
    </w:p>
    <w:p>
      <w:r>
        <w:rPr>
          <w:b/>
        </w:rPr>
        <w:t xml:space="preserve">Esimerkki 4.4425</w:t>
      </w:r>
    </w:p>
    <w:p>
      <w:r>
        <w:t xml:space="preserve">Lause 1: Maddien vanhemmat käskivät häntä aina sitomaan kenkänsä. Lause 2: Maddie vihasi kenkiensä sitomista eikä nähnyt siinä mitään järkeä. Lause 3: Eräänä päivänä Maddie oli juoksemassa ja kompastui yhteen solmimattomaan kengännauhaansa. Lause 4: Kompastuminen oli aiheuttanut Maddien polvien ja kyynärpäiden nylkemisen. Lause 5: Maddie ymmärsi nyt, miksi hänen piti sitoa kenkänsä.</w:t>
      </w:r>
    </w:p>
    <w:p>
      <w:r>
        <w:rPr>
          <w:b/>
        </w:rPr>
        <w:t xml:space="preserve">Tulos</w:t>
      </w:r>
    </w:p>
    <w:p>
      <w:r>
        <w:t xml:space="preserve">Sidotut kengät</w:t>
      </w:r>
    </w:p>
    <w:p>
      <w:r>
        <w:rPr>
          <w:b/>
        </w:rPr>
        <w:t xml:space="preserve">Esimerkki 4.4426</w:t>
      </w:r>
    </w:p>
    <w:p>
      <w:r>
        <w:t xml:space="preserve">Lause 1: Tom oli eronnut. Lause 2: Hänellä oli poika, jonka hän halusi pitää. Lause 3: He taistelivat oikeuksista. Lause 4: Tom ajatteli voivansa ostaa poikansa rakkauden lahjoilla. Lause 5: Se onnistui aika hyvin.</w:t>
      </w:r>
    </w:p>
    <w:p>
      <w:r>
        <w:rPr>
          <w:b/>
        </w:rPr>
        <w:t xml:space="preserve">Tulos</w:t>
      </w:r>
    </w:p>
    <w:p>
      <w:r>
        <w:t xml:space="preserve">Rakkauden ostaminen</w:t>
      </w:r>
    </w:p>
    <w:p>
      <w:r>
        <w:rPr>
          <w:b/>
        </w:rPr>
        <w:t xml:space="preserve">Esimerkki 4.4427</w:t>
      </w:r>
    </w:p>
    <w:p>
      <w:r>
        <w:t xml:space="preserve">Lause 1: Hillary ei ollut koskaan juonut kahvia. Lause 2: Hänen veljensä antoi hänelle kofeiinipillerin. Lause 3: Hän ei saanut unta koko yönä. Lause 4: Hän tärisi ja oli ahdistunut. Lause 5: Hän ei enää koskaan juonut kofeiinia.</w:t>
      </w:r>
    </w:p>
    <w:p>
      <w:r>
        <w:rPr>
          <w:b/>
        </w:rPr>
        <w:t xml:space="preserve">Tulos</w:t>
      </w:r>
    </w:p>
    <w:p>
      <w:r>
        <w:t xml:space="preserve">Kofeiini</w:t>
      </w:r>
    </w:p>
    <w:p>
      <w:r>
        <w:rPr>
          <w:b/>
        </w:rPr>
        <w:t xml:space="preserve">Esimerkki 4.4428</w:t>
      </w:r>
    </w:p>
    <w:p>
      <w:r>
        <w:t xml:space="preserve">Lause 1: Richardin lempieläimiä olivat ketut. Lause 2: Hän päätti rakentaa ansan, jotta hän voisi pitää kettua lemmikkinä. Lause 3: Richardin äiti kysyi, minne hän oli menossa kaikkien työkalujensa kanssa. Lause 4: Kun Richard kertoi hänelle, äiti sanoi, että ketut olivat villejä ja huonoja lemmikkejä. Lause 5: Richard heitti ansansa pois ja pyysi sen sijaan koiraa.</w:t>
      </w:r>
    </w:p>
    <w:p>
      <w:r>
        <w:rPr>
          <w:b/>
        </w:rPr>
        <w:t xml:space="preserve">Tulos</w:t>
      </w:r>
    </w:p>
    <w:p>
      <w:r>
        <w:t xml:space="preserve">Ketut</w:t>
      </w:r>
    </w:p>
    <w:p>
      <w:r>
        <w:rPr>
          <w:b/>
        </w:rPr>
        <w:t xml:space="preserve">Esimerkki 4.4429</w:t>
      </w:r>
    </w:p>
    <w:p>
      <w:r>
        <w:t xml:space="preserve">Lause 1: Lauran oli päästävä nopeasti töihin. Lause 2: Hänen autonsa oli hajonnut, joten hän soitti taksin. Lause 3: Valitettavasti seuraavan taksin odotus oli liian pitkä. Lause 4: Sen sijaan Laura hyppäsi pyöränsä selkään. Lause 5: Hän oli melkein myöhässä, mutta ehti silti ajoissa.</w:t>
      </w:r>
    </w:p>
    <w:p>
      <w:r>
        <w:rPr>
          <w:b/>
        </w:rPr>
        <w:t xml:space="preserve">Tulos</w:t>
      </w:r>
    </w:p>
    <w:p>
      <w:r>
        <w:t xml:space="preserve">Ei takseja</w:t>
      </w:r>
    </w:p>
    <w:p>
      <w:r>
        <w:rPr>
          <w:b/>
        </w:rPr>
        <w:t xml:space="preserve">Esimerkki 4.4430</w:t>
      </w:r>
    </w:p>
    <w:p>
      <w:r>
        <w:t xml:space="preserve">Lause 1: En ole koskaan tullut toimeen appivanhempieni kanssa. Lause 2: Tästä huolimatta mieheni päätti kutsua heidät illalliselle. Lause 3: Appiukkoni päätti tehdä huomautuksia minusta koko illan. Lause 4: Niinpä mieheni löi häntä turpaan, jotta hän hiljenisi. Lause 5: Nyt istun yksin kotona, kun hän on vankilassa pahoinpitelystä.</w:t>
      </w:r>
    </w:p>
    <w:p>
      <w:r>
        <w:rPr>
          <w:b/>
        </w:rPr>
        <w:t xml:space="preserve">Tulos</w:t>
      </w:r>
    </w:p>
    <w:p>
      <w:r>
        <w:t xml:space="preserve">Kiitos paljon, isä</w:t>
      </w:r>
    </w:p>
    <w:p>
      <w:r>
        <w:rPr>
          <w:b/>
        </w:rPr>
        <w:t xml:space="preserve">Esimerkki 4.4431</w:t>
      </w:r>
    </w:p>
    <w:p>
      <w:r>
        <w:t xml:space="preserve">Lause 1: Sam söi voileipää. Lause 2: Ovikello soi. Lause 3: Sam laski voileivän alas. Lause 4: Samin koira hyppäsi voileivän päälle. Lause 5: Kun Sam palasi, voileipä oli kadonnut.</w:t>
      </w:r>
    </w:p>
    <w:p>
      <w:r>
        <w:rPr>
          <w:b/>
        </w:rPr>
        <w:t xml:space="preserve">Tulos</w:t>
      </w:r>
    </w:p>
    <w:p>
      <w:r>
        <w:t xml:space="preserve">Puuttuva voileipä</w:t>
      </w:r>
    </w:p>
    <w:p>
      <w:r>
        <w:rPr>
          <w:b/>
        </w:rPr>
        <w:t xml:space="preserve">Esimerkki 4.4432</w:t>
      </w:r>
    </w:p>
    <w:p>
      <w:r>
        <w:t xml:space="preserve">Lause 1: Tony käveli Kristan kanssa luokalle joka aamu. Lause 2: Eräänä aamuna hän ei ollut siellä. Lause 3: Hän näki Kristan myöhemmin samana päivänä ja kysyi, missä Krista oli ollut. Lause 4: Krista kertoi liukastuneensa jäällä. Lause 5: Hänen housujensa jalka oli jäässä, joten hän palasi kotiin.</w:t>
      </w:r>
    </w:p>
    <w:p>
      <w:r>
        <w:rPr>
          <w:b/>
        </w:rPr>
        <w:t xml:space="preserve">Tulos</w:t>
      </w:r>
    </w:p>
    <w:p>
      <w:r>
        <w:t xml:space="preserve">Missä Krista on</w:t>
      </w:r>
    </w:p>
    <w:p>
      <w:r>
        <w:rPr>
          <w:b/>
        </w:rPr>
        <w:t xml:space="preserve">Esimerkki 4.4433</w:t>
      </w:r>
    </w:p>
    <w:p>
      <w:r>
        <w:t xml:space="preserve">Lause 1: Maya yritti ladata kännykkäänsä. Lause 2: Hän tajusi, että laturi ei toiminut. Lause 3: Mikään, mitä hän teki, ei saanut sitä toimimaan. Lause 4: Sen sijaan hän tilasi uuden laturin verkosta. Lause 5: Ennen kuin hän sai sen, hänen veljensä korjasi kaapelin hänen puolestaan.</w:t>
      </w:r>
    </w:p>
    <w:p>
      <w:r>
        <w:rPr>
          <w:b/>
        </w:rPr>
        <w:t xml:space="preserve">Tulos</w:t>
      </w:r>
    </w:p>
    <w:p>
      <w:r>
        <w:t xml:space="preserve">Katkennut johto</w:t>
      </w:r>
    </w:p>
    <w:p>
      <w:r>
        <w:rPr>
          <w:b/>
        </w:rPr>
        <w:t xml:space="preserve">Esimerkki 4.4434</w:t>
      </w:r>
    </w:p>
    <w:p>
      <w:r>
        <w:t xml:space="preserve">Lause 1: Tom rakasti Halloweenin koristelua. Lause 2: Hän jakoi paljon karkkia karkkia keppostelijoille. Lause 3: Tänä vuonna hän pukeutui osaksi koristeita. Lause 4: Kun lapset tulivat lähelle, hän hyppäsi heidän kimppuunsa. Lause 5: Tom säikäytti kymmeniä lapsia.</w:t>
      </w:r>
    </w:p>
    <w:p>
      <w:r>
        <w:rPr>
          <w:b/>
        </w:rPr>
        <w:t xml:space="preserve">Tulos</w:t>
      </w:r>
    </w:p>
    <w:p>
      <w:r>
        <w:t xml:space="preserve">Halloween kepponen</w:t>
      </w:r>
    </w:p>
    <w:p>
      <w:r>
        <w:rPr>
          <w:b/>
        </w:rPr>
        <w:t xml:space="preserve">Esimerkki 4.4435</w:t>
      </w:r>
    </w:p>
    <w:p>
      <w:r>
        <w:t xml:space="preserve">Lause 1: Tom vihasi työtään. Lause 2: Hän haki useita muita työpaikkoja. Lause 3: Lopulta hänet palkattiin muualle. Lause 4: Tom teki irtisanoutumisestaan suuren kohtauksen. Lause 5: Hän varmisti, että hän loukkasi kaikkia pomojaan ja työtovereitaan.</w:t>
      </w:r>
    </w:p>
    <w:p>
      <w:r>
        <w:rPr>
          <w:b/>
        </w:rPr>
        <w:t xml:space="preserve">Tulos</w:t>
      </w:r>
    </w:p>
    <w:p>
      <w:r>
        <w:t xml:space="preserve">Oikein lopettaminen</w:t>
      </w:r>
    </w:p>
    <w:p>
      <w:r>
        <w:rPr>
          <w:b/>
        </w:rPr>
        <w:t xml:space="preserve">Esimerkki 4.4436</w:t>
      </w:r>
    </w:p>
    <w:p>
      <w:r>
        <w:t xml:space="preserve">Lause 1: Suunnittelin olevani tuottava, kun olen lopettanut oppituntini. Lause 2: Kun kesä alkoi, olen nukkunut muutaman päivän. Lause 3: Minusta on tullut äärimmäisen laiska. Lause 4: En pystynyt ilmoittautumaan kursseille, koska määräaika meni umpeen. Lause 5: Lisäksi minulla oli useita laskujen maksuja myöhässä.</w:t>
      </w:r>
    </w:p>
    <w:p>
      <w:r>
        <w:rPr>
          <w:b/>
        </w:rPr>
        <w:t xml:space="preserve">Tulos</w:t>
      </w:r>
    </w:p>
    <w:p>
      <w:r>
        <w:t xml:space="preserve">Ei suunnitellusti</w:t>
      </w:r>
    </w:p>
    <w:p>
      <w:r>
        <w:rPr>
          <w:b/>
        </w:rPr>
        <w:t xml:space="preserve">Esimerkki 4.4437</w:t>
      </w:r>
    </w:p>
    <w:p>
      <w:r>
        <w:t xml:space="preserve">Lause 1: Roland painoi 300 kiloa. Lause 2: Kaikki olivat huolissaan Rolandin terveydestä. Lause 3: Niinpä Roland sanoi kaikille, että hän laihtuisi. Lause 4: Kukaan ei uskonut häntä. Lause 5: Roland laihtui 100 kiloa kuudessa kuukaudessa kaikkien yllätykseksi.</w:t>
      </w:r>
    </w:p>
    <w:p>
      <w:r>
        <w:rPr>
          <w:b/>
        </w:rPr>
        <w:t xml:space="preserve">Tulos</w:t>
      </w:r>
    </w:p>
    <w:p>
      <w:r>
        <w:t xml:space="preserve">Hän pysyy sinnikkäästi</w:t>
      </w:r>
    </w:p>
    <w:p>
      <w:r>
        <w:rPr>
          <w:b/>
        </w:rPr>
        <w:t xml:space="preserve">Esimerkki 4.4438</w:t>
      </w:r>
    </w:p>
    <w:p>
      <w:r>
        <w:t xml:space="preserve">Lause 1: Tony asui vuoristossa. Lause 2: Hän vietti paljon aikaa kuumissa lähteissä. Lause 3: Kun hänellä oli pitkä päivä, hän meni istumaan niihin rentoutuakseen. Lause 4: Hän rakasti lämpimän veden tuntemista ja upeiden maisemien katselua. Lause 5: Tony tunsi olevansa hyvin siunattu voidessaan asua upeassa paikassa.</w:t>
      </w:r>
    </w:p>
    <w:p>
      <w:r>
        <w:rPr>
          <w:b/>
        </w:rPr>
        <w:t xml:space="preserve">Tulos</w:t>
      </w:r>
    </w:p>
    <w:p>
      <w:r>
        <w:t xml:space="preserve">Kuumat lähteet</w:t>
      </w:r>
    </w:p>
    <w:p>
      <w:r>
        <w:rPr>
          <w:b/>
        </w:rPr>
        <w:t xml:space="preserve">Esimerkki 4.4439</w:t>
      </w:r>
    </w:p>
    <w:p>
      <w:r>
        <w:t xml:space="preserve">Lause 1: Martha myy kukkia. Lause 2: Hän rakastaa työtään. Lause 3: Eräänä iltana hän ottaa vastaan suuren kukkatilauksen. Lause 4: Seuraavana päivänä, kun ne toimitetaan. Lause 5: Ne ovat vääriä kukkia, ja Martha saa potkut.</w:t>
      </w:r>
    </w:p>
    <w:p>
      <w:r>
        <w:rPr>
          <w:b/>
        </w:rPr>
        <w:t xml:space="preserve">Tulos</w:t>
      </w:r>
    </w:p>
    <w:p>
      <w:r>
        <w:t xml:space="preserve">Martha saa potkut</w:t>
      </w:r>
    </w:p>
    <w:p>
      <w:r>
        <w:rPr>
          <w:b/>
        </w:rPr>
        <w:t xml:space="preserve">Esimerkki 4.4440</w:t>
      </w:r>
    </w:p>
    <w:p>
      <w:r>
        <w:t xml:space="preserve">Lause 1: Daven isä vei hänet elokuviin. Lause 2: Elokuva oli mykkäelokuva. Lause 3: Dave ei tiennyt, että elokuva oli mykkä. Lause 4: Hän oli kyllästynyt elokuvaan. Lause 5: Dave nukahti elokuvaan.</w:t>
      </w:r>
    </w:p>
    <w:p>
      <w:r>
        <w:rPr>
          <w:b/>
        </w:rPr>
        <w:t xml:space="preserve">Tulos</w:t>
      </w:r>
    </w:p>
    <w:p>
      <w:r>
        <w:t xml:space="preserve">Hiljainen elokuva</w:t>
      </w:r>
    </w:p>
    <w:p>
      <w:r>
        <w:rPr>
          <w:b/>
        </w:rPr>
        <w:t xml:space="preserve">Esimerkki 4.4441</w:t>
      </w:r>
    </w:p>
    <w:p>
      <w:r>
        <w:t xml:space="preserve">Lause 1: Jaken isä omisti elektroniikkaliikkeen. Lause 2: Hän auttoi kaupassa koulun jälkeen. Lause 3: Jake tykkäsi puuhastella elektroniikan kanssa. Lause 4: Hän oli hyvä korjaamaan rikkinäisiä laitteita. Lause 5: Kun Jake tuli vanhemmaksi, hän työskenteli elektroniikka-alalla.</w:t>
      </w:r>
    </w:p>
    <w:p>
      <w:r>
        <w:rPr>
          <w:b/>
        </w:rPr>
        <w:t xml:space="preserve">Tulos</w:t>
      </w:r>
    </w:p>
    <w:p>
      <w:r>
        <w:t xml:space="preserve">Elektroniikkakauppa</w:t>
      </w:r>
    </w:p>
    <w:p>
      <w:r>
        <w:rPr>
          <w:b/>
        </w:rPr>
        <w:t xml:space="preserve">Esimerkki 4.4442</w:t>
      </w:r>
    </w:p>
    <w:p>
      <w:r>
        <w:t xml:space="preserve">Lause 1: Dave oli leikkikentällä. Lause 2: Ja eräs lapsi pyysi häntä leikkimään palloa. Lause 3: Dave päätti leikkiä. Lause 4: Ja he pelasivat kiinni puoli tuntia. Lause 5: Dave oli iloinen, koska se muistutti häntä lapsuudestaan.</w:t>
      </w:r>
    </w:p>
    <w:p>
      <w:r>
        <w:rPr>
          <w:b/>
        </w:rPr>
        <w:t xml:space="preserve">Tulos</w:t>
      </w:r>
    </w:p>
    <w:p>
      <w:r>
        <w:t xml:space="preserve">Leikkipaikka</w:t>
      </w:r>
    </w:p>
    <w:p>
      <w:r>
        <w:rPr>
          <w:b/>
        </w:rPr>
        <w:t xml:space="preserve">Esimerkki 4.4443</w:t>
      </w:r>
    </w:p>
    <w:p>
      <w:r>
        <w:t xml:space="preserve">Lause 1: Reynaldo halusi hankkia uuden tietokoneen pelaamista varten. Lause 2: Hän työskenteli erityisen ahkerasti Amazonin Mechanical Turk -palvelussa viikkojen ajan. Lause 3: Lopulta hän sai säästettyä tarpeeksi rahaa unelmiensa tietokoneeseen. Lause 4: Hän tilasi kaikki osat ja rakensi tietokoneen, kun se toimitettiin. Lause 5: Hän on nyt klaaninsa paras pelaaja.</w:t>
      </w:r>
    </w:p>
    <w:p>
      <w:r>
        <w:rPr>
          <w:b/>
        </w:rPr>
        <w:t xml:space="preserve">Tulos</w:t>
      </w:r>
    </w:p>
    <w:p>
      <w:r>
        <w:t xml:space="preserve">Uusi tietokone</w:t>
      </w:r>
    </w:p>
    <w:p>
      <w:r>
        <w:rPr>
          <w:b/>
        </w:rPr>
        <w:t xml:space="preserve">Esimerkki 4.4444</w:t>
      </w:r>
    </w:p>
    <w:p>
      <w:r>
        <w:t xml:space="preserve">Lause 1: Dana oli käymässä isoäitinsä luona. Lause 2: Isoäiti sai sydänkohtauksen. Lause 3: Dana oli peloissaan mutta avulias. Lause 4: Hän soitti ambulanssin ja pysyi rauhallisena. Lause 5: Dana pystyi auttamaan isoäitiään parhaansa mukaan.</w:t>
      </w:r>
    </w:p>
    <w:p>
      <w:r>
        <w:rPr>
          <w:b/>
        </w:rPr>
        <w:t xml:space="preserve">Tulos</w:t>
      </w:r>
    </w:p>
    <w:p>
      <w:r>
        <w:t xml:space="preserve">Sydänkohtaus</w:t>
      </w:r>
    </w:p>
    <w:p>
      <w:r>
        <w:rPr>
          <w:b/>
        </w:rPr>
        <w:t xml:space="preserve">Esimerkki 4.4445</w:t>
      </w:r>
    </w:p>
    <w:p>
      <w:r>
        <w:t xml:space="preserve">Lause 1: Samilla oli pesäpalloharjoitukset viideltä. Lause 2: Hänellä ei ollut kyytiä. Lause 3: Niinpä hän päätti mennä bussilla. Lause 4: Sam meni bussipysäkille ja odotti bussia. Lause 5: Bussi tuli, ja Sam lähti pesäpalloharjoituksiin.</w:t>
      </w:r>
    </w:p>
    <w:p>
      <w:r>
        <w:rPr>
          <w:b/>
        </w:rPr>
        <w:t xml:space="preserve">Tulos</w:t>
      </w:r>
    </w:p>
    <w:p>
      <w:r>
        <w:t xml:space="preserve">pesäpalloharjoitus</w:t>
      </w:r>
    </w:p>
    <w:p>
      <w:r>
        <w:rPr>
          <w:b/>
        </w:rPr>
        <w:t xml:space="preserve">Esimerkki 4.4446</w:t>
      </w:r>
    </w:p>
    <w:p>
      <w:r>
        <w:t xml:space="preserve">Lause 1: Nancy vihasi likaa paljon. Lause 2: Itse asiassa hän ei astunut siihen lainkaan. Lause 3: Eräänä päivänä hänen oli pakko mennä ulos. Lause 4: Parin minuutin kuluttua Nancy astui likaan. Lause 5: Nyt Nancy ei pelkää likaa lainkaan.</w:t>
      </w:r>
    </w:p>
    <w:p>
      <w:r>
        <w:rPr>
          <w:b/>
        </w:rPr>
        <w:t xml:space="preserve">Tulos</w:t>
      </w:r>
    </w:p>
    <w:p>
      <w:r>
        <w:t xml:space="preserve">Dirt</w:t>
      </w:r>
    </w:p>
    <w:p>
      <w:r>
        <w:rPr>
          <w:b/>
        </w:rPr>
        <w:t xml:space="preserve">Esimerkki 4.4447</w:t>
      </w:r>
    </w:p>
    <w:p>
      <w:r>
        <w:t xml:space="preserve">Lause 1: Carol yritti siivota asuntoa. Lause 2: Hän yritti imuroida. Lause 3: Valitettavasti se hajosi puolivälissä. Lause 4: Carol ei osannut korjata sitä. Lause 5: Hänen oli lopetettava imurointi kokonaan.</w:t>
      </w:r>
    </w:p>
    <w:p>
      <w:r>
        <w:rPr>
          <w:b/>
        </w:rPr>
        <w:t xml:space="preserve">Tulos</w:t>
      </w:r>
    </w:p>
    <w:p>
      <w:r>
        <w:t xml:space="preserve">Yritän imuroida</w:t>
      </w:r>
    </w:p>
    <w:p>
      <w:r>
        <w:rPr>
          <w:b/>
        </w:rPr>
        <w:t xml:space="preserve">Esimerkki 4.4448</w:t>
      </w:r>
    </w:p>
    <w:p>
      <w:r>
        <w:t xml:space="preserve">Lause 1: Kim oli eväsretkellä Paulin kanssa. Lause 2: He makasivat selällään ja katselivat taivaalle. Lause 3: Ulkona oli useita pörröisiä pilviä. Lause 4: Kim osoitti koko ajan erilaisia muotoja. Lause 5: Paul ei nähnyt suurinta osaa niistä, mutta leikki kuitenkin mukana.</w:t>
      </w:r>
    </w:p>
    <w:p>
      <w:r>
        <w:rPr>
          <w:b/>
        </w:rPr>
        <w:t xml:space="preserve">Tulos</w:t>
      </w:r>
    </w:p>
    <w:p>
      <w:r>
        <w:t xml:space="preserve">Muodot pilvissä</w:t>
      </w:r>
    </w:p>
    <w:p>
      <w:r>
        <w:rPr>
          <w:b/>
        </w:rPr>
        <w:t xml:space="preserve">Esimerkki 4.4449</w:t>
      </w:r>
    </w:p>
    <w:p>
      <w:r>
        <w:t xml:space="preserve">Lause 1: Tyttäreni vanha opiskelukaveri tuli tänään käymään. Lause 2: Tyttäreni on NYC:ssä ja hänen kämppiksensä FL:ssä. Lause 3: Hänellä oli hauskaa nähdä tyttäreni kaksivuotias tyttö. Lause 4: Tyttö itki, kun kämppis lähti. Lause 5: Tyttäreni piristi tyttöä suklaamaidolla.</w:t>
      </w:r>
    </w:p>
    <w:p>
      <w:r>
        <w:rPr>
          <w:b/>
        </w:rPr>
        <w:t xml:space="preserve">Tulos</w:t>
      </w:r>
    </w:p>
    <w:p>
      <w:r>
        <w:t xml:space="preserve">Käy osoitteessa</w:t>
      </w:r>
    </w:p>
    <w:p>
      <w:r>
        <w:rPr>
          <w:b/>
        </w:rPr>
        <w:t xml:space="preserve">Esimerkki 4.4450</w:t>
      </w:r>
    </w:p>
    <w:p>
      <w:r>
        <w:t xml:space="preserve">Lause 1: Pikku Carrie käveli äitinsä puutarhassa. Lause 2: Hän ihaili kaikkia kukkien värejä ja muotoja. Lause 3: Hän valitsi lempikukkansa. Lause 4: Hän meni sisälle yllättämään äitinsä. Lause 5: Hänen äitinsä oli niin ylpeä saadessaan kukkakimpun pieneltä tytöltään.</w:t>
      </w:r>
    </w:p>
    <w:p>
      <w:r>
        <w:rPr>
          <w:b/>
        </w:rPr>
        <w:t xml:space="preserve">Tulos</w:t>
      </w:r>
    </w:p>
    <w:p>
      <w:r>
        <w:t xml:space="preserve">Kukat</w:t>
      </w:r>
    </w:p>
    <w:p>
      <w:r>
        <w:rPr>
          <w:b/>
        </w:rPr>
        <w:t xml:space="preserve">Esimerkki 4.4451</w:t>
      </w:r>
    </w:p>
    <w:p>
      <w:r>
        <w:t xml:space="preserve">Lause 1: Myöhästyin tunnilta, koska autoni oli hajonnut. Lause 2: Professori oli hyvin tyytymätön, kun tulin myöhässä. Lause 3: Hän nolasi minut luokan edessä sanomalla, että olin laiska. Lause 4: Olin niin järkyttynyt, että poistuin heti luokkahuoneesta. Lause 5: Jätin kaikki loput luennot sinä päivänä väliin.</w:t>
      </w:r>
    </w:p>
    <w:p>
      <w:r>
        <w:rPr>
          <w:b/>
        </w:rPr>
        <w:t xml:space="preserve">Tulos</w:t>
      </w:r>
    </w:p>
    <w:p>
      <w:r>
        <w:t xml:space="preserve">Myöhäinen</w:t>
      </w:r>
    </w:p>
    <w:p>
      <w:r>
        <w:rPr>
          <w:b/>
        </w:rPr>
        <w:t xml:space="preserve">Esimerkki 4.4452</w:t>
      </w:r>
    </w:p>
    <w:p>
      <w:r>
        <w:t xml:space="preserve">Lause 1: Simon oli hyvin hermostunut muiden ihmisten seurassa. Lause 2: Hänen sairautensa sai hänet tuntemaan itsensä yksinäiseksi ja eristäytyneeksi. Lause 3: Hän pakotti itsensä liittymään ongelmansa vuoksi neuvontaryhmään. Lause 4: Vähitellen Simon tunsi olonsa mukavammaksi, kun hän oli samankaltaisten ihmisten seurassa. Lause 5: Lopulta hän pystyi menemään juhliin ilman ongelmia.</w:t>
      </w:r>
    </w:p>
    <w:p>
      <w:r>
        <w:rPr>
          <w:b/>
        </w:rPr>
        <w:t xml:space="preserve">Tulos</w:t>
      </w:r>
    </w:p>
    <w:p>
      <w:r>
        <w:t xml:space="preserve">Simonin sosiaalinen ahdistus</w:t>
      </w:r>
    </w:p>
    <w:p>
      <w:r>
        <w:rPr>
          <w:b/>
        </w:rPr>
        <w:t xml:space="preserve">Esimerkki 4.4453</w:t>
      </w:r>
    </w:p>
    <w:p>
      <w:r>
        <w:t xml:space="preserve">Lause 1: Earl tuijotti eräänä päivänä pihaansa. Lause 2: Hän ajatteli, että oli aika leikata ruoho. Lause 3: Earl menee ulos ja käynnistää ruohonleikkurin. Lause 4: Earl leikkaa ruohon siististi. Lause 5: Earl on ylpeä saavutuksestaan.</w:t>
      </w:r>
    </w:p>
    <w:p>
      <w:r>
        <w:rPr>
          <w:b/>
        </w:rPr>
        <w:t xml:space="preserve">Tulos</w:t>
      </w:r>
    </w:p>
    <w:p>
      <w:r>
        <w:t xml:space="preserve">Earl leikkaa ruohon</w:t>
      </w:r>
    </w:p>
    <w:p>
      <w:r>
        <w:rPr>
          <w:b/>
        </w:rPr>
        <w:t xml:space="preserve">Esimerkki 4.4454</w:t>
      </w:r>
    </w:p>
    <w:p>
      <w:r>
        <w:t xml:space="preserve">Lause 1: David oli menossa nukkumaan isovanhempiensa luokse. Lause 2: Hänen äitinsä auttoi häntä pakkaamaan laukkunsa. Lause 3: Hän vei Davidin kotiin. Lause 4: David tajusi, ettei hän ollut pakannut nalleaan. Lause 5: Davidin äiti meni kotiin hakemaan nallensa.</w:t>
      </w:r>
    </w:p>
    <w:p>
      <w:r>
        <w:rPr>
          <w:b/>
        </w:rPr>
        <w:t xml:space="preserve">Tulos</w:t>
      </w:r>
    </w:p>
    <w:p>
      <w:r>
        <w:t xml:space="preserve">Nalle Nalle</w:t>
      </w:r>
    </w:p>
    <w:p>
      <w:r>
        <w:rPr>
          <w:b/>
        </w:rPr>
        <w:t xml:space="preserve">Esimerkki 4.4455</w:t>
      </w:r>
    </w:p>
    <w:p>
      <w:r>
        <w:t xml:space="preserve">Lause 1: Jose aloitti trumpetin opettelun neljännellä luokalla. Lause 2: Hän ei ollut kovin hyvä, ja monet pilkkasivat häntä. Lause 3: Sitten Jose harjoitteli kaksi tuntia joka päivä. Lause 4: Kahden vuoden kuluttua hän oli koulun paras soittaja. Lause 5: Nyt kukaan ei pilkkaa Josea trumpetin soittamisesta.</w:t>
      </w:r>
    </w:p>
    <w:p>
      <w:r>
        <w:rPr>
          <w:b/>
        </w:rPr>
        <w:t xml:space="preserve">Tulos</w:t>
      </w:r>
    </w:p>
    <w:p>
      <w:r>
        <w:t xml:space="preserve">Trumpetti</w:t>
      </w:r>
    </w:p>
    <w:p>
      <w:r>
        <w:rPr>
          <w:b/>
        </w:rPr>
        <w:t xml:space="preserve">Esimerkki 4.4456</w:t>
      </w:r>
    </w:p>
    <w:p>
      <w:r>
        <w:t xml:space="preserve">Lause 1: Ben ja Kerri menivät komediaesitykseen. Lause 2: Esityksessä esiintyi yksi Benin lempikoomikoista. Lause 3: Ben ja Kerri nauroivat koko esityksen ajan. Lause 4: Esityksen jälkeen Ben sai koomikolta nimikirjoituksen. Lause 5: Benillä ja Kerrillä oli ikimuistoinen ilta.</w:t>
      </w:r>
    </w:p>
    <w:p>
      <w:r>
        <w:rPr>
          <w:b/>
        </w:rPr>
        <w:t xml:space="preserve">Tulos</w:t>
      </w:r>
    </w:p>
    <w:p>
      <w:r>
        <w:t xml:space="preserve">Comedy Show</w:t>
      </w:r>
    </w:p>
    <w:p>
      <w:r>
        <w:rPr>
          <w:b/>
        </w:rPr>
        <w:t xml:space="preserve">Esimerkki 4.4457</w:t>
      </w:r>
    </w:p>
    <w:p>
      <w:r>
        <w:t xml:space="preserve">Lause 1: Clay kävi läpi pahan eron. Lause 2: Clay ihmetteli itsekseen. Lause 3: Miten hän sopii kuvaan. Lause 4: Sopiiko hän oikeastaan ollenkaan? Lause 5: Clay mietti, voisiko hän koskaan enää rakastaa.</w:t>
      </w:r>
    </w:p>
    <w:p>
      <w:r>
        <w:rPr>
          <w:b/>
        </w:rPr>
        <w:t xml:space="preserve">Tulos</w:t>
      </w:r>
    </w:p>
    <w:p>
      <w:r>
        <w:t xml:space="preserve">Savella on kysymyksiä</w:t>
      </w:r>
    </w:p>
    <w:p>
      <w:r>
        <w:rPr>
          <w:b/>
        </w:rPr>
        <w:t xml:space="preserve">Esimerkki 4.4458</w:t>
      </w:r>
    </w:p>
    <w:p>
      <w:r>
        <w:t xml:space="preserve">Lause 1: Stanley on etsinyt työtä jo pitkään. Lause 2: Lopulta eräs yritys kutsuu hänet haastatteluun. Lause 3: Stanley on hermostunut. Lause 4: Lopulta hän saa työpaikan. Lause 5: Stanley on iloinen siitä, että hänellä on vihdoin työpaikka.</w:t>
      </w:r>
    </w:p>
    <w:p>
      <w:r>
        <w:rPr>
          <w:b/>
        </w:rPr>
        <w:t xml:space="preserve">Tulos</w:t>
      </w:r>
    </w:p>
    <w:p>
      <w:r>
        <w:t xml:space="preserve">Stanley saa työpaikan</w:t>
      </w:r>
    </w:p>
    <w:p>
      <w:r>
        <w:rPr>
          <w:b/>
        </w:rPr>
        <w:t xml:space="preserve">Esimerkki 4.4459</w:t>
      </w:r>
    </w:p>
    <w:p>
      <w:r>
        <w:t xml:space="preserve">Lause 1: Jason luki kirjaa. Lause 2: Hän nousi käydäkseen vessassa. Lause 3: Jason laittoi kirjan pöydälle kuvapuoli alaspäin. Lause 4: Kirja putosi pöydältä. Lause 5: Jason ei löytänyt paikkaansa kirjasta.</w:t>
      </w:r>
    </w:p>
    <w:p>
      <w:r>
        <w:rPr>
          <w:b/>
        </w:rPr>
        <w:t xml:space="preserve">Tulos</w:t>
      </w:r>
    </w:p>
    <w:p>
      <w:r>
        <w:t xml:space="preserve">Ei kirjanmerkkiä</w:t>
      </w:r>
    </w:p>
    <w:p>
      <w:r>
        <w:rPr>
          <w:b/>
        </w:rPr>
        <w:t xml:space="preserve">Esimerkki 4.4460</w:t>
      </w:r>
    </w:p>
    <w:p>
      <w:r>
        <w:t xml:space="preserve">Lause 1: Olimme tyttöystäväni kanssa menossa elokuviin. Lause 2: Ensin meidän oli löydettävä, missä hänen käsilaukkunsa oli. Lause 3: Etsimme kaikkialta asunnostani. Lause 4: Emme löytäneet sitä. Lause 5: Sitten koirani tuli sisään laukku suussaan.</w:t>
      </w:r>
    </w:p>
    <w:p>
      <w:r>
        <w:rPr>
          <w:b/>
        </w:rPr>
        <w:t xml:space="preserve">Tulos</w:t>
      </w:r>
    </w:p>
    <w:p>
      <w:r>
        <w:t xml:space="preserve">Kukkaron löytäminen</w:t>
      </w:r>
    </w:p>
    <w:p>
      <w:r>
        <w:rPr>
          <w:b/>
        </w:rPr>
        <w:t xml:space="preserve">Esimerkki 4.4461</w:t>
      </w:r>
    </w:p>
    <w:p>
      <w:r>
        <w:t xml:space="preserve">Lause 1: Quinten kirjoitti lyhyen käsikirjoituksen näyttelijäkurssia varten. Lause 2: Hän esitti käsikirjoituksen luokan edessä. Lause 3: Luokka äänesti hänen näytelmänsä luokan parhaaksi. Lause 4: Koko luokka teki yhteistyötä hänen näytelmänsä toteuttamiseksi. Lause 5: Luokka esitti hänen näytelmäänsä kahden viikon ajan.</w:t>
      </w:r>
    </w:p>
    <w:p>
      <w:r>
        <w:rPr>
          <w:b/>
        </w:rPr>
        <w:t xml:space="preserve">Tulos</w:t>
      </w:r>
    </w:p>
    <w:p>
      <w:r>
        <w:t xml:space="preserve">Näytelmä</w:t>
      </w:r>
    </w:p>
    <w:p>
      <w:r>
        <w:rPr>
          <w:b/>
        </w:rPr>
        <w:t xml:space="preserve">Esimerkki 4.4462</w:t>
      </w:r>
    </w:p>
    <w:p>
      <w:r>
        <w:t xml:space="preserve">Lause 1: Ryan todella rakastaa patikointia. Lause 2: Hän aloitti vaeltamisen jo nuorena poikana. Lause 3: Nyt hän tekee viikon mittaisia retkiä neljä kertaa vuodessa. Lause 4: Hän lähtee ensi viikolla Appalakkien polulle. Lause 5: Ensi viikolla on pisin vaellus, jonka Ryan on koskaan tehnyt.</w:t>
      </w:r>
    </w:p>
    <w:p>
      <w:r>
        <w:rPr>
          <w:b/>
        </w:rPr>
        <w:t xml:space="preserve">Tulos</w:t>
      </w:r>
    </w:p>
    <w:p>
      <w:r>
        <w:t xml:space="preserve">Vaellus</w:t>
      </w:r>
    </w:p>
    <w:p>
      <w:r>
        <w:rPr>
          <w:b/>
        </w:rPr>
        <w:t xml:space="preserve">Esimerkki 4.4463</w:t>
      </w:r>
    </w:p>
    <w:p>
      <w:r>
        <w:t xml:space="preserve">Lause 1: Greg osti paketin raejuustoa. Lause 2: Kun hän tuli kotiin, hän huomasi, että pakkaus oli jo avattu. Lause 3: Greg vei raejuuston takaisin kauppaan. Lause 4: Johtaja vaihtoi tuotteen. Lause 5: Greg lähti uuden raejuustopaketin kanssa.</w:t>
      </w:r>
    </w:p>
    <w:p>
      <w:r>
        <w:rPr>
          <w:b/>
        </w:rPr>
        <w:t xml:space="preserve">Tulos</w:t>
      </w:r>
    </w:p>
    <w:p>
      <w:r>
        <w:t xml:space="preserve">Raejuusto</w:t>
      </w:r>
    </w:p>
    <w:p>
      <w:r>
        <w:rPr>
          <w:b/>
        </w:rPr>
        <w:t xml:space="preserve">Esimerkki 4.4464</w:t>
      </w:r>
    </w:p>
    <w:p>
      <w:r>
        <w:t xml:space="preserve">Lause 1: Olin haravoimassa pihan lehtiä kasaan hävitettäväksi. Lause 2: Näin kasassa ison puutikun, jota luulin puupalaksi. Lause 3: Kumarruin vetääkseni tikun ulos, mutta yhtäkkiä se liikahti! Lause 4: Tikku oli oikeasti sukkanauhakäärme, joka lepäsi lämpimissä lehdissä. Lause 5: Käärme luikerteli pois ja katosi pensaiden alle.</w:t>
      </w:r>
    </w:p>
    <w:p>
      <w:r>
        <w:rPr>
          <w:b/>
        </w:rPr>
        <w:t xml:space="preserve">Tulos</w:t>
      </w:r>
    </w:p>
    <w:p>
      <w:r>
        <w:t xml:space="preserve">Käärme lehdissä</w:t>
      </w:r>
    </w:p>
    <w:p>
      <w:r>
        <w:rPr>
          <w:b/>
        </w:rPr>
        <w:t xml:space="preserve">Esimerkki 4.4465</w:t>
      </w:r>
    </w:p>
    <w:p>
      <w:r>
        <w:t xml:space="preserve">Lause 1: Erica löysi likaisen kissan ulkoa. Lause 2: Joten hän päätti pitää sen. Lause 3: Hänen äitinsä sanoi, että kissa oli likainen. Lause 4: Mutta Erica jatkoi leikkimistä sillä. Lause 5: Myöhemmin hän sairastui kauheaan sairauteen ja jätti kissan.</w:t>
      </w:r>
    </w:p>
    <w:p>
      <w:r>
        <w:rPr>
          <w:b/>
        </w:rPr>
        <w:t xml:space="preserve">Tulos</w:t>
      </w:r>
    </w:p>
    <w:p>
      <w:r>
        <w:t xml:space="preserve">Dirty Cat</w:t>
      </w:r>
    </w:p>
    <w:p>
      <w:r>
        <w:rPr>
          <w:b/>
        </w:rPr>
        <w:t xml:space="preserve">Esimerkki 4.4466</w:t>
      </w:r>
    </w:p>
    <w:p>
      <w:r>
        <w:t xml:space="preserve">Lause 1: Ellie oli valokuvaaja. Lause 2: Hän oli sopinut kuvauksen pariskunnalle. Lause 3: Kuvaus oli suunniteltu ulkoilmassa. Lause 4: Alkoi sataa. Lause 5: Ellie joutui siirtämään kuvausta.</w:t>
      </w:r>
    </w:p>
    <w:p>
      <w:r>
        <w:rPr>
          <w:b/>
        </w:rPr>
        <w:t xml:space="preserve">Tulos</w:t>
      </w:r>
    </w:p>
    <w:p>
      <w:r>
        <w:t xml:space="preserve">Valokuvaus</w:t>
      </w:r>
    </w:p>
    <w:p>
      <w:r>
        <w:rPr>
          <w:b/>
        </w:rPr>
        <w:t xml:space="preserve">Esimerkki 4.4467</w:t>
      </w:r>
    </w:p>
    <w:p>
      <w:r>
        <w:t xml:space="preserve">Lause 1: Työskentelin tänään kannettavan tietokoneeni parissa. Lause 2: Valitettavasti akkua oli jäljellä vain muutama prosentti. Lause 3: Olin niin lähellä. Lause 4: Lopulta se kuoli. Lause 5: En pystynyt edes lataamaan sitä.</w:t>
      </w:r>
    </w:p>
    <w:p>
      <w:r>
        <w:rPr>
          <w:b/>
        </w:rPr>
        <w:t xml:space="preserve">Tulos</w:t>
      </w:r>
    </w:p>
    <w:p>
      <w:r>
        <w:t xml:space="preserve">Kadonnut varaus</w:t>
      </w:r>
    </w:p>
    <w:p>
      <w:r>
        <w:rPr>
          <w:b/>
        </w:rPr>
        <w:t xml:space="preserve">Esimerkki 4.4468</w:t>
      </w:r>
    </w:p>
    <w:p>
      <w:r>
        <w:t xml:space="preserve">Lause 1: Robilla oli uusi lelu. Lause 2: Se oli lennokki! Lause 3: Hän rakasti lennättää sitä naapurustossaan. Lause 4: Hän otti sillä myös videoita. Lause 5: Lennokki oli uusi hauska leikkiväline.</w:t>
      </w:r>
    </w:p>
    <w:p>
      <w:r>
        <w:rPr>
          <w:b/>
        </w:rPr>
        <w:t xml:space="preserve">Tulos</w:t>
      </w:r>
    </w:p>
    <w:p>
      <w:r>
        <w:t xml:space="preserve">Drone</w:t>
      </w:r>
    </w:p>
    <w:p>
      <w:r>
        <w:rPr>
          <w:b/>
        </w:rPr>
        <w:t xml:space="preserve">Esimerkki 4.4469</w:t>
      </w:r>
    </w:p>
    <w:p>
      <w:r>
        <w:t xml:space="preserve">Lause 1: Miles istui autossa veljensä kanssa. Lause 2: Hänen vanhempansa juttelivat, ja se kärjistyi nopeasti riidaksi. Lause 3: Miles ja hänen veljensä olivat järkyttyneitä ja epämukavia. Lause 4: Aluksi kukaan ei huomannut, mutta sitten hänen äitinsä näki Milesin nyrpeänä. Lause 5: Hän pysähtyi ja pyysi anteeksi ja lupasi olla tappelematta Milesin kuullen.</w:t>
      </w:r>
    </w:p>
    <w:p>
      <w:r>
        <w:rPr>
          <w:b/>
        </w:rPr>
        <w:t xml:space="preserve">Tulos</w:t>
      </w:r>
    </w:p>
    <w:p>
      <w:r>
        <w:t xml:space="preserve">Vanhempien taistelu</w:t>
      </w:r>
    </w:p>
    <w:p>
      <w:r>
        <w:rPr>
          <w:b/>
        </w:rPr>
        <w:t xml:space="preserve">Esimerkki 4.4470</w:t>
      </w:r>
    </w:p>
    <w:p>
      <w:r>
        <w:t xml:space="preserve">Lause 1: Päätin eilen, että haluan maalata kynteni. Lause 2: Otin punaisen esiin ja aloin maalata. Lause 3: Yhtäkkiä läikytin matolle. Lause 4: Pelkäsin, että vanhempani saisivat tietää. Lause 5: Joten tein parhaani päästäkseni siitä eroon, mutta se ei lähtenyt pois.</w:t>
      </w:r>
    </w:p>
    <w:p>
      <w:r>
        <w:rPr>
          <w:b/>
        </w:rPr>
        <w:t xml:space="preserve">Tulos</w:t>
      </w:r>
    </w:p>
    <w:p>
      <w:r>
        <w:t xml:space="preserve">Täydellinen kiillotus</w:t>
      </w:r>
    </w:p>
    <w:p>
      <w:r>
        <w:rPr>
          <w:b/>
        </w:rPr>
        <w:t xml:space="preserve">Esimerkki 4.4471</w:t>
      </w:r>
    </w:p>
    <w:p>
      <w:r>
        <w:t xml:space="preserve">Lause 1: Aloitin tänään harjoittelun uutta työtä varten. Lause 2: Olin hieman häkeltynyt ja huolissani tästä päivästä. Lause 3: Kouluttajani oli kuitenkin hyvin kärsivällinen ja ymmärtäväinen. Lause 4: Hän opetti minua hyvin ja näytti minulle tavoilla, joita pystyin ymmärtämään. Lause 5: Päivän loppuun mennessä hallitsin suurimman osan tarvittavista taidoista.</w:t>
      </w:r>
    </w:p>
    <w:p>
      <w:r>
        <w:rPr>
          <w:b/>
        </w:rPr>
        <w:t xml:space="preserve">Tulos</w:t>
      </w:r>
    </w:p>
    <w:p>
      <w:r>
        <w:t xml:space="preserve">Ensimmäinen työpäivä</w:t>
      </w:r>
    </w:p>
    <w:p>
      <w:r>
        <w:rPr>
          <w:b/>
        </w:rPr>
        <w:t xml:space="preserve">Esimerkki 4.4472</w:t>
      </w:r>
    </w:p>
    <w:p>
      <w:r>
        <w:t xml:space="preserve">Lause 1: Jack osti kaupasta jäätelöä. Lause 2: Kun hän saapui takaisin asuntoonsa, ulkona oli lapsia. Lause 3: Jack päätti, että lapset ansaitsivat herkun. Lause 4: Hän haki kuppeja ja tarjosi heille jäätelöä. Lause 5: Nyt lapset koputtavat joka viikko hänen ovelleen ja pyytävät herkkuja.</w:t>
      </w:r>
    </w:p>
    <w:p>
      <w:r>
        <w:rPr>
          <w:b/>
        </w:rPr>
        <w:t xml:space="preserve">Tulos</w:t>
      </w:r>
    </w:p>
    <w:p>
      <w:r>
        <w:t xml:space="preserve">Käsittele</w:t>
      </w:r>
    </w:p>
    <w:p>
      <w:r>
        <w:rPr>
          <w:b/>
        </w:rPr>
        <w:t xml:space="preserve">Esimerkki 4.4473</w:t>
      </w:r>
    </w:p>
    <w:p>
      <w:r>
        <w:t xml:space="preserve">Lause 1: Bill oli hermostunut pesäpallopeliin. Lause 2: Billillä ei ollut ollut paljon onnea harjoittelun aikana. Lause 3: Harjoittelu oli ollut hänelle todella rankkaa. Lause 4: Peli oli tänään. Lause 5: Billin joukkue onnistui voittamaan.</w:t>
      </w:r>
    </w:p>
    <w:p>
      <w:r>
        <w:rPr>
          <w:b/>
        </w:rPr>
        <w:t xml:space="preserve">Tulos</w:t>
      </w:r>
    </w:p>
    <w:p>
      <w:r>
        <w:t xml:space="preserve">Peli</w:t>
      </w:r>
    </w:p>
    <w:p>
      <w:r>
        <w:rPr>
          <w:b/>
        </w:rPr>
        <w:t xml:space="preserve">Esimerkki 4.4474</w:t>
      </w:r>
    </w:p>
    <w:p>
      <w:r>
        <w:t xml:space="preserve">Lause 1: Tein uuden hedelmäpizzareseptin potluckia varten. Lause 2: Laitoin sen pöydälle muiden ruokien joukkoon heti, kun saavuin paikalle. Lause 3: Sitten pakotin mieheni maistamaan sitä ensin, jotta se olisi varmasti hyvää. Lause 4: Hän maistoi sitä ja sanoi pitävänsä siitä. Lause 5: Koko pizza oli loppu vartin kuluttua.</w:t>
      </w:r>
    </w:p>
    <w:p>
      <w:r>
        <w:rPr>
          <w:b/>
        </w:rPr>
        <w:t xml:space="preserve">Tulos</w:t>
      </w:r>
    </w:p>
    <w:p>
      <w:r>
        <w:t xml:space="preserve">Hedelmäpizza</w:t>
      </w:r>
    </w:p>
    <w:p>
      <w:r>
        <w:rPr>
          <w:b/>
        </w:rPr>
        <w:t xml:space="preserve">Esimerkki 4.4475</w:t>
      </w:r>
    </w:p>
    <w:p>
      <w:r>
        <w:t xml:space="preserve">Lause 1: Halloween on Rachellen lempiaikaa vuodesta. Lause 2: Hän rakastaa pukeutua sitä varten. Lause 3: Hän pitää myös kovasti karkkien jakamisesta. Lause 4: Tänä vuonna hän muisti pitää koiransa alakerrassa. Lause 5: Ilta meni sujuvasti, ja hänellä jäi jopa karkkia yli!</w:t>
      </w:r>
    </w:p>
    <w:p>
      <w:r>
        <w:rPr>
          <w:b/>
        </w:rPr>
        <w:t xml:space="preserve">Tulos</w:t>
      </w:r>
    </w:p>
    <w:p>
      <w:r>
        <w:t xml:space="preserve">Halloween</w:t>
      </w:r>
    </w:p>
    <w:p>
      <w:r>
        <w:rPr>
          <w:b/>
        </w:rPr>
        <w:t xml:space="preserve">Esimerkki 4.4476</w:t>
      </w:r>
    </w:p>
    <w:p>
      <w:r>
        <w:t xml:space="preserve">Lause 1: Janea jännitti ajokoe. Lause 2: Hän oli epäonnistunut siinä kerran aiemmin. Lause 3: Opettaja yritti auttaa Janea rentoutumaan. Lause 4: Jane onnistui hyvin. Lause 5: Hän läpäisi ja sai ajokortin.</w:t>
      </w:r>
    </w:p>
    <w:p>
      <w:r>
        <w:rPr>
          <w:b/>
        </w:rPr>
        <w:t xml:space="preserve">Tulos</w:t>
      </w:r>
    </w:p>
    <w:p>
      <w:r>
        <w:t xml:space="preserve">Kuljettajan koe</w:t>
      </w:r>
    </w:p>
    <w:p>
      <w:r>
        <w:rPr>
          <w:b/>
        </w:rPr>
        <w:t xml:space="preserve">Esimerkki 4.4477</w:t>
      </w:r>
    </w:p>
    <w:p>
      <w:r>
        <w:t xml:space="preserve">Lause 1: Joel kaatoi vävylleen kupin viskiä. Lause 2: Poika sanoi, ettei hän juo. Lause 3: Joel katsoi häntä epäluuloisesti. Lause 4: Poika joi vastahakoisesti viskin yhdellä kertaa. Lause 5: Hän alkoi yskiä, ja Joel nauroi.</w:t>
      </w:r>
    </w:p>
    <w:p>
      <w:r>
        <w:rPr>
          <w:b/>
        </w:rPr>
        <w:t xml:space="preserve">Tulos</w:t>
      </w:r>
    </w:p>
    <w:p>
      <w:r>
        <w:t xml:space="preserve">Viski</w:t>
      </w:r>
    </w:p>
    <w:p>
      <w:r>
        <w:rPr>
          <w:b/>
        </w:rPr>
        <w:t xml:space="preserve">Esimerkki 4.4478</w:t>
      </w:r>
    </w:p>
    <w:p>
      <w:r>
        <w:t xml:space="preserve">Lause 1: Sain uuden iPadin. Lause 2: Tarvitsin vain näppäimistön. Lause 3: Etsin monesta paikasta. Lause 4: En löytänyt sellaista. Lause 5: Lopulta löysin sellaisen.</w:t>
      </w:r>
    </w:p>
    <w:p>
      <w:r>
        <w:rPr>
          <w:b/>
        </w:rPr>
        <w:t xml:space="preserve">Tulos</w:t>
      </w:r>
    </w:p>
    <w:p>
      <w:r>
        <w:t xml:space="preserve">Uusi näppäimistö</w:t>
      </w:r>
    </w:p>
    <w:p>
      <w:r>
        <w:rPr>
          <w:b/>
        </w:rPr>
        <w:t xml:space="preserve">Esimerkki 4.4479</w:t>
      </w:r>
    </w:p>
    <w:p>
      <w:r>
        <w:t xml:space="preserve">Lause 1: Allie oli lähdössä melomaan. Lause 2: Kun hän pääsi järvelle, he tarvitsivat hänen henkilöllisyystodistuksensa. Lause 3: Valitettavasti hän unohti omansa. Lause 4: Joten hän ei voinut lähteä melomaan. Lause 5: Hänen oli sitten käveltävä kotiin.</w:t>
      </w:r>
    </w:p>
    <w:p>
      <w:r>
        <w:rPr>
          <w:b/>
        </w:rPr>
        <w:t xml:space="preserve">Tulos</w:t>
      </w:r>
    </w:p>
    <w:p>
      <w:r>
        <w:t xml:space="preserve">Melontaretki</w:t>
      </w:r>
    </w:p>
    <w:p>
      <w:r>
        <w:rPr>
          <w:b/>
        </w:rPr>
        <w:t xml:space="preserve">Esimerkki 4.4480</w:t>
      </w:r>
    </w:p>
    <w:p>
      <w:r>
        <w:t xml:space="preserve">Tuomio 1: Vanki laittoi suukapulan suuhunsa. Lause 2: Hän kiinnitti sen päänsä ympärille. Lause 3: Hän tiesi, mitä oli tulossa. Lause 4: Häntä hakattiin ankarasti. Lause 5: Hän huusi suukapulan läpi.</w:t>
      </w:r>
    </w:p>
    <w:p>
      <w:r>
        <w:rPr>
          <w:b/>
        </w:rPr>
        <w:t xml:space="preserve">Tulos</w:t>
      </w:r>
    </w:p>
    <w:p>
      <w:r>
        <w:t xml:space="preserve">Gagged</w:t>
      </w:r>
    </w:p>
    <w:p>
      <w:r>
        <w:rPr>
          <w:b/>
        </w:rPr>
        <w:t xml:space="preserve">Esimerkki 4.4481</w:t>
      </w:r>
    </w:p>
    <w:p>
      <w:r>
        <w:t xml:space="preserve">Lause 1: Olen katsonut Dexteriä Netflixistä. Lause 2: Se on niin hyvä, että yritin selittää sitä vanhemmilleni. Lause 3: Kerroin heille, että se kertoo sarjamurhaajasta. Lause 4: He eivät pitäneet siitä, että katsoin sitä, ja he poistivat Netflixin. Lause 5: Nyt minulla ei ole mitään tekemistä päivisin.</w:t>
      </w:r>
    </w:p>
    <w:p>
      <w:r>
        <w:rPr>
          <w:b/>
        </w:rPr>
        <w:t xml:space="preserve">Tulos</w:t>
      </w:r>
    </w:p>
    <w:p>
      <w:r>
        <w:t xml:space="preserve">Dexter</w:t>
      </w:r>
    </w:p>
    <w:p>
      <w:r>
        <w:rPr>
          <w:b/>
        </w:rPr>
        <w:t xml:space="preserve">Esimerkki 4.4482</w:t>
      </w:r>
    </w:p>
    <w:p>
      <w:r>
        <w:t xml:space="preserve">Lause 1: Julia oli juuri raskaana ja hyvin innoissaan. Lause 2: Valitettavasti hänen onneaan haittasi hänen sairautensa. Lause 3: Hän oksensi monta kertaa päivässä viikkojen ajan. Lause 4: Juuri kun hän luuli, ettei enää jaksaisi, se helpotti. Lause 5: Onneksi hänen raskautensa loppuosa sujui hyvin terveenä.</w:t>
      </w:r>
    </w:p>
    <w:p>
      <w:r>
        <w:rPr>
          <w:b/>
        </w:rPr>
        <w:t xml:space="preserve">Tulos</w:t>
      </w:r>
    </w:p>
    <w:p>
      <w:r>
        <w:t xml:space="preserve">Sairas raskaus</w:t>
      </w:r>
    </w:p>
    <w:p>
      <w:r>
        <w:rPr>
          <w:b/>
        </w:rPr>
        <w:t xml:space="preserve">Esimerkki 4.4483</w:t>
      </w:r>
    </w:p>
    <w:p>
      <w:r>
        <w:t xml:space="preserve">Lause 1: Han ajoi autollaan kadulla. Lause 2: Kun Han oli tehnyt leveän käännöksen, hänen autonsa pyörähti ulos pyörimisestä. Lause 3: Hänellä oli vaikeuksia saada autonsa hallintaan. Lause 4: Siksi hänen oli pysähdyttävä tien sivuun. Lause 5: Auton vasemmasta eturenkaasta löytyi naula.</w:t>
      </w:r>
    </w:p>
    <w:p>
      <w:r>
        <w:rPr>
          <w:b/>
        </w:rPr>
        <w:t xml:space="preserve">Tulos</w:t>
      </w:r>
    </w:p>
    <w:p>
      <w:r>
        <w:t xml:space="preserve">Kierron ulkopuolella</w:t>
      </w:r>
    </w:p>
    <w:p>
      <w:r>
        <w:rPr>
          <w:b/>
        </w:rPr>
        <w:t xml:space="preserve">Esimerkki 4.4484</w:t>
      </w:r>
    </w:p>
    <w:p>
      <w:r>
        <w:t xml:space="preserve">Lause 1: Serena lähti ystäviensä kanssa rullaluistelujuhliin. Lause 2: Hänellä oli hauskaa, kunnes hän kaatui. Lause 3: Hän kuuli luun murtuvan kädessään ja joutui paniikkiin. Lause 4: Hänen oli mentävä sairaalaan korjauttamaan se. Lause 5: Vaikka hän oli pilannut retken, hänen ystävänsä olivat hänen tukenaan.</w:t>
      </w:r>
    </w:p>
    <w:p>
      <w:r>
        <w:rPr>
          <w:b/>
        </w:rPr>
        <w:t xml:space="preserve">Tulos</w:t>
      </w:r>
    </w:p>
    <w:p>
      <w:r>
        <w:t xml:space="preserve">Rullaluistelujuhlat</w:t>
      </w:r>
    </w:p>
    <w:p>
      <w:r>
        <w:rPr>
          <w:b/>
        </w:rPr>
        <w:t xml:space="preserve">Esimerkki 4.4485</w:t>
      </w:r>
    </w:p>
    <w:p>
      <w:r>
        <w:t xml:space="preserve">Lause 1: Kokki valmisti uutta ruokaa. Lause 2: Siinä oli katkarapuja. Lause 3: Hän paistoi niitä ja lisäsi voita. Lause 4: Hän sekoitti sen pastan joukkoon. Lause 5: Ruokailijat olivat raivoissaan katkaravuista!</w:t>
      </w:r>
    </w:p>
    <w:p>
      <w:r>
        <w:rPr>
          <w:b/>
        </w:rPr>
        <w:t xml:space="preserve">Tulos</w:t>
      </w:r>
    </w:p>
    <w:p>
      <w:r>
        <w:t xml:space="preserve">Katkarapu</w:t>
      </w:r>
    </w:p>
    <w:p>
      <w:r>
        <w:rPr>
          <w:b/>
        </w:rPr>
        <w:t xml:space="preserve">Esimerkki 4.4486</w:t>
      </w:r>
    </w:p>
    <w:p>
      <w:r>
        <w:t xml:space="preserve">Lause 1: Larry oli hyvin muistamaton ihminen. Lause 2: Hän unohti aina merkkipäivänsä, eikä tämä vuosi ollut poikkeus. Lause 3: Hänen vaimonsa odotti siellä päivällinen valmiina, kun hän tuli kotiin. Lause 4: Hän oli hyvin vihainen siitä, että mies oli unohtanut. Lause 5: Larry korvasi sen vaimolle viemällä hänet myöhemmin elokuviin.</w:t>
      </w:r>
    </w:p>
    <w:p>
      <w:r>
        <w:rPr>
          <w:b/>
        </w:rPr>
        <w:t xml:space="preserve">Tulos</w:t>
      </w:r>
    </w:p>
    <w:p>
      <w:r>
        <w:t xml:space="preserve">Vaimo</w:t>
      </w:r>
    </w:p>
    <w:p>
      <w:r>
        <w:rPr>
          <w:b/>
        </w:rPr>
        <w:t xml:space="preserve">Esimerkki 4.4487</w:t>
      </w:r>
    </w:p>
    <w:p>
      <w:r>
        <w:t xml:space="preserve">Lause 1: Renellä oli vaikeuksia nukkua. Lause 2: Hän meni lääkäriin. Lause 3: Lääkäri suositteli liikuntaa illalla. Lause 4: Rene alkoi harrastaa liikuntaa iltaisin. Lause 5: Hän nukahti helpommin.</w:t>
      </w:r>
    </w:p>
    <w:p>
      <w:r>
        <w:rPr>
          <w:b/>
        </w:rPr>
        <w:t xml:space="preserve">Tulos</w:t>
      </w:r>
    </w:p>
    <w:p>
      <w:r>
        <w:t xml:space="preserve">Nukkumisvaikeudet</w:t>
      </w:r>
    </w:p>
    <w:p>
      <w:r>
        <w:rPr>
          <w:b/>
        </w:rPr>
        <w:t xml:space="preserve">Esimerkki 4.4488</w:t>
      </w:r>
    </w:p>
    <w:p>
      <w:r>
        <w:t xml:space="preserve">Lause 1: Sam ilmoittautui äskettäin kirjoituskurssille. Lause 2: Hän halusi tulla kaunokirjailijaksi. Lause 3: Hän tajusi, että kirjoittaminen oli vaikeampaa kuin hän aluksi luuli. Lause 4: Tästä huolimatta hän teki kovasti töitä tullakseen paremmaksi kirjoittamisessa. Lause 5: Nyt Sam on rakastettu ja kuuluisa kaunokirjailija.</w:t>
      </w:r>
    </w:p>
    <w:p>
      <w:r>
        <w:rPr>
          <w:b/>
        </w:rPr>
        <w:t xml:space="preserve">Tulos</w:t>
      </w:r>
    </w:p>
    <w:p>
      <w:r>
        <w:t xml:space="preserve">Kirjoittamisen luokka</w:t>
      </w:r>
    </w:p>
    <w:p>
      <w:r>
        <w:rPr>
          <w:b/>
        </w:rPr>
        <w:t xml:space="preserve">Esimerkki 4.4489</w:t>
      </w:r>
    </w:p>
    <w:p>
      <w:r>
        <w:t xml:space="preserve">Lause 1: Jared oli harjoitellut painiturnausta varten koko viikon. Lause 2: Hän käytti tunteja harjoitteluun. Lause 3: Se haittasi hänen arvosanojaan. Lause 4: Hänen rehtorinsa joutui kertomaan hänelle, ettei hän voinut kilpailla. Lause 5: Hänen arvosanansa olivat liian huonot.</w:t>
      </w:r>
    </w:p>
    <w:p>
      <w:r>
        <w:rPr>
          <w:b/>
        </w:rPr>
        <w:t xml:space="preserve">Tulos</w:t>
      </w:r>
    </w:p>
    <w:p>
      <w:r>
        <w:t xml:space="preserve">Paini turnaus</w:t>
      </w:r>
    </w:p>
    <w:p>
      <w:r>
        <w:rPr>
          <w:b/>
        </w:rPr>
        <w:t xml:space="preserve">Esimerkki 4.4490</w:t>
      </w:r>
    </w:p>
    <w:p>
      <w:r>
        <w:t xml:space="preserve">Lause 1: Samin auton sähköinen ikkuna lakkasi toimimasta hänen puoleltaan. Lause 2: Samilla ei ollut silloin varaa korjata sitä. Lause 3: Hän yritti korjata sen itse, mutta ei pystynyt siihen. Lause 4: Hän joutui ajamaan ympäriinsä ilman, että hän pystyi rullaamaan ikkunan alas. Lause 5: Se oli erityisen ärsyttävää, kun hän käytti läpiajopaikkoja.</w:t>
      </w:r>
    </w:p>
    <w:p>
      <w:r>
        <w:rPr>
          <w:b/>
        </w:rPr>
        <w:t xml:space="preserve">Tulos</w:t>
      </w:r>
    </w:p>
    <w:p>
      <w:r>
        <w:t xml:space="preserve">Rikkinäinen ikkuna</w:t>
      </w:r>
    </w:p>
    <w:p>
      <w:r>
        <w:rPr>
          <w:b/>
        </w:rPr>
        <w:t xml:space="preserve">Esimerkki 4.4491</w:t>
      </w:r>
    </w:p>
    <w:p>
      <w:r>
        <w:t xml:space="preserve">Lause 1: Juri toivoi saavansa liput Superbowliin. Lause 2: Valitettavasti ne myytiin loppuun ennen kuin hän ehti saada niitä. Lause 3: Hänen oli ostettava liput käytettynä netistä. Lause 4: Hän joutui maksamaan lippujen alkuperäisen arvon kaksinkertaisena. Lause 5: Mutta koska hänen joukkueensa voitti, hänestä liput olivat sen arvoisia.</w:t>
      </w:r>
    </w:p>
    <w:p>
      <w:r>
        <w:rPr>
          <w:b/>
        </w:rPr>
        <w:t xml:space="preserve">Tulos</w:t>
      </w:r>
    </w:p>
    <w:p>
      <w:r>
        <w:t xml:space="preserve">Liput</w:t>
      </w:r>
    </w:p>
    <w:p>
      <w:r>
        <w:rPr>
          <w:b/>
        </w:rPr>
        <w:t xml:space="preserve">Esimerkki 4.4492</w:t>
      </w:r>
    </w:p>
    <w:p>
      <w:r>
        <w:t xml:space="preserve">Lause 1: Lucy oli ottamassa huulilävistystä. Lause 2: Hän oli hermostunut. Lause 3: Kaikilla hänen ystävillään oli sellainen. Lause 4: Hän halusi sopeutua joukkoon. Lause 5: Niinpä hän tarttui tuumasta toimeen,</w:t>
      </w:r>
    </w:p>
    <w:p>
      <w:r>
        <w:rPr>
          <w:b/>
        </w:rPr>
        <w:t xml:space="preserve">Tulos</w:t>
      </w:r>
    </w:p>
    <w:p>
      <w:r>
        <w:t xml:space="preserve">Huulilävistys</w:t>
      </w:r>
    </w:p>
    <w:p>
      <w:r>
        <w:rPr>
          <w:b/>
        </w:rPr>
        <w:t xml:space="preserve">Esimerkki 4.4493</w:t>
      </w:r>
    </w:p>
    <w:p>
      <w:r>
        <w:t xml:space="preserve">Lause 1: Ellenin huokoset näyttivät valtavilta. Lause 2: Mutta hän ei tiennyt, missä hän voisi käydä kasvohoidossa. Lause 3: Hän lähti kävelylle. Lause 4: Hän näki meikkiliikkeen. Lause 5: Siellä oli kyltti, jossa tarjottiin ilmaisia kasvohoitoja!</w:t>
      </w:r>
    </w:p>
    <w:p>
      <w:r>
        <w:rPr>
          <w:b/>
        </w:rPr>
        <w:t xml:space="preserve">Tulos</w:t>
      </w:r>
    </w:p>
    <w:p>
      <w:r>
        <w:t xml:space="preserve">Kasvot</w:t>
      </w:r>
    </w:p>
    <w:p>
      <w:r>
        <w:rPr>
          <w:b/>
        </w:rPr>
        <w:t xml:space="preserve">Esimerkki 4.4494</w:t>
      </w:r>
    </w:p>
    <w:p>
      <w:r>
        <w:t xml:space="preserve">Lause 1: Iris käveli sateessa. Lause 2: Hän kantoi sateenvarjoaan päänsä päällä. Lause 3: Tuuli voimistui. Lause 4: Sateenvarjo vedettiin Irikseltä pois. Lause 5: Iris jäi läpimäräksi ilman sateenvarjoa.</w:t>
      </w:r>
    </w:p>
    <w:p>
      <w:r>
        <w:rPr>
          <w:b/>
        </w:rPr>
        <w:t xml:space="preserve">Tulos</w:t>
      </w:r>
    </w:p>
    <w:p>
      <w:r>
        <w:t xml:space="preserve">Puhallettu sateenvarjo</w:t>
      </w:r>
    </w:p>
    <w:p>
      <w:r>
        <w:rPr>
          <w:b/>
        </w:rPr>
        <w:t xml:space="preserve">Esimerkki 4.4495</w:t>
      </w:r>
    </w:p>
    <w:p>
      <w:r>
        <w:t xml:space="preserve">Lause 1: Jill sai uuden koiran. Lause 2: Se oli husky ja hän antoi sille nimen Wolf. Lause 3: Se tykkäsi juosta ja leikkiä puistossa. Lause 4: Jill antoi sille joka päivä herkkuja. Lause 5: Wolfista tuli Jillin paras ystävä.</w:t>
      </w:r>
    </w:p>
    <w:p>
      <w:r>
        <w:rPr>
          <w:b/>
        </w:rPr>
        <w:t xml:space="preserve">Tulos</w:t>
      </w:r>
    </w:p>
    <w:p>
      <w:r>
        <w:t xml:space="preserve">Jillin uusi koira</w:t>
      </w:r>
    </w:p>
    <w:p>
      <w:r>
        <w:rPr>
          <w:b/>
        </w:rPr>
        <w:t xml:space="preserve">Esimerkki 4.4496</w:t>
      </w:r>
    </w:p>
    <w:p>
      <w:r>
        <w:t xml:space="preserve">Lause 1: Ken yritti hiippailla ystäviensä kanssa. Lause 2: He löysivät avoimen kentän leikkiä varten. Lause 3: Ken yritti ensimmäisenä hypätä aidan yli. Lause 4: Hän sai suuren järkytyksen. Lause 5: Ken tajusi, että aita oli sähköistetty, ja siirtyi eteenpäin.</w:t>
      </w:r>
    </w:p>
    <w:p>
      <w:r>
        <w:rPr>
          <w:b/>
        </w:rPr>
        <w:t xml:space="preserve">Tulos</w:t>
      </w:r>
    </w:p>
    <w:p>
      <w:r>
        <w:t xml:space="preserve">Sähköaita</w:t>
      </w:r>
    </w:p>
    <w:p>
      <w:r>
        <w:rPr>
          <w:b/>
        </w:rPr>
        <w:t xml:space="preserve">Esimerkki 4.4497</w:t>
      </w:r>
    </w:p>
    <w:p>
      <w:r>
        <w:t xml:space="preserve">Lause 1: Brian rikkoi tänään televisionsa. Lause 2: Hän tunsi pahaa oloa teoistaan. Lause 3: Hän yritti hyvittää tekonsa vanhemmilleen siivoamalla huoneensa. Lause 4: Hän myös taitteli kaikki vaatteensa. Lause 5: Yrityksistään huolimatta hänen vanhempansa antoivat hänelle silti kotiarestia.</w:t>
      </w:r>
    </w:p>
    <w:p>
      <w:r>
        <w:rPr>
          <w:b/>
        </w:rPr>
        <w:t xml:space="preserve">Tulos</w:t>
      </w:r>
    </w:p>
    <w:p>
      <w:r>
        <w:t xml:space="preserve">Rikkinäinen</w:t>
      </w:r>
    </w:p>
    <w:p>
      <w:r>
        <w:rPr>
          <w:b/>
        </w:rPr>
        <w:t xml:space="preserve">Esimerkki 4.4498</w:t>
      </w:r>
    </w:p>
    <w:p>
      <w:r>
        <w:t xml:space="preserve">Lause 1: Paul matkusti ensimmäisessä luokassa. Lause 2: Hän joi kokonaisen pullon samppanjaa. Lause 3: Hän sammui ja heräsi laskeuduttuaan. Lause 4: Lentokoneessa oli pimeää, ja kaikki olivat poissa. Lause 5: Paul katsoi ulos, ja lentokone kellui merellä.</w:t>
      </w:r>
    </w:p>
    <w:p>
      <w:r>
        <w:rPr>
          <w:b/>
        </w:rPr>
        <w:t xml:space="preserve">Tulos</w:t>
      </w:r>
    </w:p>
    <w:p>
      <w:r>
        <w:t xml:space="preserve">Ensimmäinen luokka</w:t>
      </w:r>
    </w:p>
    <w:p>
      <w:r>
        <w:rPr>
          <w:b/>
        </w:rPr>
        <w:t xml:space="preserve">Esimerkki 4.4499</w:t>
      </w:r>
    </w:p>
    <w:p>
      <w:r>
        <w:t xml:space="preserve">Lause 1: Billy halusi Yhdysvaltojen presidentiksi. Lause 2: Billy lahjoi paikallispoliitikkoja ja nousi valtaan politiikassa. Lause 3: Billy asettui sitten ehdolle demokraattien presidenttiehdokkaaksi. Lause 4: Billy keräsi riittävästi ääniä vaalien jälkeen. Lause 5: Billystä tuli sitten Yhdysvaltain presidentti.</w:t>
      </w:r>
    </w:p>
    <w:p>
      <w:r>
        <w:rPr>
          <w:b/>
        </w:rPr>
        <w:t xml:space="preserve">Tulos</w:t>
      </w:r>
    </w:p>
    <w:p>
      <w:r>
        <w:t xml:space="preserve">Slick Billy</w:t>
      </w:r>
    </w:p>
    <w:p>
      <w:r>
        <w:rPr>
          <w:b/>
        </w:rPr>
        <w:t xml:space="preserve">Esimerkki 4.4500</w:t>
      </w:r>
    </w:p>
    <w:p>
      <w:r>
        <w:t xml:space="preserve">Lause 1: Anan äiti sanoi, että hänellä oli iltapäivällä yllätys. Lause 2: Ana mietti koko koulun ajan, mikä yllätys se oli. Lause 3: Hän ryntäsi kotiin ja juoksi etuovesta sisään. Lause 4: Hän pysähtyi, kun hän näki isänsä, joka oli lomalla. Lause 5: Hän oli tullut kaksi viikkoa etuajassa yllättämään hänet!</w:t>
      </w:r>
    </w:p>
    <w:p>
      <w:r>
        <w:rPr>
          <w:b/>
        </w:rPr>
        <w:t xml:space="preserve">Tulos</w:t>
      </w:r>
    </w:p>
    <w:p>
      <w:r>
        <w:t xml:space="preserve">Isä</w:t>
      </w:r>
    </w:p>
    <w:p>
      <w:r>
        <w:rPr>
          <w:b/>
        </w:rPr>
        <w:t xml:space="preserve">Esimerkki 4.4501</w:t>
      </w:r>
    </w:p>
    <w:p>
      <w:r>
        <w:t xml:space="preserve">Lause 1: Kitty katsoi puhelintaan. Lause 2: Hänen äitinsä oli lähettänyt hänelle tekstiviestin. Lause 3: Kitty vastasi tekstiviestillä, että hänellä oli kiire. Lause 4: Äiti itki, koska Kitty ei koskaan puhunut hänelle. Lause 5: Kitty pyöräytti silmiään, hän oli puhunut äidin kanssa juuri sinä aamuna.</w:t>
      </w:r>
    </w:p>
    <w:p>
      <w:r>
        <w:rPr>
          <w:b/>
        </w:rPr>
        <w:t xml:space="preserve">Tulos</w:t>
      </w:r>
    </w:p>
    <w:p>
      <w:r>
        <w:t xml:space="preserve">Äiti</w:t>
      </w:r>
    </w:p>
    <w:p>
      <w:r>
        <w:rPr>
          <w:b/>
        </w:rPr>
        <w:t xml:space="preserve">Esimerkki 4.4502</w:t>
      </w:r>
    </w:p>
    <w:p>
      <w:r>
        <w:t xml:space="preserve">Lause 1: Nancy oli hakemassa poikaansa koulusta. Lause 2: Hänen poikansa ei ollut koulussa. Lause 3: Koulun mukaan poika ei ollut käynyt koulussa. Lause 4: Nancy meni kotiin. Lause 5: Hän sai tietää, että hänen poikansa oli lintsannut.</w:t>
      </w:r>
    </w:p>
    <w:p>
      <w:r>
        <w:rPr>
          <w:b/>
        </w:rPr>
        <w:t xml:space="preserve">Tulos</w:t>
      </w:r>
    </w:p>
    <w:p>
      <w:r>
        <w:t xml:space="preserve">Hookey-leikki</w:t>
      </w:r>
    </w:p>
    <w:p>
      <w:r>
        <w:rPr>
          <w:b/>
        </w:rPr>
        <w:t xml:space="preserve">Esimerkki 4.4503</w:t>
      </w:r>
    </w:p>
    <w:p>
      <w:r>
        <w:t xml:space="preserve">Lause 1: Fred täyttää 18 vuotta ja saa pian ajokortin. Lause 2: Hän aneli vanhemmiltaan uutta autoa. Lause 3: Vanhemmat sanoivat, että hänen pitäisi tehdä töitä sen eteen. Lause 4: Fred oli päättänyt saada uuden auton. Lause 5: Hän otti sinä kesänä töitä, jotta hänellä olisi varaa autoon.</w:t>
      </w:r>
    </w:p>
    <w:p>
      <w:r>
        <w:rPr>
          <w:b/>
        </w:rPr>
        <w:t xml:space="preserve">Tulos</w:t>
      </w:r>
    </w:p>
    <w:p>
      <w:r>
        <w:t xml:space="preserve">Fred haluaa auton</w:t>
      </w:r>
    </w:p>
    <w:p>
      <w:r>
        <w:rPr>
          <w:b/>
        </w:rPr>
        <w:t xml:space="preserve">Esimerkki 4.4504</w:t>
      </w:r>
    </w:p>
    <w:p>
      <w:r>
        <w:t xml:space="preserve">Lause 1: FB-kaverillani Sharonilla on 6-vuotias tyttö. Lause 2: Sharonin veljentytär on samanikäinen. Lause 3: Eräänä päivänä kaksi serkkua leikkivät, että heidän äitinsä oli kuollut. Lause 4: He miettivät, minne mennä. Lause 5: Sharon julkaisi FB:ssä kuvan, jossa oli surulliset kasvot.</w:t>
      </w:r>
    </w:p>
    <w:p>
      <w:r>
        <w:rPr>
          <w:b/>
        </w:rPr>
        <w:t xml:space="preserve">Tulos</w:t>
      </w:r>
    </w:p>
    <w:p>
      <w:r>
        <w:t xml:space="preserve">Morbid</w:t>
      </w:r>
    </w:p>
    <w:p>
      <w:r>
        <w:rPr>
          <w:b/>
        </w:rPr>
        <w:t xml:space="preserve">Esimerkki 4.4505</w:t>
      </w:r>
    </w:p>
    <w:p>
      <w:r>
        <w:t xml:space="preserve">Lause 1: Ystäväni ja minä istuimme. Lause 2: Vuoristorata lähti liikkeelle. Lause 3: Ystäväni alkoi sekoilla muutaman sekunnin kuluttua. Lause 4: Vuoristorata lähti alaspäin suuresta kaltevuudesta. Lause 5: Minä pysyin hiljaa toisin kuin ystäväni, joka alkoi huutaa.</w:t>
      </w:r>
    </w:p>
    <w:p>
      <w:r>
        <w:rPr>
          <w:b/>
        </w:rPr>
        <w:t xml:space="preserve">Tulos</w:t>
      </w:r>
    </w:p>
    <w:p>
      <w:r>
        <w:t xml:space="preserve">Väärä istumakumppani</w:t>
      </w:r>
    </w:p>
    <w:p>
      <w:r>
        <w:rPr>
          <w:b/>
        </w:rPr>
        <w:t xml:space="preserve">Esimerkki 4.4506</w:t>
      </w:r>
    </w:p>
    <w:p>
      <w:r>
        <w:t xml:space="preserve">Lause 1: Ethanin piti laihduttaa 10 kiloa. Lause 2: Hän laati suunnitelman lisätä ruokavalioonsa enemmän hedelmiä ja vihanneksia. Lause 3: Hän näki esitteen uudesta luomutuotemarketista naapurustossaan. Lause 4: Hän päätti alkaa ostaa elintarvikkeita sieltä. Lause 5: Siitä on nyt kolme viikkoa, ja hän on laihtunut jo kolme kiloa.</w:t>
      </w:r>
    </w:p>
    <w:p>
      <w:r>
        <w:rPr>
          <w:b/>
        </w:rPr>
        <w:t xml:space="preserve">Tulos</w:t>
      </w:r>
    </w:p>
    <w:p>
      <w:r>
        <w:t xml:space="preserve">Ethan muuttaa ruokavaliotaan</w:t>
      </w:r>
    </w:p>
    <w:p>
      <w:r>
        <w:rPr>
          <w:b/>
        </w:rPr>
        <w:t xml:space="preserve">Esimerkki 4.4507</w:t>
      </w:r>
    </w:p>
    <w:p>
      <w:r>
        <w:t xml:space="preserve">Lause 1: Sharee oli juuri valmistunut yliopistosta eikä ollut vielä löytänyt työtä. Lause 2: Hän asui yksin, ja laskut kasaantuivat hänen päälleen. Lause 3: Sharee oli lopussa, kun ystävä kertoi eskorttina toimimisesta. Lause 4: Sharee piti sitä inhottavana ja hylkäsi ystävänsä ajatuksen. Lause 5: Saatuaan häätöilmoituksen Sharee kysyi ystävältään, miten se tehdään.</w:t>
      </w:r>
    </w:p>
    <w:p>
      <w:r>
        <w:rPr>
          <w:b/>
        </w:rPr>
        <w:t xml:space="preserve">Tulos</w:t>
      </w:r>
    </w:p>
    <w:p>
      <w:r>
        <w:t xml:space="preserve">Rikki tekee mitä tahansa selviytyäkseen</w:t>
      </w:r>
    </w:p>
    <w:p>
      <w:r>
        <w:rPr>
          <w:b/>
        </w:rPr>
        <w:t xml:space="preserve">Esimerkki 4.4508</w:t>
      </w:r>
    </w:p>
    <w:p>
      <w:r>
        <w:t xml:space="preserve">Lause 1: Jennifer päätti ostaa liput olympialaisiin. Lause 2: Hän lähti sinne ystäviensä kanssa. Lause 3: He katsoivat ja kannustivat maataan. Lause 4: Heidän maansa voitti! Lause 5: He olivat hyvin onnellisia.</w:t>
      </w:r>
    </w:p>
    <w:p>
      <w:r>
        <w:rPr>
          <w:b/>
        </w:rPr>
        <w:t xml:space="preserve">Tulos</w:t>
      </w:r>
    </w:p>
    <w:p>
      <w:r>
        <w:t xml:space="preserve">Olympialaiset</w:t>
      </w:r>
    </w:p>
    <w:p>
      <w:r>
        <w:rPr>
          <w:b/>
        </w:rPr>
        <w:t xml:space="preserve">Esimerkki 4.4509</w:t>
      </w:r>
    </w:p>
    <w:p>
      <w:r>
        <w:t xml:space="preserve">Lause 1: Sierra oli itsetietoinen isoista jaloistaan. Lause 2: Hän ei koskaan löytänyt kenkiä, jotka olisivat sopineet hänelle oikein. Lause 3: Hän oli varma, että muut tytöt pilkkasivat niitä. Lause 4: Eräänä kesänä Sierra sai kasvupyrähdyksen ja kasvoi melkein metrin. Lause 5: Sen jälkeen Sierran jalat näyttivät sopivan mittasuhteisiin.</w:t>
      </w:r>
    </w:p>
    <w:p>
      <w:r>
        <w:rPr>
          <w:b/>
        </w:rPr>
        <w:t xml:space="preserve">Tulos</w:t>
      </w:r>
    </w:p>
    <w:p>
      <w:r>
        <w:t xml:space="preserve">Isot jalat</w:t>
      </w:r>
    </w:p>
    <w:p>
      <w:r>
        <w:rPr>
          <w:b/>
        </w:rPr>
        <w:t xml:space="preserve">Esimerkki 4.4510</w:t>
      </w:r>
    </w:p>
    <w:p>
      <w:r>
        <w:t xml:space="preserve">Lause 1: Kelly kävi ostamassa uuden paidan. Lause 2: Hän tarvitsi sitä kipeästi. Lause 3: Saatuaan sen hän oli kuitenkin pettynyt. Lause 4: Se ei istunut kunnolla. Lause 5: Kelleyn oli palautettava se.</w:t>
      </w:r>
    </w:p>
    <w:p>
      <w:r>
        <w:rPr>
          <w:b/>
        </w:rPr>
        <w:t xml:space="preserve">Tulos</w:t>
      </w:r>
    </w:p>
    <w:p>
      <w:r>
        <w:t xml:space="preserve">Uusi paita</w:t>
      </w:r>
    </w:p>
    <w:p>
      <w:r>
        <w:rPr>
          <w:b/>
        </w:rPr>
        <w:t xml:space="preserve">Esimerkki 4.4511</w:t>
      </w:r>
    </w:p>
    <w:p>
      <w:r>
        <w:t xml:space="preserve">Lause 1: Pelaamme yleensä koulun jälkeen baseballia. Lause 2: Rick löi tänään kätensä auton oveen. Lause 3: Rick ei osaa tarttua mailaan eikä pitää palloa. Lause 4: Niinpä päätimme pelata sen sijaan potkupalloa. Lause 5: Rick teki kolme maalia.</w:t>
      </w:r>
    </w:p>
    <w:p>
      <w:r>
        <w:rPr>
          <w:b/>
        </w:rPr>
        <w:t xml:space="preserve">Tulos</w:t>
      </w:r>
    </w:p>
    <w:p>
      <w:r>
        <w:t xml:space="preserve">Kick Ball</w:t>
      </w:r>
    </w:p>
    <w:p>
      <w:r>
        <w:rPr>
          <w:b/>
        </w:rPr>
        <w:t xml:space="preserve">Esimerkki 4.4512</w:t>
      </w:r>
    </w:p>
    <w:p>
      <w:r>
        <w:t xml:space="preserve">Lause 1: Tom oli menossa luolasukellukselle. Lause 2: Hän ei ollut koskaan ennen ollut klaustrofobinen. Lause 3: Alas päästyään asiat kuitenkin muuttuivat. Lause 4: Jonkin ajan kuluttua Tomilla alkoi olla hengitysvaikeuksia. Lause 5: Hänet oli autettava takaisin ulos.</w:t>
      </w:r>
    </w:p>
    <w:p>
      <w:r>
        <w:rPr>
          <w:b/>
        </w:rPr>
        <w:t xml:space="preserve">Tulos</w:t>
      </w:r>
    </w:p>
    <w:p>
      <w:r>
        <w:t xml:space="preserve">Tiukka taistelu</w:t>
      </w:r>
    </w:p>
    <w:p>
      <w:r>
        <w:rPr>
          <w:b/>
        </w:rPr>
        <w:t xml:space="preserve">Esimerkki 4.4513</w:t>
      </w:r>
    </w:p>
    <w:p>
      <w:r>
        <w:t xml:space="preserve">Lause 1: Tom oli retkellä. Lause 2: Hän kuuli kolinaa kallion lähellä. Lause 3: Tom meni tutkimaan. Lause 4: Se oli käärme. Lause 5: Tom käveli hitaasti poispäin ja juoksi sitten.</w:t>
      </w:r>
    </w:p>
    <w:p>
      <w:r>
        <w:rPr>
          <w:b/>
        </w:rPr>
        <w:t xml:space="preserve">Tulos</w:t>
      </w:r>
    </w:p>
    <w:p>
      <w:r>
        <w:t xml:space="preserve">Käärmeen kohtaaminen</w:t>
      </w:r>
    </w:p>
    <w:p>
      <w:r>
        <w:rPr>
          <w:b/>
        </w:rPr>
        <w:t xml:space="preserve">Esimerkki 4.4514</w:t>
      </w:r>
    </w:p>
    <w:p>
      <w:r>
        <w:t xml:space="preserve">Lause 1: Perhe teki kierroksen kartanossa. Lause 2: Poika joutui erilleen ryhmästä. Lause 3: Hän pyysi aikuisen apua. Lause 4: Kartanon omistaja löysi hänen vanhempansa. Lause 5: Perhe saatiin jälleen yhteen.</w:t>
      </w:r>
    </w:p>
    <w:p>
      <w:r>
        <w:rPr>
          <w:b/>
        </w:rPr>
        <w:t xml:space="preserve">Tulos</w:t>
      </w:r>
    </w:p>
    <w:p>
      <w:r>
        <w:t xml:space="preserve">Kadonnut lapsi</w:t>
      </w:r>
    </w:p>
    <w:p>
      <w:r>
        <w:rPr>
          <w:b/>
        </w:rPr>
        <w:t xml:space="preserve">Esimerkki 4.4515</w:t>
      </w:r>
    </w:p>
    <w:p>
      <w:r>
        <w:t xml:space="preserve">Lause 1: Kelsi tarvitsi kiharrussuihketta. Lause 2: Hänen hiuksensa olivat hyvin kuivat. Lause 3: Niinpä hän meni kauppaan hakemaan sitä. Lause 4: Hän hankki suihkeen. Lause 5: Mutta se oli väärää.</w:t>
      </w:r>
    </w:p>
    <w:p>
      <w:r>
        <w:rPr>
          <w:b/>
        </w:rPr>
        <w:t xml:space="preserve">Tulos</w:t>
      </w:r>
    </w:p>
    <w:p>
      <w:r>
        <w:t xml:space="preserve">Väärä suihke</w:t>
      </w:r>
    </w:p>
    <w:p>
      <w:r>
        <w:rPr>
          <w:b/>
        </w:rPr>
        <w:t xml:space="preserve">Esimerkki 4.4516</w:t>
      </w:r>
    </w:p>
    <w:p>
      <w:r>
        <w:t xml:space="preserve">Lause 1: Zach halusi jäätelöä, mutta hän oli sairas. Lause 2: Hänen tyttöystävänsä käveli kauppaan hakemaan hänelle jäätelöä. Lause 3: Hän yritti kiirehtiä jäätelöä kotiin. Lause 4: Kun se kuitenkin ehti perille, se oli sulanut kaikkialta. Lause 5: Onneksi Zach nautti silti sulaneesta sotkusta.</w:t>
      </w:r>
    </w:p>
    <w:p>
      <w:r>
        <w:rPr>
          <w:b/>
        </w:rPr>
        <w:t xml:space="preserve">Tulos</w:t>
      </w:r>
    </w:p>
    <w:p>
      <w:r>
        <w:t xml:space="preserve">Sulava jäätelö</w:t>
      </w:r>
    </w:p>
    <w:p>
      <w:r>
        <w:rPr>
          <w:b/>
        </w:rPr>
        <w:t xml:space="preserve">Esimerkki 4.4517</w:t>
      </w:r>
    </w:p>
    <w:p>
      <w:r>
        <w:t xml:space="preserve">Lause 1: Alice oli herännyt myöhään töihin. Lause 2: Alicella oli aikaa vain käydä suihkussa, pestä hampaat ja pukeutua. Lause 3: Alice ryntäsi autolleen ja lähti ajamaan töihin. Lause 4: Alice ehti töihin, mutta työkaverit tuijottivat häntä oudosti. Lause 5: Kun Alice istui työpöytänsä ääreen, hän tajusi, ettei hän ollut kammannut hiuksiaan!</w:t>
      </w:r>
    </w:p>
    <w:p>
      <w:r>
        <w:rPr>
          <w:b/>
        </w:rPr>
        <w:t xml:space="preserve">Tulos</w:t>
      </w:r>
    </w:p>
    <w:p>
      <w:r>
        <w:t xml:space="preserve">Sotkuiset hiukset</w:t>
      </w:r>
    </w:p>
    <w:p>
      <w:r>
        <w:rPr>
          <w:b/>
        </w:rPr>
        <w:t xml:space="preserve">Esimerkki 4.4518</w:t>
      </w:r>
    </w:p>
    <w:p>
      <w:r>
        <w:t xml:space="preserve">Lause 1: Rane joutui kauheaan auto-onnettomuuteen. Lause 2: Hän sai paljon vammoja. Lause 3: Pahimmat olivat hänen kasvonsa, jotka olivat epämuodostuneet. Lause 4: Hänen vakuutusyhtiönsä suostui maksamaan korjaavan leikkauksen. Lause 5: Hän kävi onnistuneesti läpi kasvoleikkauksen.</w:t>
      </w:r>
    </w:p>
    <w:p>
      <w:r>
        <w:rPr>
          <w:b/>
        </w:rPr>
        <w:t xml:space="preserve">Tulos</w:t>
      </w:r>
    </w:p>
    <w:p>
      <w:r>
        <w:t xml:space="preserve">Kasvokirurgia</w:t>
      </w:r>
    </w:p>
    <w:p>
      <w:r>
        <w:rPr>
          <w:b/>
        </w:rPr>
        <w:t xml:space="preserve">Esimerkki 4.4519</w:t>
      </w:r>
    </w:p>
    <w:p>
      <w:r>
        <w:t xml:space="preserve">Lause 1: Trey oli hyvin sairas. Lause 2: Hänen lääkärinsä ei saanut selville, mistä oli kyse. Lause 3: Hän teki paljon kokeita. Lause 4: Lopulta lääkäri selvitti mysteerin. Lause 5: Se oli ollut vaikein tapaus, joka hänellä oli koskaan ollut.</w:t>
      </w:r>
    </w:p>
    <w:p>
      <w:r>
        <w:rPr>
          <w:b/>
        </w:rPr>
        <w:t xml:space="preserve">Tulos</w:t>
      </w:r>
    </w:p>
    <w:p>
      <w:r>
        <w:t xml:space="preserve">Tohtori</w:t>
      </w:r>
    </w:p>
    <w:p>
      <w:r>
        <w:rPr>
          <w:b/>
        </w:rPr>
        <w:t xml:space="preserve">Esimerkki 4.4520</w:t>
      </w:r>
    </w:p>
    <w:p>
      <w:r>
        <w:t xml:space="preserve">Lause 1: Liikunnanohjaajamme pakotti meidät tekemään hyppytankoja yhtenä päivänä. Lause 2: Kun tein hyppytankoja, kaaduin. Lause 3: Kaaduin todella kovaa ja loukkasin nilkkani. Lause 4: Nyt en voi tehdä hyppytankoja vähään aikaan. Lause 5: Minun on oltava varovaisempi, kun seuraavan kerran teen hyppytankoja.</w:t>
      </w:r>
    </w:p>
    <w:p>
      <w:r>
        <w:rPr>
          <w:b/>
        </w:rPr>
        <w:t xml:space="preserve">Tulos</w:t>
      </w:r>
    </w:p>
    <w:p>
      <w:r>
        <w:t xml:space="preserve">Jumping Jacks</w:t>
      </w:r>
    </w:p>
    <w:p>
      <w:r>
        <w:rPr>
          <w:b/>
        </w:rPr>
        <w:t xml:space="preserve">Esimerkki 4.4521</w:t>
      </w:r>
    </w:p>
    <w:p>
      <w:r>
        <w:t xml:space="preserve">Lause 1: Tim saa varikset häiritsemään kotiaan. Lause 2: Varikset häiritsevät Timiä jatkuvasti syömällä hänen puutarhassaan. Lause 3: Mutta Tim oli mukava mies ja päätti itse ruokkia linnut. Lause 4: Tim päätti ruokkia variksille leivänmuruja joka toinen ilta. Lause 5: Lopulta varikset alkoivat totella Timiä ja lakkasivat pilaamasta hänen puutarhaansa.</w:t>
      </w:r>
    </w:p>
    <w:p>
      <w:r>
        <w:rPr>
          <w:b/>
        </w:rPr>
        <w:t xml:space="preserve">Tulos</w:t>
      </w:r>
    </w:p>
    <w:p>
      <w:r>
        <w:t xml:space="preserve">Varikset</w:t>
      </w:r>
    </w:p>
    <w:p>
      <w:r>
        <w:rPr>
          <w:b/>
        </w:rPr>
        <w:t xml:space="preserve">Esimerkki 4.4522</w:t>
      </w:r>
    </w:p>
    <w:p>
      <w:r>
        <w:t xml:space="preserve">Lause 1: Nancy huusi aina kissalleen, koska se kaatoi pehkua kaikkialle. Lause 2: Eräänä päivänä hän sanoi lapsensa leikkivän laatikossa. Lause 3: Hänen tyttärensä sotki koko ajan. Lause 4: Nancyn oli hankittava pienempi laatikko, jossa on kansi. Lause 5: Hänen ei enää tarvinnut huutaa kenellekään, joka sotki pehkun.</w:t>
      </w:r>
    </w:p>
    <w:p>
      <w:r>
        <w:rPr>
          <w:b/>
        </w:rPr>
        <w:t xml:space="preserve">Tulos</w:t>
      </w:r>
    </w:p>
    <w:p>
      <w:r>
        <w:t xml:space="preserve">kuivikelaatikko</w:t>
      </w:r>
    </w:p>
    <w:p>
      <w:r>
        <w:rPr>
          <w:b/>
        </w:rPr>
        <w:t xml:space="preserve">Esimerkki 4.4523</w:t>
      </w:r>
    </w:p>
    <w:p>
      <w:r>
        <w:t xml:space="preserve">Lause 1: Neil rukoili vanhempiaan lähettämään hänet kesäleirille. Lause 2: Lopulta he suostuivat. Lause 3: Neil oli hurmioitunut ja varma, että hän rakastaisi sitä. Lause 4: Mutta kun hän saapui, hänellä oli heti kova koti-ikävä! Lause 5: Hän odotti koko ajan kotiinpaluuta!</w:t>
      </w:r>
    </w:p>
    <w:p>
      <w:r>
        <w:rPr>
          <w:b/>
        </w:rPr>
        <w:t xml:space="preserve">Tulos</w:t>
      </w:r>
    </w:p>
    <w:p>
      <w:r>
        <w:t xml:space="preserve">Kesäleiri</w:t>
      </w:r>
    </w:p>
    <w:p>
      <w:r>
        <w:rPr>
          <w:b/>
        </w:rPr>
        <w:t xml:space="preserve">Esimerkki 4.4524</w:t>
      </w:r>
    </w:p>
    <w:p>
      <w:r>
        <w:t xml:space="preserve">Lause 1: Steve ja Ron keräsivät molemmat varoja puhelimitse. Lause 2: Steve tuli usein töihin selvästi päihtyneenä. Lause 3: Eräänä päivänä hän oli niin humalassa, että puhui epäselvästi. Lause 4: Seuraavana päivänä Steve oli yksinkertaisesti poissa. Lause 5: Pomo pyysi Ronia kouluttamaan uuden työntekijän.</w:t>
      </w:r>
    </w:p>
    <w:p>
      <w:r>
        <w:rPr>
          <w:b/>
        </w:rPr>
        <w:t xml:space="preserve">Tulos</w:t>
      </w:r>
    </w:p>
    <w:p>
      <w:r>
        <w:t xml:space="preserve">Steven viimeinen työpäivä</w:t>
      </w:r>
    </w:p>
    <w:p>
      <w:r>
        <w:rPr>
          <w:b/>
        </w:rPr>
        <w:t xml:space="preserve">Esimerkki 4.4525</w:t>
      </w:r>
    </w:p>
    <w:p>
      <w:r>
        <w:t xml:space="preserve">Lause 1: Charles oli innoissaan isoisänsä kanssa tehtävästä automatkasta. Lause 2: Mutta hän oli huolissaan isoisänsä terveydestä. Lause 3: Charles kuuli isoisänsä sairastavan diabetesta. Lause 4: Noin kaksitoista tuntia matkan jälkeen he pysähtyivät ravintolaan. Lause 5: Charles katseli hämmästyneenä, kuinka hänen isoisänsä söi ison hampurilaisen.</w:t>
      </w:r>
    </w:p>
    <w:p>
      <w:r>
        <w:rPr>
          <w:b/>
        </w:rPr>
        <w:t xml:space="preserve">Tulos</w:t>
      </w:r>
    </w:p>
    <w:p>
      <w:r>
        <w:t xml:space="preserve">Vanha mies terve ruokahalu</w:t>
      </w:r>
    </w:p>
    <w:p>
      <w:r>
        <w:rPr>
          <w:b/>
        </w:rPr>
        <w:t xml:space="preserve">Esimerkki 4.4526</w:t>
      </w:r>
    </w:p>
    <w:p>
      <w:r>
        <w:t xml:space="preserve">Lause 1: Olivia kulki iPodinsa kanssa kaikkialle. Lause 2: Hän rakasti kuunnella musiikkia katsellessaan ympärilleen. Lause 3: Kun mies törmäsi häneen, hänen kuulokkeensa putosivat maahan. Lause 4: Hän kumartui hakemaan niitä, mutta löi päänsä miehen päähän. Lause 5: Kun hän katsoi ylös, hän tunsi sydämen sykkeen ja hymyili miehelle.</w:t>
      </w:r>
    </w:p>
    <w:p>
      <w:r>
        <w:rPr>
          <w:b/>
        </w:rPr>
        <w:t xml:space="preserve">Tulos</w:t>
      </w:r>
    </w:p>
    <w:p>
      <w:r>
        <w:t xml:space="preserve">Rakkaus ensi silmäyksellä</w:t>
      </w:r>
    </w:p>
    <w:p>
      <w:r>
        <w:rPr>
          <w:b/>
        </w:rPr>
        <w:t xml:space="preserve">Esimerkki 4.4527</w:t>
      </w:r>
    </w:p>
    <w:p>
      <w:r>
        <w:t xml:space="preserve">Lause 1: John oli lapsen syntymäpäivillä. Lause 2: Hänellä oli hyvin tylsää. Lause 3: Hän leikkasi kakun ja söi palan. Lause 4: Se oli herkullista, joten hän söi toisenkin. Lause 5: Kaikkiaan Johannes söi yli puolet lapsen syntymäpäiväkakusta.</w:t>
      </w:r>
    </w:p>
    <w:p>
      <w:r>
        <w:rPr>
          <w:b/>
        </w:rPr>
        <w:t xml:space="preserve">Tulos</w:t>
      </w:r>
    </w:p>
    <w:p>
      <w:r>
        <w:t xml:space="preserve">Syntymäpäiväkakku</w:t>
      </w:r>
    </w:p>
    <w:p>
      <w:r>
        <w:rPr>
          <w:b/>
        </w:rPr>
        <w:t xml:space="preserve">Esimerkki 4.4528</w:t>
      </w:r>
    </w:p>
    <w:p>
      <w:r>
        <w:t xml:space="preserve">Lause 1: Eräänä päivänä mya istui huoneessaan. Lause 2: Hän sai puhelun parhaalta ystävältään Beckyltä. Lause 3: Becky sanoi, että hänen äitinsä osti hänelle meikkiä. Lause 4: Mya tuli niin kateelliseksi Beckylle. Lause 5: Mya meni äitinsä luo ja kysyi, saisiko hänkin meikkiä.</w:t>
      </w:r>
    </w:p>
    <w:p>
      <w:r>
        <w:rPr>
          <w:b/>
        </w:rPr>
        <w:t xml:space="preserve">Tulos</w:t>
      </w:r>
    </w:p>
    <w:p>
      <w:r>
        <w:t xml:space="preserve">Mya haluaa meikkiä</w:t>
      </w:r>
    </w:p>
    <w:p>
      <w:r>
        <w:rPr>
          <w:b/>
        </w:rPr>
        <w:t xml:space="preserve">Esimerkki 4.4529</w:t>
      </w:r>
    </w:p>
    <w:p>
      <w:r>
        <w:t xml:space="preserve">Lause 1: Sandy oli surullinen. Lause 2: Hänen isoisänsä oli juuri kuollut. Lause 3: Hänen perheensä oli menossa hautajaisiin. Lause 4: Hautajaisissa he saivat tietää jotain, mikä auttoi. Lause 5: Sandyn perhe oli perimässä isoisän maatilan.</w:t>
      </w:r>
    </w:p>
    <w:p>
      <w:r>
        <w:rPr>
          <w:b/>
        </w:rPr>
        <w:t xml:space="preserve">Tulos</w:t>
      </w:r>
    </w:p>
    <w:p>
      <w:r>
        <w:t xml:space="preserve">Maatila</w:t>
      </w:r>
    </w:p>
    <w:p>
      <w:r>
        <w:rPr>
          <w:b/>
        </w:rPr>
        <w:t xml:space="preserve">Esimerkki 4.4530</w:t>
      </w:r>
    </w:p>
    <w:p>
      <w:r>
        <w:t xml:space="preserve">Lause 1: Kaya halusi lemmikin. Lause 2: Mutta hän oli vasta neljä, ja hänen äitinsä oli huolissaan. Lause 3: Hän halusi, että Kaya oppisi ensin vastuullisuutta. Lause 4: Niinpä hän osti Kayalle lemmikkikiven hoidettavaksi. Lause 5: Kaya kohteli lemmikkikivensä hyvin, ja hänen äitinsä oli tyytyväinen!</w:t>
      </w:r>
    </w:p>
    <w:p>
      <w:r>
        <w:rPr>
          <w:b/>
        </w:rPr>
        <w:t xml:space="preserve">Tulos</w:t>
      </w:r>
    </w:p>
    <w:p>
      <w:r>
        <w:t xml:space="preserve">Lemmikki</w:t>
      </w:r>
    </w:p>
    <w:p>
      <w:r>
        <w:rPr>
          <w:b/>
        </w:rPr>
        <w:t xml:space="preserve">Esimerkki 4.4531</w:t>
      </w:r>
    </w:p>
    <w:p>
      <w:r>
        <w:t xml:space="preserve">Lause 1: Michelle piti ravitsemuksesta oppimisesta. Lause 2: Hän päätti ryhtyä ravitsemusterapeutiksi. Lause 3: Hän kävi yliopistossa ja jatkokoulussa saavuttaakseen tavoitteensa. Lause 4: Hän läpäisi kokeen rekisteröityneeksi ravitsemusterapeutiksi. Lause 5: Michelle sai sitten unelmiensa työpaikan ravitsemusterapeuttina.</w:t>
      </w:r>
    </w:p>
    <w:p>
      <w:r>
        <w:rPr>
          <w:b/>
        </w:rPr>
        <w:t xml:space="preserve">Tulos</w:t>
      </w:r>
    </w:p>
    <w:p>
      <w:r>
        <w:t xml:space="preserve">Michelle ruokavalioasiantuntija</w:t>
      </w:r>
    </w:p>
    <w:p>
      <w:r>
        <w:rPr>
          <w:b/>
        </w:rPr>
        <w:t xml:space="preserve">Esimerkki 4.4532</w:t>
      </w:r>
    </w:p>
    <w:p>
      <w:r>
        <w:t xml:space="preserve">Lause 1: Tapasin Randyn ostoskeskuksessa. Lause 2: Hän osoittautui kotoisin muutaman kilometrin päässä sijaitsevasta kaupungista. Lause 3: Hän sanoi olevansa ystäväni serkku. Lause 4: Kun päivä oli ohi, pidimme kädestä kiinni. Lause 5: Annoin hänelle numeroni, mutta hän ei koskaan soittanut.</w:t>
      </w:r>
    </w:p>
    <w:p>
      <w:r>
        <w:rPr>
          <w:b/>
        </w:rPr>
        <w:t xml:space="preserve">Tulos</w:t>
      </w:r>
    </w:p>
    <w:p>
      <w:r>
        <w:t xml:space="preserve">Randy</w:t>
      </w:r>
    </w:p>
    <w:p>
      <w:r>
        <w:rPr>
          <w:b/>
        </w:rPr>
        <w:t xml:space="preserve">Esimerkki 4.4533</w:t>
      </w:r>
    </w:p>
    <w:p>
      <w:r>
        <w:t xml:space="preserve">Lause 1: Sain aivohalvauksen viisi vuotta sitten. Lause 2: Menetin vasemman käteni käytön. Lause 3: Vuosi sitten aloin katsella kättäni. Lause 4: Huomasin, että jos keskityin, sain sormeni nykimään. Lause 5: En kuitenkaan koskaan pystynyt tekemään paljon muuta.</w:t>
      </w:r>
    </w:p>
    <w:p>
      <w:r>
        <w:rPr>
          <w:b/>
        </w:rPr>
        <w:t xml:space="preserve">Tulos</w:t>
      </w:r>
    </w:p>
    <w:p>
      <w:r>
        <w:t xml:space="preserve">Sormieni liikuttaminen</w:t>
      </w:r>
    </w:p>
    <w:p>
      <w:r>
        <w:rPr>
          <w:b/>
        </w:rPr>
        <w:t xml:space="preserve">Esimerkki 4.4534</w:t>
      </w:r>
    </w:p>
    <w:p>
      <w:r>
        <w:t xml:space="preserve">Lause 1: Tim katsoi kauhuelokuvaa kellarissa. Lause 2: Hän säikähti todella paljon elokuvan lopussa. Lause 3: Tim joutui kävelemään yläkertaan sammutettuaan valot. Lause 4: Hän oli niin peloissaan, että hän yritti juosta ylös asti. Lause 5: Hän kompastui puolivälissä ja kaatui naamalleen.</w:t>
      </w:r>
    </w:p>
    <w:p>
      <w:r>
        <w:rPr>
          <w:b/>
        </w:rPr>
        <w:t xml:space="preserve">Tulos</w:t>
      </w:r>
    </w:p>
    <w:p>
      <w:r>
        <w:t xml:space="preserve">Pelottaa tyhmä</w:t>
      </w:r>
    </w:p>
    <w:p>
      <w:r>
        <w:rPr>
          <w:b/>
        </w:rPr>
        <w:t xml:space="preserve">Esimerkki 4.4535</w:t>
      </w:r>
    </w:p>
    <w:p>
      <w:r>
        <w:t xml:space="preserve">Lause 1: Shelby on aina halunnut mennä New Yorkiin. Lause 2: Hänen vanhempansa kertovat hänelle, että hän lähtee New Yorkiin. Lause 3: He hankkivat hänelle lipun ja lähettävät hänet junaan. Lause 4: Hän saapuu New Yorkiin. Lause 5: Hän nauttii ajastaan unelmiensa kaupungissa.</w:t>
      </w:r>
    </w:p>
    <w:p>
      <w:r>
        <w:rPr>
          <w:b/>
        </w:rPr>
        <w:t xml:space="preserve">Tulos</w:t>
      </w:r>
    </w:p>
    <w:p>
      <w:r>
        <w:t xml:space="preserve">Shelby lähtee New Yorkiin</w:t>
      </w:r>
    </w:p>
    <w:p>
      <w:r>
        <w:rPr>
          <w:b/>
        </w:rPr>
        <w:t xml:space="preserve">Esimerkki 4.4536</w:t>
      </w:r>
    </w:p>
    <w:p>
      <w:r>
        <w:t xml:space="preserve">Lause 1: Vaimoni saa työttömyysvakuutusta. Lause 2: Valtio vaati, että hän tapaa neuvojan. Lause 3: Hänen oli esitettävä ansioluettelonsa ja työnhakupöytäkirjansa. Lause 4: Vaimoni pelkäsi tapaamista. Lause 5: Hän meni sinne ja sanoi, että se ei oikeastaan ollutkaan niin paha.</w:t>
      </w:r>
    </w:p>
    <w:p>
      <w:r>
        <w:rPr>
          <w:b/>
        </w:rPr>
        <w:t xml:space="preserve">Tulos</w:t>
      </w:r>
    </w:p>
    <w:p>
      <w:r>
        <w:t xml:space="preserve">Työttömyyskokous</w:t>
      </w:r>
    </w:p>
    <w:p>
      <w:r>
        <w:rPr>
          <w:b/>
        </w:rPr>
        <w:t xml:space="preserve">Esimerkki 4.4537</w:t>
      </w:r>
    </w:p>
    <w:p>
      <w:r>
        <w:t xml:space="preserve">Lause 1: Mark oli introvertti oppilas, ja hänen ystävänsä kutsuivat häntä kirjastokammoiseksi. Lause 2: Tämä loukkasi häntä aina, ja hän yritti hillitä keskusteluja. Lause 3: Natalie, hänen ystävänsä alkoi esitellä häntä useammille ihmisille. Lause 4: Hän kasvatti itseluottamusta keskustellessaan muiden kanssa. Lause 5: Markin ystävät lakkasivat kiusaamasta häntä ja alkoivat kohdella häntä ystävällisesti.</w:t>
      </w:r>
    </w:p>
    <w:p>
      <w:r>
        <w:rPr>
          <w:b/>
        </w:rPr>
        <w:t xml:space="preserve">Tulos</w:t>
      </w:r>
    </w:p>
    <w:p>
      <w:r>
        <w:t xml:space="preserve">Kirjastokoirasta yhteyshenkilöksi.</w:t>
      </w:r>
    </w:p>
    <w:p>
      <w:r>
        <w:rPr>
          <w:b/>
        </w:rPr>
        <w:t xml:space="preserve">Esimerkki 4.4538</w:t>
      </w:r>
    </w:p>
    <w:p>
      <w:r>
        <w:t xml:space="preserve">Lause 1: Beth halusi järjestää juhlat. Lause 2: Hän kutsui kaikki ystävänsä. Lause 3: Hän valmistautui juhliin. Lause 4: Hän valmisti suuren juhlan. Lause 5: Kaikki juhlissa nauttivat hänen ruoastaan.</w:t>
      </w:r>
    </w:p>
    <w:p>
      <w:r>
        <w:rPr>
          <w:b/>
        </w:rPr>
        <w:t xml:space="preserve">Tulos</w:t>
      </w:r>
    </w:p>
    <w:p>
      <w:r>
        <w:t xml:space="preserve">Ruoanlaitto</w:t>
      </w:r>
    </w:p>
    <w:p>
      <w:r>
        <w:rPr>
          <w:b/>
        </w:rPr>
        <w:t xml:space="preserve">Esimerkki 4.4539</w:t>
      </w:r>
    </w:p>
    <w:p>
      <w:r>
        <w:t xml:space="preserve">Lause 1: Mies käveli elektroniikkakorjaamoon rikkinäinen kannettava tietokone. Lause 2: Hän pudotti kannettavan tietokoneen tiskille ja pyysi kustannusarviota. Lause 3: Myyjä sanoi hänelle, ettei hän voi antaa arviota niin nopeasti. Lause 4: Mies päätti tulla myöhemmin takaisin saadakseen arvion. Lause 5: Virkailija työskenteli kannettavan tietokoneen parissa nähdäkseen ongelman hänen poissa ollessaan.</w:t>
      </w:r>
    </w:p>
    <w:p>
      <w:r>
        <w:rPr>
          <w:b/>
        </w:rPr>
        <w:t xml:space="preserve">Tulos</w:t>
      </w:r>
    </w:p>
    <w:p>
      <w:r>
        <w:t xml:space="preserve">Tietokonevelho</w:t>
      </w:r>
    </w:p>
    <w:p>
      <w:r>
        <w:rPr>
          <w:b/>
        </w:rPr>
        <w:t xml:space="preserve">Esimerkki 4.4540</w:t>
      </w:r>
    </w:p>
    <w:p>
      <w:r>
        <w:t xml:space="preserve">Lause 1: Joka kesä serkkuni tulevat kylään ja leiriydymme takapihalla. Lause 2: Pitkän leikki-illan jälkeen ryömimme telttaan nukkumaan. Lause 3: Menin makuupussiin ja aloin vaipua uneen. Lause 4: Sitten pelästyin, kun jokin kolahti telttaan ja murisi. Lause 5: Sitten teltan vetoketju aukesi ja näimme setäni nauravan meille.</w:t>
      </w:r>
    </w:p>
    <w:p>
      <w:r>
        <w:rPr>
          <w:b/>
        </w:rPr>
        <w:t xml:space="preserve">Tulos</w:t>
      </w:r>
    </w:p>
    <w:p>
      <w:r>
        <w:t xml:space="preserve">Takapihan hirviö</w:t>
      </w:r>
    </w:p>
    <w:p>
      <w:r>
        <w:rPr>
          <w:b/>
        </w:rPr>
        <w:t xml:space="preserve">Esimerkki 4.4541</w:t>
      </w:r>
    </w:p>
    <w:p>
      <w:r>
        <w:t xml:space="preserve">Lause 1: James oli kamala teini-ikäinen. Lause 2: Hän varasti kaiken minkä pystyi. Lause 3: Hän vietti paljon aikaa nuorisovankilassa. Lause 4: Hän kasvoi aikuiseksi ja liittyi laivastoon. Lause 5: Hän ryhdistäytyi, ja nyt hänellä on hyvä työ ja perhe.</w:t>
      </w:r>
    </w:p>
    <w:p>
      <w:r>
        <w:rPr>
          <w:b/>
        </w:rPr>
        <w:t xml:space="preserve">Tulos</w:t>
      </w:r>
    </w:p>
    <w:p>
      <w:r>
        <w:t xml:space="preserve">James</w:t>
      </w:r>
    </w:p>
    <w:p>
      <w:r>
        <w:rPr>
          <w:b/>
        </w:rPr>
        <w:t xml:space="preserve">Esimerkki 4.4542</w:t>
      </w:r>
    </w:p>
    <w:p>
      <w:r>
        <w:t xml:space="preserve">Lause 1: Cindy katsoi tv-ohjelmaa äärimmäisestä kuponkitoiminnasta. Lause 2: Cindy piti sitä hyvänä ideana ja halusi kokeilla sitä itse. Lause 3: Hän leikkasi sanomalehdestä monia kuponkeja. Lause 4: Hän etsi vinkkejä myös verkosta. Lause 5: Käytettyään kuponkeja Cindy sai kotiinsa 20 pulloa shampoota.</w:t>
      </w:r>
    </w:p>
    <w:p>
      <w:r>
        <w:rPr>
          <w:b/>
        </w:rPr>
        <w:t xml:space="preserve">Tulos</w:t>
      </w:r>
    </w:p>
    <w:p>
      <w:r>
        <w:t xml:space="preserve">Äärimmäinen kuponkihinnoittelu</w:t>
      </w:r>
    </w:p>
    <w:p>
      <w:r>
        <w:rPr>
          <w:b/>
        </w:rPr>
        <w:t xml:space="preserve">Esimerkki 4.4543</w:t>
      </w:r>
    </w:p>
    <w:p>
      <w:r>
        <w:t xml:space="preserve">Lause 1: Jim teki uudenvuodenlupauksen laihduttaa. Lause 2: Hän alkoi käydä kuntosalilla tammikuussa. Lause 3: Hän huomasi, että se oli todella täynnä. Lause 4: Helmikuussa ihmisiä oli paljon vähemmän. Lause 5: Maaliskuussa se oli käytännössä tyhjä.</w:t>
      </w:r>
    </w:p>
    <w:p>
      <w:r>
        <w:rPr>
          <w:b/>
        </w:rPr>
        <w:t xml:space="preserve">Tulos</w:t>
      </w:r>
    </w:p>
    <w:p>
      <w:r>
        <w:t xml:space="preserve">Uudenvuoden päätöslauselmat</w:t>
      </w:r>
    </w:p>
    <w:p>
      <w:r>
        <w:rPr>
          <w:b/>
        </w:rPr>
        <w:t xml:space="preserve">Esimerkki 4.4544</w:t>
      </w:r>
    </w:p>
    <w:p>
      <w:r>
        <w:t xml:space="preserve">Lause 1: Sally pelkäsi lentämistä, mutta halusi matkustaa Pariisiin. Lause 2: Hän päätti, että hänen oli kohdattava pelkonsa, jotta hän voisi lähteä. Lause 3: Lentokoneeseen noustessaan hän oli hyvin hermostunut. Lause 4: Kun oli aika nousta ilmaan, hän tiesi, että hän pärjäisi. Lause 5: Kun hän käveli ulos koneesta, hän tiesi tehneensä oikean valinnan.</w:t>
      </w:r>
    </w:p>
    <w:p>
      <w:r>
        <w:rPr>
          <w:b/>
        </w:rPr>
        <w:t xml:space="preserve">Tulos</w:t>
      </w:r>
    </w:p>
    <w:p>
      <w:r>
        <w:t xml:space="preserve">Lentäminen Pariisiin</w:t>
      </w:r>
    </w:p>
    <w:p>
      <w:r>
        <w:rPr>
          <w:b/>
        </w:rPr>
        <w:t xml:space="preserve">Esimerkki 4.4545</w:t>
      </w:r>
    </w:p>
    <w:p>
      <w:r>
        <w:t xml:space="preserve">Lause 1: Carissa ei koskaan käyttänyt tuuletinta kannettavan tietokoneensa jäähdyttämiseen. Lause 2: Hänen kannettava tietokoneensa ylikuumeni usein ja sammui itsestään. Lause 3: Hän ei koskaan ajatellut ostaa tuuletinta viilentääkseen kannettavaa tietokonettaan, kun se oli kuuma. Lause 4: Carissa jatkoi kannettavan tietokoneensa käyttöä ja antoi sen ylikuumentua. Lause 5: Hänen kannettava tietokoneensa hajosi ylikuumentumisen jälkeen liian monta kertaa.</w:t>
      </w:r>
    </w:p>
    <w:p>
      <w:r>
        <w:rPr>
          <w:b/>
        </w:rPr>
        <w:t xml:space="preserve">Tulos</w:t>
      </w:r>
    </w:p>
    <w:p>
      <w:r>
        <w:t xml:space="preserve">Carissan kuuma kannettava tietokone</w:t>
      </w:r>
    </w:p>
    <w:p>
      <w:r>
        <w:rPr>
          <w:b/>
        </w:rPr>
        <w:t xml:space="preserve">Esimerkki 4.4546</w:t>
      </w:r>
    </w:p>
    <w:p>
      <w:r>
        <w:t xml:space="preserve">Lause 1: Andy halusi pelata lautapeliä tyttärensä kanssa. Lause 2: Etsittyään Andy löysi lautapelin Candyland. Lause 3: Andy oli innoissaan pelatessaan Candylandia tyttärensä kanssa. Lause 4: Lisäksi Andy sai viettää myös laatuaikaa tytön kanssa. Lause 5: Andy ei malttanut odottaa, että hän pääsi pelaamaan Candylandia tyttärensä kanssa.</w:t>
      </w:r>
    </w:p>
    <w:p>
      <w:r>
        <w:rPr>
          <w:b/>
        </w:rPr>
        <w:t xml:space="preserve">Tulos</w:t>
      </w:r>
    </w:p>
    <w:p>
      <w:r>
        <w:t xml:space="preserve">Candyland</w:t>
      </w:r>
    </w:p>
    <w:p>
      <w:r>
        <w:rPr>
          <w:b/>
        </w:rPr>
        <w:t xml:space="preserve">Esimerkki 4.4547</w:t>
      </w:r>
    </w:p>
    <w:p>
      <w:r>
        <w:t xml:space="preserve">Lause 1: Harry oli sängyssä, kun hän kuuli koiriensa murisevan. Lause 2: Hän meni tutkimaan asiaa, kun hän kuuli äänien voimistuvan. Lause 3: Pian hän huomasi koiransa hyökkäävän murtovarkaan kimppuun. Lause 4: Harry liittyi hyökkäykseen ja taltutti miehen. Lause 5: Hän soitti viranomaisille, ja onneksi mies pidätettiin.</w:t>
      </w:r>
    </w:p>
    <w:p>
      <w:r>
        <w:rPr>
          <w:b/>
        </w:rPr>
        <w:t xml:space="preserve">Tulos</w:t>
      </w:r>
    </w:p>
    <w:p>
      <w:r>
        <w:t xml:space="preserve">Koirat vastaan murtovarkaat</w:t>
      </w:r>
    </w:p>
    <w:p>
      <w:r>
        <w:rPr>
          <w:b/>
        </w:rPr>
        <w:t xml:space="preserve">Esimerkki 4.4548</w:t>
      </w:r>
    </w:p>
    <w:p>
      <w:r>
        <w:t xml:space="preserve">Lause 1: Joe oli tehnyt kovasti töitä jalkapalloharjoituksissa. Lause 2: Hän oli päättänyt päästä aloituskokoonpanoon. Lause 3: Valmentaja laittoi hänet vihdoin pelaavaan kokoonpanoon. Lause 4: Hän oli innoissaan, kun hän sai kiinni. Lause 5: Hän oli iloinen siitä, että kova työ kannatti.</w:t>
      </w:r>
    </w:p>
    <w:p>
      <w:r>
        <w:rPr>
          <w:b/>
        </w:rPr>
        <w:t xml:space="preserve">Tulos</w:t>
      </w:r>
    </w:p>
    <w:p>
      <w:r>
        <w:t xml:space="preserve">Jalkapallopeli</w:t>
      </w:r>
    </w:p>
    <w:p>
      <w:r>
        <w:rPr>
          <w:b/>
        </w:rPr>
        <w:t xml:space="preserve">Esimerkki 4.4549</w:t>
      </w:r>
    </w:p>
    <w:p>
      <w:r>
        <w:t xml:space="preserve">Lause 1: Pelinrakentajan oli heitettävä hyvä syöttö. Lause 2: Hän nosti kätensä taaksepäin heittääkseen. Lause 3: Pallo lipsahti ulos. Lause 4: Hän yritti saada sitä takaisin. Lause 5: Hänet taklattiin etukäteen.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4.4550</w:t>
      </w:r>
    </w:p>
    <w:p>
      <w:r>
        <w:t xml:space="preserve">Lause 1: Pomeranianini käyttäytyi alakuloisesti. Lause 2: Yritin syöttää sille sen suosikkiherkkuja. Lause 3: Se ei halunnut niitä. Lause 4: Sitten kysyin siltä, haluaisiko se lähteä kävelylle. Lause 5: Nyt pomeraniani hymyilee leveästi.</w:t>
      </w:r>
    </w:p>
    <w:p>
      <w:r>
        <w:rPr>
          <w:b/>
        </w:rPr>
        <w:t xml:space="preserve">Tulos</w:t>
      </w:r>
    </w:p>
    <w:p>
      <w:r>
        <w:t xml:space="preserve">Äiti tietää parhaiten</w:t>
      </w:r>
    </w:p>
    <w:p>
      <w:r>
        <w:rPr>
          <w:b/>
        </w:rPr>
        <w:t xml:space="preserve">Esimerkki 4.4551</w:t>
      </w:r>
    </w:p>
    <w:p>
      <w:r>
        <w:t xml:space="preserve">Lause 1: Olin jalkapallojoukkueeni pienin poika. Lause 2: Tiesin, että minun oli tehtävä enemmän töitä kuin muiden. Lause 3: Harjoituksissa viivyin myöhään, kunnes valmentajien oli pakko heittää minut ulos. Lause 4: Ensimmäisessä pelissämme tein kolme hienoa juoksua ja tein kaksi touchdownia. Lause 5: Pelin jälkeen valmentaja antoi minulle pelipallon.</w:t>
      </w:r>
    </w:p>
    <w:p>
      <w:r>
        <w:rPr>
          <w:b/>
        </w:rPr>
        <w:t xml:space="preserve">Tulos</w:t>
      </w:r>
    </w:p>
    <w:p>
      <w:r>
        <w:t xml:space="preserve">Ylpeä hetki</w:t>
      </w:r>
    </w:p>
    <w:p>
      <w:r>
        <w:rPr>
          <w:b/>
        </w:rPr>
        <w:t xml:space="preserve">Esimerkki 4.4552</w:t>
      </w:r>
    </w:p>
    <w:p>
      <w:r>
        <w:t xml:space="preserve">Lause 1: Kevin oli fuksi yliopistossa. Lause 2: Hän asui kampuksen ulkopuolella ja ajoi kouluun autolla. Lause 3: Hänellä oli usein vaikeuksia löytää parkkipaikkaa autolleen. Lause 4: Pysäköintitilanteen vuoksi Kevin myöhästyi usein tunnilta. Lause 5: Kevin päätti muuttaa kampuksen asuntolaan välttääkseen myöhästymiset.</w:t>
      </w:r>
    </w:p>
    <w:p>
      <w:r>
        <w:rPr>
          <w:b/>
        </w:rPr>
        <w:t xml:space="preserve">Tulos</w:t>
      </w:r>
    </w:p>
    <w:p>
      <w:r>
        <w:t xml:space="preserve">College Työmatka</w:t>
      </w:r>
    </w:p>
    <w:p>
      <w:r>
        <w:rPr>
          <w:b/>
        </w:rPr>
        <w:t xml:space="preserve">Esimerkki 4.4553</w:t>
      </w:r>
    </w:p>
    <w:p>
      <w:r>
        <w:t xml:space="preserve">Lause 1: Marry halusi liittyä koulun juoksujoukkueeseen. Lause 2: Hänellä oli kuitenkin vain yksi jalka. Lause 3: Opettajat sanoivat hänelle, ettei hän pystyisi siihen. Lause 4: Hän harjoitteli kuitenkin. Lause 5: Hän pääsi juoksujoukkueeseen.</w:t>
      </w:r>
    </w:p>
    <w:p>
      <w:r>
        <w:rPr>
          <w:b/>
        </w:rPr>
        <w:t xml:space="preserve">Tulos</w:t>
      </w:r>
    </w:p>
    <w:p>
      <w:r>
        <w:t xml:space="preserve">Vastoin todennäköisyyksiä</w:t>
      </w:r>
    </w:p>
    <w:p>
      <w:r>
        <w:rPr>
          <w:b/>
        </w:rPr>
        <w:t xml:space="preserve">Esimerkki 4.4554</w:t>
      </w:r>
    </w:p>
    <w:p>
      <w:r>
        <w:t xml:space="preserve">Lause 1: Adrienne huomasi, että hänen autonsa rekisteriote oli vanhentunut. Lause 2: Hänen piti viedä poikansa isänsä luokse. Lause 3: Rekisteröinnin vanhentumisen vuoksi hän päätti olla ajamatta. Lause 4: Hänen poikansa isä kieltäytyi tulemasta hakemaan häntä. Lause 5: Nyt Adrienne joutuu perumaan viikonlopun suunnitelmansa.</w:t>
      </w:r>
    </w:p>
    <w:p>
      <w:r>
        <w:rPr>
          <w:b/>
        </w:rPr>
        <w:t xml:space="preserve">Tulos</w:t>
      </w:r>
    </w:p>
    <w:p>
      <w:r>
        <w:t xml:space="preserve">Mikä sotku</w:t>
      </w:r>
    </w:p>
    <w:p>
      <w:r>
        <w:rPr>
          <w:b/>
        </w:rPr>
        <w:t xml:space="preserve">Esimerkki 4.4555</w:t>
      </w:r>
    </w:p>
    <w:p>
      <w:r>
        <w:t xml:space="preserve">Lause 1: Janet oli huolissaan tulevista tanssiaisista. Lause 2: Hänen tanssiaisensa olivat perjantaina. Lause 3: Janet tuli kouluun keskiviikkona huolissaan siitä, ettei hänellä ollut seuralaista. Lause 4: Onneksi Benilläkään ei ollut seuralaista. Lause 5: Niinpä Ben pyysi Janetia tanssiaisiin, ja heidän molempien ongelmat ratkesivat.</w:t>
      </w:r>
    </w:p>
    <w:p>
      <w:r>
        <w:rPr>
          <w:b/>
        </w:rPr>
        <w:t xml:space="preserve">Tulos</w:t>
      </w:r>
    </w:p>
    <w:p>
      <w:r>
        <w:t xml:space="preserve">Tanssi</w:t>
      </w:r>
    </w:p>
    <w:p>
      <w:r>
        <w:rPr>
          <w:b/>
        </w:rPr>
        <w:t xml:space="preserve">Esimerkki 4.4556</w:t>
      </w:r>
    </w:p>
    <w:p>
      <w:r>
        <w:t xml:space="preserve">Lause 1: Dan halusi rullalautailijaksi. Lause 2: Hän pyysi syntymäpäivälahjaksi rullalautaa. Lause 3: Dan sai syntymäpäivänään uuden rullalautan. Lause 4: Ensimmäisellä kerralla hän kaatui ja sai tuulta purjeisiinsa. Lause 5: Dan päätti, ettei hän halua rullalautailijaksi.</w:t>
      </w:r>
    </w:p>
    <w:p>
      <w:r>
        <w:rPr>
          <w:b/>
        </w:rPr>
        <w:t xml:space="preserve">Tulos</w:t>
      </w:r>
    </w:p>
    <w:p>
      <w:r>
        <w:t xml:space="preserve">Rullalauta</w:t>
      </w:r>
    </w:p>
    <w:p>
      <w:r>
        <w:rPr>
          <w:b/>
        </w:rPr>
        <w:t xml:space="preserve">Esimerkki 4.4557</w:t>
      </w:r>
    </w:p>
    <w:p>
      <w:r>
        <w:t xml:space="preserve">Lause 1: Mei oli tiedemies, joka työskenteli ilmaston lämpenemisen pysäyttämiseksi. Lause 2: Hän vietti paljon aikaa pohjoisnavalla katsellen jäätiköitä. Lause 3: Mei kiersi maailmaa puhumassa ihmisille ilmastonmuutoksesta. Lause 4: Hän jopa esitteli tieteellisiä tuloksiaan YK:lle. Lause 5: Hän vietti loppuelämänsä yrittäen pelastaa maapalloa.</w:t>
      </w:r>
    </w:p>
    <w:p>
      <w:r>
        <w:rPr>
          <w:b/>
        </w:rPr>
        <w:t xml:space="preserve">Tulos</w:t>
      </w:r>
    </w:p>
    <w:p>
      <w:r>
        <w:t xml:space="preserve">Tiedemies Mei</w:t>
      </w:r>
    </w:p>
    <w:p>
      <w:r>
        <w:rPr>
          <w:b/>
        </w:rPr>
        <w:t xml:space="preserve">Esimerkki 4.4558</w:t>
      </w:r>
    </w:p>
    <w:p>
      <w:r>
        <w:t xml:space="preserve">Lause 1: Linda sai kaksi lippua Packersin otteluun. Lause 2: Hän kutsui ystävänsä mukaansa. Lause 3: Heillä oli hauskaa. Lause 4: Sitten he saivat tietää, että heidän palvelijalipunsa oli varastettu. Lause 5: He soittivat poliisille.</w:t>
      </w:r>
    </w:p>
    <w:p>
      <w:r>
        <w:rPr>
          <w:b/>
        </w:rPr>
        <w:t xml:space="preserve">Tulos</w:t>
      </w:r>
    </w:p>
    <w:p>
      <w:r>
        <w:t xml:space="preserve">Futball peli</w:t>
      </w:r>
    </w:p>
    <w:p>
      <w:r>
        <w:rPr>
          <w:b/>
        </w:rPr>
        <w:t xml:space="preserve">Esimerkki 4.4559</w:t>
      </w:r>
    </w:p>
    <w:p>
      <w:r>
        <w:t xml:space="preserve">Lause 1: Tom oli syömässä päivällistä seuralaisensa kanssa. Lause 2: Hänellä jäi jotain hampaisiinsa. Lause 3: Hänen seurustelukumppaninsa oli liian ujo kertoakseen hänelle. Lause 4: Hän oli silminnähden järkyttynyt. Lause 5: Tom ei koskaan saanut sitä selville.</w:t>
      </w:r>
    </w:p>
    <w:p>
      <w:r>
        <w:rPr>
          <w:b/>
        </w:rPr>
        <w:t xml:space="preserve">Tulos</w:t>
      </w:r>
    </w:p>
    <w:p>
      <w:r>
        <w:t xml:space="preserve">Jumissa hampaissa</w:t>
      </w:r>
    </w:p>
    <w:p>
      <w:r>
        <w:rPr>
          <w:b/>
        </w:rPr>
        <w:t xml:space="preserve">Esimerkki 4.4560</w:t>
      </w:r>
    </w:p>
    <w:p>
      <w:r>
        <w:t xml:space="preserve">Lause 1: Ken muutti uuteen asuntoon. Lause 2: Se oli lähellä vilkkaasti liikennöityä katua. Lause 3: Äänet valvottivat Keniä useimpina öinä. Lause 4: Hän päätti ostaa korvatulpat. Lause 5: Ken pystyi helpommin nukkumaan.</w:t>
      </w:r>
    </w:p>
    <w:p>
      <w:r>
        <w:rPr>
          <w:b/>
        </w:rPr>
        <w:t xml:space="preserve">Tulos</w:t>
      </w:r>
    </w:p>
    <w:p>
      <w:r>
        <w:t xml:space="preserve">Loud Street</w:t>
      </w:r>
    </w:p>
    <w:p>
      <w:r>
        <w:rPr>
          <w:b/>
        </w:rPr>
        <w:t xml:space="preserve">Esimerkki 4.4561</w:t>
      </w:r>
    </w:p>
    <w:p>
      <w:r>
        <w:t xml:space="preserve">Lause 1: Työtoverini meni kihloihin vuonna 2007. Lause 2: Hän oli seurustellut ensihoitajan kanssa useita kuukausia. Lause 3: Mies antoi hänelle valtavan kihlasormuksen. Lause 4: Kuukausia myöhemmin hän sai selville, että mies petti häntä. Lause 5: Hän palautti sormuksen ja perui kihlauksen.</w:t>
      </w:r>
    </w:p>
    <w:p>
      <w:r>
        <w:rPr>
          <w:b/>
        </w:rPr>
        <w:t xml:space="preserve">Tulos</w:t>
      </w:r>
    </w:p>
    <w:p>
      <w:r>
        <w:t xml:space="preserve">Huijattu</w:t>
      </w:r>
    </w:p>
    <w:p>
      <w:r>
        <w:rPr>
          <w:b/>
        </w:rPr>
        <w:t xml:space="preserve">Esimerkki 4.4562</w:t>
      </w:r>
    </w:p>
    <w:p>
      <w:r>
        <w:t xml:space="preserve">Lause 1: Tom halusi leipoa kakun ystävälleen Marialle, koska hänellä oli syntymäpäivä. Lause 2: Hän meni kauppaan ja hankki kaikki tarvitsemansa ainekset. Lause 3: Hän vietti koko päivän kakun leipomisessa. Lause 4: Hän antoi Marylle kakun. Lause 5: Mary oli hyvin liikuttunut Tomin eleestä.</w:t>
      </w:r>
    </w:p>
    <w:p>
      <w:r>
        <w:rPr>
          <w:b/>
        </w:rPr>
        <w:t xml:space="preserve">Tulos</w:t>
      </w:r>
    </w:p>
    <w:p>
      <w:r>
        <w:t xml:space="preserve">Kakku</w:t>
      </w:r>
    </w:p>
    <w:p>
      <w:r>
        <w:rPr>
          <w:b/>
        </w:rPr>
        <w:t xml:space="preserve">Esimerkki 4.4563</w:t>
      </w:r>
    </w:p>
    <w:p>
      <w:r>
        <w:t xml:space="preserve">Lause 1: Jane juoksi liikuntatunnilla. Lause 2: Hän kompastui kengännauhaansa. Lause 3: Hänen silmälasinsa lensivät hänen kasvoiltaan huoneen poikki. Lause 4: Hän nousi ylös ja juoksi niiden luo. Lause 5: Hän tiesi, että jos ne rikkoutuisivat, hän joutuisi suuriin vaikeuksiin.</w:t>
      </w:r>
    </w:p>
    <w:p>
      <w:r>
        <w:rPr>
          <w:b/>
        </w:rPr>
        <w:t xml:space="preserve">Tulos</w:t>
      </w:r>
    </w:p>
    <w:p>
      <w:r>
        <w:t xml:space="preserve">Liu'uta huoneen poikki</w:t>
      </w:r>
    </w:p>
    <w:p>
      <w:r>
        <w:rPr>
          <w:b/>
        </w:rPr>
        <w:t xml:space="preserve">Esimerkki 4.4564</w:t>
      </w:r>
    </w:p>
    <w:p>
      <w:r>
        <w:t xml:space="preserve">Lause 1: Paul perusti Facebook-ryhmän auttaakseen ihmisiä, joilla on yhteinen kiinnostuksen kohde. Lause 2: Paulin ryhmässä oli yli 3000 jäsentä ja monta ylläpitäjää. Lause 3: Paul ei kokenut tarvetta kuulla muita ylläpitäjiä. Lause 4: Paul heitti ulos useita ihmisiä, joista hän ei pitänyt. Lause 5: Muut ylläpitäjät potkivat Paulin ulos omasta ryhmästään.</w:t>
      </w:r>
    </w:p>
    <w:p>
      <w:r>
        <w:rPr>
          <w:b/>
        </w:rPr>
        <w:t xml:space="preserve">Tulos</w:t>
      </w:r>
    </w:p>
    <w:p>
      <w:r>
        <w:t xml:space="preserve">Vallankaappaus</w:t>
      </w:r>
    </w:p>
    <w:p>
      <w:r>
        <w:rPr>
          <w:b/>
        </w:rPr>
        <w:t xml:space="preserve">Esimerkki 4.4565</w:t>
      </w:r>
    </w:p>
    <w:p>
      <w:r>
        <w:t xml:space="preserve">Lause 1: Katie oli menossa ostoskeskukseen tapaamaan ystäviään. Lause 2: Matkalla hän sai puhelun siskoltaan. Lause 3: Hänen siskonsa tarvitsi lapsenvahtia. Lause 4: Katie päätti mennä ostoskeskuksen sijaan lapsenvahdiksi. Lause 5: Hän soitti ystävilleen ja kertoi, ettei pääse ostoskeskukseen.</w:t>
      </w:r>
    </w:p>
    <w:p>
      <w:r>
        <w:rPr>
          <w:b/>
        </w:rPr>
        <w:t xml:space="preserve">Tulos</w:t>
      </w:r>
    </w:p>
    <w:p>
      <w:r>
        <w:t xml:space="preserve">Peruutettu matka ostoskeskukseen</w:t>
      </w:r>
    </w:p>
    <w:p>
      <w:r>
        <w:rPr>
          <w:b/>
        </w:rPr>
        <w:t xml:space="preserve">Esimerkki 4.4566</w:t>
      </w:r>
    </w:p>
    <w:p>
      <w:r>
        <w:t xml:space="preserve">Lause 1: Kate oli naarmuttanut puupöydän pöydän pintaa. Lause 2: Hän pelkäsi kertoa äidilleen. Lause 3: Hänen äitinsä oli hyvin järkyttynyt. Lause 4: Kunnes hän tajusi, että se oli autotallin varapöytä. Lause 5: Kate oli helpottunut huomatessaan, ettei hän joutuisi vaikeuksiin.</w:t>
      </w:r>
    </w:p>
    <w:p>
      <w:r>
        <w:rPr>
          <w:b/>
        </w:rPr>
        <w:t xml:space="preserve">Tulos</w:t>
      </w:r>
    </w:p>
    <w:p>
      <w:r>
        <w:t xml:space="preserve">Ei vaikeuksissa</w:t>
      </w:r>
    </w:p>
    <w:p>
      <w:r>
        <w:rPr>
          <w:b/>
        </w:rPr>
        <w:t xml:space="preserve">Esimerkki 4.4567</w:t>
      </w:r>
    </w:p>
    <w:p>
      <w:r>
        <w:t xml:space="preserve">Lause 1: Billy sai työpaikan. Lause 2: Hän työskenteli öisin voileipäkaupassa. Lause 3: Hän sai siellä ystäviä. Lause 4: He kävivät yhdessä juhlissa. Lause 5: Hän työskenteli siellä pitkään.</w:t>
      </w:r>
    </w:p>
    <w:p>
      <w:r>
        <w:rPr>
          <w:b/>
        </w:rPr>
        <w:t xml:space="preserve">Tulos</w:t>
      </w:r>
    </w:p>
    <w:p>
      <w:r>
        <w:t xml:space="preserve">Voileipien aika</w:t>
      </w:r>
    </w:p>
    <w:p>
      <w:r>
        <w:rPr>
          <w:b/>
        </w:rPr>
        <w:t xml:space="preserve">Esimerkki 4.4568</w:t>
      </w:r>
    </w:p>
    <w:p>
      <w:r>
        <w:t xml:space="preserve">Lause 1: Glitteripaketit sekoittuvat suoraan maaliin. Lause 2: Käytin kaksi pakettia varmistaakseni, että niitä oli tarpeeksi. Lause 3: Maalasin seinän ja olin pettynyt, koska en nähnyt kimallusta. Lause 4: Odotin, kunnes se kuivui, ja pyyhin sen kostealla rätillä. Lause 5: Kipinät tulivat esiin ja loistivat loistavasti.</w:t>
      </w:r>
    </w:p>
    <w:p>
      <w:r>
        <w:rPr>
          <w:b/>
        </w:rPr>
        <w:t xml:space="preserve">Tulos</w:t>
      </w:r>
    </w:p>
    <w:p>
      <w:r>
        <w:t xml:space="preserve">Glittery</w:t>
      </w:r>
    </w:p>
    <w:p>
      <w:r>
        <w:rPr>
          <w:b/>
        </w:rPr>
        <w:t xml:space="preserve">Esimerkki 4.4569</w:t>
      </w:r>
    </w:p>
    <w:p>
      <w:r>
        <w:t xml:space="preserve">Lause 1: Mies joutui vankilaan rikostensa vuoksi. Lause 2: Hän vihasi ruokaa ja ihmisiä. Lause 3: Selvitäkseen hengissä hän liittyi valkoisten ylivaltaan. Lause 4: Hän tunsi pettäneensä arvonsa, mutta oli silti elossa. Lause 5: Hänen elämänsä oli kurjaa.</w:t>
      </w:r>
    </w:p>
    <w:p>
      <w:r>
        <w:rPr>
          <w:b/>
        </w:rPr>
        <w:t xml:space="preserve">Tulos</w:t>
      </w:r>
    </w:p>
    <w:p>
      <w:r>
        <w:t xml:space="preserve">Vankila</w:t>
      </w:r>
    </w:p>
    <w:p>
      <w:r>
        <w:rPr>
          <w:b/>
        </w:rPr>
        <w:t xml:space="preserve">Esimerkki 4.4570</w:t>
      </w:r>
    </w:p>
    <w:p>
      <w:r>
        <w:t xml:space="preserve">Lause 1: Tom oli ottanut laihdutusvalmistetta. Lause 2: Lisäravinteella oli useita sivuvaikutuksia. Lause 3: Yksi sivuvaikutuksista aiheutti kiihtyvää pulssia. Lause 4: Tom luuli, että hänellä oli sydänongelmia. Lause 5: Tom lopetti lisäravinteen käytön, ja pulssin kiihtyminen loppui.</w:t>
      </w:r>
    </w:p>
    <w:p>
      <w:r>
        <w:rPr>
          <w:b/>
        </w:rPr>
        <w:t xml:space="preserve">Tulos</w:t>
      </w:r>
    </w:p>
    <w:p>
      <w:r>
        <w:t xml:space="preserve">Racing Pulse</w:t>
      </w:r>
    </w:p>
    <w:p>
      <w:r>
        <w:rPr>
          <w:b/>
        </w:rPr>
        <w:t xml:space="preserve">Esimerkki 4.4571</w:t>
      </w:r>
    </w:p>
    <w:p>
      <w:r>
        <w:t xml:space="preserve">Lause 1: Howie toimittaa pizzaa. Lause 2: Tien päällä hän ajaa jonkin päälle. Lause 3: Hän nousee ulos katsomaan, mihin hän törmäsi. Lause 4: Hän oli törmännyt suureen lasinpalaan. Lause 5: Howie myöhästyi pizzan toimittamisesta auto-ongelmiensa vuoksi.</w:t>
      </w:r>
    </w:p>
    <w:p>
      <w:r>
        <w:rPr>
          <w:b/>
        </w:rPr>
        <w:t xml:space="preserve">Tulos</w:t>
      </w:r>
    </w:p>
    <w:p>
      <w:r>
        <w:t xml:space="preserve">Howie on myöhässä</w:t>
      </w:r>
    </w:p>
    <w:p>
      <w:r>
        <w:rPr>
          <w:b/>
        </w:rPr>
        <w:t xml:space="preserve">Esimerkki 4.4572</w:t>
      </w:r>
    </w:p>
    <w:p>
      <w:r>
        <w:t xml:space="preserve">Lause 1: Tom meni myöhään elokuviin ystävänsä kanssa. Lause 2: Esityksen jälkeen miehet poistuivat teatterista erillään. Lause 3: Tomilla oli pitkä kävelymatka autolleen parkkipaikalla. Lause 4: Matkalla Tom kohtasi miehen, jolla oli veitsi. Lause 5: Mies otti Tomin lompakon ja pakeni!</w:t>
      </w:r>
    </w:p>
    <w:p>
      <w:r>
        <w:rPr>
          <w:b/>
        </w:rPr>
        <w:t xml:space="preserve">Tulos</w:t>
      </w:r>
    </w:p>
    <w:p>
      <w:r>
        <w:t xml:space="preserve">Ryöstö</w:t>
      </w:r>
    </w:p>
    <w:p>
      <w:r>
        <w:rPr>
          <w:b/>
        </w:rPr>
        <w:t xml:space="preserve">Esimerkki 4.4573</w:t>
      </w:r>
    </w:p>
    <w:p>
      <w:r>
        <w:t xml:space="preserve">Lause 1: Olive ja Jerry menivät rannalle. Lause 2: Virtaus oli voimakas, joten he jäivät rannalle. Lause 3: He olivat järkyttyneitä, koska he halusivat mennä veteen. Lause 4: Myöhemmin alkoi sataa. Lause 5: Heillä kahdella oli pettynyt päivä.</w:t>
      </w:r>
    </w:p>
    <w:p>
      <w:r>
        <w:rPr>
          <w:b/>
        </w:rPr>
        <w:t xml:space="preserve">Tulos</w:t>
      </w:r>
    </w:p>
    <w:p>
      <w:r>
        <w:t xml:space="preserve">Ranta</w:t>
      </w:r>
    </w:p>
    <w:p>
      <w:r>
        <w:rPr>
          <w:b/>
        </w:rPr>
        <w:t xml:space="preserve">Esimerkki 4.4574</w:t>
      </w:r>
    </w:p>
    <w:p>
      <w:r>
        <w:t xml:space="preserve">Lause 1: Carmenin poikaystävä petti häntä ja hän halusi kostaa. Lause 2: Hän päätti sytyttää miehen auton tuleen. Lause 3: Carmen sytytti rätin tuleen ja laittoi sen miehen auton takakonttiin. Lause 4: Raivoissaan hän ei huomannut, että se oli väärä auto. Lause 5: Carmen pidätettiin ja häntä syytettiin toisen asteen tuhopoltosta.</w:t>
      </w:r>
    </w:p>
    <w:p>
      <w:r>
        <w:rPr>
          <w:b/>
        </w:rPr>
        <w:t xml:space="preserve">Tulos</w:t>
      </w:r>
    </w:p>
    <w:p>
      <w:r>
        <w:t xml:space="preserve">Kosto</w:t>
      </w:r>
    </w:p>
    <w:p>
      <w:r>
        <w:rPr>
          <w:b/>
        </w:rPr>
        <w:t xml:space="preserve">Esimerkki 4.4575</w:t>
      </w:r>
    </w:p>
    <w:p>
      <w:r>
        <w:t xml:space="preserve">Lause 1: Tom halusi päästä töissä eteenpäin. Lause 2: Hän ajatteli, että valehtelu ja huijaaminen oli paras tapa. Lause 3: Se sai hänet näyttämään paremmalta työssään. Lause 4: Valitettavasti se loi myös paljon vihollisia. Lause 5: Tom sai lopulta potkut.</w:t>
      </w:r>
    </w:p>
    <w:p>
      <w:r>
        <w:rPr>
          <w:b/>
        </w:rPr>
        <w:t xml:space="preserve">Tulos</w:t>
      </w:r>
    </w:p>
    <w:p>
      <w:r>
        <w:t xml:space="preserve">Ennakoimattomat seuraukset</w:t>
      </w:r>
    </w:p>
    <w:p>
      <w:r>
        <w:rPr>
          <w:b/>
        </w:rPr>
        <w:t xml:space="preserve">Esimerkki 4.4576</w:t>
      </w:r>
    </w:p>
    <w:p>
      <w:r>
        <w:t xml:space="preserve">Lause 1: Harold ja hänen ystävänsä kiipeilivät puihin. Lause 2: Harold oli viimeisenä ylhäällä, kun oksa katkesi. Lause 3: Hän ehti juuri ja juuri kiivetä puuhun, kun hänen tukihaara putosi. Lause 4: Hän ja hänen ystävänsä olivat nyt jumissa ilman kiipeämismahdollisuutta. Lause 5: Onneksi palomiehet tulivat pian sen jälkeen auttamaan heitä.</w:t>
      </w:r>
    </w:p>
    <w:p>
      <w:r>
        <w:rPr>
          <w:b/>
        </w:rPr>
        <w:t xml:space="preserve">Tulos</w:t>
      </w:r>
    </w:p>
    <w:p>
      <w:r>
        <w:t xml:space="preserve">Jumissa puussa</w:t>
      </w:r>
    </w:p>
    <w:p>
      <w:r>
        <w:rPr>
          <w:b/>
        </w:rPr>
        <w:t xml:space="preserve">Esimerkki 4.4577</w:t>
      </w:r>
    </w:p>
    <w:p>
      <w:r>
        <w:t xml:space="preserve">Lause 1: Arnold toimi laivalla ruoka-automaattien korjaajana. Lause 2: Hän ei ollut erityisen hyvä työssään eikä juuri missään. Lause 3: Hän korjasi eräänä päivänä annostelijan suuttimen väärin. Lause 4: Koska hän oli sekä itsekäs että epäpätevä, tämä jäi huomaamatta. Lause 5: Kaikki miehistön jäsenet sairastuivat pilaantuneen suuttimen takia.</w:t>
      </w:r>
    </w:p>
    <w:p>
      <w:r>
        <w:rPr>
          <w:b/>
        </w:rPr>
        <w:t xml:space="preserve">Tulos</w:t>
      </w:r>
    </w:p>
    <w:p>
      <w:r>
        <w:t xml:space="preserve">Erittäin huono päivä</w:t>
      </w:r>
    </w:p>
    <w:p>
      <w:r>
        <w:rPr>
          <w:b/>
        </w:rPr>
        <w:t xml:space="preserve">Esimerkki 4.4578</w:t>
      </w:r>
    </w:p>
    <w:p>
      <w:r>
        <w:t xml:space="preserve">Lause 1: Liz katseli lempisarjaansa. Lause 2: Hän pääsi viimeiseen jaksoon. Lause 3: Oli todella myöhäinen ilta. Lause 4: Liz sammui ennen loppua. Lause 5: Seuraavana päivänä hänen oli katsottava se uudelleen.</w:t>
      </w:r>
    </w:p>
    <w:p>
      <w:r>
        <w:rPr>
          <w:b/>
        </w:rPr>
        <w:t xml:space="preserve">Tulos</w:t>
      </w:r>
    </w:p>
    <w:p>
      <w:r>
        <w:t xml:space="preserve">Viimeinen jakso jää väliin</w:t>
      </w:r>
    </w:p>
    <w:p>
      <w:r>
        <w:rPr>
          <w:b/>
        </w:rPr>
        <w:t xml:space="preserve">Esimerkki 4.4579</w:t>
      </w:r>
    </w:p>
    <w:p>
      <w:r>
        <w:t xml:space="preserve">Lause 1: Vuonna 2013 vaimoni kävi Big E:ssä Springfieldissä, MA:ssa. Lause 2: Hän ei ollut koskaan aikaisemmin käynyt siellä, ja hän meni siskonsa kanssa. Lause 3: Hänen sisarentyttärensä osallistui hevoskilpailuun. Lause 4: Hänen sisarentyttärensä ei voittanut, mutta kaikilla oli hauskaa. Lause 5: Vaimoni tuli kotiin väsyneenä mutta onnellisena.</w:t>
      </w:r>
    </w:p>
    <w:p>
      <w:r>
        <w:rPr>
          <w:b/>
        </w:rPr>
        <w:t xml:space="preserve">Tulos</w:t>
      </w:r>
    </w:p>
    <w:p>
      <w:r>
        <w:t xml:space="preserve">Big E</w:t>
      </w:r>
    </w:p>
    <w:p>
      <w:r>
        <w:rPr>
          <w:b/>
        </w:rPr>
        <w:t xml:space="preserve">Esimerkki 4.4580</w:t>
      </w:r>
    </w:p>
    <w:p>
      <w:r>
        <w:t xml:space="preserve">Lause 1: Lori aloitti juuri tenniksen pelaamisen. Lause 2: Hän tarvitsi apua rystylyönnin kanssa. Lause 3: Hän päätti ottaa tunteja. Lause 4: Hänen rystylyöntinsä parani vihdoin. Lause 5: Hän alkoi voittaa otteluita.</w:t>
      </w:r>
    </w:p>
    <w:p>
      <w:r>
        <w:rPr>
          <w:b/>
        </w:rPr>
        <w:t xml:space="preserve">Tulos</w:t>
      </w:r>
    </w:p>
    <w:p>
      <w:r>
        <w:t xml:space="preserve">Tennistunnit</w:t>
      </w:r>
    </w:p>
    <w:p>
      <w:r>
        <w:rPr>
          <w:b/>
        </w:rPr>
        <w:t xml:space="preserve">Esimerkki 4.4581</w:t>
      </w:r>
    </w:p>
    <w:p>
      <w:r>
        <w:t xml:space="preserve">Lause 1: Landon oli hiljattain kihloissa. Lause 2: Hän oli viemässä uuden morsiamensa kihlasormusta uuteen kokoon. Lause 3: Matkalla koruliikkeeseen hän pysähtyi hot dogille. Lause 4: Sormus on varmaan pudonnut hänen taskustaan hänen syödessään. Lause 5: Hänellä oli onnea, kun hän löysi sormuksen tuntien paniikin jälkeen.</w:t>
      </w:r>
    </w:p>
    <w:p>
      <w:r>
        <w:rPr>
          <w:b/>
        </w:rPr>
        <w:t xml:space="preserve">Tulos</w:t>
      </w:r>
    </w:p>
    <w:p>
      <w:r>
        <w:t xml:space="preserve">Kadonnut kihlasormus</w:t>
      </w:r>
    </w:p>
    <w:p>
      <w:r>
        <w:rPr>
          <w:b/>
        </w:rPr>
        <w:t xml:space="preserve">Esimerkki 4.4582</w:t>
      </w:r>
    </w:p>
    <w:p>
      <w:r>
        <w:t xml:space="preserve">Lause 1: Will päätti, että hän haluaisi lemmikin. Lause 2: Will meni paikalliseen eläinkauppaan. Lause 3: Hän valitsi joko labradorinnoutajan tai kilpikonnan. Lause 4: Will päätti valita koiranpennun. Lause 5: Nyt, vuosia myöhemmin, Will ja labra ovat parhaita ystäviä.</w:t>
      </w:r>
    </w:p>
    <w:p>
      <w:r>
        <w:rPr>
          <w:b/>
        </w:rPr>
        <w:t xml:space="preserve">Tulos</w:t>
      </w:r>
    </w:p>
    <w:p>
      <w:r>
        <w:t xml:space="preserve">Lemmikki</w:t>
      </w:r>
    </w:p>
    <w:p>
      <w:r>
        <w:rPr>
          <w:b/>
        </w:rPr>
        <w:t xml:space="preserve">Esimerkki 4.4583</w:t>
      </w:r>
    </w:p>
    <w:p>
      <w:r>
        <w:t xml:space="preserve">Lause 1: Tom teki leipää. Lause 2: Mutta hän ei malttanut odottaa taikinan kohoamista. Lause 3: Niinpä hän laittoi sen ennenaikaisesti uuniin. Lause 4: Otettuaan leivän uunista hän leikkasi sen ennen kuin se oli jäähtynyt. Lause 5: Ja Tomille jäi tiheä, taikinamainen leipä.</w:t>
      </w:r>
    </w:p>
    <w:p>
      <w:r>
        <w:rPr>
          <w:b/>
        </w:rPr>
        <w:t xml:space="preserve">Tulos</w:t>
      </w:r>
    </w:p>
    <w:p>
      <w:r>
        <w:t xml:space="preserve">Ei voi odottaa</w:t>
      </w:r>
    </w:p>
    <w:p>
      <w:r>
        <w:rPr>
          <w:b/>
        </w:rPr>
        <w:t xml:space="preserve">Esimerkki 4.4584</w:t>
      </w:r>
    </w:p>
    <w:p>
      <w:r>
        <w:t xml:space="preserve">Lause 1: Billy Bully oli etsivä. Lause 2: Iltaisin hänellä oli tapana tutkia projektejaan. Lause 3: Eräänä iltana, kun hän oli kyttäyskeikalla, yksi hänen kohteistaan sai hänet kiinni. Lause 4: Billy yritti ajaa karkuun, kun hänen autoaan tulitettiin. Lause 5: Billyn onneksi hänen lasinsa oli luodinkestävä.</w:t>
      </w:r>
    </w:p>
    <w:p>
      <w:r>
        <w:rPr>
          <w:b/>
        </w:rPr>
        <w:t xml:space="preserve">Tulos</w:t>
      </w:r>
    </w:p>
    <w:p>
      <w:r>
        <w:t xml:space="preserve">Billy</w:t>
      </w:r>
    </w:p>
    <w:p>
      <w:r>
        <w:rPr>
          <w:b/>
        </w:rPr>
        <w:t xml:space="preserve">Esimerkki 4.4585</w:t>
      </w:r>
    </w:p>
    <w:p>
      <w:r>
        <w:t xml:space="preserve">Lause 1: Sam ajoi tietä pitkin. Lause 2: Hän törmäsi kovaan kuoppaan. Lause 3: Tärähdys sai hänen turvatyynynsä laukeamaan. Lause 4: Turvatyyny melkein mursi hänen nenänsä. Lause 5: Sam haastoi autoyhtiön oikeuteen sairauskuluista.</w:t>
      </w:r>
    </w:p>
    <w:p>
      <w:r>
        <w:rPr>
          <w:b/>
        </w:rPr>
        <w:t xml:space="preserve">Tulos</w:t>
      </w:r>
    </w:p>
    <w:p>
      <w:r>
        <w:t xml:space="preserve">Herkkä ilmatyyny</w:t>
      </w:r>
    </w:p>
    <w:p>
      <w:r>
        <w:rPr>
          <w:b/>
        </w:rPr>
        <w:t xml:space="preserve">Esimerkki 4.4586</w:t>
      </w:r>
    </w:p>
    <w:p>
      <w:r>
        <w:t xml:space="preserve">Lause 1: Tom käytti paljon aikaa autonsa korjaamiseen. Lause 2: Kyse oli lähinnä kosmeettisista muutoksista. Lause 3: Hän madallutti autoa ja lisäsi siihen etuhuulen spoilerin. Lause 4: Valitettavasti Tom törmäsi pian sen jälkeen suureen vauhtihäiriöön. Lause 5: Se halkaisi spoilerin kahtia.</w:t>
      </w:r>
    </w:p>
    <w:p>
      <w:r>
        <w:rPr>
          <w:b/>
        </w:rPr>
        <w:t xml:space="preserve">Tulos</w:t>
      </w:r>
    </w:p>
    <w:p>
      <w:r>
        <w:t xml:space="preserve">Haljennut puskuri</w:t>
      </w:r>
    </w:p>
    <w:p>
      <w:r>
        <w:rPr>
          <w:b/>
        </w:rPr>
        <w:t xml:space="preserve">Esimerkki 4.4587</w:t>
      </w:r>
    </w:p>
    <w:p>
      <w:r>
        <w:t xml:space="preserve">Lause 1: Isäni auttoi minua rakentamaan mielenkiintoisen pienoisauton. Lause 2: Se oli suunniteltu rullaamaan rataa pitkin. Lause 3: Halusin sen näyttävän myös siistiltä. Lause 4: Se näytti lopulta ihan batmobilelta. Lause 5: Se ei olisi ollut käytännöllinen auto.</w:t>
      </w:r>
    </w:p>
    <w:p>
      <w:r>
        <w:rPr>
          <w:b/>
        </w:rPr>
        <w:t xml:space="preserve">Tulos</w:t>
      </w:r>
    </w:p>
    <w:p>
      <w:r>
        <w:t xml:space="preserve">Malliauto</w:t>
      </w:r>
    </w:p>
    <w:p>
      <w:r>
        <w:rPr>
          <w:b/>
        </w:rPr>
        <w:t xml:space="preserve">Esimerkki 4.4588</w:t>
      </w:r>
    </w:p>
    <w:p>
      <w:r>
        <w:t xml:space="preserve">Lause 1: Deborah yritti katsoa elokuvaa tyttäriensä kanssa. Lause 2: Elokuvan puolivälissä se alkoi hyppiä ja jähmettyä. Lause 3: Hän tarkisti levyn ja näki, että se oli täysin naarmuuntunut. Lause 4: Hän yritti pyyhkiä sen pois ja kokeilla uudelleen, mutta se ei onnistunut. Lause 5: Sen sijaan Deborah antoi tyttöjen katsoa elokuvan loppuun verkossa.</w:t>
      </w:r>
    </w:p>
    <w:p>
      <w:r>
        <w:rPr>
          <w:b/>
        </w:rPr>
        <w:t xml:space="preserve">Tulos</w:t>
      </w:r>
    </w:p>
    <w:p>
      <w:r>
        <w:t xml:space="preserve">Naarmuuntunut levy</w:t>
      </w:r>
    </w:p>
    <w:p>
      <w:r>
        <w:rPr>
          <w:b/>
        </w:rPr>
        <w:t xml:space="preserve">Esimerkki 4.4589</w:t>
      </w:r>
    </w:p>
    <w:p>
      <w:r>
        <w:t xml:space="preserve">Lause 1: Bradia kiusattiin koulussa hänen uusien silmälasiensa vuoksi. Lause 2: Kiusaajat ottivat Bradilta lasit pois ja rikkoivat ne. Lause 3: Brad meni kotiin itkemään ja ajatteli kostaa. Lause 4: Seuraavana päivänä Brad päätti kostoksi nolata kiusaajansa. Lause 5: Brad oli näyttänyt koko koululle noloja vauvakuviaan.</w:t>
      </w:r>
    </w:p>
    <w:p>
      <w:r>
        <w:rPr>
          <w:b/>
        </w:rPr>
        <w:t xml:space="preserve">Tulos</w:t>
      </w:r>
    </w:p>
    <w:p>
      <w:r>
        <w:t xml:space="preserve">Brad kostaa</w:t>
      </w:r>
    </w:p>
    <w:p>
      <w:r>
        <w:rPr>
          <w:b/>
        </w:rPr>
        <w:t xml:space="preserve">Esimerkki 4.4590</w:t>
      </w:r>
    </w:p>
    <w:p>
      <w:r>
        <w:t xml:space="preserve">Lause 1: Gary meni kauppaan. Lause 2: Hän osti maitotölkin. Lause 3: Hän pudotti maidon kotimatkalla. Lause 4: Maitopurkki halkeili pohjasta. Lause 5: Gary joi niin paljon kuin pystyi, ennen kuin maito läikkyi.</w:t>
      </w:r>
    </w:p>
    <w:p>
      <w:r>
        <w:rPr>
          <w:b/>
        </w:rPr>
        <w:t xml:space="preserve">Tulos</w:t>
      </w:r>
    </w:p>
    <w:p>
      <w:r>
        <w:t xml:space="preserve">Läikkynyt maito</w:t>
      </w:r>
    </w:p>
    <w:p>
      <w:r>
        <w:rPr>
          <w:b/>
        </w:rPr>
        <w:t xml:space="preserve">Esimerkki 4.4591</w:t>
      </w:r>
    </w:p>
    <w:p>
      <w:r>
        <w:t xml:space="preserve">Lause 1: Anne oli kirjailija. Lause 2: Hän sai juuri valmiiksi uusimman romaaninsa. Lause 3: Se julkaistiin ja sai paljon kiitosta kriitikoilta. Lause 4: Anne lähti kirjakiertueelle. Lause 5: Kaikki halusivat puhua hänen kanssaan!</w:t>
      </w:r>
    </w:p>
    <w:p>
      <w:r>
        <w:rPr>
          <w:b/>
        </w:rPr>
        <w:t xml:space="preserve">Tulos</w:t>
      </w:r>
    </w:p>
    <w:p>
      <w:r>
        <w:t xml:space="preserve">Romaani</w:t>
      </w:r>
    </w:p>
    <w:p>
      <w:r>
        <w:rPr>
          <w:b/>
        </w:rPr>
        <w:t xml:space="preserve">Esimerkki 4.4592</w:t>
      </w:r>
    </w:p>
    <w:p>
      <w:r>
        <w:t xml:space="preserve">Lause 1: Jessica oli lääkärissä vuosittaisessa tarkastuksessa. Lause 2: Häntä punnittiin ja hän huomasi, että hän oli lihonut tonnin. Lause 3: Hän oli järkyttynyt ja kysyi lääkäriltä, miksi. Lause 4: Hitaasti he saivat selville, että se johtui hänen uudesta lääkityksestään. Lause 5: Hän vaihtoi sen uuteen, joka ei lihottanut häntä.</w:t>
      </w:r>
    </w:p>
    <w:p>
      <w:r>
        <w:rPr>
          <w:b/>
        </w:rPr>
        <w:t xml:space="preserve">Tulos</w:t>
      </w:r>
    </w:p>
    <w:p>
      <w:r>
        <w:t xml:space="preserve">Painonnousu</w:t>
      </w:r>
    </w:p>
    <w:p>
      <w:r>
        <w:rPr>
          <w:b/>
        </w:rPr>
        <w:t xml:space="preserve">Esimerkki 4.4593</w:t>
      </w:r>
    </w:p>
    <w:p>
      <w:r>
        <w:t xml:space="preserve">Lause 1: Mies kokeili tekoviiksiä. Lause 2: Hän hiipi vaimonsa taakse. Lause 3: Mies puhui vaimolle syvällä äänellä. Lause 4: Hänen vaimonsa kääntyi ympäri. Lause 5: Hän hyppäsi takaisin yllätyksekseen viiksistä.</w:t>
      </w:r>
    </w:p>
    <w:p>
      <w:r>
        <w:rPr>
          <w:b/>
        </w:rPr>
        <w:t xml:space="preserve">Tulos</w:t>
      </w:r>
    </w:p>
    <w:p>
      <w:r>
        <w:t xml:space="preserve">Väärennetyt viikset</w:t>
      </w:r>
    </w:p>
    <w:p>
      <w:r>
        <w:rPr>
          <w:b/>
        </w:rPr>
        <w:t xml:space="preserve">Esimerkki 4.4594</w:t>
      </w:r>
    </w:p>
    <w:p>
      <w:r>
        <w:t xml:space="preserve">Lause 1: Chris rakastui unelmiensa naiseen. Lause 2: Mies kosi naista, ja nainen suostui. Lause 3: Ei kuitenkaan kestänyt kauan, kun Chris sai selville, että nainen petti. Lause 4: Chris ei kertonut naiselle tietävänsä. Lause 5: Mies yksinkertaisesti muutti pois, kun Chris oli töissä, eikä kertonut hänelle.</w:t>
      </w:r>
    </w:p>
    <w:p>
      <w:r>
        <w:rPr>
          <w:b/>
        </w:rPr>
        <w:t xml:space="preserve">Tulos</w:t>
      </w:r>
    </w:p>
    <w:p>
      <w:r>
        <w:t xml:space="preserve">Rikkinäinen kihlaus</w:t>
      </w:r>
    </w:p>
    <w:p>
      <w:r>
        <w:rPr>
          <w:b/>
        </w:rPr>
        <w:t xml:space="preserve">Esimerkki 4.4595</w:t>
      </w:r>
    </w:p>
    <w:p>
      <w:r>
        <w:t xml:space="preserve">Lause 1: Minulla oli eräänä päivänä tylsää. Lause 2: Niinpä päätin, että haluan oppia neulomaan. Lause 3: Hankin kirjan. Lause 4: Siinä opetettiin neulomaan huivia. Lause 5: Päädyin tekemään hyvän huivin.</w:t>
      </w:r>
    </w:p>
    <w:p>
      <w:r>
        <w:rPr>
          <w:b/>
        </w:rPr>
        <w:t xml:space="preserve">Tulos</w:t>
      </w:r>
    </w:p>
    <w:p>
      <w:r>
        <w:t xml:space="preserve">Huivin neulominen</w:t>
      </w:r>
    </w:p>
    <w:p>
      <w:r>
        <w:rPr>
          <w:b/>
        </w:rPr>
        <w:t xml:space="preserve">Esimerkki 4.4596</w:t>
      </w:r>
    </w:p>
    <w:p>
      <w:r>
        <w:t xml:space="preserve">Lause 1: Maggien internet kotona ei toiminut. Lause 2: Hän päätti mennä kahvilaan ja työskennellä siellä. Lause 3: Hän pettyi huomatessaan, että myös kahvilan wifi ei toimi. Lause 4: Hän osti sieltä lounaan ja kahvia. Lause 5: Ainakin hän nautti ruokansa.</w:t>
      </w:r>
    </w:p>
    <w:p>
      <w:r>
        <w:rPr>
          <w:b/>
        </w:rPr>
        <w:t xml:space="preserve">Tulos</w:t>
      </w:r>
    </w:p>
    <w:p>
      <w:r>
        <w:t xml:space="preserve">Wi-Fi</w:t>
      </w:r>
    </w:p>
    <w:p>
      <w:r>
        <w:rPr>
          <w:b/>
        </w:rPr>
        <w:t xml:space="preserve">Esimerkki 4.4597</w:t>
      </w:r>
    </w:p>
    <w:p>
      <w:r>
        <w:t xml:space="preserve">Lause 1: Jimmy piti kovasti tädistään. Lause 2: Jimmy osti Jimmylle tavaroita aina, kun hän tuli käymään. Lause 3: Kerran Jimmy ei tuonut hänelle mitään. Lause 4: Vaikka tämä yllätti Jimmyn, häntä ei haitannut. Lause 5: Hän oppi, että perheen näkeminen on tärkeämpää kuin aineelliset tavarat.</w:t>
      </w:r>
    </w:p>
    <w:p>
      <w:r>
        <w:rPr>
          <w:b/>
        </w:rPr>
        <w:t xml:space="preserve">Tulos</w:t>
      </w:r>
    </w:p>
    <w:p>
      <w:r>
        <w:t xml:space="preserve">Perheenisä</w:t>
      </w:r>
    </w:p>
    <w:p>
      <w:r>
        <w:rPr>
          <w:b/>
        </w:rPr>
        <w:t xml:space="preserve">Esimerkki 4.4598</w:t>
      </w:r>
    </w:p>
    <w:p>
      <w:r>
        <w:t xml:space="preserve">Lause 1: Poikaystäväni irtisanoutui tänään. Lause 2: Kun kysyin häneltä syytä, hän sanoi, että hänellä oli muita mahdollisuuksia. Lause 3: Kysyin häneltä, mistä mahdollisuuksista hän puhui. Lause 4: Hän kertoi minulle, että hän voisi joko myydä ruohoa tai ryhtyä kipsilevyn ripustajaksi. Lause 5: Taidan tarvita uuden poikaystävän.</w:t>
      </w:r>
    </w:p>
    <w:p>
      <w:r>
        <w:rPr>
          <w:b/>
        </w:rPr>
        <w:t xml:space="preserve">Tulos</w:t>
      </w:r>
    </w:p>
    <w:p>
      <w:r>
        <w:t xml:space="preserve">Se ei ole työ!</w:t>
      </w:r>
    </w:p>
    <w:p>
      <w:r>
        <w:rPr>
          <w:b/>
        </w:rPr>
        <w:t xml:space="preserve">Esimerkki 4.4599</w:t>
      </w:r>
    </w:p>
    <w:p>
      <w:r>
        <w:t xml:space="preserve">Lause 1: Jay halusi syödä paahtopaistia päivälliseksi. Lause 2: Hän kokosi ainekset ja huomasi, että häneltä puuttuivat vihannekset. Lause 3: Niinpä hän päätti heittää tilalle tölkit vihreitä papuja. Lause 4: Kun muhennos oli valmis, hän teki siitä makutestin. Lause 5: Se oli huonoin muhennos, jota hän oli koskaan elämässään maistanut!</w:t>
      </w:r>
    </w:p>
    <w:p>
      <w:r>
        <w:rPr>
          <w:b/>
        </w:rPr>
        <w:t xml:space="preserve">Tulos</w:t>
      </w:r>
    </w:p>
    <w:p>
      <w:r>
        <w:t xml:space="preserve">Pahin naudanlihamuhennos</w:t>
      </w:r>
    </w:p>
    <w:p>
      <w:r>
        <w:rPr>
          <w:b/>
        </w:rPr>
        <w:t xml:space="preserve">Esimerkki 4.4600</w:t>
      </w:r>
    </w:p>
    <w:p>
      <w:r>
        <w:t xml:space="preserve">Lause 1: Tim yritti keittää makeaa teetä. Lause 2: Hän käytti lopulta aivan liikaa sokeria. Lause 3: Tee maistui siirapilta. Lause 4: Tim yritti laimentaa sitä enemmän, mutta se vei maun pois. Lause 5: Hänen oli pakko juoda ällöttävää keitostaan, kunnes hän pystyi valmistamaan lisää.</w:t>
      </w:r>
    </w:p>
    <w:p>
      <w:r>
        <w:rPr>
          <w:b/>
        </w:rPr>
        <w:t xml:space="preserve">Tulos</w:t>
      </w:r>
    </w:p>
    <w:p>
      <w:r>
        <w:t xml:space="preserve">Makea tee</w:t>
      </w:r>
    </w:p>
    <w:p>
      <w:r>
        <w:rPr>
          <w:b/>
        </w:rPr>
        <w:t xml:space="preserve">Esimerkki 4.4601</w:t>
      </w:r>
    </w:p>
    <w:p>
      <w:r>
        <w:t xml:space="preserve">Lause 1: Kävin opetuslapseuskoulussa Etelä-Afrikassa kahden kuukauden ajan. Lause 2: Lopussa me kaikki valmistauduimme lähtemään ja sanoimme hyvästit. Lause 3: Tiesin, etten näkisi läheisintä ystävääni siellä pitkään aikaan. Lause 4: Olin hyvin masentunut siitä, etten saanut häntä lähelleni. Lause 5: Jotenkin 10 päivää myöhemmin sain nähdä hänet ja tunsin niin paljon iloa ja rauhaa!</w:t>
      </w:r>
    </w:p>
    <w:p>
      <w:r>
        <w:rPr>
          <w:b/>
        </w:rPr>
        <w:t xml:space="preserve">Tulos</w:t>
      </w:r>
    </w:p>
    <w:p>
      <w:r>
        <w:t xml:space="preserve">Taas yhdessä</w:t>
      </w:r>
    </w:p>
    <w:p>
      <w:r>
        <w:rPr>
          <w:b/>
        </w:rPr>
        <w:t xml:space="preserve">Esimerkki 4.4602</w:t>
      </w:r>
    </w:p>
    <w:p>
      <w:r>
        <w:t xml:space="preserve">Lause 1: Tommy halusi korjata autonsa naarmut. Lause 2: Naarmut tulivat reunakivestä, jonka hän jätti väliin viime viikolla. Lause 3: Hän osti automaalia paikallisesta autoliikkeestä. Lause 4: Hän käytti viikonlopun autonsa naarmujen peittämiseen. Lause 5: Tommyn auto näyttää nyt aivan uudelta.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4.4603</w:t>
      </w:r>
    </w:p>
    <w:p>
      <w:r>
        <w:t xml:space="preserve">Lause 1: Timillä oli heliumpallo. Lause 2: Hän päästi sen vahingossa irti. Lause 3: Se alkoi lentää pois. Lause 4: Tim yritti jahdata sitä. Lause 5: Valitettavasti se oli poissa ennen kuin hän huomasi sitä.</w:t>
      </w:r>
    </w:p>
    <w:p>
      <w:r>
        <w:rPr>
          <w:b/>
        </w:rPr>
        <w:t xml:space="preserve">Tulos</w:t>
      </w:r>
    </w:p>
    <w:p>
      <w:r>
        <w:t xml:space="preserve">Kadonnut ilmapallo</w:t>
      </w:r>
    </w:p>
    <w:p>
      <w:r>
        <w:rPr>
          <w:b/>
        </w:rPr>
        <w:t xml:space="preserve">Esimerkki 4.4604</w:t>
      </w:r>
    </w:p>
    <w:p>
      <w:r>
        <w:t xml:space="preserve">Lause 1: Sisarentyttäreni on toisen vuoden opiskelija. Lause 2: Hän on laiha ja hyvin viehättävä. Lause 3: Huomasin, että kaksi hänen läheisintä ystäväänsä ovat lesboja. Lause 4: Molemmat ovat lähettäneet FB:hen lähes romanttisia viestejä. Lause 5: En ole huolissani, koska hän on aikuinen.</w:t>
      </w:r>
    </w:p>
    <w:p>
      <w:r>
        <w:rPr>
          <w:b/>
        </w:rPr>
        <w:t xml:space="preserve">Tulos</w:t>
      </w:r>
    </w:p>
    <w:p>
      <w:r>
        <w:t xml:space="preserve">Huomio</w:t>
      </w:r>
    </w:p>
    <w:p>
      <w:r>
        <w:rPr>
          <w:b/>
        </w:rPr>
        <w:t xml:space="preserve">Esimerkki 4.4605</w:t>
      </w:r>
    </w:p>
    <w:p>
      <w:r>
        <w:t xml:space="preserve">Lause 1: Veljentyttärelläni D:llä oli vaikeuksia maksaa laskujaan. Lause 2: Hän oli jättänyt sähkölaskunsa maksamatta. Lause 3: Sähköt oli katkaistu yhdeksi yöksi. Lause 4: Hän pyysi äitiään (B) laittamaan laskun hänen nimiinsä, ja B suostui. Lause 5: Sanoin B:lle, että hän oli vaarassa saada huonoja luottoja.</w:t>
      </w:r>
    </w:p>
    <w:p>
      <w:r>
        <w:rPr>
          <w:b/>
        </w:rPr>
        <w:t xml:space="preserve">Tulos</w:t>
      </w:r>
    </w:p>
    <w:p>
      <w:r>
        <w:t xml:space="preserve">Sähkölasku</w:t>
      </w:r>
    </w:p>
    <w:p>
      <w:r>
        <w:rPr>
          <w:b/>
        </w:rPr>
        <w:t xml:space="preserve">Esimerkki 4.4606</w:t>
      </w:r>
    </w:p>
    <w:p>
      <w:r>
        <w:t xml:space="preserve">Lause 1: Ava käveli luontopolkua pitkin lähellä valtatietä. Lause 2: Lähistöllä ollut auto lähti käsistä. Lause 3: Auto törmäsi Avan päälle, kun se syöksyi metsän läpi ja polulle. Lause 4: Ava löi päänsä puuhun. Lause 5: Ambulanssi vei Avan sairaalaan.</w:t>
      </w:r>
    </w:p>
    <w:p>
      <w:r>
        <w:rPr>
          <w:b/>
        </w:rPr>
        <w:t xml:space="preserve">Tulos</w:t>
      </w:r>
    </w:p>
    <w:p>
      <w:r>
        <w:t xml:space="preserve">Avan onnettomuus</w:t>
      </w:r>
    </w:p>
    <w:p>
      <w:r>
        <w:rPr>
          <w:b/>
        </w:rPr>
        <w:t xml:space="preserve">Esimerkki 4.4607</w:t>
      </w:r>
    </w:p>
    <w:p>
      <w:r>
        <w:t xml:space="preserve">Lause 1: Katien vanhemmat veivät hänet sirkukseen. Lause 2: Kotiin päästyään Katie tutki sirkusta verkossa. Lause 3: Katie sai selville, että sirkuksen eläimiä käytetään yleensä hyväksi. Lause 4: Katie halusi ottaa kantaa eläinten puolesta. Lause 5: Hän vannoi, ettei enää koskaan mene sirkukseen.</w:t>
      </w:r>
    </w:p>
    <w:p>
      <w:r>
        <w:rPr>
          <w:b/>
        </w:rPr>
        <w:t xml:space="preserve">Tulos</w:t>
      </w:r>
    </w:p>
    <w:p>
      <w:r>
        <w:t xml:space="preserve">Ei enää sirkuksia</w:t>
      </w:r>
    </w:p>
    <w:p>
      <w:r>
        <w:rPr>
          <w:b/>
        </w:rPr>
        <w:t xml:space="preserve">Esimerkki 4.4608</w:t>
      </w:r>
    </w:p>
    <w:p>
      <w:r>
        <w:t xml:space="preserve">Lause 1: Löysin kaupasta täydellisen miesten t-paidan yöpaidaksi. Lause 2: Sen hinta oli kuitenkin 4 dollaria, mikä oli enemmän kuin halusin käyttää. Lause 3: Kassanhoitaja sanoi, että tuotteen olisi pitänyt olla naisten osastolla. Lause 4: Sillä osastolla oli kaikki paidat alennettu 1 dollariin. Lause 5: Sain paidan sittenkin hyvin halvalla.</w:t>
      </w:r>
    </w:p>
    <w:p>
      <w:r>
        <w:rPr>
          <w:b/>
        </w:rPr>
        <w:t xml:space="preserve">Tulos</w:t>
      </w:r>
    </w:p>
    <w:p>
      <w:r>
        <w:t xml:space="preserve">Onnistunut ostosmatka</w:t>
      </w:r>
    </w:p>
    <w:p>
      <w:r>
        <w:rPr>
          <w:b/>
        </w:rPr>
        <w:t xml:space="preserve">Esimerkki 4.4609</w:t>
      </w:r>
    </w:p>
    <w:p>
      <w:r>
        <w:t xml:space="preserve">Lause 1: Matt halusi web-kehittäjäksi. Lause 2: Niinpä hän alkoi opetella verkkosivujen suunnittelua. Lause 3: Ja hän lisäsi valmiita sivustoja portfolioonsa. Lause 4: Hän aloitti web-harjoittelun. Lause 5: Ja hänestä tuli menestyvä web-kehittäjä.</w:t>
      </w:r>
    </w:p>
    <w:p>
      <w:r>
        <w:rPr>
          <w:b/>
        </w:rPr>
        <w:t xml:space="preserve">Tulos</w:t>
      </w:r>
    </w:p>
    <w:p>
      <w:r>
        <w:t xml:space="preserve">Kehittäjä</w:t>
      </w:r>
    </w:p>
    <w:p>
      <w:r>
        <w:rPr>
          <w:b/>
        </w:rPr>
        <w:t xml:space="preserve">Esimerkki 4.4610</w:t>
      </w:r>
    </w:p>
    <w:p>
      <w:r>
        <w:t xml:space="preserve">Lause 1: Kuulin perämoottorin äänen ennen kuin näin veneen laiturissa. Lause 2: Isäni leveä virne kertoi minulle, että hänen kalastusretkensä oli onnistunut. Lause 3: Hän nosti hopeanharmaan, valtavan kalan laiturille. Lause 4: Se oli tonnikala, suurin, mitä kukaan meistä oli koskaan nähnyt. Lause 5: Kalastajan tyttärenä tiesin, että saisimme tonnikalaa päivälliseksi.</w:t>
      </w:r>
    </w:p>
    <w:p>
      <w:r>
        <w:rPr>
          <w:b/>
        </w:rPr>
        <w:t xml:space="preserve">Tulos</w:t>
      </w:r>
    </w:p>
    <w:p>
      <w:r>
        <w:t xml:space="preserve">Tonnikala</w:t>
      </w:r>
    </w:p>
    <w:p>
      <w:r>
        <w:rPr>
          <w:b/>
        </w:rPr>
        <w:t xml:space="preserve">Esimerkki 4.4611</w:t>
      </w:r>
    </w:p>
    <w:p>
      <w:r>
        <w:t xml:space="preserve">Lause 1: Jillian valvoi mielellään myöhään yöllä. Lause 2: Hän katsoi klassisia elokuvia. Lause 3: Hänen veljensä paheksui sitä, että Jillian valvoi myöhään. Lause 4: Jillian ei uskonut, että siitä tulisi koskaan ongelmaa. Lause 5: Tämä käytäntö loppui pian, kun Jillian nukkui yöuniaan ja jäi paitsi tärkeästä koulukokeen kokeesta.</w:t>
      </w:r>
    </w:p>
    <w:p>
      <w:r>
        <w:rPr>
          <w:b/>
        </w:rPr>
        <w:t xml:space="preserve">Tulos</w:t>
      </w:r>
    </w:p>
    <w:p>
      <w:r>
        <w:t xml:space="preserve">Yöpöllö</w:t>
      </w:r>
    </w:p>
    <w:p>
      <w:r>
        <w:rPr>
          <w:b/>
        </w:rPr>
        <w:t xml:space="preserve">Esimerkki 4.4612</w:t>
      </w:r>
    </w:p>
    <w:p>
      <w:r>
        <w:t xml:space="preserve">Lause 1: Ollie oli flunssassa. Lause 2: Hänen äitinsä vei hänet lääkäriin. Lause 3: Lääkäri antoi hänelle lääkkeitä ja käski hänen levätä. Lause 4: Ollie vietti muutaman päivän vuoteessa ja alkoi voida paremmin. Lause 5: Ollie toipui flunssasta ja pystyi taas lähtemään kotoa.</w:t>
      </w:r>
    </w:p>
    <w:p>
      <w:r>
        <w:rPr>
          <w:b/>
        </w:rPr>
        <w:t xml:space="preserve">Tulos</w:t>
      </w:r>
    </w:p>
    <w:p>
      <w:r>
        <w:t xml:space="preserve">Flunssa</w:t>
      </w:r>
    </w:p>
    <w:p>
      <w:r>
        <w:rPr>
          <w:b/>
        </w:rPr>
        <w:t xml:space="preserve">Esimerkki 4.4613</w:t>
      </w:r>
    </w:p>
    <w:p>
      <w:r>
        <w:t xml:space="preserve">Lause 1: Luigi oli pizzakokki. Lause 2: Hän oli hyvä heittämään kuorta korkealle ilmaan. Lause 3: Hän otti sen kiinni ja heitti sen sitten uudelleen. Lause 4: Sitten hän levitti päälle kastiketta ja täytteitä. Lause 5: Luigin pizzat olivat parhaita.</w:t>
      </w:r>
    </w:p>
    <w:p>
      <w:r>
        <w:rPr>
          <w:b/>
        </w:rPr>
        <w:t xml:space="preserve">Tulos</w:t>
      </w:r>
    </w:p>
    <w:p>
      <w:r>
        <w:t xml:space="preserve">Pizza</w:t>
      </w:r>
    </w:p>
    <w:p>
      <w:r>
        <w:rPr>
          <w:b/>
        </w:rPr>
        <w:t xml:space="preserve">Esimerkki 4.4614</w:t>
      </w:r>
    </w:p>
    <w:p>
      <w:r>
        <w:t xml:space="preserve">Lause 1: Terry työskenteli suurkaupungissa poliisina. Lause 2: Hänet määrättiin partioimaan kaupungin pahimmassa osassa. Lause 3: Partioidessaan Terry törmäsi käynnissä olevaan ryöstöön. Lause 4: Terry lähti ryöstäjän perään ja pidätti hänet. Lause 5: Terry sai mitalin urhoollisista toimistaan.</w:t>
      </w:r>
    </w:p>
    <w:p>
      <w:r>
        <w:rPr>
          <w:b/>
        </w:rPr>
        <w:t xml:space="preserve">Tulos</w:t>
      </w:r>
    </w:p>
    <w:p>
      <w:r>
        <w:t xml:space="preserve">Terry poliisi</w:t>
      </w:r>
    </w:p>
    <w:p>
      <w:r>
        <w:rPr>
          <w:b/>
        </w:rPr>
        <w:t xml:space="preserve">Esimerkki 4.4615</w:t>
      </w:r>
    </w:p>
    <w:p>
      <w:r>
        <w:t xml:space="preserve">Lause 1: Tom halusi tehdä uuden sovelluksen. Lause 2: Hän halusi tehdä paljon rahaa. Lause 3: Hän alkoi myydä sitä verkossa. Lause 4: Siitä tuli nopeasti suosittu. Lause 5: Hän oli rikas.</w:t>
      </w:r>
    </w:p>
    <w:p>
      <w:r>
        <w:rPr>
          <w:b/>
        </w:rPr>
        <w:t xml:space="preserve">Tulos</w:t>
      </w:r>
    </w:p>
    <w:p>
      <w:r>
        <w:t xml:space="preserve">App</w:t>
      </w:r>
    </w:p>
    <w:p>
      <w:r>
        <w:rPr>
          <w:b/>
        </w:rPr>
        <w:t xml:space="preserve">Esimerkki 4.4616</w:t>
      </w:r>
    </w:p>
    <w:p>
      <w:r>
        <w:t xml:space="preserve">Lause 1: Kimin oli mentävä lääkärin vastaanotolle verikokeeseen. Lause 2: Mutta hän oli hyvin peloissaan. Lause 3: Hän ojensi kätensä. Lause 4: Ja lääkäri työnsi neulan hänen suoneen. Lause 5: Jälkeenpäin hän ihmetteli, miksi hänellä oli mitään pelättävää.</w:t>
      </w:r>
    </w:p>
    <w:p>
      <w:r>
        <w:rPr>
          <w:b/>
        </w:rPr>
        <w:t xml:space="preserve">Tulos</w:t>
      </w:r>
    </w:p>
    <w:p>
      <w:r>
        <w:t xml:space="preserve">Verikoe</w:t>
      </w:r>
    </w:p>
    <w:p>
      <w:r>
        <w:rPr>
          <w:b/>
        </w:rPr>
        <w:t xml:space="preserve">Esimerkki 4.4617</w:t>
      </w:r>
    </w:p>
    <w:p>
      <w:r>
        <w:t xml:space="preserve">Lause 1: Näin toissa yönä painajaista. Lause 2: Se oli niin pelottava, että se herätti minut unesta. Lause 3: Minulta kesti kauan mennä takaisin nukkumaan. Lause 4: Lopulta pääsin takaisin nukkumaan. Lause 5: Heräsin seuraavana aamuna ja olin hyvin väsynyt heräämisestä.</w:t>
      </w:r>
    </w:p>
    <w:p>
      <w:r>
        <w:rPr>
          <w:b/>
        </w:rPr>
        <w:t xml:space="preserve">Tulos</w:t>
      </w:r>
    </w:p>
    <w:p>
      <w:r>
        <w:t xml:space="preserve">Painajaiset</w:t>
      </w:r>
    </w:p>
    <w:p>
      <w:r>
        <w:rPr>
          <w:b/>
        </w:rPr>
        <w:t xml:space="preserve">Esimerkki 4.4618</w:t>
      </w:r>
    </w:p>
    <w:p>
      <w:r>
        <w:t xml:space="preserve">Lause 1: Mies lähti lentokoneellaan. Lause 2: Hän huomasi, että hänen tankkinsa ei ollut täynnä. Lause 3: Hän palasi lentokentälle. Lause 4: Hän täytti tankin bensiinillä. Lause 5: Hän lähti taas lentokoneellaan.</w:t>
      </w:r>
    </w:p>
    <w:p>
      <w:r>
        <w:rPr>
          <w:b/>
        </w:rPr>
        <w:t xml:space="preserve">Tulos</w:t>
      </w:r>
    </w:p>
    <w:p>
      <w:r>
        <w:t xml:space="preserve">lensi</w:t>
      </w:r>
    </w:p>
    <w:p>
      <w:r>
        <w:rPr>
          <w:b/>
        </w:rPr>
        <w:t xml:space="preserve">Esimerkki 4.4619</w:t>
      </w:r>
    </w:p>
    <w:p>
      <w:r>
        <w:t xml:space="preserve">Lause 1: Kuningatar Desiree oli surusta kärsivä leskeksi jäänyt kuningatar. Lause 2: Hän hallitsi valtakuntaa ja oli kansansa rakastama, mutta ei kuningas. Lause 3: Hän oli menettänyt miehensä salamurhassa kaksi vuosikymmentä aiemmin. Lause 4: Hän alkoi menettää järkensä ja sen myötä kykynsä hallita. Lause 5: Hän tuli epätoivoiseksi ja hirtti itsensä viimeisenä yrityksenä saada hellyyttä.</w:t>
      </w:r>
    </w:p>
    <w:p>
      <w:r>
        <w:rPr>
          <w:b/>
        </w:rPr>
        <w:t xml:space="preserve">Tulos</w:t>
      </w:r>
    </w:p>
    <w:p>
      <w:r>
        <w:t xml:space="preserve">Epätoivoinen kuningatar</w:t>
      </w:r>
    </w:p>
    <w:p>
      <w:r>
        <w:rPr>
          <w:b/>
        </w:rPr>
        <w:t xml:space="preserve">Esimerkki 4.4620</w:t>
      </w:r>
    </w:p>
    <w:p>
      <w:r>
        <w:t xml:space="preserve">Lause 1: Katin lempilelu oli sininen nalle. Lause 2: Nallen korva putosi pois. Lause 3: Kat oli järkyttynyt ja alkoi itkeä. Lause 4: Katin äiti korjasi nallen. Lause 5: Katin äiti antoi nallen takaisin Katille.</w:t>
      </w:r>
    </w:p>
    <w:p>
      <w:r>
        <w:rPr>
          <w:b/>
        </w:rPr>
        <w:t xml:space="preserve">Tulos</w:t>
      </w:r>
    </w:p>
    <w:p>
      <w:r>
        <w:t xml:space="preserve">Korjattu karhu</w:t>
      </w:r>
    </w:p>
    <w:p>
      <w:r>
        <w:rPr>
          <w:b/>
        </w:rPr>
        <w:t xml:space="preserve">Esimerkki 4.4621</w:t>
      </w:r>
    </w:p>
    <w:p>
      <w:r>
        <w:t xml:space="preserve">Lause 1: Isabella otti kaikki ainekset jääkaapista leipoakseen kakun. Lause 2: Hän sekoitti ne keskenään. Lause 3: Kun oli aika lisätä leivinjauhe, hänen kasvonsa lankesivat. Lause 4: Hänellä ei ollut sitä. Lause 5: Hänen täytyi ajaa kauppaan asti, jotta hän sai lopulta kakun valmiiksi.</w:t>
      </w:r>
    </w:p>
    <w:p>
      <w:r>
        <w:rPr>
          <w:b/>
        </w:rPr>
        <w:t xml:space="preserve">Tulos</w:t>
      </w:r>
    </w:p>
    <w:p>
      <w:r>
        <w:t xml:space="preserve">Kakun leipominen</w:t>
      </w:r>
    </w:p>
    <w:p>
      <w:r>
        <w:rPr>
          <w:b/>
        </w:rPr>
        <w:t xml:space="preserve">Esimerkki 4.4622</w:t>
      </w:r>
    </w:p>
    <w:p>
      <w:r>
        <w:t xml:space="preserve">Lause 1: Gabby aloitti koulun eilen. Lause 2: Se oli uusi koulu. Lause 3: Hän oli valmistunut esikoulusta viime vuonna. Lause 4: Hän oli hieman hermostunut. Lause 5: Hänellä oli hieno ensimmäinen päivä.</w:t>
      </w:r>
    </w:p>
    <w:p>
      <w:r>
        <w:rPr>
          <w:b/>
        </w:rPr>
        <w:t xml:space="preserve">Tulos</w:t>
      </w:r>
    </w:p>
    <w:p>
      <w:r>
        <w:t xml:space="preserve">Uusi koulu</w:t>
      </w:r>
    </w:p>
    <w:p>
      <w:r>
        <w:rPr>
          <w:b/>
        </w:rPr>
        <w:t xml:space="preserve">Esimerkki 4.4623</w:t>
      </w:r>
    </w:p>
    <w:p>
      <w:r>
        <w:t xml:space="preserve">Lause 1: Viime lauantaina jotkut sytyttivät ilotulitteita kello 2 yöllä. Lause 2: Meteli herätti minut. Lause 3: Kissamme meni sängyn alle. Lause 4: Ilotulitus kesti vain minuutin. Lause 5: Kissa tuli takaisin ulos muutamaa minuuttia myöhemmin.</w:t>
      </w:r>
    </w:p>
    <w:p>
      <w:r>
        <w:rPr>
          <w:b/>
        </w:rPr>
        <w:t xml:space="preserve">Tulos</w:t>
      </w:r>
    </w:p>
    <w:p>
      <w:r>
        <w:t xml:space="preserve">Ilotulitteet</w:t>
      </w:r>
    </w:p>
    <w:p>
      <w:r>
        <w:rPr>
          <w:b/>
        </w:rPr>
        <w:t xml:space="preserve">Esimerkki 4.4624</w:t>
      </w:r>
    </w:p>
    <w:p>
      <w:r>
        <w:t xml:space="preserve">Lause 1: Paris oli pitämässä kokkailua ystäviensä kanssa. Lause 2: Hän oli sytyttämässä nuotiota, jotta he voisivat syödä leivoksia. Lause 3: Yhtäkkiä liekit kaksinkertaistuivat. Lause 4: Hän oli kaatanut liikaa nestettä. Lause 5: Tulipalo räjähti käsistä, ja hän joutui soittamaan hätänumeroon.</w:t>
      </w:r>
    </w:p>
    <w:p>
      <w:r>
        <w:rPr>
          <w:b/>
        </w:rPr>
        <w:t xml:space="preserve">Tulos</w:t>
      </w:r>
    </w:p>
    <w:p>
      <w:r>
        <w:t xml:space="preserve">Liian paljon tulta</w:t>
      </w:r>
    </w:p>
    <w:p>
      <w:r>
        <w:rPr>
          <w:b/>
        </w:rPr>
        <w:t xml:space="preserve">Esimerkki 4.4625</w:t>
      </w:r>
    </w:p>
    <w:p>
      <w:r>
        <w:t xml:space="preserve">Lause 1: Charles päättää, ettei hän enää halua rintakarvoja. Lause 2: Hän ajelee rintakarvojaan partakoneella. Lause 3: Vaikka hänen ihonsa on ärtynyt, hiukset ovat nyt poissa. Lause 4: Charles on tyytyväinen. Lause 5: Hän on iloinen siitä, että hän ajoi rintakarvansa.</w:t>
      </w:r>
    </w:p>
    <w:p>
      <w:r>
        <w:rPr>
          <w:b/>
        </w:rPr>
        <w:t xml:space="preserve">Tulos</w:t>
      </w:r>
    </w:p>
    <w:p>
      <w:r>
        <w:t xml:space="preserve">Charles ajelee rintansa</w:t>
      </w:r>
    </w:p>
    <w:p>
      <w:r>
        <w:rPr>
          <w:b/>
        </w:rPr>
        <w:t xml:space="preserve">Esimerkki 4.4626</w:t>
      </w:r>
    </w:p>
    <w:p>
      <w:r>
        <w:t xml:space="preserve">Lause 1: Kevin rakasti varastaa tavaroita hinnasta riippumatta. Lause 2: Hän käveli kätevään kauppaan. Lause 3: Ja hän juoksi ulos mukanaan joukko urheilujuomia, jotka maksoivat muutaman dollarin. Lause 4: Hän yritti varastaa kaupasta uudelleen viikkoa myöhemmin, mutta jäi kiinni. Lause 5: Ja hän tajusi, ettei se ollut rahan arvoista.</w:t>
      </w:r>
    </w:p>
    <w:p>
      <w:r>
        <w:rPr>
          <w:b/>
        </w:rPr>
        <w:t xml:space="preserve">Tulos</w:t>
      </w:r>
    </w:p>
    <w:p>
      <w:r>
        <w:t xml:space="preserve">Varas</w:t>
      </w:r>
    </w:p>
    <w:p>
      <w:r>
        <w:rPr>
          <w:b/>
        </w:rPr>
        <w:t xml:space="preserve">Esimerkki 4.4627</w:t>
      </w:r>
    </w:p>
    <w:p>
      <w:r>
        <w:t xml:space="preserve">Lause 1: Menin setäni maatilalle maalle. Lause 2: Tilalla oli paljon eläimiä. Lause 3: Minun suosikkini olivat hevoset. Lause 4: Puhuin serkkuni suostuttelemaan minut ratsastamaan. Lause 5: Hän laittoi minut hevosen etuosaan, kun hän ratsasti sillä.</w:t>
      </w:r>
    </w:p>
    <w:p>
      <w:r>
        <w:rPr>
          <w:b/>
        </w:rPr>
        <w:t xml:space="preserve">Tulos</w:t>
      </w:r>
    </w:p>
    <w:p>
      <w:r>
        <w:t xml:space="preserve">Hevonen</w:t>
      </w:r>
    </w:p>
    <w:p>
      <w:r>
        <w:rPr>
          <w:b/>
        </w:rPr>
        <w:t xml:space="preserve">Esimerkki 4.4628</w:t>
      </w:r>
    </w:p>
    <w:p>
      <w:r>
        <w:t xml:space="preserve">Lause 1: Allie tarvitsi uuden näppäimistön. Lause 2: Hän hankki iPadin. Lause 3: Joten hän tarvitsi luonnollisesti jotain, jolla kirjoittaa. Lause 4: Onneksi hän löysi halvan näppäimistön. Lause 5: Nyt hän käyttää sitä joka päivä.</w:t>
      </w:r>
    </w:p>
    <w:p>
      <w:r>
        <w:rPr>
          <w:b/>
        </w:rPr>
        <w:t xml:space="preserve">Tulos</w:t>
      </w:r>
    </w:p>
    <w:p>
      <w:r>
        <w:t xml:space="preserve">Uusi näppäimistö</w:t>
      </w:r>
    </w:p>
    <w:p>
      <w:r>
        <w:rPr>
          <w:b/>
        </w:rPr>
        <w:t xml:space="preserve">Esimerkki 4.4629</w:t>
      </w:r>
    </w:p>
    <w:p>
      <w:r>
        <w:t xml:space="preserve">Lause 1: Lola halusi tehdä vaikutuksen häävieraisiin. Lause 2: Hän ja hänen sulhasensa ilmoittautuivat tanssikursseille. Lause 3: Salaa he hallitsivat kourallisen suosittuja tansseja. Lause 4: Heidän ensimmäinen häätanssinsa oli valssi. Lause 5: Kaikki vieraat haukkoivat henkeään nähdessään pariskunnan taidot!</w:t>
      </w:r>
    </w:p>
    <w:p>
      <w:r>
        <w:rPr>
          <w:b/>
        </w:rPr>
        <w:t xml:space="preserve">Tulos</w:t>
      </w:r>
    </w:p>
    <w:p>
      <w:r>
        <w:t xml:space="preserve">Waltz</w:t>
      </w:r>
    </w:p>
    <w:p>
      <w:r>
        <w:rPr>
          <w:b/>
        </w:rPr>
        <w:t xml:space="preserve">Esimerkki 4.4630</w:t>
      </w:r>
    </w:p>
    <w:p>
      <w:r>
        <w:t xml:space="preserve">Lause 1: Mark tykkäsi seurustella monien tyttöjen kanssa. Lause 2: Eräänä päivänä hän tapasi tytön nimeltä Jessica. Lause 3: Jessica tuli Markin kanssa toimeen paremmin kuin kukaan muu tyttö. Lause 4: Jessica kertoi Markille haluavansa sitoutua Markiin. Lause 5: Mark tunsi samoin ja lakkasi tapaamasta muita tyttöjä.</w:t>
      </w:r>
    </w:p>
    <w:p>
      <w:r>
        <w:rPr>
          <w:b/>
        </w:rPr>
        <w:t xml:space="preserve">Tulos</w:t>
      </w:r>
    </w:p>
    <w:p>
      <w:r>
        <w:t xml:space="preserve">Yksi</w:t>
      </w:r>
    </w:p>
    <w:p>
      <w:r>
        <w:rPr>
          <w:b/>
        </w:rPr>
        <w:t xml:space="preserve">Esimerkki 4.4631</w:t>
      </w:r>
    </w:p>
    <w:p>
      <w:r>
        <w:t xml:space="preserve">Lause 1: Tom kokeili uutta temppua skeittipuistossa. Lause 2: Hän ei onnistunut siinä. Lause 3: Jossain vaiheessa Tom kaatui takapuolelleen. Lause 4: Hän ei loukkaantunut, ja kaikki nauroivat. Lause 5: Tom nauroi myös ja nousi ylös yrittämään uudestaan.</w:t>
      </w:r>
    </w:p>
    <w:p>
      <w:r>
        <w:rPr>
          <w:b/>
        </w:rPr>
        <w:t xml:space="preserve">Tulos</w:t>
      </w:r>
    </w:p>
    <w:p>
      <w:r>
        <w:t xml:space="preserve">Rullalautailu onnettomuus</w:t>
      </w:r>
    </w:p>
    <w:p>
      <w:r>
        <w:rPr>
          <w:b/>
        </w:rPr>
        <w:t xml:space="preserve">Esimerkki 4.4632</w:t>
      </w:r>
    </w:p>
    <w:p>
      <w:r>
        <w:t xml:space="preserve">Lause 1: Rex ajaa tietä pitkin. Lause 2: Hän kuulee moottorin tikityksen. Lause 3: Hän päättää pysähtyä. Lause 4: Hän nostaa konepellin ja huomaa valkoista savua kaikkialla. Lause 5: Hän soittaa hinausautolle apua autoonsa.</w:t>
      </w:r>
    </w:p>
    <w:p>
      <w:r>
        <w:rPr>
          <w:b/>
        </w:rPr>
        <w:t xml:space="preserve">Tulos</w:t>
      </w:r>
    </w:p>
    <w:p>
      <w:r>
        <w:t xml:space="preserve">Rexillä on ongelmia</w:t>
      </w:r>
    </w:p>
    <w:p>
      <w:r>
        <w:rPr>
          <w:b/>
        </w:rPr>
        <w:t xml:space="preserve">Esimerkki 4.4633</w:t>
      </w:r>
    </w:p>
    <w:p>
      <w:r>
        <w:t xml:space="preserve">Lause 1: Owen oli koulun tansseissa. Lause 2: Hän todella piti eräästä tanssiaisissa olleesta tytöstä. Lause 3: Owen yritti saada rohkeutta pyytää tyttöä tanssimaan. Lause 4: Lopulta hän uskalsi ja käveli tytön luokse. Lause 5: Tanssit olivat päättymässä, ja hän oli vihainen, ettei pyytänyt aikaisemmin.</w:t>
      </w:r>
    </w:p>
    <w:p>
      <w:r>
        <w:rPr>
          <w:b/>
        </w:rPr>
        <w:t xml:space="preserve">Tulos</w:t>
      </w:r>
    </w:p>
    <w:p>
      <w:r>
        <w:t xml:space="preserve">Tanssi</w:t>
      </w:r>
    </w:p>
    <w:p>
      <w:r>
        <w:rPr>
          <w:b/>
        </w:rPr>
        <w:t xml:space="preserve">Esimerkki 4.4634</w:t>
      </w:r>
    </w:p>
    <w:p>
      <w:r>
        <w:t xml:space="preserve">Lause 1: Gus halusi ostaa talon Nebraskasta. Lause 2: Hän löysi halutun ja edullisen bungalowin laajan maissipellon vierestä. Lause 3: Gus kysyi eräältä kaupunkilaiselta, miksi paikka oli niin halpa. Lause 4: Nainen kertoi, että se johtui maissin nälkäisistä demoneista. Lause 5: Gus päätti muuttaa jonnekin, missä oli vähemmän taikauskoisia ihmisiä.</w:t>
      </w:r>
    </w:p>
    <w:p>
      <w:r>
        <w:rPr>
          <w:b/>
        </w:rPr>
        <w:t xml:space="preserve">Tulos</w:t>
      </w:r>
    </w:p>
    <w:p>
      <w:r>
        <w:t xml:space="preserve">Demons In The Outfield</w:t>
      </w:r>
    </w:p>
    <w:p>
      <w:r>
        <w:rPr>
          <w:b/>
        </w:rPr>
        <w:t xml:space="preserve">Esimerkki 4.4635</w:t>
      </w:r>
    </w:p>
    <w:p>
      <w:r>
        <w:t xml:space="preserve">Lause 1: Liam ja Owen tulivat sateisena päivänä koulusta kotiin täynnä energiaa. Lause 2: Sateen vuoksi Liam ja Owen joutuivat olemaan sisällä nukkumaanmenoaikaan asti. Lause 3: Saadakseen energiaa Liam ja Owen ajelivat skoottereilla ympäri taloa. Lause 4: Kun he kyllästyivät skoottereihin, he katsoivat televisiota. Lause 5: Illallisen ja kylvyn jälkeen Liam ja Owen menivät nukkumaan.</w:t>
      </w:r>
    </w:p>
    <w:p>
      <w:r>
        <w:rPr>
          <w:b/>
        </w:rPr>
        <w:t xml:space="preserve">Tulos</w:t>
      </w:r>
    </w:p>
    <w:p>
      <w:r>
        <w:t xml:space="preserve">Liamin ja Owenin iltapäivä</w:t>
      </w:r>
    </w:p>
    <w:p>
      <w:r>
        <w:rPr>
          <w:b/>
        </w:rPr>
        <w:t xml:space="preserve">Esimerkki 4.4636</w:t>
      </w:r>
    </w:p>
    <w:p>
      <w:r>
        <w:t xml:space="preserve">Lause 1: Larry kertoi vaimolleen, että hänellä oli myöhään töitä. Lause 2: Larry ei ollut myöhään töissä. Lause 3: Larry oli ulkona toisen naisen kanssa. Lause 4: Larryn vaimo oli ulkona ja näki heidät yhdessä. Lause 5: Larry jäi kiinni pettämisestä.</w:t>
      </w:r>
    </w:p>
    <w:p>
      <w:r>
        <w:rPr>
          <w:b/>
        </w:rPr>
        <w:t xml:space="preserve">Tulos</w:t>
      </w:r>
    </w:p>
    <w:p>
      <w:r>
        <w:t xml:space="preserve">Larry jäi kiinni huijaamisesta</w:t>
      </w:r>
    </w:p>
    <w:p>
      <w:r>
        <w:rPr>
          <w:b/>
        </w:rPr>
        <w:t xml:space="preserve">Esimerkki 4.4637</w:t>
      </w:r>
    </w:p>
    <w:p>
      <w:r>
        <w:t xml:space="preserve">Lause 1: Isabel rakasti isäänsä, vaikka tämä oli eronnut hänen äidistään. Lause 2: Sitten Isabelin isä alkoi seurustella nuoremman, Isabelin ikäisen naisen kanssa. Lause 3: Isabel sieti tätä, mutta hän ei ollut tyytyväinen tilanteeseen. Lause 4: Sitten Isabelin isä päätti naida nuoremman naisen. Lause 5: Tämä oli viimeinen pisara, eikä Isabel enää puhu isälleen.</w:t>
      </w:r>
    </w:p>
    <w:p>
      <w:r>
        <w:rPr>
          <w:b/>
        </w:rPr>
        <w:t xml:space="preserve">Tulos</w:t>
      </w:r>
    </w:p>
    <w:p>
      <w:r>
        <w:t xml:space="preserve">Isabelin isäongelmat</w:t>
      </w:r>
    </w:p>
    <w:p>
      <w:r>
        <w:rPr>
          <w:b/>
        </w:rPr>
        <w:t xml:space="preserve">Esimerkki 4.4638</w:t>
      </w:r>
    </w:p>
    <w:p>
      <w:r>
        <w:t xml:space="preserve">Lause 1: Kysyin, miksi hän oli niin ilkeä minulle. Lause 2: Hän seisoi yläpuolellani ja kertoi miksi. Lause 3: Hän sanoi vihaavansa itseään, eikä se koskaan muuttuisi. Lause 4: Hän sanoi, että koska hän vihaa itseään, hän satuttaa läheisiään. Lause 5: Pyysin häntä lopettamaan, mutta hän sanoi, ettei koskaan lopettaisi.</w:t>
      </w:r>
    </w:p>
    <w:p>
      <w:r>
        <w:rPr>
          <w:b/>
        </w:rPr>
        <w:t xml:space="preserve">Tulos</w:t>
      </w:r>
    </w:p>
    <w:p>
      <w:r>
        <w:t xml:space="preserve">Miksi</w:t>
      </w:r>
    </w:p>
    <w:p>
      <w:r>
        <w:rPr>
          <w:b/>
        </w:rPr>
        <w:t xml:space="preserve">Esimerkki 4.4639</w:t>
      </w:r>
    </w:p>
    <w:p>
      <w:r>
        <w:t xml:space="preserve">Lause 1: John oli avaamassa uutta ravintolaa. Lause 2: Hän tulosti esitteitä ja käyntikortteja. Lause 3: John jakoi esitteitä ja ripusti niitä ympäri kaupunkia. Lause 4: Hän antoi käyntikortit kaikille tapaamilleen ihmisille. Lause 5: Johnin ravintola oli täynnä ensimmäisenä päivänä.</w:t>
      </w:r>
    </w:p>
    <w:p>
      <w:r>
        <w:rPr>
          <w:b/>
        </w:rPr>
        <w:t xml:space="preserve">Tulos</w:t>
      </w:r>
    </w:p>
    <w:p>
      <w:r>
        <w:t xml:space="preserve">Uusi ravintola</w:t>
      </w:r>
    </w:p>
    <w:p>
      <w:r>
        <w:rPr>
          <w:b/>
        </w:rPr>
        <w:t xml:space="preserve">Esimerkki 4.4640</w:t>
      </w:r>
    </w:p>
    <w:p>
      <w:r>
        <w:t xml:space="preserve">Lause 1: Carla asui uudessa asunnossa kämppäkavereidensa kanssa. Lause 2: Hän tuli eräänä päivänä kotiin ja huomasi yhden ikkunan olevan rikki. Lause 3: Hän soitti murrosta poliisille. Lause 4: Kaikki hänen korunsa ja kaikki elektroniikka oli varastettu. Lause 5: Poliisi ei onnistunut saamaan mitään varastetuista esineistä takaisin.</w:t>
      </w:r>
    </w:p>
    <w:p>
      <w:r>
        <w:rPr>
          <w:b/>
        </w:rPr>
        <w:t xml:space="preserve">Tulos</w:t>
      </w:r>
    </w:p>
    <w:p>
      <w:r>
        <w:t xml:space="preserve">Varastettu</w:t>
      </w:r>
    </w:p>
    <w:p>
      <w:r>
        <w:rPr>
          <w:b/>
        </w:rPr>
        <w:t xml:space="preserve">Esimerkki 4.4641</w:t>
      </w:r>
    </w:p>
    <w:p>
      <w:r>
        <w:t xml:space="preserve">Lause 1: Molly tiskasi. Lause 2: Hän oli täyttänyt pesukoneen ja oli valmis lisäämään saippuaa. Lause 3: En ole varma, miten se onnistui, mutta hän laittoi tavallista tiskiainetta. Lause 4: Muutamassa minuutissa hänen astianpesukoneensa puski ulos tonneittain kuplia. Lause 5: Hän meni paniikkiin ja sammutti koneen, oppi nopeasti läksynsä.</w:t>
      </w:r>
    </w:p>
    <w:p>
      <w:r>
        <w:rPr>
          <w:b/>
        </w:rPr>
        <w:t xml:space="preserve">Tulos</w:t>
      </w:r>
    </w:p>
    <w:p>
      <w:r>
        <w:t xml:space="preserve">Dish kuplat</w:t>
      </w:r>
    </w:p>
    <w:p>
      <w:r>
        <w:rPr>
          <w:b/>
        </w:rPr>
        <w:t xml:space="preserve">Esimerkki 4.4642</w:t>
      </w:r>
    </w:p>
    <w:p>
      <w:r>
        <w:t xml:space="preserve">Lause 1: Eräänä jouluaamuna John heräsi haukkumiseen. Lause 2: Hänestä tämä oli outoa, koska heillä ei ollut koiraa. Lause 3: Hän juoksi portaita alas kuusen luo, jossa kaikki lahjat olivat. Lause 4: Hän avasi suurimman ja sieltä ponnahti ulos koiranpentu. Lause 5: Hän antoi pennulle nimen karhu.</w:t>
      </w:r>
    </w:p>
    <w:p>
      <w:r>
        <w:rPr>
          <w:b/>
        </w:rPr>
        <w:t xml:space="preserve">Tulos</w:t>
      </w:r>
    </w:p>
    <w:p>
      <w:r>
        <w:t xml:space="preserve">Karhu</w:t>
      </w:r>
    </w:p>
    <w:p>
      <w:r>
        <w:rPr>
          <w:b/>
        </w:rPr>
        <w:t xml:space="preserve">Esimerkki 4.4643</w:t>
      </w:r>
    </w:p>
    <w:p>
      <w:r>
        <w:t xml:space="preserve">Lause 1: Rucksack Rod oli kulkuri. Lause 2: Hän tuli toimeen muiden ystävällisyydellä. Lause 3: Junat hidastivat usein juuri sen verran, että hän pääsi kyytiin. Lause 4: Eräänä päivänä hän näki junassa nälkäisen näköisen tytön. Lause 5: Rod jakoi tytön kanssa sen ruoan, minkä pystyi.</w:t>
      </w:r>
    </w:p>
    <w:p>
      <w:r>
        <w:rPr>
          <w:b/>
        </w:rPr>
        <w:t xml:space="preserve">Tulos</w:t>
      </w:r>
    </w:p>
    <w:p>
      <w:r>
        <w:t xml:space="preserve">Rucks</w:t>
      </w:r>
    </w:p>
    <w:p>
      <w:r>
        <w:rPr>
          <w:b/>
        </w:rPr>
        <w:t xml:space="preserve">Esimerkki 4.4644</w:t>
      </w:r>
    </w:p>
    <w:p>
      <w:r>
        <w:t xml:space="preserve">Lause 1: Anita oli matkalla töihin. Lause 2: Hän ei ollut ehtinyt syödä aamiaista. Lause 3: Anitalla oli nälkä. Lause 4: Hän pysähtyi huoltoasemalle. Lause 5: Anita osti itselleen donitsin.</w:t>
      </w:r>
    </w:p>
    <w:p>
      <w:r>
        <w:rPr>
          <w:b/>
        </w:rPr>
        <w:t xml:space="preserve">Tulos</w:t>
      </w:r>
    </w:p>
    <w:p>
      <w:r>
        <w:t xml:space="preserve">Haluavat aamiaista</w:t>
      </w:r>
    </w:p>
    <w:p>
      <w:r>
        <w:rPr>
          <w:b/>
        </w:rPr>
        <w:t xml:space="preserve">Esimerkki 4.4645</w:t>
      </w:r>
    </w:p>
    <w:p>
      <w:r>
        <w:t xml:space="preserve">Lause 1: Sam oli todella innostunut voimistelusta. Lause 2: Hänen vanhempansa eivät tukeneet häntä. Lause 3: Hänellä oli suuri turnaus tulossa. Lause 4: Hänen vanhempansa käskivät häntä tekemään kotitöitä harjoittelun sijaan. Lause 5: Sam ei lopulta pärjännyt turnauksessa hyvin.</w:t>
      </w:r>
    </w:p>
    <w:p>
      <w:r>
        <w:rPr>
          <w:b/>
        </w:rPr>
        <w:t xml:space="preserve">Tulos</w:t>
      </w:r>
    </w:p>
    <w:p>
      <w:r>
        <w:t xml:space="preserve">Voimistelu turnaus</w:t>
      </w:r>
    </w:p>
    <w:p>
      <w:r>
        <w:rPr>
          <w:b/>
        </w:rPr>
        <w:t xml:space="preserve">Esimerkki 4.4646</w:t>
      </w:r>
    </w:p>
    <w:p>
      <w:r>
        <w:t xml:space="preserve">Lause 1: Mies laittoi sen päälle. Lause 2: Se ei vastannut. Lause 3: Mies irrotti sen pistorasiasta. Lause 4: Hän purki sen. Lause 5: Hän ei koskaan saanut sitä toimimaan.</w:t>
      </w:r>
    </w:p>
    <w:p>
      <w:r>
        <w:rPr>
          <w:b/>
        </w:rPr>
        <w:t xml:space="preserve">Tulos</w:t>
      </w:r>
    </w:p>
    <w:p>
      <w:r>
        <w:t xml:space="preserve">Powered</w:t>
      </w:r>
    </w:p>
    <w:p>
      <w:r>
        <w:rPr>
          <w:b/>
        </w:rPr>
        <w:t xml:space="preserve">Esimerkki 4.4647</w:t>
      </w:r>
    </w:p>
    <w:p>
      <w:r>
        <w:t xml:space="preserve">Lause 1: Tavanomaisen kävelylenkkimme aikana minua väsytti paljon enemmän kuin tavallisesti. Lause 2: Tämä ei ollut minun tapaistani, joten olin hyvin hämmentynyt sen aikana. Lause 3: Hetken kuluttua päätin pitää tauon. Lause 4: Tämän tauon aikana rauhoituin ja jaksoin paremmin. Lause 5: Kun pääsin kotiin, lepäsin paljon ja tunsin oloni paremmaksi!</w:t>
      </w:r>
    </w:p>
    <w:p>
      <w:r>
        <w:rPr>
          <w:b/>
        </w:rPr>
        <w:t xml:space="preserve">Tulos</w:t>
      </w:r>
    </w:p>
    <w:p>
      <w:r>
        <w:t xml:space="preserve">Kävele</w:t>
      </w:r>
    </w:p>
    <w:p>
      <w:r>
        <w:rPr>
          <w:b/>
        </w:rPr>
        <w:t xml:space="preserve">Esimerkki 4.4648</w:t>
      </w:r>
    </w:p>
    <w:p>
      <w:r>
        <w:t xml:space="preserve">Lause 1: Carl käveli autoltaan kotiin. Lause 2: Hän kompastui isoon oksaan. Lause 3: Hän loukkasi nilkkansa matkalla alas. Lause 4: Siihen tuli hiusmurtuma. Lause 5: Hänen oli mentävä lääkäriin.</w:t>
      </w:r>
    </w:p>
    <w:p>
      <w:r>
        <w:rPr>
          <w:b/>
        </w:rPr>
        <w:t xml:space="preserve">Tulos</w:t>
      </w:r>
    </w:p>
    <w:p>
      <w:r>
        <w:t xml:space="preserve">Typerä loukkaantuminen</w:t>
      </w:r>
    </w:p>
    <w:p>
      <w:r>
        <w:rPr>
          <w:b/>
        </w:rPr>
        <w:t xml:space="preserve">Esimerkki 4.4649</w:t>
      </w:r>
    </w:p>
    <w:p>
      <w:r>
        <w:t xml:space="preserve">Lause 1: Andrew tarvitsi uudet keittiövälineet. Lause 2: Niinpä hän heitti vanhat pois. Lause 3: Hän ajoi kauppaan ostamaan uudet. Lause 4: Andrew hankki parhaat keittiövälineet, jotka hän voi löytää. Lause 5: Andrew ei enää tarvinnut uusia astioita.</w:t>
      </w:r>
    </w:p>
    <w:p>
      <w:r>
        <w:rPr>
          <w:b/>
        </w:rPr>
        <w:t xml:space="preserve">Tulos</w:t>
      </w:r>
    </w:p>
    <w:p>
      <w:r>
        <w:t xml:space="preserve">Keittiövälineet</w:t>
      </w:r>
    </w:p>
    <w:p>
      <w:r>
        <w:rPr>
          <w:b/>
        </w:rPr>
        <w:t xml:space="preserve">Esimerkki 4.4650</w:t>
      </w:r>
    </w:p>
    <w:p>
      <w:r>
        <w:t xml:space="preserve">Lause 1: Saksalla ei ole mennyt hyvin D-Dayn jälkeen. Lause 2: He päättävät taistella Ardennien metsässä. Lause 3: He hyökkäävät amerikkalaisia vastaan kokonaisen kuukauden ajan. Lause 4: Lopulta amerikkalaiset murtautuvat läpi. Lause 5: Saksalaiset ovat taas pakosalla.</w:t>
      </w:r>
    </w:p>
    <w:p>
      <w:r>
        <w:rPr>
          <w:b/>
        </w:rPr>
        <w:t xml:space="preserve">Tulos</w:t>
      </w:r>
    </w:p>
    <w:p>
      <w:r>
        <w:t xml:space="preserve">Vastahyökkäys</w:t>
      </w:r>
    </w:p>
    <w:p>
      <w:r>
        <w:rPr>
          <w:b/>
        </w:rPr>
        <w:t xml:space="preserve">Esimerkki 4.4651</w:t>
      </w:r>
    </w:p>
    <w:p>
      <w:r>
        <w:t xml:space="preserve">Lause 1: Michael oli hyvin ujo. Lause 2: Hän leikki vain yksin. Lause 3: Eräänä päivänä pyysin häntä leikkimään kanssani. Lause 4: Olemme olleet ystäviä siitä lähtien. Lause 5: Michael on paras ystäväni.</w:t>
      </w:r>
    </w:p>
    <w:p>
      <w:r>
        <w:rPr>
          <w:b/>
        </w:rPr>
        <w:t xml:space="preserve">Tulos</w:t>
      </w:r>
    </w:p>
    <w:p>
      <w:r>
        <w:t xml:space="preserve">Parhaat ystävät</w:t>
      </w:r>
    </w:p>
    <w:p>
      <w:r>
        <w:rPr>
          <w:b/>
        </w:rPr>
        <w:t xml:space="preserve">Esimerkki 4.4652</w:t>
      </w:r>
    </w:p>
    <w:p>
      <w:r>
        <w:t xml:space="preserve">Lause 1: Garrett oli kiinnostunut avaruudesta ja avaruusmatkailusta. Lause 2: Hänen luokkansa suunnitteli retkeä planetaarioon. Lause 3: Matkan mahdollisuus innosti Garrettia suuresti. Lause 4: Garrett sairastui retkipäivänä eikä voinut osallistua retkelle. Lause 5: Hänen perheensä vei hänet sen sijaan planetaarioon.</w:t>
      </w:r>
    </w:p>
    <w:p>
      <w:r>
        <w:rPr>
          <w:b/>
        </w:rPr>
        <w:t xml:space="preserve">Tulos</w:t>
      </w:r>
    </w:p>
    <w:p>
      <w:r>
        <w:t xml:space="preserve">Avaruus</w:t>
      </w:r>
    </w:p>
    <w:p>
      <w:r>
        <w:rPr>
          <w:b/>
        </w:rPr>
        <w:t xml:space="preserve">Esimerkki 4.4653</w:t>
      </w:r>
    </w:p>
    <w:p>
      <w:r>
        <w:t xml:space="preserve">Lause 1: Charles oli hyvin innoissaan treffeistään. Lause 2: Hän halusi pukeutua jotakin erityisen hienoa. Lause 3: Hän osti silinterihatun ja puki sen päähänsä. Lause 4: Se tuntui sopivan täydellisesti hänen tyylikkääseen asuunsa. Lause 5: Hän toivoi, että hänen treffikumppaninsa olisi vaikuttunut!</w:t>
      </w:r>
    </w:p>
    <w:p>
      <w:r>
        <w:rPr>
          <w:b/>
        </w:rPr>
        <w:t xml:space="preserve">Tulos</w:t>
      </w:r>
    </w:p>
    <w:p>
      <w:r>
        <w:t xml:space="preserve">The Top Hat</w:t>
      </w:r>
    </w:p>
    <w:p>
      <w:r>
        <w:rPr>
          <w:b/>
        </w:rPr>
        <w:t xml:space="preserve">Esimerkki 4.4654</w:t>
      </w:r>
    </w:p>
    <w:p>
      <w:r>
        <w:t xml:space="preserve">Lause 1: Austin oli suuri jääkiekkofani. Lause 2: Hän osallistui arvontaan saadakseen vapaalippuja jääkiekko-otteluun. Lause 3: Jos hän voittaisi, hän aikoi viedä poikansa ensimmäiseen peliin. Lause 4: Austin tarkisti verkkosivuston kilpailupäivänä. Lause 5: Hän ei voinut uskoa, että oli voittanut liput.</w:t>
      </w:r>
    </w:p>
    <w:p>
      <w:r>
        <w:rPr>
          <w:b/>
        </w:rPr>
        <w:t xml:space="preserve">Tulos</w:t>
      </w:r>
    </w:p>
    <w:p>
      <w:r>
        <w:t xml:space="preserve">Lipun voittaja</w:t>
      </w:r>
    </w:p>
    <w:p>
      <w:r>
        <w:rPr>
          <w:b/>
        </w:rPr>
        <w:t xml:space="preserve">Esimerkki 4.4655</w:t>
      </w:r>
    </w:p>
    <w:p>
      <w:r>
        <w:t xml:space="preserve">Lause 1: Bob oli ostanut lounaaksi kalapurilaisen. Lause 2: Hän söi hampurilaisesta vain puolet. Lause 3: Bob päätti tuoda loput hampurilaisesta kotiin. Lause 4: Bob unohti ruoan autoonsa. Lause 5: Auto haisi seuraavana päivänä todella pahalle.</w:t>
      </w:r>
    </w:p>
    <w:p>
      <w:r>
        <w:rPr>
          <w:b/>
        </w:rPr>
        <w:t xml:space="preserve">Tulos</w:t>
      </w:r>
    </w:p>
    <w:p>
      <w:r>
        <w:t xml:space="preserve">Haiseva auto</w:t>
      </w:r>
    </w:p>
    <w:p>
      <w:r>
        <w:rPr>
          <w:b/>
        </w:rPr>
        <w:t xml:space="preserve">Esimerkki 4.4656</w:t>
      </w:r>
    </w:p>
    <w:p>
      <w:r>
        <w:t xml:space="preserve">Lause 1: Cole osallistui taistelulajikurssille. Lause 2: Hän osallistui tunnille joka viikko. Lause 3: Cole oli hyvin tarkkaavainen tunnilla. Lause 4: Opettaja sanoi, että hän oli yksi parhaista oppilaista. Lause 5: Cole nousi nopeasti riveissä ylöspäin.</w:t>
      </w:r>
    </w:p>
    <w:p>
      <w:r>
        <w:rPr>
          <w:b/>
        </w:rPr>
        <w:t xml:space="preserve">Tulos</w:t>
      </w:r>
    </w:p>
    <w:p>
      <w:r>
        <w:t xml:space="preserve">Taistelutaiteilija</w:t>
      </w:r>
    </w:p>
    <w:p>
      <w:r>
        <w:rPr>
          <w:b/>
        </w:rPr>
        <w:t xml:space="preserve">Esimerkki 4.4657</w:t>
      </w:r>
    </w:p>
    <w:p>
      <w:r>
        <w:t xml:space="preserve">Lause 1: Autoin tänä aamuna kappelin tuolien jakamisessa. Lause 2: Vierittäessäni tuolipinoja ulos näin lattialla pilkun. Lause 3: Menin lähemmäs katsomaan, mikä se oli. Lause 4: Kun kumarruin katsomaan sitä lähemmin, se hyppäsi! Lause 5: Se osoittautui sammakonpoikaseksi!</w:t>
      </w:r>
    </w:p>
    <w:p>
      <w:r>
        <w:rPr>
          <w:b/>
        </w:rPr>
        <w:t xml:space="preserve">Tulos</w:t>
      </w:r>
    </w:p>
    <w:p>
      <w:r>
        <w:t xml:space="preserve">Mitä kirkossa?</w:t>
      </w:r>
    </w:p>
    <w:p>
      <w:r>
        <w:rPr>
          <w:b/>
        </w:rPr>
        <w:t xml:space="preserve">Esimerkki 4.4658</w:t>
      </w:r>
    </w:p>
    <w:p>
      <w:r>
        <w:t xml:space="preserve">Lause 1: Puhekurssille osallistuminen oli viimeinen asia, jota Sarah halusi tehdä. Lause 2: Se oli pakollinen kurssi hänen sosiaalityön tutkintoaan varten. Lause 3: Ensimmäisenä kurssipäivänä hän sai ensimmäisen puhetehtävänsä. Lause 4: Sarah harjoitteli puhettaan kolme päivää putkeen! Lause 5: Esittelypäivänä hän onnistui ja tajusi, ettei se ollutkaan niin paha.</w:t>
      </w:r>
    </w:p>
    <w:p>
      <w:r>
        <w:rPr>
          <w:b/>
        </w:rPr>
        <w:t xml:space="preserve">Tulos</w:t>
      </w:r>
    </w:p>
    <w:p>
      <w:r>
        <w:t xml:space="preserve">Puheen pitäminen</w:t>
      </w:r>
    </w:p>
    <w:p>
      <w:r>
        <w:rPr>
          <w:b/>
        </w:rPr>
        <w:t xml:space="preserve">Esimerkki 4.4659</w:t>
      </w:r>
    </w:p>
    <w:p>
      <w:r>
        <w:t xml:space="preserve">Lause 1: Jerryn vaimo haluaa uuden koiranpennun. Lause 2: Jerry ei koskaan ollut kovinkaan suuri koiraihminen, mutta hän rakasti vaimoaan suuresti. Lause 3: Viikonloppuna Jerry vei vaimonsa eläinkauppaan katsomaan. Lause 4: Vaimo aneli ja aneli pitbullia, mutta Jerry ei ollut tyytyväinen. Lause 5: Pariskunta sopi labradorinnoutajasta, eivätkä he olisi voineet olla onnellisempia.</w:t>
      </w:r>
    </w:p>
    <w:p>
      <w:r>
        <w:rPr>
          <w:b/>
        </w:rPr>
        <w:t xml:space="preserve">Tulos</w:t>
      </w:r>
    </w:p>
    <w:p>
      <w:r>
        <w:t xml:space="preserve">Uusi lemmikki</w:t>
      </w:r>
    </w:p>
    <w:p>
      <w:r>
        <w:rPr>
          <w:b/>
        </w:rPr>
        <w:t xml:space="preserve">Esimerkki 4.4660</w:t>
      </w:r>
    </w:p>
    <w:p>
      <w:r>
        <w:t xml:space="preserve">Lause 1: Ken pelasi frisbeetä ulkona. Lause 2: Hän heitti sitä kerran liian kovaa. Lause 3: Se lensi katolle. Lause 4: Hänen isänsä ei antanut hänen hakea sitä. Lause 5: Ken ei koskaan saanut sitä takaisin.</w:t>
      </w:r>
    </w:p>
    <w:p>
      <w:r>
        <w:rPr>
          <w:b/>
        </w:rPr>
        <w:t xml:space="preserve">Tulos</w:t>
      </w:r>
    </w:p>
    <w:p>
      <w:r>
        <w:t xml:space="preserve">Kadonnut frisbee</w:t>
      </w:r>
    </w:p>
    <w:p>
      <w:r>
        <w:rPr>
          <w:b/>
        </w:rPr>
        <w:t xml:space="preserve">Esimerkki 4.4661</w:t>
      </w:r>
    </w:p>
    <w:p>
      <w:r>
        <w:t xml:space="preserve">Lause 1: Tina vei ystävänsä outlet-kauppaan. Lause 2: Tina tykkäsi käydä outlet-myymälässä. Lause 3: Mutta Tracy ei. Lause 4: He kävelivät suoraan merkkiliikkeeseen. Lause 5: Heti kun he olivat päässeet sisään, Tracy käveli ulos hajun takia.</w:t>
      </w:r>
    </w:p>
    <w:p>
      <w:r>
        <w:rPr>
          <w:b/>
        </w:rPr>
        <w:t xml:space="preserve">Tulos</w:t>
      </w:r>
    </w:p>
    <w:p>
      <w:r>
        <w:t xml:space="preserve">Jokin haisee</w:t>
      </w:r>
    </w:p>
    <w:p>
      <w:r>
        <w:rPr>
          <w:b/>
        </w:rPr>
        <w:t xml:space="preserve">Esimerkki 4.4662</w:t>
      </w:r>
    </w:p>
    <w:p>
      <w:r>
        <w:t xml:space="preserve">Lause 1: Tawna vihasi työskentelyä eläinlääkäriklinikalla. Lause 2: Hän inhosi eläimiä ja ihmisiä. Lause 3: Tawna piti kaikkia heitä tyhminä ja mustamaalasi heitä jatkuvasti. Lause 4: Ihmiset ehdottivat, että hän voisi etsiä toisen työpaikan. Lause 5: Tawna hylkäsi ajatuksen uusilla tekosyillä ja valituksilla.</w:t>
      </w:r>
    </w:p>
    <w:p>
      <w:r>
        <w:rPr>
          <w:b/>
        </w:rPr>
        <w:t xml:space="preserve">Tulos</w:t>
      </w:r>
    </w:p>
    <w:p>
      <w:r>
        <w:t xml:space="preserve">Lemmikkieläimet</w:t>
      </w:r>
    </w:p>
    <w:p>
      <w:r>
        <w:rPr>
          <w:b/>
        </w:rPr>
        <w:t xml:space="preserve">Esimerkki 4.4663</w:t>
      </w:r>
    </w:p>
    <w:p>
      <w:r>
        <w:t xml:space="preserve">Lause 1: Jodi katsoi kauhuelokuvan. Lause 2: Hän oli kauhuissaan elokuvaa katsoessaan. Lause 3: Jodi oli melkein liian peloissaan mennäkseen nukkumaan. Lause 4: Hänen oli pakko nukkua valot päällä! Lause 5: Seuraavana päivänä Jodi oli hyvin väsynyt.</w:t>
      </w:r>
    </w:p>
    <w:p>
      <w:r>
        <w:rPr>
          <w:b/>
        </w:rPr>
        <w:t xml:space="preserve">Tulos</w:t>
      </w:r>
    </w:p>
    <w:p>
      <w:r>
        <w:t xml:space="preserve">Kauhuelokuva</w:t>
      </w:r>
    </w:p>
    <w:p>
      <w:r>
        <w:rPr>
          <w:b/>
        </w:rPr>
        <w:t xml:space="preserve">Esimerkki 4.4664</w:t>
      </w:r>
    </w:p>
    <w:p>
      <w:r>
        <w:t xml:space="preserve">Lause 1: Beth kutsuttiin eräänä iltana ystävänsä luokse. Lause 2: Kun hän tuli paikalle, siellä oli vain hän ja hänen ystävänsä. Lause 3: Beth oletti, että siellä olisi juhlat tai jotain. Lause 4: Bethin ystävä pyysi Bethiä morsiusneidoksi. Lause 5: Beth oli hyvin otettu ja innoissaan ystävänsä puolesta ja suostui!</w:t>
      </w:r>
    </w:p>
    <w:p>
      <w:r>
        <w:rPr>
          <w:b/>
        </w:rPr>
        <w:t xml:space="preserve">Tulos</w:t>
      </w:r>
    </w:p>
    <w:p>
      <w:r>
        <w:t xml:space="preserve">Morsiusneito</w:t>
      </w:r>
    </w:p>
    <w:p>
      <w:r>
        <w:rPr>
          <w:b/>
        </w:rPr>
        <w:t xml:space="preserve">Esimerkki 4.4665</w:t>
      </w:r>
    </w:p>
    <w:p>
      <w:r>
        <w:t xml:space="preserve">Lause 1: Maryn oli vaikea nähdä tuulilasista ulos. Lause 2: Hänen pyyhkijänsulat eivät toimineet kunnolla. Lause 3: Mary pysähtyi autovaraosaliikkeeseen. Lause 4: Hän löysi sopivan kokoiset sulat. Lause 5: Mary osti sulat ja asensi ne autoonsa.</w:t>
      </w:r>
    </w:p>
    <w:p>
      <w:r>
        <w:rPr>
          <w:b/>
        </w:rPr>
        <w:t xml:space="preserve">Tulos</w:t>
      </w:r>
    </w:p>
    <w:p>
      <w:r>
        <w:t xml:space="preserve">Uudet pyyhkijänsulat</w:t>
      </w:r>
    </w:p>
    <w:p>
      <w:r>
        <w:rPr>
          <w:b/>
        </w:rPr>
        <w:t xml:space="preserve">Esimerkki 4.4666</w:t>
      </w:r>
    </w:p>
    <w:p>
      <w:r>
        <w:t xml:space="preserve">Lause 1: Angela sai kauniin tyttövauvan. Lause 2: Hän rakasti pukea tyttöä. Lause 3: Hän laittoi kauniin rusetin hänen hiuksiinsa ensimmäistä kertaa. Lause 4: Angela rakasti sitä, että hänellä oli pieni tyttö! Lause 5: Hän vei tytön ulos talosta esitelläkseen häntä.</w:t>
      </w:r>
    </w:p>
    <w:p>
      <w:r>
        <w:rPr>
          <w:b/>
        </w:rPr>
        <w:t xml:space="preserve">Tulos</w:t>
      </w:r>
    </w:p>
    <w:p>
      <w:r>
        <w:t xml:space="preserve">Keula</w:t>
      </w:r>
    </w:p>
    <w:p>
      <w:r>
        <w:rPr>
          <w:b/>
        </w:rPr>
        <w:t xml:space="preserve">Esimerkki 4.4667</w:t>
      </w:r>
    </w:p>
    <w:p>
      <w:r>
        <w:t xml:space="preserve">Lause 1: Peter työskenteli talon korjaustöiden parissa. Lause 2: Hän oli juuri maalannut yhden huoneen talossaan. Lause 3: Peter käveli takaisin katsomaan huonetta. Lause 4: Hän astui takaisin yhteen maalaamaansa seinään. Lause 5: Peter sai maalia koko paidan selkäänsä.</w:t>
      </w:r>
    </w:p>
    <w:p>
      <w:r>
        <w:rPr>
          <w:b/>
        </w:rPr>
        <w:t xml:space="preserve">Tulos</w:t>
      </w:r>
    </w:p>
    <w:p>
      <w:r>
        <w:t xml:space="preserve">Paint virhe</w:t>
      </w:r>
    </w:p>
    <w:p>
      <w:r>
        <w:rPr>
          <w:b/>
        </w:rPr>
        <w:t xml:space="preserve">Esimerkki 4.4668</w:t>
      </w:r>
    </w:p>
    <w:p>
      <w:r>
        <w:t xml:space="preserve">Lause 1: Frankin on päästävä sairaalaan. Lause 2: Frank on pahasti loukkaantunut. Lause 3: Frank löytää auton pysäköitynä. Lause 4: Frank rikkoo ikkunan auki ja kytkee auton sähköjohdot. Lause 5: Frank vie auton sairaalaan.</w:t>
      </w:r>
    </w:p>
    <w:p>
      <w:r>
        <w:rPr>
          <w:b/>
        </w:rPr>
        <w:t xml:space="preserve">Tulos</w:t>
      </w:r>
    </w:p>
    <w:p>
      <w:r>
        <w:t xml:space="preserve">Frank varastaa auton</w:t>
      </w:r>
    </w:p>
    <w:p>
      <w:r>
        <w:rPr>
          <w:b/>
        </w:rPr>
        <w:t xml:space="preserve">Esimerkki 4.4669</w:t>
      </w:r>
    </w:p>
    <w:p>
      <w:r>
        <w:t xml:space="preserve">Lause 1: Shelly oli surullinen, koska kukaan ei koskaan kirjoittanut hänelle runoa. Lause 2: Bill tunsi sääliä Shellyn puolesta. Lause 3: Bill meni kotiin ja kirjoitti koko yön runoa Shellylle. Lause 4: Seuraavana päivänä hän antoi runon Shellylle. Lause 5: Nyt Bill ja Shelly ovat rakastuneita.</w:t>
      </w:r>
    </w:p>
    <w:p>
      <w:r>
        <w:rPr>
          <w:b/>
        </w:rPr>
        <w:t xml:space="preserve">Tulos</w:t>
      </w:r>
    </w:p>
    <w:p>
      <w:r>
        <w:t xml:space="preserve">Runo Shellylle</w:t>
      </w:r>
    </w:p>
    <w:p>
      <w:r>
        <w:rPr>
          <w:b/>
        </w:rPr>
        <w:t xml:space="preserve">Esimerkki 4.4670</w:t>
      </w:r>
    </w:p>
    <w:p>
      <w:r>
        <w:t xml:space="preserve">Lause 1: Evan toi kotiin uuden koiran. Lause 2: Se ei ollut koulutettu pottaan. Lause 3: Se kakkasi ympäri taloa. Lause 4: Evanin vanhemmat eivät olleet tyytyväisiä. Lause 5: He pakottivat hänet hankkiutumaan eroon koirasta.</w:t>
      </w:r>
    </w:p>
    <w:p>
      <w:r>
        <w:rPr>
          <w:b/>
        </w:rPr>
        <w:t xml:space="preserve">Tulos</w:t>
      </w:r>
    </w:p>
    <w:p>
      <w:r>
        <w:t xml:space="preserve">Koira</w:t>
      </w:r>
    </w:p>
    <w:p>
      <w:r>
        <w:rPr>
          <w:b/>
        </w:rPr>
        <w:t xml:space="preserve">Esimerkki 4.4671</w:t>
      </w:r>
    </w:p>
    <w:p>
      <w:r>
        <w:t xml:space="preserve">Lause 1: Matkustin viime kesänä ympäri Aasiaa. Lause 2: Kävin ensin Koreassa, ja se oli lempipaikkani. Lause 3: Tapasin paljon todella hienoja ihmisiä. Lause 4: Rakastan myös korealaista musiikkia. Lause 5: Toivon, että olisin voinut viettää Koreassa enemmän aikaa.</w:t>
      </w:r>
    </w:p>
    <w:p>
      <w:r>
        <w:rPr>
          <w:b/>
        </w:rPr>
        <w:t xml:space="preserve">Tulos</w:t>
      </w:r>
    </w:p>
    <w:p>
      <w:r>
        <w:t xml:space="preserve">Matkustaminen</w:t>
      </w:r>
    </w:p>
    <w:p>
      <w:r>
        <w:rPr>
          <w:b/>
        </w:rPr>
        <w:t xml:space="preserve">Esimerkki 4.4672</w:t>
      </w:r>
    </w:p>
    <w:p>
      <w:r>
        <w:t xml:space="preserve">Lause 1: Edin aviomies rakasti munia aurinkoisena. Lause 2: Ed oli yrittänyt tehdä niitä miljoona kertaa. Lause 3: Hän ei ollut koskaan onnistunut, mutta tällä kertaa hän oli päättänyt. Lause 4: Hän kypsensi ne täydellisesti ja liu'utti lastan varovasti niiden alle. Lause 5: Sitten-Voila-Ed tarjoili miehelleen täydellisiä munia aurinkopuolelta ylöspäin!</w:t>
      </w:r>
    </w:p>
    <w:p>
      <w:r>
        <w:rPr>
          <w:b/>
        </w:rPr>
        <w:t xml:space="preserve">Tulos</w:t>
      </w:r>
    </w:p>
    <w:p>
      <w:r>
        <w:t xml:space="preserve">Sunny Side Up</w:t>
      </w:r>
    </w:p>
    <w:p>
      <w:r>
        <w:rPr>
          <w:b/>
        </w:rPr>
        <w:t xml:space="preserve">Esimerkki 4.4673</w:t>
      </w:r>
    </w:p>
    <w:p>
      <w:r>
        <w:t xml:space="preserve">Lause 1: Sara oli äskettäin karannut kotoa ja tarvitsi jonkinlaista työtä. Lause 2: Hän arveli, että lastenhoitajan työ olisi pöydän alla. Lause 3: Hän löysi nopeasti jonkun, joka etsi lastenhoitajaa. Lause 4: Hän päätyi pitämään uudesta työstään valtavasti. Lause 5: Valitettavasti hänen pomonsa sai selville, että hän oli karannut, ja antoi hänelle potkut.</w:t>
      </w:r>
    </w:p>
    <w:p>
      <w:r>
        <w:rPr>
          <w:b/>
        </w:rPr>
        <w:t xml:space="preserve">Tulos</w:t>
      </w:r>
    </w:p>
    <w:p>
      <w:r>
        <w:t xml:space="preserve">Uusi työpaikka</w:t>
      </w:r>
    </w:p>
    <w:p>
      <w:r>
        <w:rPr>
          <w:b/>
        </w:rPr>
        <w:t xml:space="preserve">Esimerkki 4.4674</w:t>
      </w:r>
    </w:p>
    <w:p>
      <w:r>
        <w:t xml:space="preserve">Lause 1: Pieni Mary hyppi sohvalla. Lause 2: Hänen äitinsä käski häntä lopettamaan. Lause 3: Mary ei kuunnellut. Lause 4: Hän hyppäsi ja kaatui. Lause 5: Mary itki.</w:t>
      </w:r>
    </w:p>
    <w:p>
      <w:r>
        <w:rPr>
          <w:b/>
        </w:rPr>
        <w:t xml:space="preserve">Tulos</w:t>
      </w:r>
    </w:p>
    <w:p>
      <w:r>
        <w:t xml:space="preserve">Hyppääminen</w:t>
      </w:r>
    </w:p>
    <w:p>
      <w:r>
        <w:rPr>
          <w:b/>
        </w:rPr>
        <w:t xml:space="preserve">Esimerkki 4.4675</w:t>
      </w:r>
    </w:p>
    <w:p>
      <w:r>
        <w:t xml:space="preserve">Lause 1: Tambo Scrambo ajatteli haluavansa arkeologiksi. Lause 2: Hän oli käynyt koulua ja kerännyt kaikki työkalut. Lause 3: Eräänä päivänä hän meni museoon viimeistelemään tutkielmansa. Lause 4: Siellä hän näki kauniin taideteoksen. Lause 5: Tambo tajusi, miten hän oli tuhlannut elämänsä, ja hänestä tuli erakko.</w:t>
      </w:r>
    </w:p>
    <w:p>
      <w:r>
        <w:rPr>
          <w:b/>
        </w:rPr>
        <w:t xml:space="preserve">Tulos</w:t>
      </w:r>
    </w:p>
    <w:p>
      <w:r>
        <w:t xml:space="preserve">Tambo</w:t>
      </w:r>
    </w:p>
    <w:p>
      <w:r>
        <w:rPr>
          <w:b/>
        </w:rPr>
        <w:t xml:space="preserve">Esimerkki 4.4676</w:t>
      </w:r>
    </w:p>
    <w:p>
      <w:r>
        <w:t xml:space="preserve">Lause 1: Bell löysi vanhan Moby Dickin. Lause 2: Kirja oli hirvittävässä kunnossa vuosien käytön jäljiltä. Lause 3: Tämä ei ollut ongelma Bellin kaltaiselle kirjan restauroinnin asiantuntijalle. Lause 4: Hän käytti kaksi päivää kirjan kunnostamiseen arvokkaaseen kuntoon. Lause 5: Hän lahjoitti kirjan kirjastolle tulevia lukijoita varten.</w:t>
      </w:r>
    </w:p>
    <w:p>
      <w:r>
        <w:rPr>
          <w:b/>
        </w:rPr>
        <w:t xml:space="preserve">Tulos</w:t>
      </w:r>
    </w:p>
    <w:p>
      <w:r>
        <w:t xml:space="preserve">Bell kirjan restaurointi</w:t>
      </w:r>
    </w:p>
    <w:p>
      <w:r>
        <w:rPr>
          <w:b/>
        </w:rPr>
        <w:t xml:space="preserve">Esimerkki 4.4677</w:t>
      </w:r>
    </w:p>
    <w:p>
      <w:r>
        <w:t xml:space="preserve">Lause 1: Miranda valmisti päivällistä. Lause 2: Hän avasi maissitölkin. Lause 3: Hän viilsi kätensä auki kannen päälle. Lause 4: Miranda itki ja heitti tölkin roskiin. Lause 5: Mirandan piti mennä tikkeihin!</w:t>
      </w:r>
    </w:p>
    <w:p>
      <w:r>
        <w:rPr>
          <w:b/>
        </w:rPr>
        <w:t xml:space="preserve">Tulos</w:t>
      </w:r>
    </w:p>
    <w:p>
      <w:r>
        <w:t xml:space="preserve">Purkki</w:t>
      </w:r>
    </w:p>
    <w:p>
      <w:r>
        <w:rPr>
          <w:b/>
        </w:rPr>
        <w:t xml:space="preserve">Esimerkki 4.4678</w:t>
      </w:r>
    </w:p>
    <w:p>
      <w:r>
        <w:t xml:space="preserve">Lause 1: Anna oli vapaamielinen, ja hän muutti Havaijille yliopiston jälkeen. Lause 2: Hän ajatteli voivansa manata seikkailunhaluisen puolensa siellä. Lause 3: Hän löysi täydellisen työpaikan alle viikossa. Lause 4: Hänet palkattiin ammattimaiseksi kalliosukeltajaksi! Lause 5: Annalla oli ihanteellinen työ - ja hän rakasti elämäänsä!</w:t>
      </w:r>
    </w:p>
    <w:p>
      <w:r>
        <w:rPr>
          <w:b/>
        </w:rPr>
        <w:t xml:space="preserve">Tulos</w:t>
      </w:r>
    </w:p>
    <w:p>
      <w:r>
        <w:t xml:space="preserve">Jumpperi</w:t>
      </w:r>
    </w:p>
    <w:p>
      <w:r>
        <w:rPr>
          <w:b/>
        </w:rPr>
        <w:t xml:space="preserve">Esimerkki 4.4679</w:t>
      </w:r>
    </w:p>
    <w:p>
      <w:r>
        <w:t xml:space="preserve">Lause 1: Rakastan naurua, mutta vihaan sitä, kun se kaikuu. Lause 2: Minua ei haittaa, että ystäväni tai perheeni kuulevat minun nauravan. Lause 3: Minua kuitenkin nolottaa, jos muut ihmiset kuulevat minun nauravan. Lause 4: Katson yleensä muualle ja toivon, ettei kukaan huomaa sitä. Lause 5: Yleensä ihmiset eivät välitä siitä , mutta minä välitän.</w:t>
      </w:r>
    </w:p>
    <w:p>
      <w:r>
        <w:rPr>
          <w:b/>
        </w:rPr>
        <w:t xml:space="preserve">Tulos</w:t>
      </w:r>
    </w:p>
    <w:p>
      <w:r>
        <w:t xml:space="preserve">Naurava kaiku</w:t>
      </w:r>
    </w:p>
    <w:p>
      <w:r>
        <w:rPr>
          <w:b/>
        </w:rPr>
        <w:t xml:space="preserve">Esimerkki 4.4680</w:t>
      </w:r>
    </w:p>
    <w:p>
      <w:r>
        <w:t xml:space="preserve">Lause 1: Tina tarvitsi kyydin kauppaan. Lause 2: Hänen autonsa oli korjaamolla. Lause 3: Tina yritti soittaa useille ystävilleen. Lause 4: Kukaan heistä ei voinut antaa hänelle kyytiä. Lause 5: Tina soitti taksin saadakseen kyydin näyttelyyn.</w:t>
      </w:r>
    </w:p>
    <w:p>
      <w:r>
        <w:rPr>
          <w:b/>
        </w:rPr>
        <w:t xml:space="preserve">Tulos</w:t>
      </w:r>
    </w:p>
    <w:p>
      <w:r>
        <w:t xml:space="preserve">Kyyti kauppaan</w:t>
      </w:r>
    </w:p>
    <w:p>
      <w:r>
        <w:rPr>
          <w:b/>
        </w:rPr>
        <w:t xml:space="preserve">Esimerkki 4.4681</w:t>
      </w:r>
    </w:p>
    <w:p>
      <w:r>
        <w:t xml:space="preserve">Lause 1: Mies ampui aseella. Lause 2: Hän ampui ohi. Lause 3: Hän latasi aseen uudelleen. Lause 4: Hän käytti enemmän aikaa tähtäämiseen. Lause 5: Tällä kertaa hän osui kohteeseen.</w:t>
      </w:r>
    </w:p>
    <w:p>
      <w:r>
        <w:rPr>
          <w:b/>
        </w:rPr>
        <w:t xml:space="preserve">Tulos</w:t>
      </w:r>
    </w:p>
    <w:p>
      <w:r>
        <w:t xml:space="preserve">Ase</w:t>
      </w:r>
    </w:p>
    <w:p>
      <w:r>
        <w:rPr>
          <w:b/>
        </w:rPr>
        <w:t xml:space="preserve">Esimerkki 4.4682</w:t>
      </w:r>
    </w:p>
    <w:p>
      <w:r>
        <w:t xml:space="preserve">Lause 1: Ajoin tietä pitkin hyvin sateisena päivänä. Lause 2: Näin silmieni edessä kaksi kissanpentua lähellä tietä. Lause 3: Hyppäsin ulos autosta ja nappasin ne. Lause 4: Vein ne kotiin ja aloin pitää niistä hyvää huolta. Lause 5: Kaksi vuotta myöhemmin ne ovat terveitä, onnellisia kissoja, joita rakastan kovasti.</w:t>
      </w:r>
    </w:p>
    <w:p>
      <w:r>
        <w:rPr>
          <w:b/>
        </w:rPr>
        <w:t xml:space="preserve">Tulos</w:t>
      </w:r>
    </w:p>
    <w:p>
      <w:r>
        <w:t xml:space="preserve">Kissanpennut</w:t>
      </w:r>
    </w:p>
    <w:p>
      <w:r>
        <w:rPr>
          <w:b/>
        </w:rPr>
        <w:t xml:space="preserve">Esimerkki 4.4683</w:t>
      </w:r>
    </w:p>
    <w:p>
      <w:r>
        <w:t xml:space="preserve">Lause 1: Hanksin lempivuodenaika on syksy. Lause 2: Hän rakastaa vaihtelevaa säätä, koska hän saa käyttää villapaitoja. Lause 3: Hän pitää myös puiden lehtien vaihtuvista väreistä. Lause 4: Hänen lempijuomansa lämmin omenasiideri on silloin myös hyvää. Lause 5: Hän tietää, että pian on talvi, joten hän elää sitä nyt.</w:t>
      </w:r>
    </w:p>
    <w:p>
      <w:r>
        <w:rPr>
          <w:b/>
        </w:rPr>
        <w:t xml:space="preserve">Tulos</w:t>
      </w:r>
    </w:p>
    <w:p>
      <w:r>
        <w:t xml:space="preserve">Putoaminen</w:t>
      </w:r>
    </w:p>
    <w:p>
      <w:r>
        <w:rPr>
          <w:b/>
        </w:rPr>
        <w:t xml:space="preserve">Esimerkki 4.4684</w:t>
      </w:r>
    </w:p>
    <w:p>
      <w:r>
        <w:t xml:space="preserve">Lause 1: June yritti ladata sovellusta puhelimeensa. Lause 2: Hän ei voinut, koska hänellä ei ollut tilaa. Lause 3: Hän tutki asiaa ja yritti parhaansa mukaan raivata tilaa. Lause 4: Hän jopa poisti sovelluksen, josta hän todella piti. Lause 5: Lopulta hän sai haluamansa sovelluksen.</w:t>
      </w:r>
    </w:p>
    <w:p>
      <w:r>
        <w:rPr>
          <w:b/>
        </w:rPr>
        <w:t xml:space="preserve">Tulos</w:t>
      </w:r>
    </w:p>
    <w:p>
      <w:r>
        <w:t xml:space="preserve">Ei tilaa</w:t>
      </w:r>
    </w:p>
    <w:p>
      <w:r>
        <w:rPr>
          <w:b/>
        </w:rPr>
        <w:t xml:space="preserve">Esimerkki 4.4685</w:t>
      </w:r>
    </w:p>
    <w:p>
      <w:r>
        <w:t xml:space="preserve">Lause 1: Laura kadotti nallensa. Lause 2: Hän etsi nalleansa kaikkialta, mutta ei löytänyt sitä. Lause 3: Lopulta Laura alkoi itkeä epätoivoisena. Lause 4: Laura oli lattialla itkemässä, kun hän huomasi jotain sänkynsä alla. Lause 5: Laura lakkasi itkemästä, kun hän veti nallensa sängyn alta.</w:t>
      </w:r>
    </w:p>
    <w:p>
      <w:r>
        <w:rPr>
          <w:b/>
        </w:rPr>
        <w:t xml:space="preserve">Tulos</w:t>
      </w:r>
    </w:p>
    <w:p>
      <w:r>
        <w:t xml:space="preserve">Lauran nalle</w:t>
      </w:r>
    </w:p>
    <w:p>
      <w:r>
        <w:rPr>
          <w:b/>
        </w:rPr>
        <w:t xml:space="preserve">Esimerkki 4.4686</w:t>
      </w:r>
    </w:p>
    <w:p>
      <w:r>
        <w:t xml:space="preserve">Lause 1: Isoäidilläni oli paras ystävä nimeltä Diane. Lause 2: Dianella todettiin syöpä, joka oli kuolemansairas. Lause 3: Mummo lupasi Dianelle, että hänestä tulisi Dianen lastenlasten mummo. Lause 4: Muutamaa kuukautta myöhemmin Diane kuoli. Lause 5: Isoäiti on pitänyt lupauksensa siitä lähtien.</w:t>
      </w:r>
    </w:p>
    <w:p>
      <w:r>
        <w:rPr>
          <w:b/>
        </w:rPr>
        <w:t xml:space="preserve">Tulos</w:t>
      </w:r>
    </w:p>
    <w:p>
      <w:r>
        <w:t xml:space="preserve">Isoäidin lupaus</w:t>
      </w:r>
    </w:p>
    <w:p>
      <w:r>
        <w:rPr>
          <w:b/>
        </w:rPr>
        <w:t xml:space="preserve">Esimerkki 4.4687</w:t>
      </w:r>
    </w:p>
    <w:p>
      <w:r>
        <w:t xml:space="preserve">Lause 1: Perhe meni elokuviin. Lause 2: He ostivat valtavan ämpärillisen popcornia. Lause 3: Isä kantoi ämpäriä käytävien läpi. Lause 4: Hän kompastui ja pudotti ämpärin! Lause 5: Popcornia lensi ympäri teatteria!</w:t>
      </w:r>
    </w:p>
    <w:p>
      <w:r>
        <w:rPr>
          <w:b/>
        </w:rPr>
        <w:t xml:space="preserve">Tulos</w:t>
      </w:r>
    </w:p>
    <w:p>
      <w:r>
        <w:t xml:space="preserve">Popcorn</w:t>
      </w:r>
    </w:p>
    <w:p>
      <w:r>
        <w:rPr>
          <w:b/>
        </w:rPr>
        <w:t xml:space="preserve">Esimerkki 4.4688</w:t>
      </w:r>
    </w:p>
    <w:p>
      <w:r>
        <w:t xml:space="preserve">Lause 1: Tom rakasti tietokoneita. Lause 2: Hän käytti niitä sekä työhön että leikkiin. Lause 3: Hänen kannettava tietokoneensa oli vanha ja hidas. Lause 4: Hän päätti ostaa uuden pöytätietokoneen. Lause 5: Hän oli erittäin tyytyväinen nopeaan ja hienoon tietokoneeseen.</w:t>
      </w:r>
    </w:p>
    <w:p>
      <w:r>
        <w:rPr>
          <w:b/>
        </w:rPr>
        <w:t xml:space="preserve">Tulos</w:t>
      </w:r>
    </w:p>
    <w:p>
      <w:r>
        <w:t xml:space="preserve">Tietokone</w:t>
      </w:r>
    </w:p>
    <w:p>
      <w:r>
        <w:rPr>
          <w:b/>
        </w:rPr>
        <w:t xml:space="preserve">Esimerkki 4.4689</w:t>
      </w:r>
    </w:p>
    <w:p>
      <w:r>
        <w:t xml:space="preserve">Lause 1: Larry ei pitänyt syntymäpäivänsä viettämisestä. Lause 2: Hänen vaimonsa yritti kuitenkin aina tehdä jotain. Lause 3: Tänä vuonna hän kutsui kaikki hänen ystävänsä järjestämään yllätysjuhlat. Lause 4: Hän yritti esittää, ettei hän halunnut juhlia. Lause 5: Mutta lopulta hän todella nautti siitä.</w:t>
      </w:r>
    </w:p>
    <w:p>
      <w:r>
        <w:rPr>
          <w:b/>
        </w:rPr>
        <w:t xml:space="preserve">Tulos</w:t>
      </w:r>
    </w:p>
    <w:p>
      <w:r>
        <w:t xml:space="preserve">Larryn syntymäpäivä</w:t>
      </w:r>
    </w:p>
    <w:p>
      <w:r>
        <w:rPr>
          <w:b/>
        </w:rPr>
        <w:t xml:space="preserve">Esimerkki 4.4690</w:t>
      </w:r>
    </w:p>
    <w:p>
      <w:r>
        <w:t xml:space="preserve">Lause 1: Isäni halusi päällystää ajotiemme. Lause 2: Hän päällysti alueen koripallomaalia varten. Lause 3: Ajotie oli keskimääräistä pidempi. Lause 4: Se vaikeutti ruohon leikkaamista. Lause 5: Mutta se auttoi tietämään, mihin ajaa.</w:t>
      </w:r>
    </w:p>
    <w:p>
      <w:r>
        <w:rPr>
          <w:b/>
        </w:rPr>
        <w:t xml:space="preserve">Tulos</w:t>
      </w:r>
    </w:p>
    <w:p>
      <w:r>
        <w:t xml:space="preserve">Ajotie</w:t>
      </w:r>
    </w:p>
    <w:p>
      <w:r>
        <w:rPr>
          <w:b/>
        </w:rPr>
        <w:t xml:space="preserve">Esimerkki 4.4691</w:t>
      </w:r>
    </w:p>
    <w:p>
      <w:r>
        <w:t xml:space="preserve">Lause 1: Pikku-Johnnyn perhe muutti uuteen kaupunkiin. Lause 2: Johnnyn jännitti tavata muita naapuruston lapsia. Lause 3: Johnny leikki ulkona, kun muutama lapsi lähestyi häntä. Lause 4: Lapset kysyivät Johnnylta, haluaisiko hän liittyä heidän kerhoonsa. Lause 5: Johnny on siitä lähtien ollut noiden lasten ystävä!</w:t>
      </w:r>
    </w:p>
    <w:p>
      <w:r>
        <w:rPr>
          <w:b/>
        </w:rPr>
        <w:t xml:space="preserve">Tulos</w:t>
      </w:r>
    </w:p>
    <w:p>
      <w:r>
        <w:t xml:space="preserve">Uusi lapsi</w:t>
      </w:r>
    </w:p>
    <w:p>
      <w:r>
        <w:rPr>
          <w:b/>
        </w:rPr>
        <w:t xml:space="preserve">Esimerkki 4.4692</w:t>
      </w:r>
    </w:p>
    <w:p>
      <w:r>
        <w:t xml:space="preserve">Lause 1: Jeff halusi ostaa uuden auton. Lause 2: Niinpä hän hankki osa-aikatyön. Lause 3: Mutta hänestä tuli kärsimätön ja hän etsi käytetyn auton. Lause 4: Ja hän päätyi ostamaan halvan auton, josta hän ei pitänyt. Lause 5: Kuukautta myöhemmin Jeff tajusi, että hänen olisi pitänyt odottaa kauemmin.</w:t>
      </w:r>
    </w:p>
    <w:p>
      <w:r>
        <w:rPr>
          <w:b/>
        </w:rPr>
        <w:t xml:space="preserve">Tulos</w:t>
      </w:r>
    </w:p>
    <w:p>
      <w:r>
        <w:t xml:space="preserve">Uusi auto</w:t>
      </w:r>
    </w:p>
    <w:p>
      <w:r>
        <w:rPr>
          <w:b/>
        </w:rPr>
        <w:t xml:space="preserve">Esimerkki 4.4693</w:t>
      </w:r>
    </w:p>
    <w:p>
      <w:r>
        <w:t xml:space="preserve">Lause 1: Abby muutti hiljattain uudelle asuinalueelle. Lause 2: Abby päätti tutkia naapurustossaan ruokapaikkaa. Lause 3: Abby löysi paikallisen pizzerian, joka oli kaikkea muuta kuin tavallinen. Lause 4: Abby tilasi pizzapalan ja sai jättimäisen palan! Lause 5: Abby oli ihastunut pizzeriaan, jonka hän oli valinnut päivälliselle.</w:t>
      </w:r>
    </w:p>
    <w:p>
      <w:r>
        <w:rPr>
          <w:b/>
        </w:rPr>
        <w:t xml:space="preserve">Tulos</w:t>
      </w:r>
    </w:p>
    <w:p>
      <w:r>
        <w:t xml:space="preserve">Keskustan illallinen</w:t>
      </w:r>
    </w:p>
    <w:p>
      <w:r>
        <w:rPr>
          <w:b/>
        </w:rPr>
        <w:t xml:space="preserve">Esimerkki 4.4694</w:t>
      </w:r>
    </w:p>
    <w:p>
      <w:r>
        <w:t xml:space="preserve">Lause 1: Dan työsti raporttia. Lause 2: Hän poisti vahingossa raportin sisällön ja talletti sen. Lause 3: Koska hänen oli tehtävä raportti uudelleen, hän valvoi myöhään yöllä. Lause 4: Hänen äitinsä herätti hänet, koska hän nukkui liian myöhään. Lause 5: Hän myöhästyi laboratoriosta ja sai lopulta raportistaan kiitettävän.</w:t>
      </w:r>
    </w:p>
    <w:p>
      <w:r>
        <w:rPr>
          <w:b/>
        </w:rPr>
        <w:t xml:space="preserve">Tulos</w:t>
      </w:r>
    </w:p>
    <w:p>
      <w:r>
        <w:t xml:space="preserve">Typerin virhe</w:t>
      </w:r>
    </w:p>
    <w:p>
      <w:r>
        <w:rPr>
          <w:b/>
        </w:rPr>
        <w:t xml:space="preserve">Esimerkki 4.4695</w:t>
      </w:r>
    </w:p>
    <w:p>
      <w:r>
        <w:t xml:space="preserve">Lause 1: Sawyer vihasi spagettia. Lause 2: Hänen mielestään se näytti matoilta. Lause 3: Kun hän oli vierailulla, hänen parhaan ystävänsä äiti teki spagettia. Lause 4: Hänen paras ystävänsä kertoi äidilleen Sawyerin inhosta. Lause 5: Äiti teki Sawyerille sen sijaan hot dogin.</w:t>
      </w:r>
    </w:p>
    <w:p>
      <w:r>
        <w:rPr>
          <w:b/>
        </w:rPr>
        <w:t xml:space="preserve">Tulos</w:t>
      </w:r>
    </w:p>
    <w:p>
      <w:r>
        <w:t xml:space="preserve">Spagetti Aversion</w:t>
      </w:r>
    </w:p>
    <w:p>
      <w:r>
        <w:rPr>
          <w:b/>
        </w:rPr>
        <w:t xml:space="preserve">Esimerkki 4.4696</w:t>
      </w:r>
    </w:p>
    <w:p>
      <w:r>
        <w:t xml:space="preserve">Lause 1: Olemme jo vuosia halunneet mennä Creation Museumiin. Lause 2: Ajamme usein sen ohi matkoillamme Ohioon. Lause 3: Valitettavasti emme ole koskaan ehtineet pysähtyä katsomaan sitä. Lause 4: Tänä vuonna pääsimme vihdoin museoon! Lause 5: Odotus kannatti ehdottomasti.</w:t>
      </w:r>
    </w:p>
    <w:p>
      <w:r>
        <w:rPr>
          <w:b/>
        </w:rPr>
        <w:t xml:space="preserve">Tulos</w:t>
      </w:r>
    </w:p>
    <w:p>
      <w:r>
        <w:t xml:space="preserve">Museomatka</w:t>
      </w:r>
    </w:p>
    <w:p>
      <w:r>
        <w:rPr>
          <w:b/>
        </w:rPr>
        <w:t xml:space="preserve">Esimerkki 4.4697</w:t>
      </w:r>
    </w:p>
    <w:p>
      <w:r>
        <w:t xml:space="preserve">Lause 1: Lisa ei ollut koskaan ratsastanut hevosella. Lause 2: Hän halusi kokeilla ratsastusta tänä kesänä. Lause 3: Hänen ystävänsä kutsui hänet vierailulle maatilalleen. Lause 4: Lisa meni ratsastamaan kolmella hevosella, joita siellä pidettiin. Lause 5: Hän oli ylpeä itsestään, koska oli kokeillut jotain uutta.</w:t>
      </w:r>
    </w:p>
    <w:p>
      <w:r>
        <w:rPr>
          <w:b/>
        </w:rPr>
        <w:t xml:space="preserve">Tulos</w:t>
      </w:r>
    </w:p>
    <w:p>
      <w:r>
        <w:t xml:space="preserve">Hevoset</w:t>
      </w:r>
    </w:p>
    <w:p>
      <w:r>
        <w:rPr>
          <w:b/>
        </w:rPr>
        <w:t xml:space="preserve">Esimerkki 4.4698</w:t>
      </w:r>
    </w:p>
    <w:p>
      <w:r>
        <w:t xml:space="preserve">Lause 1: Poika tuli koulusta kotiin ja juoksi suoraan huoneeseensa. Lause 2: Hänen äitinsä juoksi katsomaan, mikä oli vialla. Lause 3: Häntä pilkattiin ja pilkattiin koulussa, eikä hän halunnut mennä takaisin. Lause 4: Hänen äitinsä sanoi, että hän oli erityinen ja jonain päivänä hän näyttäisi sen kaikille. Lause 5: Vuosia kului, ja pojasta kasvoi menestyvä lastenpsykologi.</w:t>
      </w:r>
    </w:p>
    <w:p>
      <w:r>
        <w:rPr>
          <w:b/>
        </w:rPr>
        <w:t xml:space="preserve">Tulos</w:t>
      </w:r>
    </w:p>
    <w:p>
      <w:r>
        <w:t xml:space="preserve">Surullinen poika</w:t>
      </w:r>
    </w:p>
    <w:p>
      <w:r>
        <w:rPr>
          <w:b/>
        </w:rPr>
        <w:t xml:space="preserve">Esimerkki 4.4699</w:t>
      </w:r>
    </w:p>
    <w:p>
      <w:r>
        <w:t xml:space="preserve">Lause 1: Desin tytärpuoli Ava tuli hänen kotiinsa ensimmäistä kertaa. Lause 2: Hänellä oli tylsää ja hän pyysi päästä värittämään Desin tusseilla ja paperilla. Lause 3: Vastahakoisesti Des suostui, kunhan hän ei värjäisi pöytää. Lause 4: Mutta kun Ava oli lähtenyt, Des huomasi, että hän oli jättänyt kaikki tussit korkkaamatta! Lause 5: Vihaisena hän vannoi, ettei enää koskaan antaisi Avan käyttää hänen tavaroitaan.</w:t>
      </w:r>
    </w:p>
    <w:p>
      <w:r>
        <w:rPr>
          <w:b/>
        </w:rPr>
        <w:t xml:space="preserve">Tulos</w:t>
      </w:r>
    </w:p>
    <w:p>
      <w:r>
        <w:t xml:space="preserve">Merkit</w:t>
      </w:r>
    </w:p>
    <w:p>
      <w:r>
        <w:rPr>
          <w:b/>
        </w:rPr>
        <w:t xml:space="preserve">Esimerkki 4.4700</w:t>
      </w:r>
    </w:p>
    <w:p>
      <w:r>
        <w:t xml:space="preserve">Lause 1: Jane ajoi yöllä. Lause 2: Poliisi sytytti valot hänen takanaan. Lause 3: Jane oli yksin ja epävarma. Lause 4: Hän pelkäsi, että kyseessä oli valepoliisi. Lause 5: Jane ajoi kirkkaasti valaistulle parkkipaikalle.</w:t>
      </w:r>
    </w:p>
    <w:p>
      <w:r>
        <w:rPr>
          <w:b/>
        </w:rPr>
        <w:t xml:space="preserve">Tulos</w:t>
      </w:r>
    </w:p>
    <w:p>
      <w:r>
        <w:t xml:space="preserve">Väärennetty poliisi</w:t>
      </w:r>
    </w:p>
    <w:p>
      <w:r>
        <w:rPr>
          <w:b/>
        </w:rPr>
        <w:t xml:space="preserve">Esimerkki 4.4701</w:t>
      </w:r>
    </w:p>
    <w:p>
      <w:r>
        <w:t xml:space="preserve">Lause 1: Kävimme Tanglewoodissa tänä kesänä. Lause 2: Palkkasimme kuljettajan, koska olen vammainen. Lause 3: Kuljettaja kysyi, kuka oli musiikinjohtaja ennen nykyistä. Lause 4: Yhtäkkiä jäin tyhjän päälle. Lause 5: Myöhemmin muistin, että se oli James Levine.</w:t>
      </w:r>
    </w:p>
    <w:p>
      <w:r>
        <w:rPr>
          <w:b/>
        </w:rPr>
        <w:t xml:space="preserve">Tulos</w:t>
      </w:r>
    </w:p>
    <w:p>
      <w:r>
        <w:t xml:space="preserve">Mind Blank</w:t>
      </w:r>
    </w:p>
    <w:p>
      <w:r>
        <w:rPr>
          <w:b/>
        </w:rPr>
        <w:t xml:space="preserve">Esimerkki 4.4702</w:t>
      </w:r>
    </w:p>
    <w:p>
      <w:r>
        <w:t xml:space="preserve">Lause 1: Luke teki kinkkuvoileivän. Lause 2: Hän alkoi syödä sitä, kun ovikello soi. Lause 3: Hän laski sen pöydälle ja avasi oven. Lause 4: Hän oli poissa muutaman sekunnin, ja kun hän tuli takaisin, se oli kadonnut. Lause 5: Hän katsoi ympärilleen ja näki koiransa viimeistelevän voileipänsä.</w:t>
      </w:r>
    </w:p>
    <w:p>
      <w:r>
        <w:rPr>
          <w:b/>
        </w:rPr>
        <w:t xml:space="preserve">Tulos</w:t>
      </w:r>
    </w:p>
    <w:p>
      <w:r>
        <w:t xml:space="preserve">Kinkkuvoileipä</w:t>
      </w:r>
    </w:p>
    <w:p>
      <w:r>
        <w:rPr>
          <w:b/>
        </w:rPr>
        <w:t xml:space="preserve">Esimerkki 4.4703</w:t>
      </w:r>
    </w:p>
    <w:p>
      <w:r>
        <w:t xml:space="preserve">Lause 1: Jane halusi, että hänen tulevan sulhasensa kosinnasta tulisi täydellinen. Lause 2: Joka päivä hän valmensi Janea siitä, miten hänen pitäisi kosia. Lause 3: Jane ei kuitenkaan välittänyt, koska hän piti siitä, että häntä komennettiin. Lause 4: Kun mies lopulta kosi, se oli juuri sellainen kuin Jane oli unelmoinut. Lause 5: He menivät naimisiin ja elivät onnellisina elämänsä loppuun asti.</w:t>
      </w:r>
    </w:p>
    <w:p>
      <w:r>
        <w:rPr>
          <w:b/>
        </w:rPr>
        <w:t xml:space="preserve">Tulos</w:t>
      </w:r>
    </w:p>
    <w:p>
      <w:r>
        <w:t xml:space="preserve">Vaatimaton ehdotus</w:t>
      </w:r>
    </w:p>
    <w:p>
      <w:r>
        <w:rPr>
          <w:b/>
        </w:rPr>
        <w:t xml:space="preserve">Esimerkki 4.4704</w:t>
      </w:r>
    </w:p>
    <w:p>
      <w:r>
        <w:t xml:space="preserve">Lause 1: Laura halusi tilata ruokaa paikasta, josta hän pitää! Lause 2: Ruoka oli hänelle kuitenkin liian kallista. Lause 3: Laura oli hyvin järkyttynyt siitä, ettei hän voinut tilata ruokaa. Lause 4: Tarjouduin maksamaan, mutta hän vaati, että hän maksaa takaisin. Lause 5: Ostin hänen ruokansa, ja hän maksoi sen minulle takaisin ensi viikolla.</w:t>
      </w:r>
    </w:p>
    <w:p>
      <w:r>
        <w:rPr>
          <w:b/>
        </w:rPr>
        <w:t xml:space="preserve">Tulos</w:t>
      </w:r>
    </w:p>
    <w:p>
      <w:r>
        <w:t xml:space="preserve">Tilaa</w:t>
      </w:r>
    </w:p>
    <w:p>
      <w:r>
        <w:rPr>
          <w:b/>
        </w:rPr>
        <w:t xml:space="preserve">Esimerkki 4.4705</w:t>
      </w:r>
    </w:p>
    <w:p>
      <w:r>
        <w:t xml:space="preserve">Lause 1: Tom rakasti autoja. Lause 2: Hän halusi parantaa autonsa ulkonäköä. Lause 3: Tom osti autoonsa suuret vanteet. Lause 4: Tom asennutti vanteet. Lause 5: Tom piti autonsa uudesta ulkonäöstä.</w:t>
      </w:r>
    </w:p>
    <w:p>
      <w:r>
        <w:rPr>
          <w:b/>
        </w:rPr>
        <w:t xml:space="preserve">Tulos</w:t>
      </w:r>
    </w:p>
    <w:p>
      <w:r>
        <w:t xml:space="preserve">Pyörät</w:t>
      </w:r>
    </w:p>
    <w:p>
      <w:r>
        <w:rPr>
          <w:b/>
        </w:rPr>
        <w:t xml:space="preserve">Esimerkki 4.4706</w:t>
      </w:r>
    </w:p>
    <w:p>
      <w:r>
        <w:t xml:space="preserve">Lause 1: Viime jouluna teetimme perheestä muotokuvia. Lause 2: Kävimme paikallisessa valokuvaamossa. Lause 3: Muotokuvistamme tuli parempia kuin olisimme voineet kuvitella. Lause 4: Kun kävelin tänään studion ohi, näin muotokuvamme ikkunassa. Lause 5: Valokuvaaja sanoi, että se oli yksi parhaista muotokuvista, joita hän on koskaan tehnyt.</w:t>
      </w:r>
    </w:p>
    <w:p>
      <w:r>
        <w:rPr>
          <w:b/>
        </w:rPr>
        <w:t xml:space="preserve">Tulos</w:t>
      </w:r>
    </w:p>
    <w:p>
      <w:r>
        <w:t xml:space="preserve">Perhemuotokuva</w:t>
      </w:r>
    </w:p>
    <w:p>
      <w:r>
        <w:rPr>
          <w:b/>
        </w:rPr>
        <w:t xml:space="preserve">Esimerkki 4.4707</w:t>
      </w:r>
    </w:p>
    <w:p>
      <w:r>
        <w:t xml:space="preserve">Lause 1: Steven oli uusi isä. Lause 2: Hänen vaimonsa sai paremmin palkattua työtä, joten hän palasi takaisin töihin. Lause 3: Näin Steven jäi kotiin jääväksi vanhemmaksi. Lause 4: Hän rakasti sitä. Lause 5: Hän pystyi luomaan niin vahvan siteen vastasyntyneeseen poikaansa.</w:t>
      </w:r>
    </w:p>
    <w:p>
      <w:r>
        <w:rPr>
          <w:b/>
        </w:rPr>
        <w:t xml:space="preserve">Tulos</w:t>
      </w:r>
    </w:p>
    <w:p>
      <w:r>
        <w:t xml:space="preserve">Pysy kotona isä</w:t>
      </w:r>
    </w:p>
    <w:p>
      <w:r>
        <w:rPr>
          <w:b/>
        </w:rPr>
        <w:t xml:space="preserve">Esimerkki 4.4708</w:t>
      </w:r>
    </w:p>
    <w:p>
      <w:r>
        <w:t xml:space="preserve">Lause 1: Poika heräsi ja valitti nälkää. Lause 2: Tein hänelle kasan pannukakkuja. Lause 3: Poika alkoi voida pahoin, joten hän makasi sohvalla. Lause 4: Laitoin hänelle piirrettyjä katsottavaksi. Lause 5: Päädyin viettämään koko päivän katsellen piirrettyjä hänen kanssaan.</w:t>
      </w:r>
    </w:p>
    <w:p>
      <w:r>
        <w:rPr>
          <w:b/>
        </w:rPr>
        <w:t xml:space="preserve">Tulos</w:t>
      </w:r>
    </w:p>
    <w:p>
      <w:r>
        <w:t xml:space="preserve">Nälkäinen</w:t>
      </w:r>
    </w:p>
    <w:p>
      <w:r>
        <w:rPr>
          <w:b/>
        </w:rPr>
        <w:t xml:space="preserve">Esimerkki 4.4709</w:t>
      </w:r>
    </w:p>
    <w:p>
      <w:r>
        <w:t xml:space="preserve">Lause 1: Sue on käyttänyt kaiken aikansa tutkielmansa työstämiseen. Lause 2: Hän oli varma, että se oli täydellinen. Lause 3: Kun Sue saapui kouluun, hänen opettajansa teki ilmoituksen. Lause 4: Hän ei ottanut papereita vastaan. Lause 5: Sue oli raivoissaan siitä, että hän tuhlasi kaiken aikansa.</w:t>
      </w:r>
    </w:p>
    <w:p>
      <w:r>
        <w:rPr>
          <w:b/>
        </w:rPr>
        <w:t xml:space="preserve">Tulos</w:t>
      </w:r>
    </w:p>
    <w:p>
      <w:r>
        <w:t xml:space="preserve">Ajanhukkaa</w:t>
      </w:r>
    </w:p>
    <w:p>
      <w:r>
        <w:rPr>
          <w:b/>
        </w:rPr>
        <w:t xml:space="preserve">Esimerkki 4.4710</w:t>
      </w:r>
    </w:p>
    <w:p>
      <w:r>
        <w:t xml:space="preserve">Lause 1: Sormeni turposivat niveltulehduksesta. Lause 2: En tiennyt, miten työskentelisin. Lause 3: Yritin laittaa niihin jäätä. Lause 4: Otin myös alevea. Lause 5: Lopulta se laski, joten pystyin kirjoittamaan.</w:t>
      </w:r>
    </w:p>
    <w:p>
      <w:r>
        <w:rPr>
          <w:b/>
        </w:rPr>
        <w:t xml:space="preserve">Tulos</w:t>
      </w:r>
    </w:p>
    <w:p>
      <w:r>
        <w:t xml:space="preserve">Sormet</w:t>
      </w:r>
    </w:p>
    <w:p>
      <w:r>
        <w:rPr>
          <w:b/>
        </w:rPr>
        <w:t xml:space="preserve">Esimerkki 4.4711</w:t>
      </w:r>
    </w:p>
    <w:p>
      <w:r>
        <w:t xml:space="preserve">Lause 1: Nelson kiusasi Joeya koulussa. Lause 2: Opettaja ei koskaan huomannut, ja monet lapset nauroivat hänelle. Lause 3: Joey sai tarpeekseen, opetteli taistelulajeja ja oli valmis seuraavalla kerralla. Lause 4: Joey potkaisi kohti Nelsonin kasvoja pysähtyen alle sentin päähän niistä. Lause 5: Nelson ei enää kiusannut ketään muuta siitä päivästä lähtien.</w:t>
      </w:r>
    </w:p>
    <w:p>
      <w:r>
        <w:rPr>
          <w:b/>
        </w:rPr>
        <w:t xml:space="preserve">Tulos</w:t>
      </w:r>
    </w:p>
    <w:p>
      <w:r>
        <w:t xml:space="preserve">Potku</w:t>
      </w:r>
    </w:p>
    <w:p>
      <w:r>
        <w:rPr>
          <w:b/>
        </w:rPr>
        <w:t xml:space="preserve">Esimerkki 4.4712</w:t>
      </w:r>
    </w:p>
    <w:p>
      <w:r>
        <w:t xml:space="preserve">Lause 1: Millie siivosi kotiaan. Lause 2: Kun hän siivosi jääkaappia, kasa pilaantunutta ruokaa kertyi. Lause 3: Kun kaikki oli tehty, hänellä oli kasoittain ruokaa, joka piti heittää pois. Lause 4: Millie oli hyvin järkyttynyt siitä, miten paljon ruokaa meni hukkaan. Lause 5: Siitä lähtien hän päätti ostaa vähemmän ruokaa.</w:t>
      </w:r>
    </w:p>
    <w:p>
      <w:r>
        <w:rPr>
          <w:b/>
        </w:rPr>
        <w:t xml:space="preserve">Tulos</w:t>
      </w:r>
    </w:p>
    <w:p>
      <w:r>
        <w:t xml:space="preserve">Hukkaan heitettyä ruokaa</w:t>
      </w:r>
    </w:p>
    <w:p>
      <w:r>
        <w:rPr>
          <w:b/>
        </w:rPr>
        <w:t xml:space="preserve">Esimerkki 4.4713</w:t>
      </w:r>
    </w:p>
    <w:p>
      <w:r>
        <w:t xml:space="preserve">Lause 1: Todd halusi ansaita hieman ylimääräistä rahaa. Lause 2: Hän tarjoutui maalaamaan yhden naapurinsa ladon. Lause 3: Todd maalasi ladon hyvin. Lause 4: Naapuri maksoi hänelle hyvin. Lause 5: Todd käytti rahat ostaakseen illallisen itselleen ja vaimolleen.</w:t>
      </w:r>
    </w:p>
    <w:p>
      <w:r>
        <w:rPr>
          <w:b/>
        </w:rPr>
        <w:t xml:space="preserve">Tulos</w:t>
      </w:r>
    </w:p>
    <w:p>
      <w:r>
        <w:t xml:space="preserve">Outo työ</w:t>
      </w:r>
    </w:p>
    <w:p>
      <w:r>
        <w:rPr>
          <w:b/>
        </w:rPr>
        <w:t xml:space="preserve">Esimerkki 4.4714</w:t>
      </w:r>
    </w:p>
    <w:p>
      <w:r>
        <w:t xml:space="preserve">Lause 1: Tomilla on uusi suoratoistopalvelu. Lause 2: Hän huomasi, että hänen vanha suosikkisarjakuvansa oli siinä. Lause 3: Tom katsoi jokaisen jakson kahdessa päivässä. Lause 4: Hän katsoi sitä tuntikausia. Lause 5: Tomista tuntui sen jälkeen pahalta.</w:t>
      </w:r>
    </w:p>
    <w:p>
      <w:r>
        <w:rPr>
          <w:b/>
        </w:rPr>
        <w:t xml:space="preserve">Tulos</w:t>
      </w:r>
    </w:p>
    <w:p>
      <w:r>
        <w:t xml:space="preserve">Vanhat sarjakuvat</w:t>
      </w:r>
    </w:p>
    <w:p>
      <w:r>
        <w:rPr>
          <w:b/>
        </w:rPr>
        <w:t xml:space="preserve">Esimerkki 4.4715</w:t>
      </w:r>
    </w:p>
    <w:p>
      <w:r>
        <w:t xml:space="preserve">Lause 1: Ystäväni söi ketsuppia jäätelön päällä koko ajan. Lause 2: Sanoin hänelle, että hän on hullu. Lause 3: Hän käski minun olla tyrmäämättä sitä, ennen kuin kokeilen sitä. Lause 4: Eräänä päivänä lopulta kokeilin ketsuppia jäätelöön sekoitettuna. Lause 5: Vahvistin, että ystäväni oli hullu, koska piti inhottavasta herkusta.</w:t>
      </w:r>
    </w:p>
    <w:p>
      <w:r>
        <w:rPr>
          <w:b/>
        </w:rPr>
        <w:t xml:space="preserve">Tulos</w:t>
      </w:r>
    </w:p>
    <w:p>
      <w:r>
        <w:t xml:space="preserve">Ketsuppia jäätelön päällä</w:t>
      </w:r>
    </w:p>
    <w:p>
      <w:r>
        <w:rPr>
          <w:b/>
        </w:rPr>
        <w:t xml:space="preserve">Esimerkki 4.4716</w:t>
      </w:r>
    </w:p>
    <w:p>
      <w:r>
        <w:t xml:space="preserve">Lause 1: Olin suihkussa. Lause 2: Olin juuri lopettanut shampoon vaahdottamisen. Lause 3: Vesi pysähtyi. Lause 4: Mikään muu vesi talossa ei toiminut. Lause 5: Soitin putkimiehelle ja menin sitten naapuriin pesemään hiukseni.</w:t>
      </w:r>
    </w:p>
    <w:p>
      <w:r>
        <w:rPr>
          <w:b/>
        </w:rPr>
        <w:t xml:space="preserve">Tulos</w:t>
      </w:r>
    </w:p>
    <w:p>
      <w:r>
        <w:t xml:space="preserve">Huono pumppu</w:t>
      </w:r>
    </w:p>
    <w:p>
      <w:r>
        <w:rPr>
          <w:b/>
        </w:rPr>
        <w:t xml:space="preserve">Esimerkki 4.4717</w:t>
      </w:r>
    </w:p>
    <w:p>
      <w:r>
        <w:t xml:space="preserve">Lause 1: Vuonna 1994 vaimoni osti minulle shakkipelin. Lause 2: Palat perustuivat kiinalaisiin keisarillisiin merkkeihin. Lause 3: Olin hyvin tyytyväinen sarjaan. Lause 4: En löytänyt ketään, jonka kanssa pelata shakkia. Lause 5: Sarja on edelleen makuuhuoneessamme.</w:t>
      </w:r>
    </w:p>
    <w:p>
      <w:r>
        <w:rPr>
          <w:b/>
        </w:rPr>
        <w:t xml:space="preserve">Tulos</w:t>
      </w:r>
    </w:p>
    <w:p>
      <w:r>
        <w:t xml:space="preserve">Shakkinappulat</w:t>
      </w:r>
    </w:p>
    <w:p>
      <w:r>
        <w:rPr>
          <w:b/>
        </w:rPr>
        <w:t xml:space="preserve">Esimerkki 4.4718</w:t>
      </w:r>
    </w:p>
    <w:p>
      <w:r>
        <w:t xml:space="preserve">Lause 1: Glenn on aina halunnut hypätä laskuvarjolla. Lause 2: Kolmekymppisenä syntymäpäivänään hän päätti lähteä. Lause 3: Jokin ei tuntunut oikealta, kun hän pääsi sinne. Lause 4: Hän päätti olla hyppäämättä sinä päivänä. Lause 5: Viikkoa myöhemmin paikka suljettiin rikkomusten ja asiakkaiden loukkaantumisten vuoksi.</w:t>
      </w:r>
    </w:p>
    <w:p>
      <w:r>
        <w:rPr>
          <w:b/>
        </w:rPr>
        <w:t xml:space="preserve">Tulos</w:t>
      </w:r>
    </w:p>
    <w:p>
      <w:r>
        <w:t xml:space="preserve">Ei voi olla liian varovainen.</w:t>
      </w:r>
    </w:p>
    <w:p>
      <w:r>
        <w:rPr>
          <w:b/>
        </w:rPr>
        <w:t xml:space="preserve">Esimerkki 4.4719</w:t>
      </w:r>
    </w:p>
    <w:p>
      <w:r>
        <w:t xml:space="preserve">Lause 1: Justin tuijotti seinää. Lause 2: Kello näytti olevan hidastettu. Lause 3: Hän halusi mennä koulun jälkeen ystävänsä luokse. Lause 4: Heti kun kello löi kolmea, hän lensi ulos luokasta. Lause 5: Oli vihdoin aika lähteä!</w:t>
      </w:r>
    </w:p>
    <w:p>
      <w:r>
        <w:rPr>
          <w:b/>
        </w:rPr>
        <w:t xml:space="preserve">Tulos</w:t>
      </w:r>
    </w:p>
    <w:p>
      <w:r>
        <w:t xml:space="preserve">Kello</w:t>
      </w:r>
    </w:p>
    <w:p>
      <w:r>
        <w:rPr>
          <w:b/>
        </w:rPr>
        <w:t xml:space="preserve">Esimerkki 4.4720</w:t>
      </w:r>
    </w:p>
    <w:p>
      <w:r>
        <w:t xml:space="preserve">Lause 1: Larry odotti jonossa ostaakseen konserttiliput. Lause 2: Ulkona oli kaksikymmentä astetta pakkasta. Lause 3: Lippujono oli hyvin pitkä. Lause 4: Kun Larry pääsi lippukassalle, konsertti oli loppuunmyyty. Lause 5: Larry lähti kotiin kylmissään ja pettyneenä.</w:t>
      </w:r>
    </w:p>
    <w:p>
      <w:r>
        <w:rPr>
          <w:b/>
        </w:rPr>
        <w:t xml:space="preserve">Tulos</w:t>
      </w:r>
    </w:p>
    <w:p>
      <w:r>
        <w:t xml:space="preserve">Konserttiliput</w:t>
      </w:r>
    </w:p>
    <w:p>
      <w:r>
        <w:rPr>
          <w:b/>
        </w:rPr>
        <w:t xml:space="preserve">Esimerkki 4.4721</w:t>
      </w:r>
    </w:p>
    <w:p>
      <w:r>
        <w:t xml:space="preserve">Lause 1: Sean on aina pitänyt pingviineistä. Lause 2: Kun hän kävi eläintarhassa, hän hämmästyi nähdessään sellaisen oikeassa elämässä. Lause 3: Hän lähestyi lasia ja napautti sitä. Lause 4: Pingviini vaappui häntä kohti kömpelösti. Lause 5: Ja kun Sean ojensi kätensä, pingviini napautti lasia.</w:t>
      </w:r>
    </w:p>
    <w:p>
      <w:r>
        <w:rPr>
          <w:b/>
        </w:rPr>
        <w:t xml:space="preserve">Tulos</w:t>
      </w:r>
    </w:p>
    <w:p>
      <w:r>
        <w:t xml:space="preserve">Rakkaus pingviineihin</w:t>
      </w:r>
    </w:p>
    <w:p>
      <w:r>
        <w:rPr>
          <w:b/>
        </w:rPr>
        <w:t xml:space="preserve">Esimerkki 4.4722</w:t>
      </w:r>
    </w:p>
    <w:p>
      <w:r>
        <w:t xml:space="preserve">Lause 1: Tomin ystävät järjestivät hänelle sokkotreffit. Lause 2: Tomia jännitti tämän tekeminen. Lause 3: Tom koputti tytön ovelle, kukat kädessä. Lause 4: Kun ovi avautui, Tom oli aivan lamaantunut. Lause 5: Tyttö osoittautui silmittömän kauniiksi.</w:t>
      </w:r>
    </w:p>
    <w:p>
      <w:r>
        <w:rPr>
          <w:b/>
        </w:rPr>
        <w:t xml:space="preserve">Tulos</w:t>
      </w:r>
    </w:p>
    <w:p>
      <w:r>
        <w:t xml:space="preserve">Sokkotreffit</w:t>
      </w:r>
    </w:p>
    <w:p>
      <w:r>
        <w:rPr>
          <w:b/>
        </w:rPr>
        <w:t xml:space="preserve">Esimerkki 4.4723</w:t>
      </w:r>
    </w:p>
    <w:p>
      <w:r>
        <w:t xml:space="preserve">Lause 1: Susie sai syntymäpäivälahjaksi viisikymmentä dollaria. Lause 2: Susie päätti ostaa rahoilla uuden hajuveden. Lause 3: Hän meni ostoskeskukseen ostamaan pullon. Lause 4: Kotona hän kokeili hajuvettä ja sai ihottumaa. Lause 5: Susie oli surullinen rahojensa tuhlaamisesta.</w:t>
      </w:r>
    </w:p>
    <w:p>
      <w:r>
        <w:rPr>
          <w:b/>
        </w:rPr>
        <w:t xml:space="preserve">Tulos</w:t>
      </w:r>
    </w:p>
    <w:p>
      <w:r>
        <w:t xml:space="preserve">Hajuvesi</w:t>
      </w:r>
    </w:p>
    <w:p>
      <w:r>
        <w:rPr>
          <w:b/>
        </w:rPr>
        <w:t xml:space="preserve">Esimerkki 4.4724</w:t>
      </w:r>
    </w:p>
    <w:p>
      <w:r>
        <w:t xml:space="preserve">Lause 1: Pianonsoitonopettajani käski minun kirjoittaa laulun. Lause 2: Kirjoitin laulun, joka kesti noin minuutin. Lause 3: Minulla ei ollut aavistustakaan, mitä olin tekemässä. Lause 4: Hän todella soitti sen. Lause 5: Se kuulosti oudolta.</w:t>
      </w:r>
    </w:p>
    <w:p>
      <w:r>
        <w:rPr>
          <w:b/>
        </w:rPr>
        <w:t xml:space="preserve">Tulos</w:t>
      </w:r>
    </w:p>
    <w:p>
      <w:r>
        <w:t xml:space="preserve">Kirjoitti laulun</w:t>
      </w:r>
    </w:p>
    <w:p>
      <w:r>
        <w:rPr>
          <w:b/>
        </w:rPr>
        <w:t xml:space="preserve">Esimerkki 4.4725</w:t>
      </w:r>
    </w:p>
    <w:p>
      <w:r>
        <w:t xml:space="preserve">Lause 1: Greg rakasti kalastusta. Lause 2: Hän sai töitä ammattikalastajana. Lause 3: Hän vietti jokaisen päivänsä kalastaen. Lause 4: Hän sai palkkaa, kun hän sai muutaman tonnin kalaa. Lause 5: Greg oli onnellinen saadessaan tienata rahaa tekemällä sitä, mitä hän rakasti.</w:t>
      </w:r>
    </w:p>
    <w:p>
      <w:r>
        <w:rPr>
          <w:b/>
        </w:rPr>
        <w:t xml:space="preserve">Tulos</w:t>
      </w:r>
    </w:p>
    <w:p>
      <w:r>
        <w:t xml:space="preserve">Kalastajat</w:t>
      </w:r>
    </w:p>
    <w:p>
      <w:r>
        <w:rPr>
          <w:b/>
        </w:rPr>
        <w:t xml:space="preserve">Esimerkki 4.4726</w:t>
      </w:r>
    </w:p>
    <w:p>
      <w:r>
        <w:t xml:space="preserve">Lause 1: Lucretia on valvonut koko yön kirjoittaen esseetä luokkaansa varten. Lause 2: Hän saa vihdoin työnsä valmiiksi. Lause 3: Hän huomaa kuitenkin, ettei hänellä ole paperia sen tulostamiseen. Lause 4: Hän menee kauppaan ostamaan paperia. Lause 5: Lopulta Lucretia tulostaa paperin luokalleen.</w:t>
      </w:r>
    </w:p>
    <w:p>
      <w:r>
        <w:rPr>
          <w:b/>
        </w:rPr>
        <w:t xml:space="preserve">Tulos</w:t>
      </w:r>
    </w:p>
    <w:p>
      <w:r>
        <w:t xml:space="preserve">Lucretia tulostaa paperinsa</w:t>
      </w:r>
    </w:p>
    <w:p>
      <w:r>
        <w:rPr>
          <w:b/>
        </w:rPr>
        <w:t xml:space="preserve">Esimerkki 4.4727</w:t>
      </w:r>
    </w:p>
    <w:p>
      <w:r>
        <w:t xml:space="preserve">Lause 1: Charlie oli katukauppias. Lause 2: Hän myi hot dogeja keskellä kaupunkia. Lause 3: Charliella ei ollut toimilupaa. Lause 4: Kaupungin virkamiehet saivat selville, että Charlie toimi laittomasti. Lause 5: Hän sai sakon ja varoituksen.</w:t>
      </w:r>
    </w:p>
    <w:p>
      <w:r>
        <w:rPr>
          <w:b/>
        </w:rPr>
        <w:t xml:space="preserve">Tulos</w:t>
      </w:r>
    </w:p>
    <w:p>
      <w:r>
        <w:t xml:space="preserve">Laiton katukauppias</w:t>
      </w:r>
    </w:p>
    <w:p>
      <w:r>
        <w:rPr>
          <w:b/>
        </w:rPr>
        <w:t xml:space="preserve">Esimerkki 4.4728</w:t>
      </w:r>
    </w:p>
    <w:p>
      <w:r>
        <w:t xml:space="preserve">Lause 1: Tarjoilija nimeltä Simone on tehnyt tuplavuoroja koko viikon. Lause 2: Hän yrittää maksaa lukukausimaksunsa ensi lukukaudeksi. Lause 3: Se tuntuu hänestä tällä hetkellä toivottomalta. Lause 4: Hän oli siivoamassa illan viimeistä pöytää, kun hän näki tippinsä. Lause 5: Eräs pariskunta oli juuri kirjoittanut hänelle shekin, jolla hän maksoi seuraavan lukukauden!</w:t>
      </w:r>
    </w:p>
    <w:p>
      <w:r>
        <w:rPr>
          <w:b/>
        </w:rPr>
        <w:t xml:space="preserve">Tulos</w:t>
      </w:r>
    </w:p>
    <w:p>
      <w:r>
        <w:t xml:space="preserve">Inhimillinen myötätunto</w:t>
      </w:r>
    </w:p>
    <w:p>
      <w:r>
        <w:rPr>
          <w:b/>
        </w:rPr>
        <w:t xml:space="preserve">Esimerkki 4.4729</w:t>
      </w:r>
    </w:p>
    <w:p>
      <w:r>
        <w:t xml:space="preserve">Lause 1: Kia aneli vanhemmiltaan autoa 16-vuotissyntymäpäiväkseen. Lause 2: Hänen äitinsä ja isänsä sanoivat sen olevan liian kallista. Lause 3: He toivat hänelle sen sijaan lukuisia muita lahjoja. Lause 4: Kia hymyili ja yritti olla kiitollinen. Lause 5: Mutta salaa hän oli pettynyt.</w:t>
      </w:r>
    </w:p>
    <w:p>
      <w:r>
        <w:rPr>
          <w:b/>
        </w:rPr>
        <w:t xml:space="preserve">Tulos</w:t>
      </w:r>
    </w:p>
    <w:p>
      <w:r>
        <w:t xml:space="preserve">Auto</w:t>
      </w:r>
    </w:p>
    <w:p>
      <w:r>
        <w:rPr>
          <w:b/>
        </w:rPr>
        <w:t xml:space="preserve">Esimerkki 4.4730</w:t>
      </w:r>
    </w:p>
    <w:p>
      <w:r>
        <w:t xml:space="preserve">Lause 1: Kenillä oli vanha yöpöytä. Lause 2: Se oli ruma ja kolhiintunut. Lause 3: Hän päätti hankkia uuden. Lause 4: Hän kävi ostoksilla jonkin aikaa ja löysi lopulta sellaisen, josta piti. Lause 5: Hän osti sen heti.</w:t>
      </w:r>
    </w:p>
    <w:p>
      <w:r>
        <w:rPr>
          <w:b/>
        </w:rPr>
        <w:t xml:space="preserve">Tulos</w:t>
      </w:r>
    </w:p>
    <w:p>
      <w:r>
        <w:t xml:space="preserve">Uusi yöpöytä</w:t>
      </w:r>
    </w:p>
    <w:p>
      <w:r>
        <w:rPr>
          <w:b/>
        </w:rPr>
        <w:t xml:space="preserve">Esimerkki 4.4731</w:t>
      </w:r>
    </w:p>
    <w:p>
      <w:r>
        <w:t xml:space="preserve">Lause 1: Fred halusi ajaa kilpaa kaverinsa kanssa. Lause 2: He päättivät ajaa kilpaa radan ympäri. Lause 3: Fred halusi ajaa kilometrin verran kilpaa. Lause 4: Molemmat kävivät kilpaa. Lause 5: Lopulta Fred voitti.</w:t>
      </w:r>
    </w:p>
    <w:p>
      <w:r>
        <w:rPr>
          <w:b/>
        </w:rPr>
        <w:t xml:space="preserve">Tulos</w:t>
      </w:r>
    </w:p>
    <w:p>
      <w:r>
        <w:t xml:space="preserve">Kilpailu radan ympäri</w:t>
      </w:r>
    </w:p>
    <w:p>
      <w:r>
        <w:rPr>
          <w:b/>
        </w:rPr>
        <w:t xml:space="preserve">Esimerkki 4.4732</w:t>
      </w:r>
    </w:p>
    <w:p>
      <w:r>
        <w:t xml:space="preserve">Lause 1: Eddie ja Martha ajoivat päiväkodin eteen. Lause 2: He jättivät tyttärensä sinne ensimmäistä kertaa. Lause 3: Kun he kävelivät rakennukseen, Martha alkoi tulla tunteelliseksi. Lause 4: Hän kyynelehti ja nuuski. Lause 5: Eddie pyöritteli silmiään.</w:t>
      </w:r>
    </w:p>
    <w:p>
      <w:r>
        <w:rPr>
          <w:b/>
        </w:rPr>
        <w:t xml:space="preserve">Tulos</w:t>
      </w:r>
    </w:p>
    <w:p>
      <w:r>
        <w:t xml:space="preserve">Päivähoito</w:t>
      </w:r>
    </w:p>
    <w:p>
      <w:r>
        <w:rPr>
          <w:b/>
        </w:rPr>
        <w:t xml:space="preserve">Esimerkki 4.4733</w:t>
      </w:r>
    </w:p>
    <w:p>
      <w:r>
        <w:t xml:space="preserve">Lause 1: Ivanilla oli yksinkertainen matematiikan koe. Lause 2: Niinpä hän ajatteli, että hän voisi ratkaista jokaisen tehtävän mahdollisimman nopeasti. Lause 3: Hän sai tehtävänsä valmiiksi muutamassa minuutissa ja jätti kokeensa itsevarmasti. Lause 4: Ja hän oli hyvällä tuulella koko päivän. Lause 5: Mutta kun hän sai koetuloksensa takaisin, hän oli murtunut.</w:t>
      </w:r>
    </w:p>
    <w:p>
      <w:r>
        <w:rPr>
          <w:b/>
        </w:rPr>
        <w:t xml:space="preserve">Tulos</w:t>
      </w:r>
    </w:p>
    <w:p>
      <w:r>
        <w:t xml:space="preserve">Rush</w:t>
      </w:r>
    </w:p>
    <w:p>
      <w:r>
        <w:rPr>
          <w:b/>
        </w:rPr>
        <w:t xml:space="preserve">Esimerkki 4.4734</w:t>
      </w:r>
    </w:p>
    <w:p>
      <w:r>
        <w:t xml:space="preserve">Lause 1: Tom valmisti pekonia aamiaiseksi. Lause 2: Haju herätti koko hänen perheensä. Lause 3: He olivat kaikki yhtä nälkäisiä. Lause 4: Tom päätti tehdä lisää pekonia kaikille. Lause 5: Hänen perheensä rakasti häntä siitä.</w:t>
      </w:r>
    </w:p>
    <w:p>
      <w:r>
        <w:rPr>
          <w:b/>
        </w:rPr>
        <w:t xml:space="preserve">Tulos</w:t>
      </w:r>
    </w:p>
    <w:p>
      <w:r>
        <w:t xml:space="preserve">Ruoanlaitto pekonia</w:t>
      </w:r>
    </w:p>
    <w:p>
      <w:r>
        <w:rPr>
          <w:b/>
        </w:rPr>
        <w:t xml:space="preserve">Esimerkki 4.4735</w:t>
      </w:r>
    </w:p>
    <w:p>
      <w:r>
        <w:t xml:space="preserve">Lause 1: Sienna yritti laihduttaa. Lause 2: Hän ryhtyi tiukalle dieetille. Lause 3: Sienna laihtui kymmenen kiloa ensimmäisen kuukauden aikana. Lause 4: Hän innostui tekemään vielä parempaa. Lause 5: Hän jatkoi dieettiä vielä viisi kuukautta.</w:t>
      </w:r>
    </w:p>
    <w:p>
      <w:r>
        <w:rPr>
          <w:b/>
        </w:rPr>
        <w:t xml:space="preserve">Tulos</w:t>
      </w:r>
    </w:p>
    <w:p>
      <w:r>
        <w:t xml:space="preserve">Ruokavalio</w:t>
      </w:r>
    </w:p>
    <w:p>
      <w:r>
        <w:rPr>
          <w:b/>
        </w:rPr>
        <w:t xml:space="preserve">Esimerkki 4.4736</w:t>
      </w:r>
    </w:p>
    <w:p>
      <w:r>
        <w:t xml:space="preserve">Lause 1: Lisa keitti kahvia ennen töihin menoa. Lause 2: Mutta hän tajusi, ettei hänellä olisi tarpeeksi aikaa. Lause 3: Niinpä hän lähti heti kotoa. Lause 4: Mutta kun hän palasi, hän huomasi, että hänen hellansa oli yhä päällä. Lause 5: Niinpä hän osti savuhälyttimen siltä varalta, että se tapahtuu uudelleen.</w:t>
      </w:r>
    </w:p>
    <w:p>
      <w:r>
        <w:rPr>
          <w:b/>
        </w:rPr>
        <w:t xml:space="preserve">Tulos</w:t>
      </w:r>
    </w:p>
    <w:p>
      <w:r>
        <w:t xml:space="preserve">Savuhälytin</w:t>
      </w:r>
    </w:p>
    <w:p>
      <w:r>
        <w:rPr>
          <w:b/>
        </w:rPr>
        <w:t xml:space="preserve">Esimerkki 4.4737</w:t>
      </w:r>
    </w:p>
    <w:p>
      <w:r>
        <w:t xml:space="preserve">Lause 1: Tomilla oli mustasukkaisuusongelmia. Lause 2: Hän löysi tyttöystävänsä vieraan miehen kanssa. Lause 3: Tom kohtasi molemmat vihaisena. Lause 4: He yrittivät selittää Tomille, että he olivat vain serkkuja. Lause 5: Tom tiesi, että he valehtelivat.</w:t>
      </w:r>
    </w:p>
    <w:p>
      <w:r>
        <w:rPr>
          <w:b/>
        </w:rPr>
        <w:t xml:space="preserve">Tulos</w:t>
      </w:r>
    </w:p>
    <w:p>
      <w:r>
        <w:t xml:space="preserve">Liian mustasukkainen</w:t>
      </w:r>
    </w:p>
    <w:p>
      <w:r>
        <w:rPr>
          <w:b/>
        </w:rPr>
        <w:t xml:space="preserve">Esimerkki 4.4738</w:t>
      </w:r>
    </w:p>
    <w:p>
      <w:r>
        <w:t xml:space="preserve">Lause 1: Rakastuin kerran syvästi erääseen mieheen. Lause 2: Halusin salata sen, mutta eräänä iltana hän kysyi tunteistani. Lause 3: Kesti jonkin aikaa, mutta lopulta päätin kertoa hänelle. Lause 4: Hän halasi minua valtavasti ja päätti saattaa minut kotiin. Lause 5: Nyt toivon, että menemme pian naimisiin!</w:t>
      </w:r>
    </w:p>
    <w:p>
      <w:r>
        <w:rPr>
          <w:b/>
        </w:rPr>
        <w:t xml:space="preserve">Tulos</w:t>
      </w:r>
    </w:p>
    <w:p>
      <w:r>
        <w:t xml:space="preserve">Rakkaus</w:t>
      </w:r>
    </w:p>
    <w:p>
      <w:r>
        <w:rPr>
          <w:b/>
        </w:rPr>
        <w:t xml:space="preserve">Esimerkki 4.4739</w:t>
      </w:r>
    </w:p>
    <w:p>
      <w:r>
        <w:t xml:space="preserve">Lause 1: Suzanne oli työskennellyt työpajassaan viikon ajan. Lause 2: Hän oli rakentanut ison, tukevan penkin. Lause 3: Hän laittoi sen kuistille. Lause 4: Kun vieraita tuli kylään, he istuivat aina penkille juttelemaan. Lause 5: Hän oli ylpeä käsityöstään.</w:t>
      </w:r>
    </w:p>
    <w:p>
      <w:r>
        <w:rPr>
          <w:b/>
        </w:rPr>
        <w:t xml:space="preserve">Tulos</w:t>
      </w:r>
    </w:p>
    <w:p>
      <w:r>
        <w:t xml:space="preserve">Penkki</w:t>
      </w:r>
    </w:p>
    <w:p>
      <w:r>
        <w:rPr>
          <w:b/>
        </w:rPr>
        <w:t xml:space="preserve">Esimerkki 4.4740</w:t>
      </w:r>
    </w:p>
    <w:p>
      <w:r>
        <w:t xml:space="preserve">Lause 1: Allie söi eräänä päivänä leipää. Lause 2: Hän luuli sen olevan gluteenitonta. Lause 3: Mutta Allie tajusi, ettei se ollutkaan. Lause 4: Hänen vatsansa reistaili. Lause 5: Hänet oli kiidätettävä lääkäriin.</w:t>
      </w:r>
    </w:p>
    <w:p>
      <w:r>
        <w:rPr>
          <w:b/>
        </w:rPr>
        <w:t xml:space="preserve">Tulos</w:t>
      </w:r>
    </w:p>
    <w:p>
      <w:r>
        <w:t xml:space="preserve">Gluteenireaktio</w:t>
      </w:r>
    </w:p>
    <w:p>
      <w:r>
        <w:rPr>
          <w:b/>
        </w:rPr>
        <w:t xml:space="preserve">Esimerkki 4.4741</w:t>
      </w:r>
    </w:p>
    <w:p>
      <w:r>
        <w:t xml:space="preserve">Lause 1: Pelkäsin pimeää pienenä lapsena. Lause 2: Päätin, että minun oli kohdattava pelkoni. Lause 3: Lukitsin itseni makuuhuoneeseeni ja sammutin kaikki valot. Lause 4: Pakotin itseni pysymään paikoillaan, vaikka kuinka pelkäsin. Lause 5: Sen yön jälkeen en enää koskaan pelännyt pimeää.</w:t>
      </w:r>
    </w:p>
    <w:p>
      <w:r>
        <w:rPr>
          <w:b/>
        </w:rPr>
        <w:t xml:space="preserve">Tulos</w:t>
      </w:r>
    </w:p>
    <w:p>
      <w:r>
        <w:t xml:space="preserve">Pelon kohtaaminen</w:t>
      </w:r>
    </w:p>
    <w:p>
      <w:r>
        <w:rPr>
          <w:b/>
        </w:rPr>
        <w:t xml:space="preserve">Esimerkki 4.4742</w:t>
      </w:r>
    </w:p>
    <w:p>
      <w:r>
        <w:t xml:space="preserve">Lause 1: Petra näki jonkin luikertelevan lattialla. Lause 2: Se oli hiiri! Lause 3: Hän oli kauhuissaan. Lause 4: Hän hyppäsi keittiön tiskipöydälle ja huusi. Lause 5: Hänen miehensä tuli ja tappoi hiiren.</w:t>
      </w:r>
    </w:p>
    <w:p>
      <w:r>
        <w:rPr>
          <w:b/>
        </w:rPr>
        <w:t xml:space="preserve">Tulos</w:t>
      </w:r>
    </w:p>
    <w:p>
      <w:r>
        <w:t xml:space="preserve">Hiiri</w:t>
      </w:r>
    </w:p>
    <w:p>
      <w:r>
        <w:rPr>
          <w:b/>
        </w:rPr>
        <w:t xml:space="preserve">Esimerkki 4.4743</w:t>
      </w:r>
    </w:p>
    <w:p>
      <w:r>
        <w:t xml:space="preserve">Lause 1: Kim halusi uuden mekon. Lause 2: Hänellä ei ollut tarpeeksi rahaa sen ostamiseen. Lause 3: Hän päätti ottaa ylimääräisiä työvuoroja työpaikallaan. Lause 4: Lopulta hän säästi tarpeeksi rahaa mekkoon. Lause 5: Hän piti ostamastaan mekosta.</w:t>
      </w:r>
    </w:p>
    <w:p>
      <w:r>
        <w:rPr>
          <w:b/>
        </w:rPr>
        <w:t xml:space="preserve">Tulos</w:t>
      </w:r>
    </w:p>
    <w:p>
      <w:r>
        <w:t xml:space="preserve">Mekko</w:t>
      </w:r>
    </w:p>
    <w:p>
      <w:r>
        <w:rPr>
          <w:b/>
        </w:rPr>
        <w:t xml:space="preserve">Esimerkki 4.4744</w:t>
      </w:r>
    </w:p>
    <w:p>
      <w:r>
        <w:t xml:space="preserve">Lause 1: Martin katsoi taivaalle ja näki pyöreän esineen. Lause 2: Hän huusi, että sen täytyy olla avaruusolentoja. Lause 3: Hän juoksi ympäriinsä hälyttämään naapureitaan. Lause 4: He katsoivat ylös ja näkivät ilmapallon, joka oli kiinni sähkölinjoissa. Lause 5: Martin oli hyvin hämillään ja meni sisälle ja sulki oven.</w:t>
      </w:r>
    </w:p>
    <w:p>
      <w:r>
        <w:rPr>
          <w:b/>
        </w:rPr>
        <w:t xml:space="preserve">Tulos</w:t>
      </w:r>
    </w:p>
    <w:p>
      <w:r>
        <w:t xml:space="preserve">UFO</w:t>
      </w:r>
    </w:p>
    <w:p>
      <w:r>
        <w:rPr>
          <w:b/>
        </w:rPr>
        <w:t xml:space="preserve">Esimerkki 4.4745</w:t>
      </w:r>
    </w:p>
    <w:p>
      <w:r>
        <w:t xml:space="preserve">Lause 1: Malcolm harjoitteli maalitaulujen ampumista aseellaan. Lause 2: Hän yllättyi, kun joku napautti häntä olkapäähän. Lause 3: Hän hyppäsi ja ampui kaukaisuuteen. Lause 4: Lehmä kaatui nurmikolla. Lause 5: Malcolmista tuntui kauhealta, että hän ampui lehmän.</w:t>
      </w:r>
    </w:p>
    <w:p>
      <w:r>
        <w:rPr>
          <w:b/>
        </w:rPr>
        <w:t xml:space="preserve">Tulos</w:t>
      </w:r>
    </w:p>
    <w:p>
      <w:r>
        <w:t xml:space="preserve">Lehmä kuollut</w:t>
      </w:r>
    </w:p>
    <w:p>
      <w:r>
        <w:rPr>
          <w:b/>
        </w:rPr>
        <w:t xml:space="preserve">Esimerkki 4.4746</w:t>
      </w:r>
    </w:p>
    <w:p>
      <w:r>
        <w:t xml:space="preserve">Lause 1: Bob saapui aikaisin lentokentälle lentoa varten. Lause 2: Hän oli varannut lennon yleislentoyhtiöltä aamuyhdeksältä. Lause 3: Bob odotti sen lähtöä kaksitoista tuntia. Lause 4: Yleinen lentoyhtiö veloitti häneltä lisämaksuja, kun he laskeutuivat. Lause 5: Bob suuttui niin, että kirjoitti lentoyhtiölle tiukan valituskirjeen.</w:t>
      </w:r>
    </w:p>
    <w:p>
      <w:r>
        <w:rPr>
          <w:b/>
        </w:rPr>
        <w:t xml:space="preserve">Tulos</w:t>
      </w:r>
    </w:p>
    <w:p>
      <w:r>
        <w:t xml:space="preserve">Ystävällinen taivas</w:t>
      </w:r>
    </w:p>
    <w:p>
      <w:r>
        <w:rPr>
          <w:b/>
        </w:rPr>
        <w:t xml:space="preserve">Esimerkki 4.4747</w:t>
      </w:r>
    </w:p>
    <w:p>
      <w:r>
        <w:t xml:space="preserve">Lause 1: Mitchell rakasti leikkiä liidulla. Lause 2: Tämä johti siihen, että hän osti paljon liitua. Lause 3: Eräänä aamuna hän heräsi innoissaan aloittaakseen liidulla leikkimisen. Lause 4: Hän etsi sitä kaikkialta, mutta ei löytänyt sitä. Lause 5: Lopulta hänen oli pakko ostaa kaupasta lisää liitua.</w:t>
      </w:r>
    </w:p>
    <w:p>
      <w:r>
        <w:rPr>
          <w:b/>
        </w:rPr>
        <w:t xml:space="preserve">Tulos</w:t>
      </w:r>
    </w:p>
    <w:p>
      <w:r>
        <w:t xml:space="preserve">Liitu</w:t>
      </w:r>
    </w:p>
    <w:p>
      <w:r>
        <w:rPr>
          <w:b/>
        </w:rPr>
        <w:t xml:space="preserve">Esimerkki 4.4748</w:t>
      </w:r>
    </w:p>
    <w:p>
      <w:r>
        <w:t xml:space="preserve">Lause 1: Tom oli paikallisella kuntosalilla. Lause 2: Hän juoksi juoksumatolla. Lause 3: Hän lakkasi kiinnittämästä huomiota ja kompastui. Lause 4: Juoksumatto lennätti hänet huoneen poikki. Lause 5: Tomia nolotti niin paljon, ettei hän enää koskaan palannut.</w:t>
      </w:r>
    </w:p>
    <w:p>
      <w:r>
        <w:rPr>
          <w:b/>
        </w:rPr>
        <w:t xml:space="preserve">Tulos</w:t>
      </w:r>
    </w:p>
    <w:p>
      <w:r>
        <w:t xml:space="preserve">Kuntosali onnettomuus</w:t>
      </w:r>
    </w:p>
    <w:p>
      <w:r>
        <w:rPr>
          <w:b/>
        </w:rPr>
        <w:t xml:space="preserve">Esimerkki 4.4749</w:t>
      </w:r>
    </w:p>
    <w:p>
      <w:r>
        <w:t xml:space="preserve">Lause 1: Pariskunta rakasti kokeilla uusia ruokia. Lause 2: He kävivät kaupungin uudessa sushi-ravintolassa. Lause 3: Ruoka oli erinomaista! Lause 4: He kokeilivat asioita, joita he eivät olleet koskaan ennen syöneet. Lause 5: Se oli hieno kokemus.</w:t>
      </w:r>
    </w:p>
    <w:p>
      <w:r>
        <w:rPr>
          <w:b/>
        </w:rPr>
        <w:t xml:space="preserve">Tulos</w:t>
      </w:r>
    </w:p>
    <w:p>
      <w:r>
        <w:t xml:space="preserve">Sushi</w:t>
      </w:r>
    </w:p>
    <w:p>
      <w:r>
        <w:rPr>
          <w:b/>
        </w:rPr>
        <w:t xml:space="preserve">Esimerkki 4.4750</w:t>
      </w:r>
    </w:p>
    <w:p>
      <w:r>
        <w:t xml:space="preserve">Lause 1: Lisalla oli paljon asioita hoidettavana. Lause 2: Hänen ensimmäinen pysähdyspaikkansa oli pankki. Lause 3: Hänen piti tallettaa shekki. Lause 4: Hän odotti jonossa viisi minuuttia. Lause 5: Lopulta hän talletti shekin ja siirtyi sitten seuraavaan asiointiin.</w:t>
      </w:r>
    </w:p>
    <w:p>
      <w:r>
        <w:rPr>
          <w:b/>
        </w:rPr>
        <w:t xml:space="preserve">Tulos</w:t>
      </w:r>
    </w:p>
    <w:p>
      <w:r>
        <w:t xml:space="preserve">Pankki</w:t>
      </w:r>
    </w:p>
    <w:p>
      <w:r>
        <w:rPr>
          <w:b/>
        </w:rPr>
        <w:t xml:space="preserve">Esimerkki 4.4751</w:t>
      </w:r>
    </w:p>
    <w:p>
      <w:r>
        <w:t xml:space="preserve">Lause 1: Hanna rakasti juoksemista. Lause 2: Hänen unelmansa oli päästä olympialaisiin. Lause 3: Hän harjoitteli joka päivä. Lause 4: Lukiossa hän oli yleisurheilussa ja rikkoi nopeusennätyksiä. Lause 5: Kun hän oli 21-vuotias, hän juoksi yleisurheilua olympialaisissa ja sai hopeamitalin.</w:t>
      </w:r>
    </w:p>
    <w:p>
      <w:r>
        <w:rPr>
          <w:b/>
        </w:rPr>
        <w:t xml:space="preserve">Tulos</w:t>
      </w:r>
    </w:p>
    <w:p>
      <w:r>
        <w:t xml:space="preserve">Olympialaiset</w:t>
      </w:r>
    </w:p>
    <w:p>
      <w:r>
        <w:rPr>
          <w:b/>
        </w:rPr>
        <w:t xml:space="preserve">Esimerkki 4.4752</w:t>
      </w:r>
    </w:p>
    <w:p>
      <w:r>
        <w:t xml:space="preserve">Lause 1: Gerard löysi miekan metsästä. Lause 2: Hän harjoitteli miekalla taistelemista, kunnes oli hyvä. Lause 3: Eräänä päivänä hänen kylänsä lähti taisteluun. Lause 4: Gerald taisteli taistelussa miekallaan. Lause 5: Gerald auttoi kyläänsä voittamaan taistelun.</w:t>
      </w:r>
    </w:p>
    <w:p>
      <w:r>
        <w:rPr>
          <w:b/>
        </w:rPr>
        <w:t xml:space="preserve">Tulos</w:t>
      </w:r>
    </w:p>
    <w:p>
      <w:r>
        <w:t xml:space="preserve">Suuri taistelu</w:t>
      </w:r>
    </w:p>
    <w:p>
      <w:r>
        <w:rPr>
          <w:b/>
        </w:rPr>
        <w:t xml:space="preserve">Esimerkki 4.4753</w:t>
      </w:r>
    </w:p>
    <w:p>
      <w:r>
        <w:t xml:space="preserve">Lause 1: Dan halusi viedä Lilyn treffeille. Lause 2: Dan kysyi Lilyn ystävältä, mitä Lily tykkää tehdä. Lause 3: Lilyn ystävä kertoi Danille, että Lily nauttii kävelyistä paikallisessa puistossa. Lause 4: Seuraavana päivänä Dan kysyi Lillyltä, haluaisiko tämä lähteä kävelylle hänen kanssaan. Lause 5: Lilly suostui!</w:t>
      </w:r>
    </w:p>
    <w:p>
      <w:r>
        <w:rPr>
          <w:b/>
        </w:rPr>
        <w:t xml:space="preserve">Tulos</w:t>
      </w:r>
    </w:p>
    <w:p>
      <w:r>
        <w:t xml:space="preserve">Treffit puistossa</w:t>
      </w:r>
    </w:p>
    <w:p>
      <w:r>
        <w:rPr>
          <w:b/>
        </w:rPr>
        <w:t xml:space="preserve">Esimerkki 4.4754</w:t>
      </w:r>
    </w:p>
    <w:p>
      <w:r>
        <w:t xml:space="preserve">Lause 1: Löysin kerran kuistiltani liskonpoikasen. Lause 2: Halusin pitää sen, joten laitoin sen astiaan. Lause 3: Oli aurinkoinen päivä, ja leikin sen kanssa pihatiellä. Lause 4: Menin lounaalle, ja kun palasin, jotain pahaa oli tapahtunut. Lause 5: Alabaman kuuma aurinko oli kuivattanut liskonpoikasen!</w:t>
      </w:r>
    </w:p>
    <w:p>
      <w:r>
        <w:rPr>
          <w:b/>
        </w:rPr>
        <w:t xml:space="preserve">Tulos</w:t>
      </w:r>
    </w:p>
    <w:p>
      <w:r>
        <w:t xml:space="preserve">Vauva lisko</w:t>
      </w:r>
    </w:p>
    <w:p>
      <w:r>
        <w:rPr>
          <w:b/>
        </w:rPr>
        <w:t xml:space="preserve">Esimerkki 4.4755</w:t>
      </w:r>
    </w:p>
    <w:p>
      <w:r>
        <w:t xml:space="preserve">Lause 1: Tomin kissalla oli kirppuja. Lause 2: Se raapi ja käyttäytyi oudosti. Lause 3: Tom vei sen eläinlääkärille. Lause 4: Eläinlääkäri määräsi peruslääkkeitä. Lause 5: Tom pääsi kirpuista helposti eroon.</w:t>
      </w:r>
    </w:p>
    <w:p>
      <w:r>
        <w:rPr>
          <w:b/>
        </w:rPr>
        <w:t xml:space="preserve">Tulos</w:t>
      </w:r>
    </w:p>
    <w:p>
      <w:r>
        <w:t xml:space="preserve">Kirppujen tappaminen</w:t>
      </w:r>
    </w:p>
    <w:p>
      <w:r>
        <w:rPr>
          <w:b/>
        </w:rPr>
        <w:t xml:space="preserve">Esimerkki 4.4756</w:t>
      </w:r>
    </w:p>
    <w:p>
      <w:r>
        <w:t xml:space="preserve">Lause 1: Päätin syödä keittoa. Lause 2: Kun keitin keittoa, otin lusikkani. Lause 3: Lusikka taipui heti, kun laitoin sen keittoon. Lause 4: Minun piti syödä keitto juomalla se. Lause 5: Tämä oli kiusallista ja sai minut tuntemaan oloni oudoksi koko päivän.</w:t>
      </w:r>
    </w:p>
    <w:p>
      <w:r>
        <w:rPr>
          <w:b/>
        </w:rPr>
        <w:t xml:space="preserve">Tulos</w:t>
      </w:r>
    </w:p>
    <w:p>
      <w:r>
        <w:t xml:space="preserve">Lusikka ongelmat</w:t>
      </w:r>
    </w:p>
    <w:p>
      <w:r>
        <w:rPr>
          <w:b/>
        </w:rPr>
        <w:t xml:space="preserve">Esimerkki 4.4757</w:t>
      </w:r>
    </w:p>
    <w:p>
      <w:r>
        <w:t xml:space="preserve">Lause 1: Lapset rakastivat YouTuben katselua. Lause 2: He löysivät Minecraft-videoita sisältävän kanavan. Lause 3: He katsoivat niitä joka päivä koulun jälkeen. Lause 4: He katsoivat videon tietystä modista. Lause 5: He kiirehtivät lataamaan sen itselleen.</w:t>
      </w:r>
    </w:p>
    <w:p>
      <w:r>
        <w:rPr>
          <w:b/>
        </w:rPr>
        <w:t xml:space="preserve">Tulos</w:t>
      </w:r>
    </w:p>
    <w:p>
      <w:r>
        <w:t xml:space="preserve">YouTube</w:t>
      </w:r>
    </w:p>
    <w:p>
      <w:r>
        <w:rPr>
          <w:b/>
        </w:rPr>
        <w:t xml:space="preserve">Esimerkki 4.4758</w:t>
      </w:r>
    </w:p>
    <w:p>
      <w:r>
        <w:t xml:space="preserve">Lause 1: Keith oli aina kiinnostunut NSA:n vakoojana toimimisesta. Lause 2: Hän opiskeli ahkerasti ja teki paljon töitä koulussa. Lause 3: Hän oli koulunsa fiksuin ja meni hyvään yliopistoon. Lause 4: Sen jälkeen hän haki vakoojan työtä. Lause 5: Keith sai työpaikan, ja nyt hän on vakooja.</w:t>
      </w:r>
    </w:p>
    <w:p>
      <w:r>
        <w:rPr>
          <w:b/>
        </w:rPr>
        <w:t xml:space="preserve">Tulos</w:t>
      </w:r>
    </w:p>
    <w:p>
      <w:r>
        <w:t xml:space="preserve">Spy</w:t>
      </w:r>
    </w:p>
    <w:p>
      <w:r>
        <w:rPr>
          <w:b/>
        </w:rPr>
        <w:t xml:space="preserve">Esimerkki 4.4759</w:t>
      </w:r>
    </w:p>
    <w:p>
      <w:r>
        <w:t xml:space="preserve">Lause 1: Meillä oli tyttärentyttärentyttärellemme nimiseremonia vuonna 2014. Lause 2: Se oli kiinalainen seremonia. Lause 3: Tarjoilimme kovaksi keitettyjä punaisia munia ja inkiväärikarkkia. Lause 4: Appivanhempani, jotka ovat dominikaaneja, söivät paljon inkiväärikarkkeja. Lause 5: Olin yllättynyt, sillä monet vieraat eivät syöneet karkkia.</w:t>
      </w:r>
    </w:p>
    <w:p>
      <w:r>
        <w:rPr>
          <w:b/>
        </w:rPr>
        <w:t xml:space="preserve">Tulos</w:t>
      </w:r>
    </w:p>
    <w:p>
      <w:r>
        <w:t xml:space="preserve">Inkivääri karkkia</w:t>
      </w:r>
    </w:p>
    <w:p>
      <w:r>
        <w:rPr>
          <w:b/>
        </w:rPr>
        <w:t xml:space="preserve">Esimerkki 4.4760</w:t>
      </w:r>
    </w:p>
    <w:p>
      <w:r>
        <w:t xml:space="preserve">Lause 1: Casey löysi loukkaantuneen koiranpennun jalkakäytävältä. Lause 2: Huolestuneena pennusta hän vei sen eläinlääkäriin. Lause 3: Eläinlääkäri sanoi, että jos Casey ei olisi vienyt pentua, se olisi kuollut. Lause 4: Eläinlääkäri paransi pennun. Lause 5: Casey päätti adoptoida pennun ja antaa sille rakastavan kodin.</w:t>
      </w:r>
    </w:p>
    <w:p>
      <w:r>
        <w:rPr>
          <w:b/>
        </w:rPr>
        <w:t xml:space="preserve">Tulos</w:t>
      </w:r>
    </w:p>
    <w:p>
      <w:r>
        <w:t xml:space="preserve">Pentu</w:t>
      </w:r>
    </w:p>
    <w:p>
      <w:r>
        <w:rPr>
          <w:b/>
        </w:rPr>
        <w:t xml:space="preserve">Esimerkki 4.4761</w:t>
      </w:r>
    </w:p>
    <w:p>
      <w:r>
        <w:t xml:space="preserve">Lause 1: Johannes ajoi polkupyörällään kaduilla. Lause 2: John ajoi pyörällään go-merkin ohi. Lause 3: John melkein törmäsi autoon. Lause 4: Auto väisti häntä kuljettajan jarrupolkimen ansiosta. Lause 5: John tunsi itsensä onnekkaaksi ja tajusi, että hänen piti olla valppaampi.</w:t>
      </w:r>
    </w:p>
    <w:p>
      <w:r>
        <w:rPr>
          <w:b/>
        </w:rPr>
        <w:t xml:space="preserve">Tulos</w:t>
      </w:r>
    </w:p>
    <w:p>
      <w:r>
        <w:t xml:space="preserve">melkein kuoli</w:t>
      </w:r>
    </w:p>
    <w:p>
      <w:r>
        <w:rPr>
          <w:b/>
        </w:rPr>
        <w:t xml:space="preserve">Esimerkki 4.4762</w:t>
      </w:r>
    </w:p>
    <w:p>
      <w:r>
        <w:t xml:space="preserve">Lause 1: Mies muutti vanhainkotiin. Lause 2: Hän tapasi siellä naisen. Lause 3: He kävivät yhdessä bingossa. Lause 4: He rakastuivat. Lause 5: He menivät naimisiin.</w:t>
      </w:r>
    </w:p>
    <w:p>
      <w:r>
        <w:rPr>
          <w:b/>
        </w:rPr>
        <w:t xml:space="preserve">Tulos</w:t>
      </w:r>
    </w:p>
    <w:p>
      <w:r>
        <w:t xml:space="preserve">Rakkaus</w:t>
      </w:r>
    </w:p>
    <w:p>
      <w:r>
        <w:rPr>
          <w:b/>
        </w:rPr>
        <w:t xml:space="preserve">Esimerkki 4.4763</w:t>
      </w:r>
    </w:p>
    <w:p>
      <w:r>
        <w:t xml:space="preserve">Lause 1: Judy oli menossa ajelulle. Lause 2: Hän laittoi kahvinsa matkamukiin. Lause 3: Judy ajoi liian lujaa mutkaan. Lause 4: Kansi putosi ja kahvi valui hänen päälleen. Lause 5: Judy oli niin vihainen!</w:t>
      </w:r>
    </w:p>
    <w:p>
      <w:r>
        <w:rPr>
          <w:b/>
        </w:rPr>
        <w:t xml:space="preserve">Tulos</w:t>
      </w:r>
    </w:p>
    <w:p>
      <w:r>
        <w:t xml:space="preserve">Muki</w:t>
      </w:r>
    </w:p>
    <w:p>
      <w:r>
        <w:rPr>
          <w:b/>
        </w:rPr>
        <w:t xml:space="preserve">Esimerkki 4.4764</w:t>
      </w:r>
    </w:p>
    <w:p>
      <w:r>
        <w:t xml:space="preserve">Lause 1: Miles ui järvessä. Lause 2: Hän tunsi, kuinka jokin siveli hänen jalkaansa. Lause 3: Miles pelkäsi, että se oli käärme. Lause 4: Miles ui takaisin rantaan. Lause 5: Hän hyppäsi järvestä ja jäi pois.</w:t>
      </w:r>
    </w:p>
    <w:p>
      <w:r>
        <w:rPr>
          <w:b/>
        </w:rPr>
        <w:t xml:space="preserve">Tulos</w:t>
      </w:r>
    </w:p>
    <w:p>
      <w:r>
        <w:t xml:space="preserve">Uinti järvessä</w:t>
      </w:r>
    </w:p>
    <w:p>
      <w:r>
        <w:rPr>
          <w:b/>
        </w:rPr>
        <w:t xml:space="preserve">Esimerkki 4.4765</w:t>
      </w:r>
    </w:p>
    <w:p>
      <w:r>
        <w:t xml:space="preserve">Lause 1: Charles vihaa Tamekaa. Lause 2: Tameka vannoi olevansa raskaana Tamekalta, mutta valehteli. Lause 3: Charles ottaa joka päivä kuvan eläimestä ja kutsuu sitä Tamekaksi. Lause 4: Hän julkaisee ne Facebookissa. Lause 5: Kun Tamekan lapsi täytti 18 vuotta, hän nosti herjauskanteen Charlesia vastaan.</w:t>
      </w:r>
    </w:p>
    <w:p>
      <w:r>
        <w:rPr>
          <w:b/>
        </w:rPr>
        <w:t xml:space="preserve">Tulos</w:t>
      </w:r>
    </w:p>
    <w:p>
      <w:r>
        <w:t xml:space="preserve">Herjausoikeudenkäynti</w:t>
      </w:r>
    </w:p>
    <w:p>
      <w:r>
        <w:rPr>
          <w:b/>
        </w:rPr>
        <w:t xml:space="preserve">Esimerkki 4.4766</w:t>
      </w:r>
    </w:p>
    <w:p>
      <w:r>
        <w:t xml:space="preserve">Lause 1: Tomilla oli koira, jota hän yritti kouluttaa. Lause 2: Hän osti koiran pilliä käytettäväksi sitä varten. Lause 3: Tom kokeili sitä muutaman kerran, mutta se ei tehnyt mitään. Lause 4: Lopulta hän vei sen koirapuistoon. Lause 5: Sielläkään se ei tehnyt mitään.</w:t>
      </w:r>
    </w:p>
    <w:p>
      <w:r>
        <w:rPr>
          <w:b/>
        </w:rPr>
        <w:t xml:space="preserve">Tulos</w:t>
      </w:r>
    </w:p>
    <w:p>
      <w:r>
        <w:t xml:space="preserve">Koiran pilli</w:t>
      </w:r>
    </w:p>
    <w:p>
      <w:r>
        <w:rPr>
          <w:b/>
        </w:rPr>
        <w:t xml:space="preserve">Esimerkki 4.4767</w:t>
      </w:r>
    </w:p>
    <w:p>
      <w:r>
        <w:t xml:space="preserve">Lause 1: Poliisi vastasi radiopuhelimella annettuun puheluun. Lause 2: Kun hän saapui osoitteeseen, siellä oli murtovaras. Lause 3: Murtovaras yritti paeta ikkunan kautta. Lause 4: Poliisimies pidätti murtovarkaan ja otti arvoesineet talteen. Lause 5: Konstaapeli sai kunniamaininnan perhekalleuden pelastamisesta.</w:t>
      </w:r>
    </w:p>
    <w:p>
      <w:r>
        <w:rPr>
          <w:b/>
        </w:rPr>
        <w:t xml:space="preserve">Tulos</w:t>
      </w:r>
    </w:p>
    <w:p>
      <w:r>
        <w:t xml:space="preserve">Crime Beat</w:t>
      </w:r>
    </w:p>
    <w:p>
      <w:r>
        <w:rPr>
          <w:b/>
        </w:rPr>
        <w:t xml:space="preserve">Esimerkki 4.4768</w:t>
      </w:r>
    </w:p>
    <w:p>
      <w:r>
        <w:t xml:space="preserve">Lause 1: Bart laittoi salaa elintarvikeväriä isänsä juomaan. Lause 2: Hänen isänsä katsoi vihreää oluttaan. Lause 3: Hän kohautti olkapäitään. Lause 4: Hän joi oluen kuudessa kulauksessa. Lause 5: Bartin isä oli vähemmän janoinen.</w:t>
      </w:r>
    </w:p>
    <w:p>
      <w:r>
        <w:rPr>
          <w:b/>
        </w:rPr>
        <w:t xml:space="preserve">Tulos</w:t>
      </w:r>
    </w:p>
    <w:p>
      <w:r>
        <w:t xml:space="preserve">Elintarvikkeiden värjäys</w:t>
      </w:r>
    </w:p>
    <w:p>
      <w:r>
        <w:rPr>
          <w:b/>
        </w:rPr>
        <w:t xml:space="preserve">Esimerkki 4.4769</w:t>
      </w:r>
    </w:p>
    <w:p>
      <w:r>
        <w:t xml:space="preserve">Lause 1: Perustusten kaivaminen ei sujunut suunnitelmien mukaan. Lause 2: Monet suuret lohkareet jouduttiin poistamaan, ja ne jättivät syvemmän kuopan. Lause 3: Perustus jäi lopulta kaksi metriä suunniteltua syvemmälle. Lause 4: Korkea katto mahdollisti kolminkertaiset makuupaikat kellarissa. Lause 5: Monet pystyivät lopulta nukkumaan talon viileimmässä paikassa.</w:t>
      </w:r>
    </w:p>
    <w:p>
      <w:r>
        <w:rPr>
          <w:b/>
        </w:rPr>
        <w:t xml:space="preserve">Tulos</w:t>
      </w:r>
    </w:p>
    <w:p>
      <w:r>
        <w:t xml:space="preserve">Onnellinen onnettomuus</w:t>
      </w:r>
    </w:p>
    <w:p>
      <w:r>
        <w:rPr>
          <w:b/>
        </w:rPr>
        <w:t xml:space="preserve">Esimerkki 4.4770</w:t>
      </w:r>
    </w:p>
    <w:p>
      <w:r>
        <w:t xml:space="preserve">Lause 1: He kävivät samalla tilalla joka vuosi. Lause 2: Heidän perinteensä oli mennä aina samalla viikolla, ja he tunsivat kaikki. Lause 3: He kävivät ratsastusretkillä ja vesihiihdossa. Lause 4: Mutta kun uusi kaveri tuli, he päättivät tehdä pilaa. Lause 5: Kun oli aika nousta hevosten selkään, he toivat esiin ponin.</w:t>
      </w:r>
    </w:p>
    <w:p>
      <w:r>
        <w:rPr>
          <w:b/>
        </w:rPr>
        <w:t xml:space="preserve">Tulos</w:t>
      </w:r>
    </w:p>
    <w:p>
      <w:r>
        <w:t xml:space="preserve">poni</w:t>
      </w:r>
    </w:p>
    <w:p>
      <w:r>
        <w:rPr>
          <w:b/>
        </w:rPr>
        <w:t xml:space="preserve">Esimerkki 4.4771</w:t>
      </w:r>
    </w:p>
    <w:p>
      <w:r>
        <w:t xml:space="preserve">Tuomio 1: Gabriella oli oikeudessa rikoksesta, jota hän ei ollut tehnyt. Lause 2: Tapaus oli vaikea, mutta hänen asianajajansa oli hyvä. Lause 3: Hän yritti todistaa Gabriellan syyttömyyden, ja Gabriella toivoi sen onnistuvan. Lause 4: He odottivat innokkaasti tuomiota. Lause 5: Onneksi Gabriella vapautettiin kaikista syytteistä ja päästettiin vapaaksi.</w:t>
      </w:r>
    </w:p>
    <w:p>
      <w:r>
        <w:rPr>
          <w:b/>
        </w:rPr>
        <w:t xml:space="preserve">Tulos</w:t>
      </w:r>
    </w:p>
    <w:p>
      <w:r>
        <w:t xml:space="preserve">Voitti oikeudenkäynnin</w:t>
      </w:r>
    </w:p>
    <w:p>
      <w:r>
        <w:rPr>
          <w:b/>
        </w:rPr>
        <w:t xml:space="preserve">Esimerkki 4.4772</w:t>
      </w:r>
    </w:p>
    <w:p>
      <w:r>
        <w:t xml:space="preserve">Lause 1: John sai taksin, joka vei hänet surffikaupunkiin eteläisessä Nicaraguassa. Lause 2: Kuljettaja lähti ajamaan kohti Johnin määränpäätä. Lause 3: Riita syntyi, kun kuljettaja vaati matkasta korkeaa hintaa. Lause 4: John ja kuljettaja alkoivat neuvotella hinnasta. Lause 5: He sopivat hinnasta, kun he joivat pari olutta paikallisessa baarissa.</w:t>
      </w:r>
    </w:p>
    <w:p>
      <w:r>
        <w:rPr>
          <w:b/>
        </w:rPr>
        <w:t xml:space="preserve">Tulos</w:t>
      </w:r>
    </w:p>
    <w:p>
      <w:r>
        <w:t xml:space="preserve">Taksikuski</w:t>
      </w:r>
    </w:p>
    <w:p>
      <w:r>
        <w:rPr>
          <w:b/>
        </w:rPr>
        <w:t xml:space="preserve">Esimerkki 4.4773</w:t>
      </w:r>
    </w:p>
    <w:p>
      <w:r>
        <w:t xml:space="preserve">Tuomio 1: Em vietti vuoden vankilassa. Lause 2: Siellä hän löysi Kristuksen. Lause 3: Hän oli ollut ateisti. Lause 4: Mutta kristityksi tuleminen muutti hänet. Lause 5: Emistä tuli paljon erilainen ihminen.</w:t>
      </w:r>
    </w:p>
    <w:p>
      <w:r>
        <w:rPr>
          <w:b/>
        </w:rPr>
        <w:t xml:space="preserve">Tulos</w:t>
      </w:r>
    </w:p>
    <w:p>
      <w:r>
        <w:t xml:space="preserve">Vankila</w:t>
      </w:r>
    </w:p>
    <w:p>
      <w:r>
        <w:rPr>
          <w:b/>
        </w:rPr>
        <w:t xml:space="preserve">Esimerkki 4.4774</w:t>
      </w:r>
    </w:p>
    <w:p>
      <w:r>
        <w:t xml:space="preserve">Lause 1: Kävimme paikallisella hautausmaalla. Lause 2: Se on useita satoja vuosia vanha. Lause 3: Katselimme vanhoja hautoja. Lause 4: Zombiksi pukeutuneet ihmiset kertoivat tarinoita kuolleista. Lause 5: Tarinat kiehtoivat meitä, ja me todella nautimme vierailusta.</w:t>
      </w:r>
    </w:p>
    <w:p>
      <w:r>
        <w:rPr>
          <w:b/>
        </w:rPr>
        <w:t xml:space="preserve">Tulos</w:t>
      </w:r>
    </w:p>
    <w:p>
      <w:r>
        <w:t xml:space="preserve">Reenactment</w:t>
      </w:r>
    </w:p>
    <w:p>
      <w:r>
        <w:rPr>
          <w:b/>
        </w:rPr>
        <w:t xml:space="preserve">Esimerkki 4.4775</w:t>
      </w:r>
    </w:p>
    <w:p>
      <w:r>
        <w:t xml:space="preserve">Lause 1: Joe alkoi valmistautua. Lause 2: Hän oli menossa paikalliseen elokuvavuokraamoon. Lause 3: Hän saapui elokuvavuokraamoon ja alkoi katsella elokuvia. Lause 4: Hän löysi joitakin lapsuuden suosikkielokuvia. Lause 5: Hän vei ne kotiin katsomaan niitä.</w:t>
      </w:r>
    </w:p>
    <w:p>
      <w:r>
        <w:rPr>
          <w:b/>
        </w:rPr>
        <w:t xml:space="preserve">Tulos</w:t>
      </w:r>
    </w:p>
    <w:p>
      <w:r>
        <w:t xml:space="preserve">DVD:t</w:t>
      </w:r>
    </w:p>
    <w:p>
      <w:r>
        <w:rPr>
          <w:b/>
        </w:rPr>
        <w:t xml:space="preserve">Esimerkki 4.4776</w:t>
      </w:r>
    </w:p>
    <w:p>
      <w:r>
        <w:t xml:space="preserve">Lause 1: Tunnustin ystävälleni rakastavani häntä. Lause 2: Kun hän sanoi, ettei hänellä ollut samoja tunteita, olin vihainen. Lause 3: Päädyin huutamaan hänelle ja juoksin pois. Lause 4: Ironista kyllä, hän halasi minua hieman, kun näimme toisemme uudelleen. Lause 5: Eristin hänet väkijoukosta ja pyysin häneltä anteeksi.</w:t>
      </w:r>
    </w:p>
    <w:p>
      <w:r>
        <w:rPr>
          <w:b/>
        </w:rPr>
        <w:t xml:space="preserve">Tulos</w:t>
      </w:r>
    </w:p>
    <w:p>
      <w:r>
        <w:t xml:space="preserve">Kypsä nainen</w:t>
      </w:r>
    </w:p>
    <w:p>
      <w:r>
        <w:rPr>
          <w:b/>
        </w:rPr>
        <w:t xml:space="preserve">Esimerkki 4.4777</w:t>
      </w:r>
    </w:p>
    <w:p>
      <w:r>
        <w:t xml:space="preserve">Lause 1: Wally oli kultainen noutaja, joka syntyi ilman silmiä. Lause 2: Kasvattaja piti sitä hyödyttömänä ja halusi lopettaa sen. Lause 3: Onneksi pelastusryhmä pelasti Wallyn ja löysi sille kodin. Lause 4: Wallyn perhe auttoi sitä pääsemään hoitokodin terapiakoiraksi. Lause 5: Kaukana hyödyttömyydestä se osoitti, että missä on rakkautta, siellä on myös arvoa.</w:t>
      </w:r>
    </w:p>
    <w:p>
      <w:r>
        <w:rPr>
          <w:b/>
        </w:rPr>
        <w:t xml:space="preserve">Tulos</w:t>
      </w:r>
    </w:p>
    <w:p>
      <w:r>
        <w:t xml:space="preserve">Rakkaus toimii</w:t>
      </w:r>
    </w:p>
    <w:p>
      <w:r>
        <w:rPr>
          <w:b/>
        </w:rPr>
        <w:t xml:space="preserve">Esimerkki 4.4778</w:t>
      </w:r>
    </w:p>
    <w:p>
      <w:r>
        <w:t xml:space="preserve">Lause 1: Mies tapasi ystävänsä kahvilassa. Lause 2: Hän haastoi ystävänsä shakkipeliin. Lause 3: Hänen ystävänsä suostui. Lause 4: Hänen ystävänsä tarjosi vetoa. Lause 5: He pelasivat peliä rahasta.</w:t>
      </w:r>
    </w:p>
    <w:p>
      <w:r>
        <w:rPr>
          <w:b/>
        </w:rPr>
        <w:t xml:space="preserve">Tulos</w:t>
      </w:r>
    </w:p>
    <w:p>
      <w:r>
        <w:t xml:space="preserve">Shakki</w:t>
      </w:r>
    </w:p>
    <w:p>
      <w:r>
        <w:rPr>
          <w:b/>
        </w:rPr>
        <w:t xml:space="preserve">Esimerkki 4.4779</w:t>
      </w:r>
    </w:p>
    <w:p>
      <w:r>
        <w:t xml:space="preserve">Lause 1: Chesterin kreivikuntaan iski erittäin paha tulva. Lause 2: Ennen tulvaa Chesterin piirikunta oli hieno paikka asua. Lause 3: Tulva tuhosi monia yrityksiä ja koteja Chesterin piirikunnassa. Lause 4: Monet ihmiset joutuivat muuttamaan, ja yritysten oli avattava uudelleen muualla. Lause 5: Chesterin piirikunta ei ollut enää ihana paikka asua.</w:t>
      </w:r>
    </w:p>
    <w:p>
      <w:r>
        <w:rPr>
          <w:b/>
        </w:rPr>
        <w:t xml:space="preserve">Tulos</w:t>
      </w:r>
    </w:p>
    <w:p>
      <w:r>
        <w:t xml:space="preserve">Tulva</w:t>
      </w:r>
    </w:p>
    <w:p>
      <w:r>
        <w:rPr>
          <w:b/>
        </w:rPr>
        <w:t xml:space="preserve">Esimerkki 4.4780</w:t>
      </w:r>
    </w:p>
    <w:p>
      <w:r>
        <w:t xml:space="preserve">Lause 1: Katen piti hoitaa asioita. Lause 2: Hän ei ollut vielä tarkistanut säätä. Lause 3: Hän toivoi, että olisi aurinkoista. Lause 4: Hän meni kuistille tarkistamaan sään. Lause 5: Hän oli surullinen nähdessään myrskypilvien lähestyvän.</w:t>
      </w:r>
    </w:p>
    <w:p>
      <w:r>
        <w:rPr>
          <w:b/>
        </w:rPr>
        <w:t xml:space="preserve">Tulos</w:t>
      </w:r>
    </w:p>
    <w:p>
      <w:r>
        <w:t xml:space="preserve">Pilvinen</w:t>
      </w:r>
    </w:p>
    <w:p>
      <w:r>
        <w:rPr>
          <w:b/>
        </w:rPr>
        <w:t xml:space="preserve">Esimerkki 4.4781</w:t>
      </w:r>
    </w:p>
    <w:p>
      <w:r>
        <w:t xml:space="preserve">Lause 1: Ensimmäisen lapsensa jälkeen Wilsonit eivät voineet saada toista lasta. Lause 2: Heillä oli jo 8-vuotias poika, joka halusi epätoivoisesti sisaruksen. Lause 3: He tunsivat, että heidän oli pakko ottaa seuraava askel ja adoptoida lapsi. Lause 4: He adoptoivat kiinalaisen pikkulapsen ja heistä tuli uusi suuri perhe. Lause 5: Heidän 8-vuotias poikansa oli kiitollinen ja kiitollinen uudesta veljestään.</w:t>
      </w:r>
    </w:p>
    <w:p>
      <w:r>
        <w:rPr>
          <w:b/>
        </w:rPr>
        <w:t xml:space="preserve">Tulos</w:t>
      </w:r>
    </w:p>
    <w:p>
      <w:r>
        <w:t xml:space="preserve">Hyväksyminen</w:t>
      </w:r>
    </w:p>
    <w:p>
      <w:r>
        <w:rPr>
          <w:b/>
        </w:rPr>
        <w:t xml:space="preserve">Esimerkki 4.4782</w:t>
      </w:r>
    </w:p>
    <w:p>
      <w:r>
        <w:t xml:space="preserve">Lause 1: Jake oli lukinnut itsensä ulos talostaan. Lause 2: Hän oli hoikka mies, joten hän ajatteli voivansa käyttää savupiippua. Lause 3: Hän kiipesi katolle ja kiipesi savupiippua pitkin. Lause 4: Hänen jalkansa ylsivät lattialle, mutta hän ei päässyt pidemmälle. Lause 5: Kaksitoista tuntia myöhemmin joku kuuli hänen huutonsa, ja hänet pelastettiin.</w:t>
      </w:r>
    </w:p>
    <w:p>
      <w:r>
        <w:rPr>
          <w:b/>
        </w:rPr>
        <w:t xml:space="preserve">Tulos</w:t>
      </w:r>
    </w:p>
    <w:p>
      <w:r>
        <w:t xml:space="preserve">Kallis virhe</w:t>
      </w:r>
    </w:p>
    <w:p>
      <w:r>
        <w:rPr>
          <w:b/>
        </w:rPr>
        <w:t xml:space="preserve">Esimerkki 4.4783</w:t>
      </w:r>
    </w:p>
    <w:p>
      <w:r>
        <w:t xml:space="preserve">Lause 1: Jeff oli ulkona tekemässä raskasta työtä. Lause 2: Aurinko paistoi hänen päälleen. Lause 3: Hän päätti, että oli aivan liian kuuma. Lause 4: Hän riisui paidan ja jatkoi työtään. Lause 5: Kun työ oli tehty, hän ei löytänyt paitaansa.</w:t>
      </w:r>
    </w:p>
    <w:p>
      <w:r>
        <w:rPr>
          <w:b/>
        </w:rPr>
        <w:t xml:space="preserve">Tulos</w:t>
      </w:r>
    </w:p>
    <w:p>
      <w:r>
        <w:t xml:space="preserve">Jeff menettää paitansa</w:t>
      </w:r>
    </w:p>
    <w:p>
      <w:r>
        <w:rPr>
          <w:b/>
        </w:rPr>
        <w:t xml:space="preserve">Esimerkki 4.4784</w:t>
      </w:r>
    </w:p>
    <w:p>
      <w:r>
        <w:t xml:space="preserve">Lause 1: Kate ei halunnut auttaa olohuoneen maalaamisessa. Lause 2: Hän piiloutui huoneeseensa toivoen, että äiti unohtaisi, että hän oli kotona. Lause 3: 20 minuutin kuluttua hänen ovelleen koputettiin. Lause 4: Kate pelkäsi, että se oli hänen äitinsä. Lause 5: Hän oli helpottunut nähdessään, että se oli hänen veljensä.</w:t>
      </w:r>
    </w:p>
    <w:p>
      <w:r>
        <w:rPr>
          <w:b/>
        </w:rPr>
        <w:t xml:space="preserve">Tulos</w:t>
      </w:r>
    </w:p>
    <w:p>
      <w:r>
        <w:t xml:space="preserve">Maalausapu</w:t>
      </w:r>
    </w:p>
    <w:p>
      <w:r>
        <w:rPr>
          <w:b/>
        </w:rPr>
        <w:t xml:space="preserve">Esimerkki 4.4785</w:t>
      </w:r>
    </w:p>
    <w:p>
      <w:r>
        <w:t xml:space="preserve">Lause 1: Karla oli hyvin raskaana. Lause 2: Hän oli menossa sairaalaan synnyttämään! Lause 3: Hänellä oli yksityiskohtaiset suunnitelmat. Lause 4: Saavuttuaan sinne hän kertoi hoitajille, mitä hän halusi tehdä. Lause 5: He tekivät kovasti töitä, jotta hänen suunnitelmansa toteutuisivat synnytyksen aikana.</w:t>
      </w:r>
    </w:p>
    <w:p>
      <w:r>
        <w:rPr>
          <w:b/>
        </w:rPr>
        <w:t xml:space="preserve">Tulos</w:t>
      </w:r>
    </w:p>
    <w:p>
      <w:r>
        <w:t xml:space="preserve">Syntymä</w:t>
      </w:r>
    </w:p>
    <w:p>
      <w:r>
        <w:rPr>
          <w:b/>
        </w:rPr>
        <w:t xml:space="preserve">Esimerkki 4.4786</w:t>
      </w:r>
    </w:p>
    <w:p>
      <w:r>
        <w:t xml:space="preserve">Lause 1: Bonnie ei ollut valmis huomiseen historian kokeeseen. Lause 2: Kun hän meni nukkumaan, hän toivoi, että sataisi lunta. Lause 3: Silloin koulu peruuntuisi, ja hän voisi opiskella enemmän. Lause 4: Hän oli innoissaan, kun hän heräsi neljän sentin lumisateeseen. Lause 5: Hän opiskeli koko päivän, jotta hän olisi valmis kokeeseen.</w:t>
      </w:r>
    </w:p>
    <w:p>
      <w:r>
        <w:rPr>
          <w:b/>
        </w:rPr>
        <w:t xml:space="preserve">Tulos</w:t>
      </w:r>
    </w:p>
    <w:p>
      <w:r>
        <w:t xml:space="preserve">Lumen toivominen</w:t>
      </w:r>
    </w:p>
    <w:p>
      <w:r>
        <w:rPr>
          <w:b/>
        </w:rPr>
        <w:t xml:space="preserve">Esimerkki 4.4787</w:t>
      </w:r>
    </w:p>
    <w:p>
      <w:r>
        <w:t xml:space="preserve">Lause 1: Maryann on odottanut suosikkipelinsä julkaisua. Lause 2: Hän on odottanut sitä lähes vuoden. Lause 3: Hän pääsi kauppaan, jossa hän joutui jonottamaan. Lause 4: Onneksi hän tilasi pelin ennakkoon. Lause 5: Maryann on onnellinen saadessaan vihdoin pelinsä.</w:t>
      </w:r>
    </w:p>
    <w:p>
      <w:r>
        <w:rPr>
          <w:b/>
        </w:rPr>
        <w:t xml:space="preserve">Tulos</w:t>
      </w:r>
    </w:p>
    <w:p>
      <w:r>
        <w:t xml:space="preserve">Pelipäivä</w:t>
      </w:r>
    </w:p>
    <w:p>
      <w:r>
        <w:rPr>
          <w:b/>
        </w:rPr>
        <w:t xml:space="preserve">Esimerkki 4.4788</w:t>
      </w:r>
    </w:p>
    <w:p>
      <w:r>
        <w:t xml:space="preserve">Lause 1: Olin menossa ensimmäiselle yliopistokurssilleni. Lause 2: Halusin todella pärjätä hyvin. Lause 3: Ystäväni halusivat kuitenkin juhlia illalla. Lause 4: Päätin pitää hauskaa ja juhlia heidän kanssaan. Lause 5: Valitettavasti tämä johti siihen, että jätin koulun kesken.</w:t>
      </w:r>
    </w:p>
    <w:p>
      <w:r>
        <w:rPr>
          <w:b/>
        </w:rPr>
        <w:t xml:space="preserve">Tulos</w:t>
      </w:r>
    </w:p>
    <w:p>
      <w:r>
        <w:t xml:space="preserve">Ensimmäinen College-luokka</w:t>
      </w:r>
    </w:p>
    <w:p>
      <w:r>
        <w:rPr>
          <w:b/>
        </w:rPr>
        <w:t xml:space="preserve">Esimerkki 4.4789</w:t>
      </w:r>
    </w:p>
    <w:p>
      <w:r>
        <w:t xml:space="preserve">Lause 1: Lehmä oli hyvin pieni. Lause 2: Se käveli nelivuotiaan kehoni luo. Lause 3: Se tuijotti minua onnellisena. Lause 4: Ojensin käteni silittääkseni sitä. Lause 5: Rakastuin siihen heti.</w:t>
      </w:r>
    </w:p>
    <w:p>
      <w:r>
        <w:rPr>
          <w:b/>
        </w:rPr>
        <w:t xml:space="preserve">Tulos</w:t>
      </w:r>
    </w:p>
    <w:p>
      <w:r>
        <w:t xml:space="preserve">Lehmä</w:t>
      </w:r>
    </w:p>
    <w:p>
      <w:r>
        <w:rPr>
          <w:b/>
        </w:rPr>
        <w:t xml:space="preserve">Esimerkki 4.4790</w:t>
      </w:r>
    </w:p>
    <w:p>
      <w:r>
        <w:t xml:space="preserve">Lause 1: Calla sai tietää, että hän ja hänen miehensä odottavat lasta. Lause 2: He keskustelivat asiasta ja päättivät, että Calla jäisi kotiin vauvan kanssa. Lause 3: Häntä hermostutti niin suuri ja dramaattinen muutos. Lause 4: Kun hän oppi lahden rytmit ja rutiinit, se kuitenkin parani. Lause 5: Pian Calla rakasti kotiäitiyttä enemmän kuin mitään muuta!</w:t>
      </w:r>
    </w:p>
    <w:p>
      <w:r>
        <w:rPr>
          <w:b/>
        </w:rPr>
        <w:t xml:space="preserve">Tulos</w:t>
      </w:r>
    </w:p>
    <w:p>
      <w:r>
        <w:t xml:space="preserve">Calla</w:t>
      </w:r>
    </w:p>
    <w:p>
      <w:r>
        <w:rPr>
          <w:b/>
        </w:rPr>
        <w:t xml:space="preserve">Esimerkki 4.4791</w:t>
      </w:r>
    </w:p>
    <w:p>
      <w:r>
        <w:t xml:space="preserve">Lause 1: Halusin herätä tarpeeksi aikaisin tehdäkseni aamiaista. Lause 2: Sen sijaan, että olisin tehnyt sen tyhjästä, minulla ei ollut aikaa. Lause 3: Luovutin ja laitoin mikroaaltouunissa keksejä makkaran kanssa. Lause 4: Sanoin itselleni, että seuraavana päivänä tekisin paremmin. Lause 5: Seuraavana päivänä tein taas saman asian.</w:t>
      </w:r>
    </w:p>
    <w:p>
      <w:r>
        <w:rPr>
          <w:b/>
        </w:rPr>
        <w:t xml:space="preserve">Tulos</w:t>
      </w:r>
    </w:p>
    <w:p>
      <w:r>
        <w:t xml:space="preserve">Aamiainen</w:t>
      </w:r>
    </w:p>
    <w:p>
      <w:r>
        <w:rPr>
          <w:b/>
        </w:rPr>
        <w:t xml:space="preserve">Esimerkki 4.4792</w:t>
      </w:r>
    </w:p>
    <w:p>
      <w:r>
        <w:t xml:space="preserve">Lause 1: Linda säästi monta kuukautta. Lause 2: Lopulta hän sai käsirahan. Lause 3: Hän meni autoliikkeeseen ja osti kiiltävän uuden auton. Lause 4: Hän ajoi sillä ympäri kaupunkia sinä iltana. Lause 5: Hän oli niin ylpeä uusista renkaista!</w:t>
      </w:r>
    </w:p>
    <w:p>
      <w:r>
        <w:rPr>
          <w:b/>
        </w:rPr>
        <w:t xml:space="preserve">Tulos</w:t>
      </w:r>
    </w:p>
    <w:p>
      <w:r>
        <w:t xml:space="preserve">Uusi auto</w:t>
      </w:r>
    </w:p>
    <w:p>
      <w:r>
        <w:rPr>
          <w:b/>
        </w:rPr>
        <w:t xml:space="preserve">Esimerkki 4.4793</w:t>
      </w:r>
    </w:p>
    <w:p>
      <w:r>
        <w:t xml:space="preserve">Lause 1: Päätimme parin ystäväni kanssa lähteä patikoimaan. Lause 2: Menimme Mare Islandille patikoimaan, koska se oli lähellä meitä. Lause 3: Vaelsimme aina saaren korkeimmalle kohdalle asti. Lause 4: Pystyimme ottamaan paljon hienoja kuvia patikoidessamme. Lause 5: Minä ja ystäväni aiomme patikoida Mare Islandille uudelleen.</w:t>
      </w:r>
    </w:p>
    <w:p>
      <w:r>
        <w:rPr>
          <w:b/>
        </w:rPr>
        <w:t xml:space="preserve">Tulos</w:t>
      </w:r>
    </w:p>
    <w:p>
      <w:r>
        <w:t xml:space="preserve">Vaellusmatka</w:t>
      </w:r>
    </w:p>
    <w:p>
      <w:r>
        <w:rPr>
          <w:b/>
        </w:rPr>
        <w:t xml:space="preserve">Esimerkki 4.4794</w:t>
      </w:r>
    </w:p>
    <w:p>
      <w:r>
        <w:t xml:space="preserve">Lause 1: Maria asui Miamissa rannalla. Lause 2: Eräänä kesänä hurrikaani suuntasi kohti Floridan rannikkoa. Lause 3: Maria ja hänen perheensä joutuivat evakuoitumaan turvallisemmalle alueelle. Lause 4: Hurrikaani saapui maihin ja tulvi Marian taloon. Lause 5: Marian perhe teki korjauksia ja muutti takaisin taloonsa.</w:t>
      </w:r>
    </w:p>
    <w:p>
      <w:r>
        <w:rPr>
          <w:b/>
        </w:rPr>
        <w:t xml:space="preserve">Tulos</w:t>
      </w:r>
    </w:p>
    <w:p>
      <w:r>
        <w:t xml:space="preserve">Hurrikaani</w:t>
      </w:r>
    </w:p>
    <w:p>
      <w:r>
        <w:rPr>
          <w:b/>
        </w:rPr>
        <w:t xml:space="preserve">Esimerkki 4.4795</w:t>
      </w:r>
    </w:p>
    <w:p>
      <w:r>
        <w:t xml:space="preserve">Lause 1: Katen koira Spot inhosi kylpyjä. Lause 2: Eräänä päivänä Kate täytti altaan vedellä Spotin kylpyä varten. Lause 3: Spot kuuli veden juoksevan ja pakeni pihalle. Lause 4: Kate etsi Spotia kaikkialta. Lause 5: Naapuri soitti ja kertoi, että Spot oli hänen nurmikollaan.</w:t>
      </w:r>
    </w:p>
    <w:p>
      <w:r>
        <w:rPr>
          <w:b/>
        </w:rPr>
        <w:t xml:space="preserve">Tulos</w:t>
      </w:r>
    </w:p>
    <w:p>
      <w:r>
        <w:t xml:space="preserve">Kylpyaika</w:t>
      </w:r>
    </w:p>
    <w:p>
      <w:r>
        <w:rPr>
          <w:b/>
        </w:rPr>
        <w:t xml:space="preserve">Esimerkki 4.4796</w:t>
      </w:r>
    </w:p>
    <w:p>
      <w:r>
        <w:t xml:space="preserve">Lause 1: Diana rakasti keräilykorttejaan. Lause 2: Hän käytti kaikki rahansa korttien keräämiseen. Lause 3: Eräänä päivänä Diana tapasi Tamoran, joka myös nautti korttikeräilystä. Lause 4: Ennen Diana luuli olevansa ainoa tyttö, joka piti korttikortista. Lause 5: Heistä tuli pian parhaita ystäviä.</w:t>
      </w:r>
    </w:p>
    <w:p>
      <w:r>
        <w:rPr>
          <w:b/>
        </w:rPr>
        <w:t xml:space="preserve">Tulos</w:t>
      </w:r>
    </w:p>
    <w:p>
      <w:r>
        <w:t xml:space="preserve">Kaupankäyntikortit</w:t>
      </w:r>
    </w:p>
    <w:p>
      <w:r>
        <w:rPr>
          <w:b/>
        </w:rPr>
        <w:t xml:space="preserve">Esimerkki 4.4797</w:t>
      </w:r>
    </w:p>
    <w:p>
      <w:r>
        <w:t xml:space="preserve">Lause 1: He sanoivat hänen olevan täydellinen. Lause 2: Hän alkoi saada liikaa itseluottamusta. Lause 3: Hän kasvoi käyttämään ihmisiä hyväkseen saadakseen rahaa ja huomiota. Lause 4: Hän suuttui, kun hän ei ollut kaiken keskipisteenä. Lause 5: Hän päätyi vanhoilla päivillään yksin ilman ystäviä.</w:t>
      </w:r>
    </w:p>
    <w:p>
      <w:r>
        <w:rPr>
          <w:b/>
        </w:rPr>
        <w:t xml:space="preserve">Tulos</w:t>
      </w:r>
    </w:p>
    <w:p>
      <w:r>
        <w:t xml:space="preserve">Täydellinen</w:t>
      </w:r>
    </w:p>
    <w:p>
      <w:r>
        <w:rPr>
          <w:b/>
        </w:rPr>
        <w:t xml:space="preserve">Esimerkki 4.4798</w:t>
      </w:r>
    </w:p>
    <w:p>
      <w:r>
        <w:t xml:space="preserve">Lause 1: Ostin viime viikolla uuden puhelimen. Lause 2: Annoin tyttäreni pelata sillä pelejä. Lause 3: Hän pudotti sen kovalle lattialle. Lause 4: Kosketusnäyttö ei enää toiminut. Lause 5: Jouduin viemään puhelimen korjaukseen.</w:t>
      </w:r>
    </w:p>
    <w:p>
      <w:r>
        <w:rPr>
          <w:b/>
        </w:rPr>
        <w:t xml:space="preserve">Tulos</w:t>
      </w:r>
    </w:p>
    <w:p>
      <w:r>
        <w:t xml:space="preserve">Uusi puhelin</w:t>
      </w:r>
    </w:p>
    <w:p>
      <w:r>
        <w:rPr>
          <w:b/>
        </w:rPr>
        <w:t xml:space="preserve">Esimerkki 4.4799</w:t>
      </w:r>
    </w:p>
    <w:p>
      <w:r>
        <w:t xml:space="preserve">Lause 1: Tyttärentyttäreni oli 8 kuukauden ikäinen, kun hän ryömi. Lause 2: Hänen isoäitinsä vahti häntä Brooklynissa. Lause 3: Hän puhuu espanjaa. Lause 4: Hän lauloi vauvalle, kun tämä ryömi yli. Lause 5: Olimme hyvin tyytyväisiä.</w:t>
      </w:r>
    </w:p>
    <w:p>
      <w:r>
        <w:rPr>
          <w:b/>
        </w:rPr>
        <w:t xml:space="preserve">Tulos</w:t>
      </w:r>
    </w:p>
    <w:p>
      <w:r>
        <w:t xml:space="preserve">Ryömiminen</w:t>
      </w:r>
    </w:p>
    <w:p>
      <w:r>
        <w:rPr>
          <w:b/>
        </w:rPr>
        <w:t xml:space="preserve">Esimerkki 4.4800</w:t>
      </w:r>
    </w:p>
    <w:p>
      <w:r>
        <w:t xml:space="preserve">Lause 1: Callum oli kuorma-autonkuljettaja. Lause 2: Hän vietti paljon aikaa tien päällä. Lause 3: Eräänä iltana hän huomasi haavoittuneen peuran tien vieressä. Lause 4: Hän lastasi peuran kuorma-autoonsa ajaakseen eläinlääkäriin. Lause 5: Eläinlääkäri onnistui pelastamaan peuran juuri ajoissa.</w:t>
      </w:r>
    </w:p>
    <w:p>
      <w:r>
        <w:rPr>
          <w:b/>
        </w:rPr>
        <w:t xml:space="preserve">Tulos</w:t>
      </w:r>
    </w:p>
    <w:p>
      <w:r>
        <w:t xml:space="preserve">Läheltä piti -</w:t>
      </w:r>
    </w:p>
    <w:p>
      <w:r>
        <w:rPr>
          <w:b/>
        </w:rPr>
        <w:t xml:space="preserve">Esimerkki 4.4801</w:t>
      </w:r>
    </w:p>
    <w:p>
      <w:r>
        <w:t xml:space="preserve">Lause 1: Wyatt pauhasi kuistillaan istuessaan vanhaa bluegrass-laulua. Lause 2: Naapuri tuli käymään ja käski Wyattin hiljentyä. Lause 3: Wyatt sylkäisi häntä päin ja sanoi, että tämä oli hänen omaisuuttaan. Lause 4: Naapuri näytti hämmentyneeltä ja osoitti virkamerkkiään. Lause 5: Kyseessä oli Home Depotin johtaja, ja Wyatt oli ulkona työkaluvajan luona.</w:t>
      </w:r>
    </w:p>
    <w:p>
      <w:r>
        <w:rPr>
          <w:b/>
        </w:rPr>
        <w:t xml:space="preserve">Tulos</w:t>
      </w:r>
    </w:p>
    <w:p>
      <w:r>
        <w:t xml:space="preserve">Home Depot</w:t>
      </w:r>
    </w:p>
    <w:p>
      <w:r>
        <w:rPr>
          <w:b/>
        </w:rPr>
        <w:t xml:space="preserve">Esimerkki 4.4802</w:t>
      </w:r>
    </w:p>
    <w:p>
      <w:r>
        <w:t xml:space="preserve">Lause 1: Olin kotona katsomassa televisiota. Lause 2: Yhtäkkiä valot sammuivat. Lause 3: Talossani ei ollut sähköä. Lause 4: Tajusin, etten koskaan maksanut valolaskua. Lause 5: Kun olin maksanut laskun, valot palasivat.</w:t>
      </w:r>
    </w:p>
    <w:p>
      <w:r>
        <w:rPr>
          <w:b/>
        </w:rPr>
        <w:t xml:space="preserve">Tulos</w:t>
      </w:r>
    </w:p>
    <w:p>
      <w:r>
        <w:t xml:space="preserve">Ei valoja</w:t>
      </w:r>
    </w:p>
    <w:p>
      <w:r>
        <w:rPr>
          <w:b/>
        </w:rPr>
        <w:t xml:space="preserve">Esimerkki 4.4803</w:t>
      </w:r>
    </w:p>
    <w:p>
      <w:r>
        <w:t xml:space="preserve">Lause 1: Bridgette teki ramenia. Lause 2: Hän oli hyvin köyhä eikä hänellä ollut rahaa ruokaan. Lause 3: Hän mursi kananmunan ja laittoi sen rameniin. Lause 4: Hän söi ateriansa inhoten. Lause 5: Hän oli syönyt ramenia joka päivä koko viikon ajan.</w:t>
      </w:r>
    </w:p>
    <w:p>
      <w:r>
        <w:rPr>
          <w:b/>
        </w:rPr>
        <w:t xml:space="preserve">Tulos</w:t>
      </w:r>
    </w:p>
    <w:p>
      <w:r>
        <w:t xml:space="preserve">Ramen</w:t>
      </w:r>
    </w:p>
    <w:p>
      <w:r>
        <w:rPr>
          <w:b/>
        </w:rPr>
        <w:t xml:space="preserve">Esimerkki 4.4804</w:t>
      </w:r>
    </w:p>
    <w:p>
      <w:r>
        <w:t xml:space="preserve">Lause 1: Fredillä oli hampaat, jotka tarvitsivat hammasraudat. Lause 2: Mutta hän oli niin hermostunut. Lause 3: Hän luuli, että se tekisi kipeää. Lause 4: Se sattui lopulta pahasti. Lause 5: Hän ei voinut uskoa, että hän joutui pitämään niitä vuosia.</w:t>
      </w:r>
    </w:p>
    <w:p>
      <w:r>
        <w:rPr>
          <w:b/>
        </w:rPr>
        <w:t xml:space="preserve">Tulos</w:t>
      </w:r>
    </w:p>
    <w:p>
      <w:r>
        <w:t xml:space="preserve">Hammasrautojen saaminen</w:t>
      </w:r>
    </w:p>
    <w:p>
      <w:r>
        <w:rPr>
          <w:b/>
        </w:rPr>
        <w:t xml:space="preserve">Esimerkki 4.4805</w:t>
      </w:r>
    </w:p>
    <w:p>
      <w:r>
        <w:t xml:space="preserve">Lause 1: John asui kämppisten kanssa. Lause 2: Heiltä loppui jatkuvasti vessapaperi. Lause 3: John tunsi olevansa ainoa, joka koskaan osti sitä. Lause 4: Hän päätti ostaa sitä vain itselleen. Lause 5: Viikossa hänen kämppäkaverinsa alkoivat valittaa.</w:t>
      </w:r>
    </w:p>
    <w:p>
      <w:r>
        <w:rPr>
          <w:b/>
        </w:rPr>
        <w:t xml:space="preserve">Tulos</w:t>
      </w:r>
    </w:p>
    <w:p>
      <w:r>
        <w:t xml:space="preserve">WC-paperi loppu</w:t>
      </w:r>
    </w:p>
    <w:p>
      <w:r>
        <w:rPr>
          <w:b/>
        </w:rPr>
        <w:t xml:space="preserve">Esimerkki 4.4806</w:t>
      </w:r>
    </w:p>
    <w:p>
      <w:r>
        <w:t xml:space="preserve">Lause 1: Uuden asuntoni suihkun pää vuotaa jatkuvasti. Lause 2: Tein työtilauksen, ja vastaaminen kesti ikuisuuden. Lause 3: Työntekijä tunkeutui kotiini, kun en ollut paikalla. Lause 4: Kun palasin, suihku oli korjattu ja siihen oli jätetty viesti. Lause 5: Nolostuksekseni nuppia piti vain kääntää tiukemmalle.</w:t>
      </w:r>
    </w:p>
    <w:p>
      <w:r>
        <w:rPr>
          <w:b/>
        </w:rPr>
        <w:t xml:space="preserve">Tulos</w:t>
      </w:r>
    </w:p>
    <w:p>
      <w:r>
        <w:t xml:space="preserve">Vuoto</w:t>
      </w:r>
    </w:p>
    <w:p>
      <w:r>
        <w:rPr>
          <w:b/>
        </w:rPr>
        <w:t xml:space="preserve">Esimerkki 4.4807</w:t>
      </w:r>
    </w:p>
    <w:p>
      <w:r>
        <w:t xml:space="preserve">Lause 1: Mattilla oli huono päivä. Lause 2: Hänestä tuntui, ettei hänen elämänsä voisi enää huonontua. Lause 3: Hänen ystävänsä April huomasi, että Matt oli masentunut. Lause 4: Hän puhui Mattille piristääkseen häntä. Lause 5: Keskustelun jälkeen hän tajusi, että huomenna oli uusi päivä.</w:t>
      </w:r>
    </w:p>
    <w:p>
      <w:r>
        <w:rPr>
          <w:b/>
        </w:rPr>
        <w:t xml:space="preserve">Tulos</w:t>
      </w:r>
    </w:p>
    <w:p>
      <w:r>
        <w:t xml:space="preserve">Uusi päivä</w:t>
      </w:r>
    </w:p>
    <w:p>
      <w:r>
        <w:rPr>
          <w:b/>
        </w:rPr>
        <w:t xml:space="preserve">Esimerkki 4.4808</w:t>
      </w:r>
    </w:p>
    <w:p>
      <w:r>
        <w:t xml:space="preserve">Lause 1: Melille annettu potilas oli hirvittävän huonossa kunnossa. Lause 2: Tätä potilasta ammuttiin kolme kertaa pankkiryöstön aikana. Lause 3: Mel oli vain hoitaja, eikä lääkäri voinut tulla auttamaan. Lause 4: Tästä huolimatta Mel tiesi myös, ettei hän koskaan antautuisi vammojen edessä. Lause 5: Mel työskenteli koko yön potilaan vakauttamiseksi, ennen kuin lääkäri tuli.</w:t>
      </w:r>
    </w:p>
    <w:p>
      <w:r>
        <w:rPr>
          <w:b/>
        </w:rPr>
        <w:t xml:space="preserve">Tulos</w:t>
      </w:r>
    </w:p>
    <w:p>
      <w:r>
        <w:t xml:space="preserve">Sairaanhoitaja</w:t>
      </w:r>
    </w:p>
    <w:p>
      <w:r>
        <w:rPr>
          <w:b/>
        </w:rPr>
        <w:t xml:space="preserve">Esimerkki 4.4809</w:t>
      </w:r>
    </w:p>
    <w:p>
      <w:r>
        <w:t xml:space="preserve">Lause 1: Igorilla oli vaikeuksia koiransa hallitsemisessa. Lause 2: Se veti hihnasta niin kovaa, että hän menetti otteensa siitä. Lause 3: Igorin koira juoksi liikenteeseen. Lause 4: Suuri Greyhound-bussi ajoi suoraan sen päälle. Lause 5: Igor itki, kun hän raapi koiransa pois jalkakäytävältä.</w:t>
      </w:r>
    </w:p>
    <w:p>
      <w:r>
        <w:rPr>
          <w:b/>
        </w:rPr>
        <w:t xml:space="preserve">Tulos</w:t>
      </w:r>
    </w:p>
    <w:p>
      <w:r>
        <w:t xml:space="preserve">Hound Control</w:t>
      </w:r>
    </w:p>
    <w:p>
      <w:r>
        <w:rPr>
          <w:b/>
        </w:rPr>
        <w:t xml:space="preserve">Esimerkki 4.4810</w:t>
      </w:r>
    </w:p>
    <w:p>
      <w:r>
        <w:t xml:space="preserve">Lause 1: Nancy rakastaa ruoanlaittoa. Lause 2: Hän päätti kokeilla uutta reseptiä. Lause 3: Hän noudatti ohjeita täydellisesti. Lause 4: Kun hän kuitenkin maistoi kanaa, jotain puuttui. Lause 5: Nancy unohti lisätä oreganoa.</w:t>
      </w:r>
    </w:p>
    <w:p>
      <w:r>
        <w:rPr>
          <w:b/>
        </w:rPr>
        <w:t xml:space="preserve">Tulos</w:t>
      </w:r>
    </w:p>
    <w:p>
      <w:r>
        <w:t xml:space="preserve">Kana</w:t>
      </w:r>
    </w:p>
    <w:p>
      <w:r>
        <w:rPr>
          <w:b/>
        </w:rPr>
        <w:t xml:space="preserve">Esimerkki 4.4811</w:t>
      </w:r>
    </w:p>
    <w:p>
      <w:r>
        <w:t xml:space="preserve">Lause 1: John heräsi puhelinsoittoon. Lause 2: Se oli hänen työpaikaltaan, jossa kysyttiin, miksi hän ei ollut paikalla. Lause 3: John kertoi, ettei hänellä ollut aikataulua. Lause 4: He sanoivat, että hänellä oli, ja John tarkisti kalenterinsa. Lause 5: Hän oli käyttänyt viime vuoden kalenteria.</w:t>
      </w:r>
    </w:p>
    <w:p>
      <w:r>
        <w:rPr>
          <w:b/>
        </w:rPr>
        <w:t xml:space="preserve">Tulos</w:t>
      </w:r>
    </w:p>
    <w:p>
      <w:r>
        <w:t xml:space="preserve">Väärä kalenteri</w:t>
      </w:r>
    </w:p>
    <w:p>
      <w:r>
        <w:rPr>
          <w:b/>
        </w:rPr>
        <w:t xml:space="preserve">Esimerkki 4.4812</w:t>
      </w:r>
    </w:p>
    <w:p>
      <w:r>
        <w:t xml:space="preserve">Lause 1: Marlinsilla oli pari vaikeaa kautta. Lause 2: Marlins päätti hankkia tänä vuonna uusia lisäpelaajia. Lause 3: Nyt Marlins voitti kaikki pelinsä! Lause 4: Marlins pääsi postseasonille. Lause 5: Marlins oli niin hyvä, että se voitti World Seriesin!</w:t>
      </w:r>
    </w:p>
    <w:p>
      <w:r>
        <w:rPr>
          <w:b/>
        </w:rPr>
        <w:t xml:space="preserve">Tulos</w:t>
      </w:r>
    </w:p>
    <w:p>
      <w:r>
        <w:t xml:space="preserve">Marlins World Series</w:t>
      </w:r>
    </w:p>
    <w:p>
      <w:r>
        <w:rPr>
          <w:b/>
        </w:rPr>
        <w:t xml:space="preserve">Esimerkki 4.4813</w:t>
      </w:r>
    </w:p>
    <w:p>
      <w:r>
        <w:t xml:space="preserve">Lause 1: Allie kävi tekemässä permanentin. Lause 2: Hän oli kuitenkin hermostunut siitä. Lause 3: Kun hän sai sen, se poltti hänen päänahkansa. Lause 4: Allie huusi. Lause 5: Hänen hiuksensa olivat pilalla.</w:t>
      </w:r>
    </w:p>
    <w:p>
      <w:r>
        <w:rPr>
          <w:b/>
        </w:rPr>
        <w:t xml:space="preserve">Tulos</w:t>
      </w:r>
    </w:p>
    <w:p>
      <w:r>
        <w:t xml:space="preserve">Huonot kemikaalit</w:t>
      </w:r>
    </w:p>
    <w:p>
      <w:r>
        <w:rPr>
          <w:b/>
        </w:rPr>
        <w:t xml:space="preserve">Esimerkki 4.4814</w:t>
      </w:r>
    </w:p>
    <w:p>
      <w:r>
        <w:t xml:space="preserve">Lause 1: Alyssa pelaa jalkapalloa. Lause 2: Hän on erinomainen maalivahti. Lause 3: Tänään Alyssa loukkasi polvensa. Lause 4: Hän meni ensiapuun. Lause 5: Hänen loukkaantumisensa estää häntä lopettamasta kauden loppuun.</w:t>
      </w:r>
    </w:p>
    <w:p>
      <w:r>
        <w:rPr>
          <w:b/>
        </w:rPr>
        <w:t xml:space="preserve">Tulos</w:t>
      </w:r>
    </w:p>
    <w:p>
      <w:r>
        <w:t xml:space="preserve">Jalkapallo</w:t>
      </w:r>
    </w:p>
    <w:p>
      <w:r>
        <w:rPr>
          <w:b/>
        </w:rPr>
        <w:t xml:space="preserve">Esimerkki 4.4815</w:t>
      </w:r>
    </w:p>
    <w:p>
      <w:r>
        <w:t xml:space="preserve">Lause 1: Lapsi söi ateriaa, jota hän ei ollut koskaan ennen syönyt. Lause 2: Se oli jonkinlaista mautonta lihaa, joka oli peitetty värikkäillä vihanneksilla. Lause 3: Hän poimi lihan ympäriltä ja erotti siitä loput ruoasta. Lause 4: Vihannekset olivat herkullisia, joten hän päätti, että liha voi olla sitä myös. Lause 5: Hän päätti lopettaa lihan syönnin tuon epämiellyttävän rautamakun jälkeen.</w:t>
      </w:r>
    </w:p>
    <w:p>
      <w:r>
        <w:rPr>
          <w:b/>
        </w:rPr>
        <w:t xml:space="preserve">Tulos</w:t>
      </w:r>
    </w:p>
    <w:p>
      <w:r>
        <w:t xml:space="preserve">Yuck</w:t>
      </w:r>
    </w:p>
    <w:p>
      <w:r>
        <w:rPr>
          <w:b/>
        </w:rPr>
        <w:t xml:space="preserve">Esimerkki 4.4816</w:t>
      </w:r>
    </w:p>
    <w:p>
      <w:r>
        <w:t xml:space="preserve">Lause 1: Maryann kävi syömässä jääjogurttia. Lause 2: Hän valitsi yksinkertaisen vaniljanmakuisen. Lause 3: Sitten hän lisäsi lukemattomia tuoreita hedelmiä. Lause 4: Seuraavaksi hän ripotteli päälle kookoshiutaleita ja manteleita. Lause 5: Maryann istuutui alas nauttimaan jäädytetystä herkustaan.</w:t>
      </w:r>
    </w:p>
    <w:p>
      <w:r>
        <w:rPr>
          <w:b/>
        </w:rPr>
        <w:t xml:space="preserve">Tulos</w:t>
      </w:r>
    </w:p>
    <w:p>
      <w:r>
        <w:t xml:space="preserve">FroYo</w:t>
      </w:r>
    </w:p>
    <w:p>
      <w:r>
        <w:rPr>
          <w:b/>
        </w:rPr>
        <w:t xml:space="preserve">Esimerkki 4.4817</w:t>
      </w:r>
    </w:p>
    <w:p>
      <w:r>
        <w:t xml:space="preserve">Lause 1: Lance teki suuren virheen töissä. Lause 2: Hän poisti vahingossa väärän tiedoston. Lause 3: Hänen oli tarkoitus hävittää valokuvat, joissa hän oli lomalla. Lause 4: Sen sijaan hän laittoi ne pomonsa esityksen tilalle. Lause 5: Hänen pomonsa esitteli häntä Meksikossa seminaarissa viiden tuhannen ihmisen edessä.</w:t>
      </w:r>
    </w:p>
    <w:p>
      <w:r>
        <w:rPr>
          <w:b/>
        </w:rPr>
        <w:t xml:space="preserve">Tulos</w:t>
      </w:r>
    </w:p>
    <w:p>
      <w:r>
        <w:t xml:space="preserve">Poistettiin väärät tiedostot</w:t>
      </w:r>
    </w:p>
    <w:p>
      <w:r>
        <w:rPr>
          <w:b/>
        </w:rPr>
        <w:t xml:space="preserve">Esimerkki 4.4818</w:t>
      </w:r>
    </w:p>
    <w:p>
      <w:r>
        <w:t xml:space="preserve">Lause 1: Marian löi vasaralla naulaa. Lause 2: Hän ampui ohi ja tönäisi sormensa. Lause 3: Hän meni hakemaan sidettä. Lause 4: Hän tarkisti sormensa ja se oli turvonnut ja violetti. Lause 5: Marian kehotti itseään olemaan varovaisempi.</w:t>
      </w:r>
    </w:p>
    <w:p>
      <w:r>
        <w:rPr>
          <w:b/>
        </w:rPr>
        <w:t xml:space="preserve">Tulos</w:t>
      </w:r>
    </w:p>
    <w:p>
      <w:r>
        <w:t xml:space="preserve">Vasara</w:t>
      </w:r>
    </w:p>
    <w:p>
      <w:r>
        <w:rPr>
          <w:b/>
        </w:rPr>
        <w:t xml:space="preserve">Esimerkki 4.4819</w:t>
      </w:r>
    </w:p>
    <w:p>
      <w:r>
        <w:t xml:space="preserve">Lause 1: Annie ompeli saumaa housujensa helmaa varten. Lause 2: Hän pisti neulan kankaan läpi. Lause 3: Neula pisti Annien peukaloon. Lause 4: Annie huusi kivusta. Lause 5: Annie veti sormustimen esiin välttääkseen lisäongelmia.</w:t>
      </w:r>
    </w:p>
    <w:p>
      <w:r>
        <w:rPr>
          <w:b/>
        </w:rPr>
        <w:t xml:space="preserve">Tulos</w:t>
      </w:r>
    </w:p>
    <w:p>
      <w:r>
        <w:t xml:space="preserve">Pistetty sormi</w:t>
      </w:r>
    </w:p>
    <w:p>
      <w:r>
        <w:rPr>
          <w:b/>
        </w:rPr>
        <w:t xml:space="preserve">Esimerkki 4.4820</w:t>
      </w:r>
    </w:p>
    <w:p>
      <w:r>
        <w:t xml:space="preserve">Lause 1: Lacy käveli hautausmaalla maaseudulla. Lause 2: Hän oli eksynyt suunnistaessaan valtavan alueen läpi. Lause 3: Hän päätti seurata polkuja nähdäkseen, minne ne veisivät hänet. Lause 4: Seurattuaan polkuja hän päätyi autolleen. Lause 5: Hän oli niin onnellinen, ettei ollut enää eksyksissä.</w:t>
      </w:r>
    </w:p>
    <w:p>
      <w:r>
        <w:rPr>
          <w:b/>
        </w:rPr>
        <w:t xml:space="preserve">Tulos</w:t>
      </w:r>
    </w:p>
    <w:p>
      <w:r>
        <w:t xml:space="preserve">Lacy</w:t>
      </w:r>
    </w:p>
    <w:p>
      <w:r>
        <w:rPr>
          <w:b/>
        </w:rPr>
        <w:t xml:space="preserve">Esimerkki 4.4821</w:t>
      </w:r>
    </w:p>
    <w:p>
      <w:r>
        <w:t xml:space="preserve">Lause 1: Tomin olohuoneessa oli vanha tuoli. Lause 2: Kaikki pilkkasivat häntä sen vuoksi. Lause 3: Tom piti siitä tunteellisista syistä. Lause 4: Se oli ollut hänen perheessään pitkään. Lause 5: Tom ei päässyt siitä eroon ennen kuin se hajosi.</w:t>
      </w:r>
    </w:p>
    <w:p>
      <w:r>
        <w:rPr>
          <w:b/>
        </w:rPr>
        <w:t xml:space="preserve">Tulos</w:t>
      </w:r>
    </w:p>
    <w:p>
      <w:r>
        <w:t xml:space="preserve">Vanha tuoli</w:t>
      </w:r>
    </w:p>
    <w:p>
      <w:r>
        <w:rPr>
          <w:b/>
        </w:rPr>
        <w:t xml:space="preserve">Esimerkki 4.4822</w:t>
      </w:r>
    </w:p>
    <w:p>
      <w:r>
        <w:t xml:space="preserve">Lause 1: Tim muutti uudelle asuinalueelle. Lause 2: Hän huomasi ulkona juoksentelevan kissan. Lause 3: Hän näki sen jatkuvasti. Lause 4: Tim tiedusteli, kuuluuko se kenellekään. Lause 5: Kaikki sanoivat, että se kuului vain naapurustoon.</w:t>
      </w:r>
    </w:p>
    <w:p>
      <w:r>
        <w:rPr>
          <w:b/>
        </w:rPr>
        <w:t xml:space="preserve">Tulos</w:t>
      </w:r>
    </w:p>
    <w:p>
      <w:r>
        <w:t xml:space="preserve">Naapuruston kissa</w:t>
      </w:r>
    </w:p>
    <w:p>
      <w:r>
        <w:rPr>
          <w:b/>
        </w:rPr>
        <w:t xml:space="preserve">Esimerkki 4.4823</w:t>
      </w:r>
    </w:p>
    <w:p>
      <w:r>
        <w:t xml:space="preserve">Lause 1: Minun piti vahtia pientä poikaani, kun vaimoni oli asioilla. Lause 2: Poikani alkoi itkeä heti, kun vaimoni lähti talosta. Lause 3: Yritin antaa hänelle maitoa, mutta hän heitti sen. Lause 4: Hän ei lopettanut itkemistä, vaikka tein mitä. Lause 5: Kun vaimoni tuli kotiin, hän lakkasi heti itkemästä.</w:t>
      </w:r>
    </w:p>
    <w:p>
      <w:r>
        <w:rPr>
          <w:b/>
        </w:rPr>
        <w:t xml:space="preserve">Tulos</w:t>
      </w:r>
    </w:p>
    <w:p>
      <w:r>
        <w:t xml:space="preserve">Itku</w:t>
      </w:r>
    </w:p>
    <w:p>
      <w:r>
        <w:rPr>
          <w:b/>
        </w:rPr>
        <w:t xml:space="preserve">Esimerkki 4.4824</w:t>
      </w:r>
    </w:p>
    <w:p>
      <w:r>
        <w:t xml:space="preserve">Lause 1: Mies kokosi kehdon. Lause 2: Se vaikutti vaaralliselta. Lause 3: Hän tarkisti asian netistä. Lause 4: Hän löysi takaisinkutsun. Lause 5: Hän palautti kehdon.</w:t>
      </w:r>
    </w:p>
    <w:p>
      <w:r>
        <w:rPr>
          <w:b/>
        </w:rPr>
        <w:t xml:space="preserve">Tulos</w:t>
      </w:r>
    </w:p>
    <w:p>
      <w:r>
        <w:t xml:space="preserve">kehto</w:t>
      </w:r>
    </w:p>
    <w:p>
      <w:r>
        <w:rPr>
          <w:b/>
        </w:rPr>
        <w:t xml:space="preserve">Esimerkki 4.4825</w:t>
      </w:r>
    </w:p>
    <w:p>
      <w:r>
        <w:t xml:space="preserve">Lause 1: Gertie on 90-vuotias rakennuksen nainen. Lause 2: Hän on hyvin puhelias. Lause 3: Tänään Gertie meni ylös ja suuteli Joeta, 99-vuotiasta asukasta. Lause 4: Sitten hän lähti pikaiselle kävelylle. Lause 5: Minusta Gertie oli aika huvittava.</w:t>
      </w:r>
    </w:p>
    <w:p>
      <w:r>
        <w:rPr>
          <w:b/>
        </w:rPr>
        <w:t xml:space="preserve">Tulos</w:t>
      </w:r>
    </w:p>
    <w:p>
      <w:r>
        <w:t xml:space="preserve">Gertie</w:t>
      </w:r>
    </w:p>
    <w:p>
      <w:r>
        <w:rPr>
          <w:b/>
        </w:rPr>
        <w:t xml:space="preserve">Esimerkki 4.4826</w:t>
      </w:r>
    </w:p>
    <w:p>
      <w:r>
        <w:t xml:space="preserve">Lause 1: Andyn tytär rakasti apinoita. Lause 2: Andy päätti viedä tyttärensä eläintarhaan katsomaan apinoita. Lause 3: Kun Andyn tytär näki apinanäyttelyn, hän syttyi. Lause 4: Hän oli niin innoissaan, että pääsi tänään katsomaan apinoita eläintarhassa. Lause 5: Andy oli ihana nähdä, miten paljon hänen tyttärensä nautti apinanäyttelystä.</w:t>
      </w:r>
    </w:p>
    <w:p>
      <w:r>
        <w:rPr>
          <w:b/>
        </w:rPr>
        <w:t xml:space="preserve">Tulos</w:t>
      </w:r>
    </w:p>
    <w:p>
      <w:r>
        <w:t xml:space="preserve">Apina näyttely</w:t>
      </w:r>
    </w:p>
    <w:p>
      <w:r>
        <w:rPr>
          <w:b/>
        </w:rPr>
        <w:t xml:space="preserve">Esimerkki 4.4827</w:t>
      </w:r>
    </w:p>
    <w:p>
      <w:r>
        <w:t xml:space="preserve">Lause 1: Jill suunnitteli iltaa poikaystävänsä kanssa. Lause 2: Heidän oli määrä lähteä pesäpallo-otteluun. Lause 3: Molemmat nauttivat pesäpallopelistä. Lause 4: Kotijoukkue voitti pelin ja he ampuivat ilotulitteita. Lause 5: Jillin silmät syttyivät ilotulitusta katsoessaan.</w:t>
      </w:r>
    </w:p>
    <w:p>
      <w:r>
        <w:rPr>
          <w:b/>
        </w:rPr>
        <w:t xml:space="preserve">Tulos</w:t>
      </w:r>
    </w:p>
    <w:p>
      <w:r>
        <w:t xml:space="preserve">Jill pitää ilotulituksista</w:t>
      </w:r>
    </w:p>
    <w:p>
      <w:r>
        <w:rPr>
          <w:b/>
        </w:rPr>
        <w:t xml:space="preserve">Esimerkki 4.4828</w:t>
      </w:r>
    </w:p>
    <w:p>
      <w:r>
        <w:t xml:space="preserve">Lause 1: Katella oli biologian loppukoe. Lause 2: Hän oli väsynyt opiskeluun. Lause 3: Hän päätti vihdoin olla valmis. Lause 4: Kun Kate saapui tunnille, opettaja jakoi kokeet. Lause 5: Kate kirjoitti kokeensa ja sai siitä erinomaisen arvosanan.</w:t>
      </w:r>
    </w:p>
    <w:p>
      <w:r>
        <w:rPr>
          <w:b/>
        </w:rPr>
        <w:t xml:space="preserve">Tulos</w:t>
      </w:r>
    </w:p>
    <w:p>
      <w:r>
        <w:t xml:space="preserve">Tentti</w:t>
      </w:r>
    </w:p>
    <w:p>
      <w:r>
        <w:rPr>
          <w:b/>
        </w:rPr>
        <w:t xml:space="preserve">Esimerkki 4.4829</w:t>
      </w:r>
    </w:p>
    <w:p>
      <w:r>
        <w:t xml:space="preserve">Lause 1: Harry oli kolmannella luokalla. Lause 2: Hänellä oli maanantaina tehtävä. Lause 3: Hänen piti rakentaa pienoismalli kalifornialaisesta lähetysasemasta. Lause 4: Harry odotti viime hetkeen asti eikä saanut työtään valmiiksi ajoissa. Lause 5: Hän sai lopulta kympin lähetysprojektistaan.</w:t>
      </w:r>
    </w:p>
    <w:p>
      <w:r>
        <w:rPr>
          <w:b/>
        </w:rPr>
        <w:t xml:space="preserve">Tulos</w:t>
      </w:r>
    </w:p>
    <w:p>
      <w:r>
        <w:t xml:space="preserve">Kouluprojekti</w:t>
      </w:r>
    </w:p>
    <w:p>
      <w:r>
        <w:rPr>
          <w:b/>
        </w:rPr>
        <w:t xml:space="preserve">Esimerkki 4.4830</w:t>
      </w:r>
    </w:p>
    <w:p>
      <w:r>
        <w:t xml:space="preserve">Lause 1: Maria ei ollut erityisen uskonnollinen. Lause 2: Mutta kun hänen äitinsä kuoli, hän alkoi rukoilla paljon. Lause 3: Hän saattoi olla mietiskelemässä tuntikausia kerrallaan. Lause 4: Kunnes eräänä päivänä hän tunsi äitinsä läsnäolon vierellään. Lause 5: Hän hymyili ja kiitti Jumalaa siitä, että hänen toiveensa toteutui.</w:t>
      </w:r>
    </w:p>
    <w:p>
      <w:r>
        <w:rPr>
          <w:b/>
        </w:rPr>
        <w:t xml:space="preserve">Tulos</w:t>
      </w:r>
    </w:p>
    <w:p>
      <w:r>
        <w:t xml:space="preserve">Rukoileva</w:t>
      </w:r>
    </w:p>
    <w:p>
      <w:r>
        <w:rPr>
          <w:b/>
        </w:rPr>
        <w:t xml:space="preserve">Esimerkki 4.4831</w:t>
      </w:r>
    </w:p>
    <w:p>
      <w:r>
        <w:t xml:space="preserve">Lause 1: Susie oli pitkään jumissa liikenteessä. Lause 2: Hän oli moottoritiellä ja alkoi ärsyyntyä. Lause 3: Lopulta hän näki, että siellä oli sattunut auto-onnettomuus. Lause 4: Se selitti, miksi liikenne oli niin vilkasta. Lause 5: Kun Susie ohitti sen, hän oli tiellä.</w:t>
      </w:r>
    </w:p>
    <w:p>
      <w:r>
        <w:rPr>
          <w:b/>
        </w:rPr>
        <w:t xml:space="preserve">Tulos</w:t>
      </w:r>
    </w:p>
    <w:p>
      <w:r>
        <w:t xml:space="preserve">Auto-onnettomuus</w:t>
      </w:r>
    </w:p>
    <w:p>
      <w:r>
        <w:rPr>
          <w:b/>
        </w:rPr>
        <w:t xml:space="preserve">Esimerkki 4.4832</w:t>
      </w:r>
    </w:p>
    <w:p>
      <w:r>
        <w:t xml:space="preserve">Lause 1: Craigin takka oli hyvin likainen. Lause 2: Hän päätti yrittää puhdistaa sen. Lause 3: Craig avasi luukut mustaan pölypilveen. Lause 4: Pöly peitti hänet päästä varpaisiin. Lause 5: Craig päätti sen sijaan kutsua ammattimaisen siivoojan.</w:t>
      </w:r>
    </w:p>
    <w:p>
      <w:r>
        <w:rPr>
          <w:b/>
        </w:rPr>
        <w:t xml:space="preserve">Tulos</w:t>
      </w:r>
    </w:p>
    <w:p>
      <w:r>
        <w:t xml:space="preserve">Takka</w:t>
      </w:r>
    </w:p>
    <w:p>
      <w:r>
        <w:rPr>
          <w:b/>
        </w:rPr>
        <w:t xml:space="preserve">Esimerkki 4.4833</w:t>
      </w:r>
    </w:p>
    <w:p>
      <w:r>
        <w:t xml:space="preserve">Lause 1: Annan vanha isoisä kuoli. Lause 2: Anna tiesi, että se oli luonnollinen prosessi, mutta hän oli silti hyvin surullinen. Lause 3: Perhe antoi Annan auttaa häntä muistopuheen suunnittelussa. Lause 4: Anna tunsi olevansa onnellinen, kun sai olla mukana prosessissa. Lause 5: Se auttoi häntä käsittelemään suruaan.</w:t>
      </w:r>
    </w:p>
    <w:p>
      <w:r>
        <w:rPr>
          <w:b/>
        </w:rPr>
        <w:t xml:space="preserve">Tulos</w:t>
      </w:r>
    </w:p>
    <w:p>
      <w:r>
        <w:t xml:space="preserve">Prosessi</w:t>
      </w:r>
    </w:p>
    <w:p>
      <w:r>
        <w:rPr>
          <w:b/>
        </w:rPr>
        <w:t xml:space="preserve">Esimerkki 4.4834</w:t>
      </w:r>
    </w:p>
    <w:p>
      <w:r>
        <w:t xml:space="preserve">Lause 1: Leslie sai hiljattain pelastuskoiran. Lause 2: Koira pelkäsi muita koiria, koska sitä oli kerran purtu. Lause 3: Leslie halusi tehdä koiransa onnelliseksi etsimällä sille leikkikaverin. Lause 4: Monien kokeilujen ja erehdysten jälkeen koira lopulta lämpeni pennulle. Lause 5: Koirat ovat siitä lähtien leikkineet yhdessä päivittäin.</w:t>
      </w:r>
    </w:p>
    <w:p>
      <w:r>
        <w:rPr>
          <w:b/>
        </w:rPr>
        <w:t xml:space="preserve">Tulos</w:t>
      </w:r>
    </w:p>
    <w:p>
      <w:r>
        <w:t xml:space="preserve">Uusia ystäviä</w:t>
      </w:r>
    </w:p>
    <w:p>
      <w:r>
        <w:rPr>
          <w:b/>
        </w:rPr>
        <w:t xml:space="preserve">Esimerkki 4.4835</w:t>
      </w:r>
    </w:p>
    <w:p>
      <w:r>
        <w:t xml:space="preserve">Lause 1: James ei voinut heittää mitään pois. Lause 2: Hän keräsi roinaa ja säilytti kaikki roskansa. Lause 3: Pian hänen talonsa oli aivan täynnä. Lause 4: James päätti siivota kaiken pois. Lause 5: Tunnin kuluttua hän luovutti.</w:t>
      </w:r>
    </w:p>
    <w:p>
      <w:r>
        <w:rPr>
          <w:b/>
        </w:rPr>
        <w:t xml:space="preserve">Tulos</w:t>
      </w:r>
    </w:p>
    <w:p>
      <w:r>
        <w:t xml:space="preserve">Hamstraaja</w:t>
      </w:r>
    </w:p>
    <w:p>
      <w:r>
        <w:rPr>
          <w:b/>
        </w:rPr>
        <w:t xml:space="preserve">Esimerkki 4.4836</w:t>
      </w:r>
    </w:p>
    <w:p>
      <w:r>
        <w:t xml:space="preserve">Lause 1: Massiivinen myrsky aiheutti Jackille kauhean viikonlopun. Lause 2: Hän heräsi uupuneena ja masentuneena sähkökatkon vuoksi. Lause 3: Hän meni kahvilaan piristymään. Lause 4: Kahvilassa oli kuitenkin 20 ihmisen jono ovella. Lause 5: Jack masentui jälleen ja palasi kotiin.</w:t>
      </w:r>
    </w:p>
    <w:p>
      <w:r>
        <w:rPr>
          <w:b/>
        </w:rPr>
        <w:t xml:space="preserve">Tulos</w:t>
      </w:r>
    </w:p>
    <w:p>
      <w:r>
        <w:t xml:space="preserve">Kahvi Line Blues</w:t>
      </w:r>
    </w:p>
    <w:p>
      <w:r>
        <w:rPr>
          <w:b/>
        </w:rPr>
        <w:t xml:space="preserve">Esimerkki 4.4837</w:t>
      </w:r>
    </w:p>
    <w:p>
      <w:r>
        <w:t xml:space="preserve">Lause 1: Menin kauppaan. Lause 2: Näin erilaista Q-tippiä. Lause 3: Keskellä oli fluoresoiva vihreä. Lause 4: Ne olivat heikompia kuin tavalliset. Lause 5: Seuraavalla kerralla ostin tavallisia.</w:t>
      </w:r>
    </w:p>
    <w:p>
      <w:r>
        <w:rPr>
          <w:b/>
        </w:rPr>
        <w:t xml:space="preserve">Tulos</w:t>
      </w:r>
    </w:p>
    <w:p>
      <w:r>
        <w:t xml:space="preserve">Q-tips</w:t>
      </w:r>
    </w:p>
    <w:p>
      <w:r>
        <w:rPr>
          <w:b/>
        </w:rPr>
        <w:t xml:space="preserve">Esimerkki 4.4838</w:t>
      </w:r>
    </w:p>
    <w:p>
      <w:r>
        <w:t xml:space="preserve">Lause 1: Johannes kohtasi erämaaretkellään käärmeen. Lause 2: Hän katsoi värejä ja oletti sen olevan myrkyllinen. Lause 3: Hän mietti, miten tappaa käärme. Lause 4: Hän muisti nähneensä tv-ohjelman, jossa näytettiin, miten käärme tapetaan. Lause 5: Hän otti kepin, piti käärmeen kaulasta kiinni ja leikkasi sen pään veitsellä.</w:t>
      </w:r>
    </w:p>
    <w:p>
      <w:r>
        <w:rPr>
          <w:b/>
        </w:rPr>
        <w:t xml:space="preserve">Tulos</w:t>
      </w:r>
    </w:p>
    <w:p>
      <w:r>
        <w:t xml:space="preserve">käärme ongelmia</w:t>
      </w:r>
    </w:p>
    <w:p>
      <w:r>
        <w:rPr>
          <w:b/>
        </w:rPr>
        <w:t xml:space="preserve">Esimerkki 4.4839</w:t>
      </w:r>
    </w:p>
    <w:p>
      <w:r>
        <w:t xml:space="preserve">Lause 1: Perhe meni eläintarhaan yhdessä. Lause 2: Heillä oli kausikortti, mutta he eivät olleet vielä käyneet! Lause 3: He pysähtyivät katsomaan jokaista eläintä. Lause 4: He pitivät eniten leijonista ja apinoista! Lause 5: Perhe oli iloinen voidessaan viettää aikaa yhdessä.</w:t>
      </w:r>
    </w:p>
    <w:p>
      <w:r>
        <w:rPr>
          <w:b/>
        </w:rPr>
        <w:t xml:space="preserve">Tulos</w:t>
      </w:r>
    </w:p>
    <w:p>
      <w:r>
        <w:t xml:space="preserve">Eläintarha</w:t>
      </w:r>
    </w:p>
    <w:p>
      <w:r>
        <w:rPr>
          <w:b/>
        </w:rPr>
        <w:t xml:space="preserve">Esimerkki 4.4840</w:t>
      </w:r>
    </w:p>
    <w:p>
      <w:r>
        <w:t xml:space="preserve">Lause 1: Minulla oli hyllyssä erityinen posliininukke lapsuudestani. Lause 2: Olen aina ihaillut hänen vuolaita, kirkkaanpunaisia hiuksiaan. Lause 3: Eräänä päivänä ostin valkaisuainetta mustiin hiuksiini. Lause 4: Valkaisin puolet mustista hiuksistani. Lause 5: Värjäsin loput orgaanisella punaisella väriaineella.</w:t>
      </w:r>
    </w:p>
    <w:p>
      <w:r>
        <w:rPr>
          <w:b/>
        </w:rPr>
        <w:t xml:space="preserve">Tulos</w:t>
      </w:r>
    </w:p>
    <w:p>
      <w:r>
        <w:t xml:space="preserve">Punainen väriaine</w:t>
      </w:r>
    </w:p>
    <w:p>
      <w:r>
        <w:rPr>
          <w:b/>
        </w:rPr>
        <w:t xml:space="preserve">Esimerkki 4.4841</w:t>
      </w:r>
    </w:p>
    <w:p>
      <w:r>
        <w:t xml:space="preserve">Lause 1: Danin ystävät ovat kiusanneet häntä hänen vaatteistaan. Lause 2: Dan päätti mennä paikalliseen kauppaan ostamaan uusia vaatteita. Lause 3: Kaupassa Dan sovitti farkkuja ja paitoja. Lause 4: Sovitettuaan vaatteita Dan päätti ostaa ne. Lause 5: Dan ei malttanut odottaa, että hän pääsi näyttämään ystävilleen uutta vaatekaappiaan.</w:t>
      </w:r>
    </w:p>
    <w:p>
      <w:r>
        <w:rPr>
          <w:b/>
        </w:rPr>
        <w:t xml:space="preserve">Tulos</w:t>
      </w:r>
    </w:p>
    <w:p>
      <w:r>
        <w:t xml:space="preserve">Uusi vaatekaappi</w:t>
      </w:r>
    </w:p>
    <w:p>
      <w:r>
        <w:rPr>
          <w:b/>
        </w:rPr>
        <w:t xml:space="preserve">Esimerkki 4.4842</w:t>
      </w:r>
    </w:p>
    <w:p>
      <w:r>
        <w:t xml:space="preserve">Lause 1: Kupari oli ensimmäinen kissani. Lause 2: Se oli persialainen, jolla oli pitkä karva ja suuret kuparinväriset pilkut. Lause 3: Se katosi vain kuukausi sen hankkimisen jälkeen, ja etsin sitä päiväkausia. Lause 4: Olin hyvin surullinen, että Copper oli kadonnut, kunnes se ilmestyi kuukausia myöhemmin. Lause 5: En koskaan päästänyt sitä enää ulos sen päivän jälkeen.</w:t>
      </w:r>
    </w:p>
    <w:p>
      <w:r>
        <w:rPr>
          <w:b/>
        </w:rPr>
        <w:t xml:space="preserve">Tulos</w:t>
      </w:r>
    </w:p>
    <w:p>
      <w:r>
        <w:t xml:space="preserve">Kupari</w:t>
      </w:r>
    </w:p>
    <w:p>
      <w:r>
        <w:rPr>
          <w:b/>
        </w:rPr>
        <w:t xml:space="preserve">Esimerkki 4.4843</w:t>
      </w:r>
    </w:p>
    <w:p>
      <w:r>
        <w:t xml:space="preserve">Lause 1: Eräänä päivänä Ellen hankki lemmikkifretin. Lause 2: Hän antoi sille nimen Whiskers. Lause 3: Whiskers ja Ellen sitoutuivat toisiinsa välittömästi. Lause 4: Ne halailivat paljon. Lause 5: Ellen oli iloinen siitä, että hän sai sen!</w:t>
      </w:r>
    </w:p>
    <w:p>
      <w:r>
        <w:rPr>
          <w:b/>
        </w:rPr>
        <w:t xml:space="preserve">Tulos</w:t>
      </w:r>
    </w:p>
    <w:p>
      <w:r>
        <w:t xml:space="preserve">Lemmikki fretti</w:t>
      </w:r>
    </w:p>
    <w:p>
      <w:r>
        <w:rPr>
          <w:b/>
        </w:rPr>
        <w:t xml:space="preserve">Esimerkki 4.4844</w:t>
      </w:r>
    </w:p>
    <w:p>
      <w:r>
        <w:t xml:space="preserve">Lause 1: Tom oli laihtunut melkoisesti. Lause 2: Hän mietti, mitä hän voisi tehdä huonosti istuville vaatteilleen. Lause 3: Tom soitti paikalliseen lahjoituskeskukseen. Lause 4: He sanoivat ottavansa mielellään hänen vaatteensa. Lause 5: Tom lahjoitti kaikki isokokoiset vaatteensa lahjoituskeskukseen.</w:t>
      </w:r>
    </w:p>
    <w:p>
      <w:r>
        <w:rPr>
          <w:b/>
        </w:rPr>
        <w:t xml:space="preserve">Tulos</w:t>
      </w:r>
    </w:p>
    <w:p>
      <w:r>
        <w:t xml:space="preserve">Lahjoitus</w:t>
      </w:r>
    </w:p>
    <w:p>
      <w:r>
        <w:rPr>
          <w:b/>
        </w:rPr>
        <w:t xml:space="preserve">Esimerkki 4.4845</w:t>
      </w:r>
    </w:p>
    <w:p>
      <w:r>
        <w:t xml:space="preserve">Lause 1: Jim ajoi perheensä omistamaan mökkiin metsässä. Lause 2: Alkoi sataa. Lause 3: Mökille johtava tie oli hiekkaa. Lause 4: Jim pelkäsi, että tie olisi mutainen ja hän juuttuisi jumiin. Lause 5: Hän päätti jäädä hetkeksi kaupunkiin odottamaan sateen loppumista.</w:t>
      </w:r>
    </w:p>
    <w:p>
      <w:r>
        <w:rPr>
          <w:b/>
        </w:rPr>
        <w:t xml:space="preserve">Tulos</w:t>
      </w:r>
    </w:p>
    <w:p>
      <w:r>
        <w:t xml:space="preserve">Sateinen matka</w:t>
      </w:r>
    </w:p>
    <w:p>
      <w:r>
        <w:rPr>
          <w:b/>
        </w:rPr>
        <w:t xml:space="preserve">Esimerkki 4.4846</w:t>
      </w:r>
    </w:p>
    <w:p>
      <w:r>
        <w:t xml:space="preserve">Lause 1: Jenna meni tapaamaan Rossia lentokentälle. Lause 2: Koska kone oli hyvin myöhässä, hän istuutui odottamaan sitä. Lause 3: Hän jopa osti muutaman kirjan ja ehti lukea yhden. Lause 4: Kun Ross vihdoin astui ulos portista, Jenna oli helpottunut. Lause 5: He halasivat ja suutelivat ja lähtivät kotiin lepäämään pitkän päivän jälkeen.</w:t>
      </w:r>
    </w:p>
    <w:p>
      <w:r>
        <w:rPr>
          <w:b/>
        </w:rPr>
        <w:t xml:space="preserve">Tulos</w:t>
      </w:r>
    </w:p>
    <w:p>
      <w:r>
        <w:t xml:space="preserve">Odottelu lentokentällä</w:t>
      </w:r>
    </w:p>
    <w:p>
      <w:r>
        <w:rPr>
          <w:b/>
        </w:rPr>
        <w:t xml:space="preserve">Esimerkki 4.4847</w:t>
      </w:r>
    </w:p>
    <w:p>
      <w:r>
        <w:t xml:space="preserve">Lause 1: Jana oli menossa kylpyyn. Lause 2: Jana juoksutti vettä ammeessa. Lause 3: Jana sai puhelun. Lause 4: Hän kiirehti hakemaan puhelinta. Lause 5: Vesi valui ammeesta yli, koska Jana unohti sen.</w:t>
      </w:r>
    </w:p>
    <w:p>
      <w:r>
        <w:rPr>
          <w:b/>
        </w:rPr>
        <w:t xml:space="preserve">Tulos</w:t>
      </w:r>
    </w:p>
    <w:p>
      <w:r>
        <w:t xml:space="preserve">Kylpyvesi</w:t>
      </w:r>
    </w:p>
    <w:p>
      <w:r>
        <w:rPr>
          <w:b/>
        </w:rPr>
        <w:t xml:space="preserve">Esimerkki 4.4848</w:t>
      </w:r>
    </w:p>
    <w:p>
      <w:r>
        <w:t xml:space="preserve">Lause 1: Jesse ja Tina kävivät AC/DC:n konsertissa. Lause 2: He pääsivät ovelle asti. Lause 3: He näyttivät lippunsa eteiseen. Lause 4: Mutta liput olivat väärennettyjä. Lause 5: He lähtivät pois surullisina.</w:t>
      </w:r>
    </w:p>
    <w:p>
      <w:r>
        <w:rPr>
          <w:b/>
        </w:rPr>
        <w:t xml:space="preserve">Tulos</w:t>
      </w:r>
    </w:p>
    <w:p>
      <w:r>
        <w:t xml:space="preserve">Väärennetyt liput</w:t>
      </w:r>
    </w:p>
    <w:p>
      <w:r>
        <w:rPr>
          <w:b/>
        </w:rPr>
        <w:t xml:space="preserve">Esimerkki 4.4849</w:t>
      </w:r>
    </w:p>
    <w:p>
      <w:r>
        <w:t xml:space="preserve">Lause 1: Vernon oli itseoikeutetusti audiofiili. Lause 2: Hän mainosti kalliita kuulokkeitaan. Lause 3: Hänen ystävänsä kyllästyivät siihen ja keksivät pilan. Lause 4: He vaihtoivat Vernonin kuulokkeet samannäköisiin kopioihin. Lause 5: Vernon ei häpeäkseen huomannut vaihtoa.</w:t>
      </w:r>
    </w:p>
    <w:p>
      <w:r>
        <w:rPr>
          <w:b/>
        </w:rPr>
        <w:t xml:space="preserve">Tulos</w:t>
      </w:r>
    </w:p>
    <w:p>
      <w:r>
        <w:t xml:space="preserve">Audiofiili</w:t>
      </w:r>
    </w:p>
    <w:p>
      <w:r>
        <w:rPr>
          <w:b/>
        </w:rPr>
        <w:t xml:space="preserve">Esimerkki 4.4850</w:t>
      </w:r>
    </w:p>
    <w:p>
      <w:r>
        <w:t xml:space="preserve">Lause 1: Ben puhui teini-ikäisen poikansa kanssa kalliokiipeilystä. Lause 2: He menivät sisätiloissa sijaitsevalle kallioseinälle ja pukeutuivat. Lause 3: Sitten he kiipesivät vierekkäin hengittäen raskaasti. Lause 4: Päivän päätteeksi molemmat olivat päässeet huipulle, mutta se oli vaikeaa! Lause 5: He olivat yhtä mieltä siitä, että heidän molempien pitäisi olla vähän paremmassa kunnossa!</w:t>
      </w:r>
    </w:p>
    <w:p>
      <w:r>
        <w:rPr>
          <w:b/>
        </w:rPr>
        <w:t xml:space="preserve">Tulos</w:t>
      </w:r>
    </w:p>
    <w:p>
      <w:r>
        <w:t xml:space="preserve">Kiipeilijä</w:t>
      </w:r>
    </w:p>
    <w:p>
      <w:r>
        <w:rPr>
          <w:b/>
        </w:rPr>
        <w:t xml:space="preserve">Esimerkki 4.4851</w:t>
      </w:r>
    </w:p>
    <w:p>
      <w:r>
        <w:t xml:space="preserve">Lause 1: Vaimoni jäi eläkkeelle muutama viikko sitten. Lause 2: Hän päätti katsoa tänään elokuvan. Lause 3: Hän oli nauhoittanut useita elokuvia dvr:lle, mutta ei koskaan ehtinyt katsoa niitä. Lause 4: Hän osti eilen karkkia tätä tilaisuutta varten. Lause 5: En ole varma, minkä elokuvan hän aikoo katsoa.</w:t>
      </w:r>
    </w:p>
    <w:p>
      <w:r>
        <w:rPr>
          <w:b/>
        </w:rPr>
        <w:t xml:space="preserve">Tulos</w:t>
      </w:r>
    </w:p>
    <w:p>
      <w:r>
        <w:t xml:space="preserve">Elokuvapäivä</w:t>
      </w:r>
    </w:p>
    <w:p>
      <w:r>
        <w:rPr>
          <w:b/>
        </w:rPr>
        <w:t xml:space="preserve">Esimerkki 4.4852</w:t>
      </w:r>
    </w:p>
    <w:p>
      <w:r>
        <w:t xml:space="preserve">Lause 1: Anna ei eräänä aamuna herännyt kouluun. Lause 2: Kun Anna vihdoin heräsi, hän etsi puhelintaan. Lause 3: Hän oli jotenkin maannut sen päällä! Lause 4: Siksi hän ei ollut kuullut herätystä. Lause 5: Hän päätti säilyttää puhelimensa yöllä hyllyllä.</w:t>
      </w:r>
    </w:p>
    <w:p>
      <w:r>
        <w:rPr>
          <w:b/>
        </w:rPr>
        <w:t xml:space="preserve">Tulos</w:t>
      </w:r>
    </w:p>
    <w:p>
      <w:r>
        <w:t xml:space="preserve">Hälytys</w:t>
      </w:r>
    </w:p>
    <w:p>
      <w:r>
        <w:rPr>
          <w:b/>
        </w:rPr>
        <w:t xml:space="preserve">Esimerkki 4.4853</w:t>
      </w:r>
    </w:p>
    <w:p>
      <w:r>
        <w:t xml:space="preserve">Lause 1: Kun olin pieni, äitini suunnitteli, että minut kastettaisiin. Lause 2: Ajattelin, että sen pitäisi olla minun päätökseni, ja aioin vastustaa sitä. Lause 3: He veivät minut kirkkoon, ja minua pelotti. Lause 4: Piilouduin pöydän alle enkä suostunut tulemaan ulos. Lause 5: Minua ei kastettu, mutta uskoin jumalaan ja muutin myöhemmin mieleni.</w:t>
      </w:r>
    </w:p>
    <w:p>
      <w:r>
        <w:rPr>
          <w:b/>
        </w:rPr>
        <w:t xml:space="preserve">Tulos</w:t>
      </w:r>
    </w:p>
    <w:p>
      <w:r>
        <w:t xml:space="preserve">Meidän pitäisi valita, mihin uskomme</w:t>
      </w:r>
    </w:p>
    <w:p>
      <w:r>
        <w:rPr>
          <w:b/>
        </w:rPr>
        <w:t xml:space="preserve">Esimerkki 4.4854</w:t>
      </w:r>
    </w:p>
    <w:p>
      <w:r>
        <w:t xml:space="preserve">Lause 1: Jim oli ostoksilla vaimonsa puolesta. Lause 2: Heidän hääpäivänsä oli tulossa. Lause 3: Jim tiesi, että hänen vaimonsa halusi uudet korvakorut. Lause 4: Jim osti vaimolleen kauniit korvakorut. Lause 5: Hänen vaimonsa rakasti niitä.</w:t>
      </w:r>
    </w:p>
    <w:p>
      <w:r>
        <w:rPr>
          <w:b/>
        </w:rPr>
        <w:t xml:space="preserve">Tulos</w:t>
      </w:r>
    </w:p>
    <w:p>
      <w:r>
        <w:t xml:space="preserve">Vaimon korvakorut</w:t>
      </w:r>
    </w:p>
    <w:p>
      <w:r>
        <w:rPr>
          <w:b/>
        </w:rPr>
        <w:t xml:space="preserve">Esimerkki 4.4855</w:t>
      </w:r>
    </w:p>
    <w:p>
      <w:r>
        <w:t xml:space="preserve">Lause 1: Yksi Timin tuoleista oli osittain rikki. Lause 2: Hänellä oli eräänä iltana muutama ystävä luonaan. Lause 3: Yksi lihava istui tuolilla. Lause 4: Se hajosi hänen alta. Lause 5: Häntä nolotti, vaikka Tim selitti, että se oli jo rikki.</w:t>
      </w:r>
    </w:p>
    <w:p>
      <w:r>
        <w:rPr>
          <w:b/>
        </w:rPr>
        <w:t xml:space="preserve">Tulos</w:t>
      </w:r>
    </w:p>
    <w:p>
      <w:r>
        <w:t xml:space="preserve">Rikkinäinen tuoli</w:t>
      </w:r>
    </w:p>
    <w:p>
      <w:r>
        <w:rPr>
          <w:b/>
        </w:rPr>
        <w:t xml:space="preserve">Esimerkki 4.4856</w:t>
      </w:r>
    </w:p>
    <w:p>
      <w:r>
        <w:t xml:space="preserve">Lause 1: Michelle tiesi, ettei hän voittaisi ratamestaruutta. Lause 2: Hän oli päässyt finaaliin, mutta tiesi, ettei voittaisi tähteä. Lause 3: Michelle asettui lähtöruutuun omalle väylälleen. Lause 4: Juoksun oletettavasti nopein tyttö aivan hänen vieressään. Lause 5: Michellen äiti hurrasi niin kovaa, että Michelle ponnisti ja voitti kisan.</w:t>
      </w:r>
    </w:p>
    <w:p>
      <w:r>
        <w:rPr>
          <w:b/>
        </w:rPr>
        <w:t xml:space="preserve">Tulos</w:t>
      </w:r>
    </w:p>
    <w:p>
      <w:r>
        <w:t xml:space="preserve">Rakkaus antaa voimaa</w:t>
      </w:r>
    </w:p>
    <w:p>
      <w:r>
        <w:rPr>
          <w:b/>
        </w:rPr>
        <w:t xml:space="preserve">Esimerkki 4.4857</w:t>
      </w:r>
    </w:p>
    <w:p>
      <w:r>
        <w:t xml:space="preserve">Lause 1: Tomilla oli paha hammassärky. Lause 2: Hän ei päässyt hammaslääkäriin muutamaan päivään. Lause 3: Hän yritti ottaa kipulääkkeitä. Lause 4: Se ei auttanut tarpeeksi. Lause 5: Hän päätyi ottamaan lisää ja ottamaan yliannostuksen.</w:t>
      </w:r>
    </w:p>
    <w:p>
      <w:r>
        <w:rPr>
          <w:b/>
        </w:rPr>
        <w:t xml:space="preserve">Tulos</w:t>
      </w:r>
    </w:p>
    <w:p>
      <w:r>
        <w:t xml:space="preserve">Ottaa liikaa</w:t>
      </w:r>
    </w:p>
    <w:p>
      <w:r>
        <w:rPr>
          <w:b/>
        </w:rPr>
        <w:t xml:space="preserve">Esimerkki 4.4858</w:t>
      </w:r>
    </w:p>
    <w:p>
      <w:r>
        <w:t xml:space="preserve">Lause 1: Allie kävi eilen ostoksilla. Lause 2: Hänen silmänsä osuivat kauniiseen mekkoon. Lause 3: Hän todella halusi sen. Lause 4: Mutta valitettavasti se ei ollut myynnissä. Lause 5: Allie oli murtunut.</w:t>
      </w:r>
    </w:p>
    <w:p>
      <w:r>
        <w:rPr>
          <w:b/>
        </w:rPr>
        <w:t xml:space="preserve">Tulos</w:t>
      </w:r>
    </w:p>
    <w:p>
      <w:r>
        <w:t xml:space="preserve">Ei myytävänä</w:t>
      </w:r>
    </w:p>
    <w:p>
      <w:r>
        <w:rPr>
          <w:b/>
        </w:rPr>
        <w:t xml:space="preserve">Esimerkki 4.4859</w:t>
      </w:r>
    </w:p>
    <w:p>
      <w:r>
        <w:t xml:space="preserve">Lause 1: Edin ystävä Eric leikki jojoilla. Lause 2: Hän kysyi Ediltä, haluaisiko tämä katsoa, kun tämä ulkoiluttaa koiraa. Lause 3: Ed oli hämmentynyt, koska hän ei nähnyt koiraa missään! Lause 4: Eric purskahti nauruun, kun Ed kysyi, missä koira oli. Lause 5: Sitten Ed ryhtyi näyttämään hänelle koiran ulkoiluttamistemppua.</w:t>
      </w:r>
    </w:p>
    <w:p>
      <w:r>
        <w:rPr>
          <w:b/>
        </w:rPr>
        <w:t xml:space="preserve">Tulos</w:t>
      </w:r>
    </w:p>
    <w:p>
      <w:r>
        <w:t xml:space="preserve">Koiran ulkoiluttaminen</w:t>
      </w:r>
    </w:p>
    <w:p>
      <w:r>
        <w:rPr>
          <w:b/>
        </w:rPr>
        <w:t xml:space="preserve">Esimerkki 4.4860</w:t>
      </w:r>
    </w:p>
    <w:p>
      <w:r>
        <w:t xml:space="preserve">Lause 1: Patrickin kodissa oli jonkinlaista hälinää. Lause 2: Monet naapuruston asukkaat olivat huolissaan Patrickin turvallisuudesta. Lause 3: Eräs iäkäs herrasmies soitti poliisille kännykällään. Lause 4: Poliisi saapui paikalle välittömästi. Lause 5: Kävi ilmi, että Patrick raivosi urheilujoukkueensa tappiosta.</w:t>
      </w:r>
    </w:p>
    <w:p>
      <w:r>
        <w:rPr>
          <w:b/>
        </w:rPr>
        <w:t xml:space="preserve">Tulos</w:t>
      </w:r>
    </w:p>
    <w:p>
      <w:r>
        <w:t xml:space="preserve">Urheilun intohimo</w:t>
      </w:r>
    </w:p>
    <w:p>
      <w:r>
        <w:rPr>
          <w:b/>
        </w:rPr>
        <w:t xml:space="preserve">Esimerkki 4.4861</w:t>
      </w:r>
    </w:p>
    <w:p>
      <w:r>
        <w:t xml:space="preserve">Lause 1: Kyana oli menossa nuorten tanssiaisiin. Lause 2: Kyana oli joutunut ostamaan käytetyn mekon sen hinnan vuoksi. Lause 3: Hän pelkäsi, että ihmiset huomaisivat ja pilkkaisivat häntä. Lause 4: Mutta tanssiaisissa hän sai paljon kehuja kauniista mekostaan! Lause 5: Kyana oli helpottunut ja hyvin onnellinen!</w:t>
      </w:r>
    </w:p>
    <w:p>
      <w:r>
        <w:rPr>
          <w:b/>
        </w:rPr>
        <w:t xml:space="preserve">Tulos</w:t>
      </w:r>
    </w:p>
    <w:p>
      <w:r>
        <w:t xml:space="preserve">Prom</w:t>
      </w:r>
    </w:p>
    <w:p>
      <w:r>
        <w:rPr>
          <w:b/>
        </w:rPr>
        <w:t xml:space="preserve">Esimerkki 4.4862</w:t>
      </w:r>
    </w:p>
    <w:p>
      <w:r>
        <w:t xml:space="preserve">Lause 1: Olen kotoisin Jamaikalta. Lause 2: Vanhempani muuttivat Amerikkaan ennen syntymääni. Lause 3: Heillä ei ollut paljoa, ja he ottivat ensin alhaista työtä. Lause 4: Äidistäni tuli lopulta sairaanhoitaja sairaalaan. Lause 5: Minä ja veljeni olemme käyneet hänen luonaan töissä monta kertaa.</w:t>
      </w:r>
    </w:p>
    <w:p>
      <w:r>
        <w:rPr>
          <w:b/>
        </w:rPr>
        <w:t xml:space="preserve">Tulos</w:t>
      </w:r>
    </w:p>
    <w:p>
      <w:r>
        <w:t xml:space="preserve">Perintöni</w:t>
      </w:r>
    </w:p>
    <w:p>
      <w:r>
        <w:rPr>
          <w:b/>
        </w:rPr>
        <w:t xml:space="preserve">Esimerkki 4.4863</w:t>
      </w:r>
    </w:p>
    <w:p>
      <w:r>
        <w:t xml:space="preserve">Lause 1: Felix varasti mopon kadulta. Lause 2: Hän ajoi sen kauppaan. Lause 3: Hän antoi liikkeen maalata sen vihreäksi. Lause 4: Hän myi vihreän mopon tuntemattomalle. Lause 5: Muukalainen sai myöhemmin tietää, että se oli varastettu.</w:t>
      </w:r>
    </w:p>
    <w:p>
      <w:r>
        <w:rPr>
          <w:b/>
        </w:rPr>
        <w:t xml:space="preserve">Tulos</w:t>
      </w:r>
    </w:p>
    <w:p>
      <w:r>
        <w:t xml:space="preserve">Varastettu pyörä</w:t>
      </w:r>
    </w:p>
    <w:p>
      <w:r>
        <w:rPr>
          <w:b/>
        </w:rPr>
        <w:t xml:space="preserve">Esimerkki 4.4864</w:t>
      </w:r>
    </w:p>
    <w:p>
      <w:r>
        <w:t xml:space="preserve">Lause 1: Suzy näki ilmaisen sovelluksen. Lause 2: Se oli App Storessa. Lause 3: Hän nappasi sen nopeasti. Lause 4: Voi pojat, hän oli onnellinen. Lause 5: Hän ei koskaan laskenut sitä pois.</w:t>
      </w:r>
    </w:p>
    <w:p>
      <w:r>
        <w:rPr>
          <w:b/>
        </w:rPr>
        <w:t xml:space="preserve">Tulos</w:t>
      </w:r>
    </w:p>
    <w:p>
      <w:r>
        <w:t xml:space="preserve">Uusi sovellus</w:t>
      </w:r>
    </w:p>
    <w:p>
      <w:r>
        <w:rPr>
          <w:b/>
        </w:rPr>
        <w:t xml:space="preserve">Esimerkki 4.4865</w:t>
      </w:r>
    </w:p>
    <w:p>
      <w:r>
        <w:t xml:space="preserve">Lause 1: On ollut liian kuuma, eikä koirani ole halunnut leikkiä ulkona. Lause 2: Koiramme on niin hermostunut sisällä, että meidän on keksittävä leikkejä. Lause 3: Annoin sille eilen herkun, ja se heitti sen takaisin minulle. Lause 4: Nostin sen ylös, ja se avasi hieman suutaan. Lause 5: Heitin sen sen suuhun, ja se heitti sen tyytyväisenä takaisin.</w:t>
      </w:r>
    </w:p>
    <w:p>
      <w:r>
        <w:rPr>
          <w:b/>
        </w:rPr>
        <w:t xml:space="preserve">Tulos</w:t>
      </w:r>
    </w:p>
    <w:p>
      <w:r>
        <w:t xml:space="preserve">Koiranpäivät</w:t>
      </w:r>
    </w:p>
    <w:p>
      <w:r>
        <w:rPr>
          <w:b/>
        </w:rPr>
        <w:t xml:space="preserve">Esimerkki 4.4866</w:t>
      </w:r>
    </w:p>
    <w:p>
      <w:r>
        <w:t xml:space="preserve">Lause 1: Angelin tietokone lakkasi toimimasta. Lause 2: Hän päätti ostaa uuden tietokoneen. Lause 3: Hän meni verkkoon ja löysi haluamansa tietokoneen. Lause 4: Hän odotti kaksi päivää, että se tuli postissa. Lause 5: Lopulta posti tuli, ja Angel rakasti uutta tietokonettaan.</w:t>
      </w:r>
    </w:p>
    <w:p>
      <w:r>
        <w:rPr>
          <w:b/>
        </w:rPr>
        <w:t xml:space="preserve">Tulos</w:t>
      </w:r>
    </w:p>
    <w:p>
      <w:r>
        <w:t xml:space="preserve">Uusi tietokone.</w:t>
      </w:r>
    </w:p>
    <w:p>
      <w:r>
        <w:rPr>
          <w:b/>
        </w:rPr>
        <w:t xml:space="preserve">Esimerkki 4.4867</w:t>
      </w:r>
    </w:p>
    <w:p>
      <w:r>
        <w:t xml:space="preserve">Lause 1: Serena ei pitänyt koulun liikuntaharrastuksista. Lause 2: Joka päivä Serena joutui leikkimään ystäviensä kanssa, kun hän halusi lukea. Lause 3: Eräänä päivänä hän loukkasi nilkkansa ja nyrjäytti sen pahasti. Lause 4: Surun sijaan hän oli erittäin iloinen. Lause 5: Hän vietti seuraavat viikot kirjastossa lukemassa kirjoja.</w:t>
      </w:r>
    </w:p>
    <w:p>
      <w:r>
        <w:rPr>
          <w:b/>
        </w:rPr>
        <w:t xml:space="preserve">Tulos</w:t>
      </w:r>
    </w:p>
    <w:p>
      <w:r>
        <w:t xml:space="preserve">Urheilun vihaaminen</w:t>
      </w:r>
    </w:p>
    <w:p>
      <w:r>
        <w:rPr>
          <w:b/>
        </w:rPr>
        <w:t xml:space="preserve">Esimerkki 4.4868</w:t>
      </w:r>
    </w:p>
    <w:p>
      <w:r>
        <w:t xml:space="preserve">Lause 1: Mies laittoi muovipeitteen uuden sohvansa päälle. Lause 2: Päällinen piti sohvan puhtaana. Lause 3: Vieraat eivät istuneet sohvalla. Lause 4: Yksi vieraista valitti muovista. Lause 5: Mies otti muovipeitteen pois sohvalta.</w:t>
      </w:r>
    </w:p>
    <w:p>
      <w:r>
        <w:rPr>
          <w:b/>
        </w:rPr>
        <w:t xml:space="preserve">Tulos</w:t>
      </w:r>
    </w:p>
    <w:p>
      <w:r>
        <w:t xml:space="preserve">Sohva</w:t>
      </w:r>
    </w:p>
    <w:p>
      <w:r>
        <w:rPr>
          <w:b/>
        </w:rPr>
        <w:t xml:space="preserve">Esimerkki 4.4869</w:t>
      </w:r>
    </w:p>
    <w:p>
      <w:r>
        <w:t xml:space="preserve">Lause 1: Molly oli leikkikentällä. Lause 2: Hän kompastui kiveen. Lause 3: Kaatuessaan Molly löi polvensa. Lause 4: Hänen polvensa alkoi vuotaa verta. Lause 5: Mollyn piti mennä sairaanhoitajan luo hakemaan laastaria.</w:t>
      </w:r>
    </w:p>
    <w:p>
      <w:r>
        <w:rPr>
          <w:b/>
        </w:rPr>
        <w:t xml:space="preserve">Tulos</w:t>
      </w:r>
    </w:p>
    <w:p>
      <w:r>
        <w:t xml:space="preserve">Loukkaantuminen</w:t>
      </w:r>
    </w:p>
    <w:p>
      <w:r>
        <w:rPr>
          <w:b/>
        </w:rPr>
        <w:t xml:space="preserve">Esimerkki 4.4870</w:t>
      </w:r>
    </w:p>
    <w:p>
      <w:r>
        <w:t xml:space="preserve">Lause 1: Tom oli älykäs kaveri. Lause 2: Tom halusi päästä Mensan jäseneksi. Lause 3: Tom oli nuorempi yliopistossa. Lause 4: Tom suoritti LSAT-kokeen ja sai erittäin hyvät pisteet. Lause 5: Tom otettiin Mensan jäseneksi korkean LSAT-pistemääränsä perusteella.</w:t>
      </w:r>
    </w:p>
    <w:p>
      <w:r>
        <w:rPr>
          <w:b/>
        </w:rPr>
        <w:t xml:space="preserve">Tulos</w:t>
      </w:r>
    </w:p>
    <w:p>
      <w:r>
        <w:t xml:space="preserve">Mensa</w:t>
      </w:r>
    </w:p>
    <w:p>
      <w:r>
        <w:rPr>
          <w:b/>
        </w:rPr>
        <w:t xml:space="preserve">Esimerkki 4.4871</w:t>
      </w:r>
    </w:p>
    <w:p>
      <w:r>
        <w:t xml:space="preserve">Lause 1: Vicky oli yrittänyt kouluttaa kaksivuotiasta poikaansa potalle. Lause 2: Hänen poikansa pelkäsi kuollakseen pottaa. Lause 3: Vicky päätti hankkia potalle tuolin, jossa oli pojan lempisarjakuva. Lause 4: Hänen poikansa ei vieläkään suostunut istumaan potalle. Lause 5: Lopulta hän sai poikansa käyttämään isoa pottaa.</w:t>
      </w:r>
    </w:p>
    <w:p>
      <w:r>
        <w:rPr>
          <w:b/>
        </w:rPr>
        <w:t xml:space="preserve">Tulos</w:t>
      </w:r>
    </w:p>
    <w:p>
      <w:r>
        <w:t xml:space="preserve">Potta-aika</w:t>
      </w:r>
    </w:p>
    <w:p>
      <w:r>
        <w:rPr>
          <w:b/>
        </w:rPr>
        <w:t xml:space="preserve">Esimerkki 4.4872</w:t>
      </w:r>
    </w:p>
    <w:p>
      <w:r>
        <w:t xml:space="preserve">Lause 1: Brianna huolehti aina oikeasta miehestä. Lause 2: Hän pyysi kaikkia poikia, joista piti. Lause 3: Mutta he kaikki hylkäsivät hänet. Lause 4: Brianna luopui seurustelusta. Lause 5: Nyt hän vain odottaa, että muut pyytävät häntä ulos.</w:t>
      </w:r>
    </w:p>
    <w:p>
      <w:r>
        <w:rPr>
          <w:b/>
        </w:rPr>
        <w:t xml:space="preserve">Tulos</w:t>
      </w:r>
    </w:p>
    <w:p>
      <w:r>
        <w:t xml:space="preserve">Seurustelu on ohi</w:t>
      </w:r>
    </w:p>
    <w:p>
      <w:r>
        <w:rPr>
          <w:b/>
        </w:rPr>
        <w:t xml:space="preserve">Esimerkki 4.4873</w:t>
      </w:r>
    </w:p>
    <w:p>
      <w:r>
        <w:t xml:space="preserve">Lause 1: Melissa ajoi pyörällä kouluun joka päivä. Lause 2: Eräänä päivänä matkalla kotiin hän jäi valkoisen pakettiauton alle. Lause 3: Hänet kannettiin paareilla ambulanssiin. Lause 4: Onneksi hän oli kunnossa, vain hieman mustelmilla. Lause 5: Hänen vanhempansa olivat hyvin helpottuneita ja onnellisia, ettei hän loukkaantunut vakavasti.</w:t>
      </w:r>
    </w:p>
    <w:p>
      <w:r>
        <w:rPr>
          <w:b/>
        </w:rPr>
        <w:t xml:space="preserve">Tulos</w:t>
      </w:r>
    </w:p>
    <w:p>
      <w:r>
        <w:t xml:space="preserve">Onnettomuus</w:t>
      </w:r>
    </w:p>
    <w:p>
      <w:r>
        <w:rPr>
          <w:b/>
        </w:rPr>
        <w:t xml:space="preserve">Esimerkki 4.4874</w:t>
      </w:r>
    </w:p>
    <w:p>
      <w:r>
        <w:t xml:space="preserve">Lause 1: Kokki halusi tulla ammattitaitoiseksi. Lause 2: Hän meni kokkikouluun. Lause 3: Hän oppi paljon taitoja. Lause 4: Hänen oli läpäistävä veitsikoe. Lause 5: Hän pääsi läpi!</w:t>
      </w:r>
    </w:p>
    <w:p>
      <w:r>
        <w:rPr>
          <w:b/>
        </w:rPr>
        <w:t xml:space="preserve">Tulos</w:t>
      </w:r>
    </w:p>
    <w:p>
      <w:r>
        <w:t xml:space="preserve">Veitsityö</w:t>
      </w:r>
    </w:p>
    <w:p>
      <w:r>
        <w:rPr>
          <w:b/>
        </w:rPr>
        <w:t xml:space="preserve">Esimerkki 4.4875</w:t>
      </w:r>
    </w:p>
    <w:p>
      <w:r>
        <w:t xml:space="preserve">Lause 1: Carl sai uudet kengät. Lause 2: Hän oli innoissaan esittelemässä niitä. Lause 3: Ensimmäisenä päivänä, kun hän käytti niitä, satoi. Lause 4: Hän astui vahingossa lätäkköön. Lause 5: Kengät menivät pilalle.</w:t>
      </w:r>
    </w:p>
    <w:p>
      <w:r>
        <w:rPr>
          <w:b/>
        </w:rPr>
        <w:t xml:space="preserve">Tulos</w:t>
      </w:r>
    </w:p>
    <w:p>
      <w:r>
        <w:t xml:space="preserve">Uudet kengät</w:t>
      </w:r>
    </w:p>
    <w:p>
      <w:r>
        <w:rPr>
          <w:b/>
        </w:rPr>
        <w:t xml:space="preserve">Esimerkki 4.4876</w:t>
      </w:r>
    </w:p>
    <w:p>
      <w:r>
        <w:t xml:space="preserve">Lause 1: Menin kauppaan ostamaan uuden puhelimen. Lause 2: Haluamani puhelin oli saatavilla. Lause 3: Myyjä näytti minulle kolmea eri väriä. Lause 4: Minun oli vaikea valita. Lause 5: Päätin lopulta harmaan mallin.</w:t>
      </w:r>
    </w:p>
    <w:p>
      <w:r>
        <w:rPr>
          <w:b/>
        </w:rPr>
        <w:t xml:space="preserve">Tulos</w:t>
      </w:r>
    </w:p>
    <w:p>
      <w:r>
        <w:t xml:space="preserve">Harmaa</w:t>
      </w:r>
    </w:p>
    <w:p>
      <w:r>
        <w:rPr>
          <w:b/>
        </w:rPr>
        <w:t xml:space="preserve">Esimerkki 4.4877</w:t>
      </w:r>
    </w:p>
    <w:p>
      <w:r>
        <w:t xml:space="preserve">Lause 1: Clara oli ostamassa koulutarvikkeita. Lause 2: Koulun piti alkaa parin viikon päästä! Lause 3: Hän etsi kauppakeskuksesta kirjalaukkua. Lause 4: Hän löysi täydellisen gepardikuvioisen laukun. Lause 5: Hän osti sen ja laittoi kaikki tarvikkeensa siihen.</w:t>
      </w:r>
    </w:p>
    <w:p>
      <w:r>
        <w:rPr>
          <w:b/>
        </w:rPr>
        <w:t xml:space="preserve">Tulos</w:t>
      </w:r>
    </w:p>
    <w:p>
      <w:r>
        <w:t xml:space="preserve">Kirjalaukku</w:t>
      </w:r>
    </w:p>
    <w:p>
      <w:r>
        <w:rPr>
          <w:b/>
        </w:rPr>
        <w:t xml:space="preserve">Esimerkki 4.4878</w:t>
      </w:r>
    </w:p>
    <w:p>
      <w:r>
        <w:t xml:space="preserve">Lause 1: Robin piti leipoa kakku jonkun syntymäpäivää varten. Lause 2: Mutta oli liian kuuma, jotta hän olisi voinut laittaa uunin päälle. Lause 3: Niinpä hän aikoi leipoa kakun myöhään illalla. Lause 4: Mutta hänellä oli vaikeuksia pysyä hereillä. Lause 5: Kun hän heräsi, hän tajusi, ettei ollutkaan leiponut kakkua.</w:t>
      </w:r>
    </w:p>
    <w:p>
      <w:r>
        <w:rPr>
          <w:b/>
        </w:rPr>
        <w:t xml:space="preserve">Tulos</w:t>
      </w:r>
    </w:p>
    <w:p>
      <w:r>
        <w:t xml:space="preserve">Kuuma keittiö</w:t>
      </w:r>
    </w:p>
    <w:p>
      <w:r>
        <w:rPr>
          <w:b/>
        </w:rPr>
        <w:t xml:space="preserve">Esimerkki 4.4879</w:t>
      </w:r>
    </w:p>
    <w:p>
      <w:r>
        <w:t xml:space="preserve">Lause 1: Joka maaliskuu perhe matkustaa Las Vegasiin. Lause 2: He rakastavat kaupunkia, koska siellä on niin paljon nähtävää ja koettavaa. Lause 3: Näytökset ovat aina perheen suosikkeja. Lause 4: He yöpyvät mukavassa hotellissa joka matkalla. Lause 5: Viimeisenä päivänä he käyvät aina kasinolla.</w:t>
      </w:r>
    </w:p>
    <w:p>
      <w:r>
        <w:rPr>
          <w:b/>
        </w:rPr>
        <w:t xml:space="preserve">Tulos</w:t>
      </w:r>
    </w:p>
    <w:p>
      <w:r>
        <w:t xml:space="preserve">Spinin onni</w:t>
      </w:r>
    </w:p>
    <w:p>
      <w:r>
        <w:rPr>
          <w:b/>
        </w:rPr>
        <w:t xml:space="preserve">Esimerkki 4.4880</w:t>
      </w:r>
    </w:p>
    <w:p>
      <w:r>
        <w:t xml:space="preserve">Lause 1: Gary soitti minulle maanantaina. Lause 2: Hän on kaupungissa tällä viikolla. Lause 3: En ole nähnyt häntä sitten valmistumisen. Lause 4: Menemme ulos syömään ja ehkä katsomaan esitystä. Lause 5: Toivottavasti jatkamme siitä, mihin jäimme.</w:t>
      </w:r>
    </w:p>
    <w:p>
      <w:r>
        <w:rPr>
          <w:b/>
        </w:rPr>
        <w:t xml:space="preserve">Tulos</w:t>
      </w:r>
    </w:p>
    <w:p>
      <w:r>
        <w:t xml:space="preserve">Tapaaminen</w:t>
      </w:r>
    </w:p>
    <w:p>
      <w:r>
        <w:rPr>
          <w:b/>
        </w:rPr>
        <w:t xml:space="preserve">Esimerkki 4.4881</w:t>
      </w:r>
    </w:p>
    <w:p>
      <w:r>
        <w:t xml:space="preserve">Lause 1: Jane oli ulkona ystäviensä kanssa. Lause 2: Hänen sukkahousunsa jäivät kiinni naulaan. Lause 3: Niissä on iso repeämä edessä. Lause 4: Jane päätti ottaa sukkahousut pois. Lause 5: Kukaan ei huomannut eroa.</w:t>
      </w:r>
    </w:p>
    <w:p>
      <w:r>
        <w:rPr>
          <w:b/>
        </w:rPr>
        <w:t xml:space="preserve">Tulos</w:t>
      </w:r>
    </w:p>
    <w:p>
      <w:r>
        <w:t xml:space="preserve">Repeytynyt letku</w:t>
      </w:r>
    </w:p>
    <w:p>
      <w:r>
        <w:rPr>
          <w:b/>
        </w:rPr>
        <w:t xml:space="preserve">Esimerkki 4.4882</w:t>
      </w:r>
    </w:p>
    <w:p>
      <w:r>
        <w:t xml:space="preserve">Lause 1: Janet todella halusi tanssijaksi, mutta hän on tuskallisen ujo ja wa... Lause 2: Hänen isänsä päätti hankkia hänelle kuukauden yksityistunteja. Lause 3: Kuukauden oppituntien jälkeen Janetilla oli itseluottamusta lähteä tunneille. Lause 4: Hän kävi tunneilla vielä vuoden ajan ja pärjäsi hienosti. Lause 5: Vuoden harjoittelun jälkeen hän esiintyi ja menestyi erinomaisesti.</w:t>
      </w:r>
    </w:p>
    <w:p>
      <w:r>
        <w:rPr>
          <w:b/>
        </w:rPr>
        <w:t xml:space="preserve">Tulos</w:t>
      </w:r>
    </w:p>
    <w:p>
      <w:r>
        <w:t xml:space="preserve">Janet tanssija</w:t>
      </w:r>
    </w:p>
    <w:p>
      <w:r>
        <w:rPr>
          <w:b/>
        </w:rPr>
        <w:t xml:space="preserve">Esimerkki 4.4883</w:t>
      </w:r>
    </w:p>
    <w:p>
      <w:r>
        <w:t xml:space="preserve">Lause 1: Tricia haluaa olla kissa Halloweenina. Lause 2: Hän lähti etsimään tapaa. Lause 3: Hän löysi vain tiikeritavan. Lause 4: Tricia osti tiikerin customin tehden siihen joitakin muutoksia. Lause 5: Tila oli nyt tehty kissan näköiseksi.</w:t>
      </w:r>
    </w:p>
    <w:p>
      <w:r>
        <w:rPr>
          <w:b/>
        </w:rPr>
        <w:t xml:space="preserve">Tulos</w:t>
      </w:r>
    </w:p>
    <w:p>
      <w:r>
        <w:t xml:space="preserve">Kissan mukautus</w:t>
      </w:r>
    </w:p>
    <w:p>
      <w:r>
        <w:rPr>
          <w:b/>
        </w:rPr>
        <w:t xml:space="preserve">Esimerkki 4.4884</w:t>
      </w:r>
    </w:p>
    <w:p>
      <w:r>
        <w:t xml:space="preserve">Lause 1: Bubba rakasti grilliruokaa ja teki usein omaa kastikeaan. Lause 2: Hän voitti yleensä toimistonsa vuotuisen grillikastikekilpailun. Lause 3: Hän päätti yrittää myydä grillikastikettaan. Lause 4: Bubban grillikastike oli hyvin suosittu. Lause 5: Hän myi kastiketta niin paljon, että hän päätyi lopettamaan toimistotyöpaikkansa.</w:t>
      </w:r>
    </w:p>
    <w:p>
      <w:r>
        <w:rPr>
          <w:b/>
        </w:rPr>
        <w:t xml:space="preserve">Tulos</w:t>
      </w:r>
    </w:p>
    <w:p>
      <w:r>
        <w:t xml:space="preserve">Bubban grilli</w:t>
      </w:r>
    </w:p>
    <w:p>
      <w:r>
        <w:rPr>
          <w:b/>
        </w:rPr>
        <w:t xml:space="preserve">Esimerkki 4.4885</w:t>
      </w:r>
    </w:p>
    <w:p>
      <w:r>
        <w:t xml:space="preserve">Lause 1: Hän ei tiennyt, mitä sanoa. Lause 2: Mies oli aina vihainen hänelle, olipa asia mikä tahansa. Lause 3: Hän yritti olla suututtamatta miestä liikaa. Lause 4: Hän sanoi, että hänestä tuntui kuin hän kävelisi lasin päällä. Lause 5: Mies nyökkäsi ja sanoi, että se oli hänen asemansa, ei hänen.</w:t>
      </w:r>
    </w:p>
    <w:p>
      <w:r>
        <w:rPr>
          <w:b/>
        </w:rPr>
        <w:t xml:space="preserve">Tulos</w:t>
      </w:r>
    </w:p>
    <w:p>
      <w:r>
        <w:t xml:space="preserve">Ei ollut.</w:t>
      </w:r>
    </w:p>
    <w:p>
      <w:r>
        <w:rPr>
          <w:b/>
        </w:rPr>
        <w:t xml:space="preserve">Esimerkki 4.4886</w:t>
      </w:r>
    </w:p>
    <w:p>
      <w:r>
        <w:t xml:space="preserve">Lause 1: Frank sai joululahjaksi palapelin. Lause 2: Pitkän työviikon jälkeen hän päätti ratkaista sen viikonloppuna. Lause 3: Palapeli oli itse asiassa aika vaikea. Lause 4: Mutta Frank sai palapelin melkein ratkaistua muutamassa tunnissa. Lause 5: Kävi ilmi, että palapelistä puuttui pala!</w:t>
      </w:r>
    </w:p>
    <w:p>
      <w:r>
        <w:rPr>
          <w:b/>
        </w:rPr>
        <w:t xml:space="preserve">Tulos</w:t>
      </w:r>
    </w:p>
    <w:p>
      <w:r>
        <w:t xml:space="preserve">Palapeli</w:t>
      </w:r>
    </w:p>
    <w:p>
      <w:r>
        <w:rPr>
          <w:b/>
        </w:rPr>
        <w:t xml:space="preserve">Esimerkki 4.4887</w:t>
      </w:r>
    </w:p>
    <w:p>
      <w:r>
        <w:t xml:space="preserve">Lause 1: Eileen ajoi lukioon, kun hänen autonsa kuoli! Lause 2: Hän pysähtyi sivutielle ja huomasi, että hänen autostaan oli loppunut bensa. Lause 3: Hän soitti vanhemmilleen apua, mutta kukaan ei vastannut. Lause 4: Eileen otti bensakanisterin takakontista ja lähti kävelemään. Lause 5: Hän myöhästyi pahasti ensimmäisestä koulupäivästään.</w:t>
      </w:r>
    </w:p>
    <w:p>
      <w:r>
        <w:rPr>
          <w:b/>
        </w:rPr>
        <w:t xml:space="preserve">Tulos</w:t>
      </w:r>
    </w:p>
    <w:p>
      <w:r>
        <w:t xml:space="preserve">Kaasu loppu</w:t>
      </w:r>
    </w:p>
    <w:p>
      <w:r>
        <w:rPr>
          <w:b/>
        </w:rPr>
        <w:t xml:space="preserve">Esimerkki 4.4888</w:t>
      </w:r>
    </w:p>
    <w:p>
      <w:r>
        <w:t xml:space="preserve">Lause 1: James rakasti käydä tivolissa. Lause 2: Hän kävi tivolissa joka vuosi. Lause 3: James kävi tivolissa ja oksensi yhdessä laitteessa. Lause 4: James sai potkut tivolista ja elinikäisen porttikiellon. Lause 5: James jatkoi tivoliin menemistä naamioitumalla.</w:t>
      </w:r>
    </w:p>
    <w:p>
      <w:r>
        <w:rPr>
          <w:b/>
        </w:rPr>
        <w:t xml:space="preserve">Tulos</w:t>
      </w:r>
    </w:p>
    <w:p>
      <w:r>
        <w:t xml:space="preserve">Karnevaali</w:t>
      </w:r>
    </w:p>
    <w:p>
      <w:r>
        <w:rPr>
          <w:b/>
        </w:rPr>
        <w:t xml:space="preserve">Esimerkki 4.4889</w:t>
      </w:r>
    </w:p>
    <w:p>
      <w:r>
        <w:t xml:space="preserve">Lause 1: George laittaa ruokaa keittiössään. Lause 2: Hän paistaa ruokansa kauniisti ja kuumana. Lause 3: Paistaessaan ruokaa hän saa rasvaa käteensä. Lause 4: Hän huutaa kivusta. Lause 5: Yrjö saa rasvasta palovamman.</w:t>
      </w:r>
    </w:p>
    <w:p>
      <w:r>
        <w:rPr>
          <w:b/>
        </w:rPr>
        <w:t xml:space="preserve">Tulos</w:t>
      </w:r>
    </w:p>
    <w:p>
      <w:r>
        <w:t xml:space="preserve">George palaa</w:t>
      </w:r>
    </w:p>
    <w:p>
      <w:r>
        <w:rPr>
          <w:b/>
        </w:rPr>
        <w:t xml:space="preserve">Esimerkki 4.4890</w:t>
      </w:r>
    </w:p>
    <w:p>
      <w:r>
        <w:t xml:space="preserve">Lause 1: 99-vuotias ystäväni Harry taisteli toisessa maailmansodassa. Lause 2: Hän oli Ranskassa ja Italiassa. Lause 3: Talon naapuri työskenteli Ranskan konsulaatissa. Lause 4: Hän järjesti Harrylle mitalin. Lause 5: Paikallinen televisio uutisoi seremoniasta.</w:t>
      </w:r>
    </w:p>
    <w:p>
      <w:r>
        <w:rPr>
          <w:b/>
        </w:rPr>
        <w:t xml:space="preserve">Tulos</w:t>
      </w:r>
    </w:p>
    <w:p>
      <w:r>
        <w:t xml:space="preserve">Mitali</w:t>
      </w:r>
    </w:p>
    <w:p>
      <w:r>
        <w:rPr>
          <w:b/>
        </w:rPr>
        <w:t xml:space="preserve">Esimerkki 4.4891</w:t>
      </w:r>
    </w:p>
    <w:p>
      <w:r>
        <w:t xml:space="preserve">Lause 1: Mies menetti järkensä. Lause 2: Hänen ystävänsä huomasivat muutoksen. Lause 3: He hakivat miehelle apua. Lause 4: Mies vietiin sairaalaan. Lause 5: Miehen tila parani.</w:t>
      </w:r>
    </w:p>
    <w:p>
      <w:r>
        <w:rPr>
          <w:b/>
        </w:rPr>
        <w:t xml:space="preserve">Tulos</w:t>
      </w:r>
    </w:p>
    <w:p>
      <w:r>
        <w:t xml:space="preserve">Kadonnut mieli</w:t>
      </w:r>
    </w:p>
    <w:p>
      <w:r>
        <w:rPr>
          <w:b/>
        </w:rPr>
        <w:t xml:space="preserve">Esimerkki 4.4892</w:t>
      </w:r>
    </w:p>
    <w:p>
      <w:r>
        <w:t xml:space="preserve">Lause 1: Gina vei lapsensa paikalliseen ostoskeskukseen. Lause 2: Heillä oli vaikeuksia päästä rakennuksen läpi, koska siellä oli tungosta. Lause 3: Monet ihmiset ostivat tavaroita kouluunpaluun alennusmyynneistä. Lause 4: Kun saavuimme paikalle, suurin osa alennusmyynneistä oli jo päättynyt. Lause 5: Siksi Gina päätti tulla lastensa kanssa toisena päivänä.</w:t>
      </w:r>
    </w:p>
    <w:p>
      <w:r>
        <w:rPr>
          <w:b/>
        </w:rPr>
        <w:t xml:space="preserve">Tulos</w:t>
      </w:r>
    </w:p>
    <w:p>
      <w:r>
        <w:t xml:space="preserve">Takaisin kouluun ostoksille</w:t>
      </w:r>
    </w:p>
    <w:p>
      <w:r>
        <w:rPr>
          <w:b/>
        </w:rPr>
        <w:t xml:space="preserve">Esimerkki 4.4893</w:t>
      </w:r>
    </w:p>
    <w:p>
      <w:r>
        <w:t xml:space="preserve">Lause 1: Cindy sai uuden työpaikan. Lause 2: Ja hän valitti siitä Facebookissa. Lause 3: Hänen työnantajansa löysi Facebook-postaukset. Lause 4: Ja Cindy sai potkut seuraavana päivänä. Lause 5: Cindy sai uuden työpaikan, mutta ei koskaan kirjoittanut siitä julkisesti.</w:t>
      </w:r>
    </w:p>
    <w:p>
      <w:r>
        <w:rPr>
          <w:b/>
        </w:rPr>
        <w:t xml:space="preserve">Tulos</w:t>
      </w:r>
    </w:p>
    <w:p>
      <w:r>
        <w:t xml:space="preserve">Online Rant</w:t>
      </w:r>
    </w:p>
    <w:p>
      <w:r>
        <w:rPr>
          <w:b/>
        </w:rPr>
        <w:t xml:space="preserve">Esimerkki 4.4894</w:t>
      </w:r>
    </w:p>
    <w:p>
      <w:r>
        <w:t xml:space="preserve">Lause 1: Perhe sai eläimen. Lause 2: He antoivat sille nimen. Lause 3: Nuorin ei pitänyt siitä nimestä. Lause 4: Hän käytti toista nimeä. Lause 5: Eläin ei reagoinut tuohon nimeen.</w:t>
      </w:r>
    </w:p>
    <w:p>
      <w:r>
        <w:rPr>
          <w:b/>
        </w:rPr>
        <w:t xml:space="preserve">Tulos</w:t>
      </w:r>
    </w:p>
    <w:p>
      <w:r>
        <w:t xml:space="preserve">Eläimet</w:t>
      </w:r>
    </w:p>
    <w:p>
      <w:r>
        <w:rPr>
          <w:b/>
        </w:rPr>
        <w:t xml:space="preserve">Esimerkki 4.4895</w:t>
      </w:r>
    </w:p>
    <w:p>
      <w:r>
        <w:t xml:space="preserve">Lause 1: Matkailijat menivät lintulavalle. Lause 2: He näkivät lempilintujaan. Lause 3: Yhdelle heistä järjestettiin esitys. Lause 4: Toukaani puhui heille. Lause 5: He tykkäsivät nähdä esityksen.</w:t>
      </w:r>
    </w:p>
    <w:p>
      <w:r>
        <w:rPr>
          <w:b/>
        </w:rPr>
        <w:t xml:space="preserve">Tulos</w:t>
      </w:r>
    </w:p>
    <w:p>
      <w:r>
        <w:t xml:space="preserve">Toucan</w:t>
      </w:r>
    </w:p>
    <w:p>
      <w:r>
        <w:rPr>
          <w:b/>
        </w:rPr>
        <w:t xml:space="preserve">Esimerkki 4.4896</w:t>
      </w:r>
    </w:p>
    <w:p>
      <w:r>
        <w:t xml:space="preserve">Lause 1: Uusi pizzeria avattiin. Lause 2: Päätin kokeilla sitä. Lause 3: Se oli hyvää. Lause 4: Sain muokata pizzani. Lause 5: Päätin mennä takaisin seuraavana päivänä.</w:t>
      </w:r>
    </w:p>
    <w:p>
      <w:r>
        <w:rPr>
          <w:b/>
        </w:rPr>
        <w:t xml:space="preserve">Tulos</w:t>
      </w:r>
    </w:p>
    <w:p>
      <w:r>
        <w:t xml:space="preserve">Uusi pizzeria</w:t>
      </w:r>
    </w:p>
    <w:p>
      <w:r>
        <w:rPr>
          <w:b/>
        </w:rPr>
        <w:t xml:space="preserve">Esimerkki 4.4897</w:t>
      </w:r>
    </w:p>
    <w:p>
      <w:r>
        <w:t xml:space="preserve">Lause 1: Tomin kylpyamme oli likaantumassa. Lause 2: Kukaan hänen kämppiksistään ei halunnut puhdistaa sitä. Lause 3: Hänkään ei halunnut puhdistaa sitä. Lause 4: Se muuttui koko ajan likaisemmaksi. Lause 5: Lopulta Tom antoi periksi ja puhdisti sen.</w:t>
      </w:r>
    </w:p>
    <w:p>
      <w:r>
        <w:rPr>
          <w:b/>
        </w:rPr>
        <w:t xml:space="preserve">Tulos</w:t>
      </w:r>
    </w:p>
    <w:p>
      <w:r>
        <w:t xml:space="preserve">Likainen kylpyamme</w:t>
      </w:r>
    </w:p>
    <w:p>
      <w:r>
        <w:rPr>
          <w:b/>
        </w:rPr>
        <w:t xml:space="preserve">Esimerkki 4.4898</w:t>
      </w:r>
    </w:p>
    <w:p>
      <w:r>
        <w:t xml:space="preserve">Lause 1: Timin vaimon oli hankittava työpaikka. Lause 2: He molemmat tarvitsivat rahaa elättääkseen lapsensa. Lause 3: He huomasivat, että talo muuttui koko ajan likaisemmaksi. Lause 4: Tim päätti maksaa halvalle siivoojalle. Lause 5: Se oli halvempaa kuin jommankumman kotiin jääminen.</w:t>
      </w:r>
    </w:p>
    <w:p>
      <w:r>
        <w:rPr>
          <w:b/>
        </w:rPr>
        <w:t xml:space="preserve">Tulos</w:t>
      </w:r>
    </w:p>
    <w:p>
      <w:r>
        <w:t xml:space="preserve">Dusty House</w:t>
      </w:r>
    </w:p>
    <w:p>
      <w:r>
        <w:rPr>
          <w:b/>
        </w:rPr>
        <w:t xml:space="preserve">Esimerkki 4.4899</w:t>
      </w:r>
    </w:p>
    <w:p>
      <w:r>
        <w:t xml:space="preserve">Lause 1: Betty tarjoili eräänä iltana miehelleen illallista. Lause 2: Kannellessaan kuumaa tarjotinta hän kaatui ja rikkoi television. Lause 3: Bettyn aviomies suuttuu Bettylle pahasti. Lause 4: Betty yrittää laittaa television päälle, mutta se ei mene päälle. Lause 5: Betty joutui lopulta ostamaan uuden television.</w:t>
      </w:r>
    </w:p>
    <w:p>
      <w:r>
        <w:rPr>
          <w:b/>
        </w:rPr>
        <w:t xml:space="preserve">Tulos</w:t>
      </w:r>
    </w:p>
    <w:p>
      <w:r>
        <w:t xml:space="preserve">Betty rikkoo television</w:t>
      </w:r>
    </w:p>
    <w:p>
      <w:r>
        <w:rPr>
          <w:b/>
        </w:rPr>
        <w:t xml:space="preserve">Esimerkki 4.4900</w:t>
      </w:r>
    </w:p>
    <w:p>
      <w:r>
        <w:t xml:space="preserve">Lause 1: Shana oli asunut poikaystävänsä kanssa vuoden ajan. Lause 2: Koska heillä oli kiireitä, he eivät olleet käyneet ulkona kertaakaan. Lause 3: Nyt oli uusi vuosi, ja Shana odotti rauhallista iltaa kotona. Lause 4: Yhtäkkiä hänen poikaystävänsä pyysi häntä valmistautumaan yllätykseen. Lause 5: Mies vei Shanan romanttiselle illalliselle ja juhliin.</w:t>
      </w:r>
    </w:p>
    <w:p>
      <w:r>
        <w:rPr>
          <w:b/>
        </w:rPr>
        <w:t xml:space="preserve">Tulos</w:t>
      </w:r>
    </w:p>
    <w:p>
      <w:r>
        <w:t xml:space="preserve">Uuden vuoden päivämäärä</w:t>
      </w:r>
    </w:p>
    <w:p>
      <w:r>
        <w:rPr>
          <w:b/>
        </w:rPr>
        <w:t xml:space="preserve">Esimerkki 4.4901</w:t>
      </w:r>
    </w:p>
    <w:p>
      <w:r>
        <w:t xml:space="preserve">Lause 1: Timmy pelkäsi naapurin koiraa. Lause 2: Hän luuli näkevänsä sen joka yö, mustan ja punasilmäisen. Lause 3: Eräänä päivänä hänen vanhempansa käskivät hänen mennä naapurin taloon. Lause 4: Timmy meni pelosta täristen ja tapasi koiran. Lause 5: Nyt hän ulkoiluttaa naapurinsa koiraa joka aamu.</w:t>
      </w:r>
    </w:p>
    <w:p>
      <w:r>
        <w:rPr>
          <w:b/>
        </w:rPr>
        <w:t xml:space="preserve">Tulos</w:t>
      </w:r>
    </w:p>
    <w:p>
      <w:r>
        <w:t xml:space="preserve">Iso koira.</w:t>
      </w:r>
    </w:p>
    <w:p>
      <w:r>
        <w:rPr>
          <w:b/>
        </w:rPr>
        <w:t xml:space="preserve">Esimerkki 4.4902</w:t>
      </w:r>
    </w:p>
    <w:p>
      <w:r>
        <w:t xml:space="preserve">Lause 1: Perhe kokoontui pöydän ääreen. Lause 2: He aikoivat pelata uutta lautapeliä. Lause 3: He yrittivät selvittää sääntöjä, mutta se oli niin hämmentävää! Lause 4: Lopulta he luovuttivat. Lause 5: He pelasivat sen sijaan Monopolia.</w:t>
      </w:r>
    </w:p>
    <w:p>
      <w:r>
        <w:rPr>
          <w:b/>
        </w:rPr>
        <w:t xml:space="preserve">Tulos</w:t>
      </w:r>
    </w:p>
    <w:p>
      <w:r>
        <w:t xml:space="preserve">Lautapeli</w:t>
      </w:r>
    </w:p>
    <w:p>
      <w:r>
        <w:rPr>
          <w:b/>
        </w:rPr>
        <w:t xml:space="preserve">Esimerkki 4.4903</w:t>
      </w:r>
    </w:p>
    <w:p>
      <w:r>
        <w:t xml:space="preserve">Lause 1: Tina halusi pitää juhlat. Lause 2: Hän oli myymässä korujaan. Lause 3: Mutta hänellä oli yllätys. Lause 4: Hän oli raskaana. Lause 5: Kun hän ilmoitti siitä, kaikki olivat niin onnellisia.</w:t>
      </w:r>
    </w:p>
    <w:p>
      <w:r>
        <w:rPr>
          <w:b/>
        </w:rPr>
        <w:t xml:space="preserve">Tulos</w:t>
      </w:r>
    </w:p>
    <w:p>
      <w:r>
        <w:t xml:space="preserve">Vauvan yllätys</w:t>
      </w:r>
    </w:p>
    <w:p>
      <w:r>
        <w:rPr>
          <w:b/>
        </w:rPr>
        <w:t xml:space="preserve">Esimerkki 4.4904</w:t>
      </w:r>
    </w:p>
    <w:p>
      <w:r>
        <w:t xml:space="preserve">Lause 1: Lucy oli ilmoittautunut SAT-valmennuskurssille. Lause 2: Joka ilta hän opiskeli ja kävi läpi vastauksiaan. Lause 3: Lauantaina hän saapui SAT-kokeeseen aikaisin. Lause 4: Lucy teki kokeen tahdissa ja tarkisti vastauksensa. Lause 5: Hänen tuloksensa saapuivat muutamaa viikkoa myöhemmin, ja hän menestyi erittäin hyvin.</w:t>
      </w:r>
    </w:p>
    <w:p>
      <w:r>
        <w:rPr>
          <w:b/>
        </w:rPr>
        <w:t xml:space="preserve">Tulos</w:t>
      </w:r>
    </w:p>
    <w:p>
      <w:r>
        <w:t xml:space="preserve">SAT-testaus</w:t>
      </w:r>
    </w:p>
    <w:p>
      <w:r>
        <w:rPr>
          <w:b/>
        </w:rPr>
        <w:t xml:space="preserve">Esimerkki 4.4905</w:t>
      </w:r>
    </w:p>
    <w:p>
      <w:r>
        <w:t xml:space="preserve">Lause 1: Davisin perhe meni äitinsä syntymäpäiväjuhliin. Lause 2: Juhlissa oli paljon ihmisiä ja paljon syötävää. Lause 3: Myöhemmin paikalle saapui tanssiryhmä, joka tanssi tulitikkujen kanssa. Lause 4: Yksi tanssijoista pudotti tikun ja melkein sytytti ruohon tuleen! Lause 5: Onneksi herra Davis sammutti sen vesiämpärillä.</w:t>
      </w:r>
    </w:p>
    <w:p>
      <w:r>
        <w:rPr>
          <w:b/>
        </w:rPr>
        <w:t xml:space="preserve">Tulos</w:t>
      </w:r>
    </w:p>
    <w:p>
      <w:r>
        <w:t xml:space="preserve">Puolue</w:t>
      </w:r>
    </w:p>
    <w:p>
      <w:r>
        <w:rPr>
          <w:b/>
        </w:rPr>
        <w:t xml:space="preserve">Esimerkki 4.4906</w:t>
      </w:r>
    </w:p>
    <w:p>
      <w:r>
        <w:t xml:space="preserve">Lause 1: Tyler ja hänen ystävänsä ovat veljeskunnassa. Lause 2: Veljeskunta osti talon vuorilta viikonlopuksi. Lause 3: Tyler ja hänen ystävänsä matkustivat vuoristossa sijaitsevaan taloon. Lause 4: Tyler ja hänen ystävänsä olivat niin humalassa, että he unohtivat, mitä tapahtui. Lause 5: Kaikki menivät kotiin tietämättä, mitä oli tapahtunut.</w:t>
      </w:r>
    </w:p>
    <w:p>
      <w:r>
        <w:rPr>
          <w:b/>
        </w:rPr>
        <w:t xml:space="preserve">Tulos</w:t>
      </w:r>
    </w:p>
    <w:p>
      <w:r>
        <w:t xml:space="preserve">Mountain Weekend</w:t>
      </w:r>
    </w:p>
    <w:p>
      <w:r>
        <w:rPr>
          <w:b/>
        </w:rPr>
        <w:t xml:space="preserve">Esimerkki 4.4907</w:t>
      </w:r>
    </w:p>
    <w:p>
      <w:r>
        <w:t xml:space="preserve">Lause 1: Mary halusi lopettaa tupakoinnin, koska hän halusi tulla raskaaksi. Lause 2: Hän yritti lopettaa tupakoinnin kylmästi, mutta juoksi jatkuvasti ulos ostamaan savukkeita. Lause 3: Sitten hän meni tukiryhmään ja kokeili hypnoosia, mutta ei onnistunut. Lause 4: Lannistuneena hän puhui lääkärille, joka määräsi hänelle Chantixia. Lause 5: Mary lopetti vihdoin tupakoinnin lääkkeiden avulla, jotka hillitsivät tupakanhimoa.</w:t>
      </w:r>
    </w:p>
    <w:p>
      <w:r>
        <w:rPr>
          <w:b/>
        </w:rPr>
        <w:t xml:space="preserve">Tulos</w:t>
      </w:r>
    </w:p>
    <w:p>
      <w:r>
        <w:t xml:space="preserve">Savuton</w:t>
      </w:r>
    </w:p>
    <w:p>
      <w:r>
        <w:rPr>
          <w:b/>
        </w:rPr>
        <w:t xml:space="preserve">Esimerkki 4.4908</w:t>
      </w:r>
    </w:p>
    <w:p>
      <w:r>
        <w:t xml:space="preserve">Lause 1: Susie rakasti jalkapalloa. Lause 2: Hän pääsi pudotuspeleihin. Lause 3: Susie pelasi päivittäin. Lause 4: Pudotuspeleissä hän onneksi voitti. Lause 5: Hän päätti juhlia vähän.</w:t>
      </w:r>
    </w:p>
    <w:p>
      <w:r>
        <w:rPr>
          <w:b/>
        </w:rPr>
        <w:t xml:space="preserve">Tulos</w:t>
      </w:r>
    </w:p>
    <w:p>
      <w:r>
        <w:t xml:space="preserve">Jalkapallon pudotuspelit</w:t>
      </w:r>
    </w:p>
    <w:p>
      <w:r>
        <w:rPr>
          <w:b/>
        </w:rPr>
        <w:t xml:space="preserve">Esimerkki 4.4909</w:t>
      </w:r>
    </w:p>
    <w:p>
      <w:r>
        <w:t xml:space="preserve">Lause 1: Vuonna 1975 tyttöystäväni ja minä näimme Story of O:n. Lause 2: Hän oli innoissaan ja osti kirjan. Lause 3: Hän ehdotti, että näyttelisimme kohtauksia. Lause 4: Sitten hän osti jatko-osan ja halusi näytellä sen. Lause 5: Minusta tämä oli liikaa, ja erosin hänestä.</w:t>
      </w:r>
    </w:p>
    <w:p>
      <w:r>
        <w:rPr>
          <w:b/>
        </w:rPr>
        <w:t xml:space="preserve">Tulos</w:t>
      </w:r>
    </w:p>
    <w:p>
      <w:r>
        <w:t xml:space="preserve">O</w:t>
      </w:r>
    </w:p>
    <w:p>
      <w:r>
        <w:rPr>
          <w:b/>
        </w:rPr>
        <w:t xml:space="preserve">Esimerkki 4.4910</w:t>
      </w:r>
    </w:p>
    <w:p>
      <w:r>
        <w:t xml:space="preserve">Lause 1: Sam leikkasi sormensa lihaleikkurilla. Lause 2: Hän joutui menemään ensiapuun. Lause 3: He saivat meidät odottamaan kaksi tuntia. Lause 4: Hänen piti saada tikkejä. Lause 5: Hän onnistui hyvin siinä, ettei itkenyt.</w:t>
      </w:r>
    </w:p>
    <w:p>
      <w:r>
        <w:rPr>
          <w:b/>
        </w:rPr>
        <w:t xml:space="preserve">Tulos</w:t>
      </w:r>
    </w:p>
    <w:p>
      <w:r>
        <w:t xml:space="preserve">Sormi</w:t>
      </w:r>
    </w:p>
    <w:p>
      <w:r>
        <w:rPr>
          <w:b/>
        </w:rPr>
        <w:t xml:space="preserve">Esimerkki 4.4911</w:t>
      </w:r>
    </w:p>
    <w:p>
      <w:r>
        <w:t xml:space="preserve">Lause 1: Jackie päätti ryhtyä hyväksi akvarellimaalariksi. Lause 2: Niinpä hän osti tarvikkeet ja ryhtyi harjoittelemaan. Lause 3: Mutta hänen piti löytää opettaja. Lause 4: Niinpä hän etsi ja etsi, kunnes eräänä päivänä hän löysi kirjan. Lause 5: Kirja käsitteli akvarellimaalausta, ja hän oppi siitä loistavaksi.</w:t>
      </w:r>
    </w:p>
    <w:p>
      <w:r>
        <w:rPr>
          <w:b/>
        </w:rPr>
        <w:t xml:space="preserve">Tulos</w:t>
      </w:r>
    </w:p>
    <w:p>
      <w:r>
        <w:t xml:space="preserve">Taiteilija</w:t>
      </w:r>
    </w:p>
    <w:p>
      <w:r>
        <w:rPr>
          <w:b/>
        </w:rPr>
        <w:t xml:space="preserve">Esimerkki 4.4912</w:t>
      </w:r>
    </w:p>
    <w:p>
      <w:r>
        <w:t xml:space="preserve">Lause 1: Huoneessa haisi jotenkin oudolta. Lause 2: Vaimoni sytytti kynttilän. Lause 3: Kynttilä tuoksui todella hyvältä. Lause 4: Istuimme kynttilän viereen. Lause 5: Kynttilä sai huoneen tuoksumaan paremmalta.</w:t>
      </w:r>
    </w:p>
    <w:p>
      <w:r>
        <w:rPr>
          <w:b/>
        </w:rPr>
        <w:t xml:space="preserve">Tulos</w:t>
      </w:r>
    </w:p>
    <w:p>
      <w:r>
        <w:t xml:space="preserve">Kynttilä</w:t>
      </w:r>
    </w:p>
    <w:p>
      <w:r>
        <w:rPr>
          <w:b/>
        </w:rPr>
        <w:t xml:space="preserve">Esimerkki 4.4913</w:t>
      </w:r>
    </w:p>
    <w:p>
      <w:r>
        <w:t xml:space="preserve">Lause 1: Kim sai lapsen. Lause 2: Hän ei tiennyt sukupuolta. Lause 3: Hänen lääkärinsä tarjoutui kertomaan hänelle. Lause 4: Kim suostui siihen. Lause 5: Hän oli tyytyväinen vastaukseen.</w:t>
      </w:r>
    </w:p>
    <w:p>
      <w:r>
        <w:rPr>
          <w:b/>
        </w:rPr>
        <w:t xml:space="preserve">Tulos</w:t>
      </w:r>
    </w:p>
    <w:p>
      <w:r>
        <w:t xml:space="preserve">Tuntematon sukupuoli</w:t>
      </w:r>
    </w:p>
    <w:p>
      <w:r>
        <w:rPr>
          <w:b/>
        </w:rPr>
        <w:t xml:space="preserve">Esimerkki 4.4914</w:t>
      </w:r>
    </w:p>
    <w:p>
      <w:r>
        <w:t xml:space="preserve">Lause 1: Tom oli jokilaivalla. Lause 2: Se törmäsi kiveen ja alkoi upota. Lause 3: Tom hyppäsi toimintaan. Lause 4: Hän auttoi useita ihmisiä saamaan pelastusliivit ja nousemaan pelastusveneisiin. Lause 5: Tomin ansiosta kukaan ei loukkaantunut vakavasti.</w:t>
      </w:r>
    </w:p>
    <w:p>
      <w:r>
        <w:rPr>
          <w:b/>
        </w:rPr>
        <w:t xml:space="preserve">Tulos</w:t>
      </w:r>
    </w:p>
    <w:p>
      <w:r>
        <w:t xml:space="preserve">Uppoava vene</w:t>
      </w:r>
    </w:p>
    <w:p>
      <w:r>
        <w:rPr>
          <w:b/>
        </w:rPr>
        <w:t xml:space="preserve">Esimerkki 4.4915</w:t>
      </w:r>
    </w:p>
    <w:p>
      <w:r>
        <w:t xml:space="preserve">Lause 1: Adamin piti ostaa maitoa kaupasta. Lause 2: Hän nousi autoonsa ja lähti kauppaan. Lause 3: Puolimatkassa hän kuuli outoa ääntä ja tunsi autossaan tärinää. Lause 4: Adam pysähtyi ja huomasi, että hänen renkaansa oli puhjennut. Lause 5: Adamilla oli onneksi vararengas takakontissa.</w:t>
      </w:r>
    </w:p>
    <w:p>
      <w:r>
        <w:rPr>
          <w:b/>
        </w:rPr>
        <w:t xml:space="preserve">Tulos</w:t>
      </w:r>
    </w:p>
    <w:p>
      <w:r>
        <w:t xml:space="preserve">Adamille puhkeaa rengas</w:t>
      </w:r>
    </w:p>
    <w:p>
      <w:r>
        <w:rPr>
          <w:b/>
        </w:rPr>
        <w:t xml:space="preserve">Esimerkki 4.4916</w:t>
      </w:r>
    </w:p>
    <w:p>
      <w:r>
        <w:t xml:space="preserve">Lause 1: Kelly halusi, että hänen tyttärensä pääsisi yliopistoon. Lause 2: Kelly itse ei koskaan päässyt collegeen, mutta hän halusi lapselleen parempaa. Lause 3: Niinpä hän säästi 18 vuoden ajan jokaisen dollarin ja sentin. Lause 4: Sitten hän antoi tyttärelleen ylpeänä kaksitoista tuhatta dollaria. Lause 5: Nämä kaksi naista itkivät yhdessä ajatuksesta yliopistosta!</w:t>
      </w:r>
    </w:p>
    <w:p>
      <w:r>
        <w:rPr>
          <w:b/>
        </w:rPr>
        <w:t xml:space="preserve">Tulos</w:t>
      </w:r>
    </w:p>
    <w:p>
      <w:r>
        <w:t xml:space="preserve">Saver</w:t>
      </w:r>
    </w:p>
    <w:p>
      <w:r>
        <w:rPr>
          <w:b/>
        </w:rPr>
        <w:t xml:space="preserve">Esimerkki 4.4917</w:t>
      </w:r>
    </w:p>
    <w:p>
      <w:r>
        <w:t xml:space="preserve">Lause 1: Korttelissamme asuu hullu nainen. Lause 2: Ystäväni tykkäävät soittaa tuon naisen ovikelloa ja juosta karkuun. Lause 3: Aiemmin tänään rukoilin ystäviäni olemaan soittamatta tuon naisen kelloa. Lause 4: Ystäväni soittivat kuitenkin tuon naisen kelloa. Lause 5: Nainen avasi oven ase kädessään ja ampui sitten kaikki ystäväni kuoliaaksi.</w:t>
      </w:r>
    </w:p>
    <w:p>
      <w:r>
        <w:rPr>
          <w:b/>
        </w:rPr>
        <w:t xml:space="preserve">Tulos</w:t>
      </w:r>
    </w:p>
    <w:p>
      <w:r>
        <w:t xml:space="preserve">Älä tee sitä #1</w:t>
      </w:r>
    </w:p>
    <w:p>
      <w:r>
        <w:rPr>
          <w:b/>
        </w:rPr>
        <w:t xml:space="preserve">Esimerkki 4.4918</w:t>
      </w:r>
    </w:p>
    <w:p>
      <w:r>
        <w:t xml:space="preserve">Lause 1: Andy oli aikeissa maalata talonsa ulko-ovea. Lause 2: Poikansa kuitenkin pysäytti Andyn, joka halusi auttaa. Lause 3: Andy päätti antaa poikansa olla hänen kätevä apurinsa. Lause 4: Lisäksi Andy antaisi poikansa auttaa häntä myös maalaamisessa. Lause 5: Andy oli ylpeä siitä, että hänen poikansa halusi auttaa häntä oven maalaamisessa.</w:t>
      </w:r>
    </w:p>
    <w:p>
      <w:r>
        <w:rPr>
          <w:b/>
        </w:rPr>
        <w:t xml:space="preserve">Tulos</w:t>
      </w:r>
    </w:p>
    <w:p>
      <w:r>
        <w:t xml:space="preserve">Kätevä apulainen</w:t>
      </w:r>
    </w:p>
    <w:p>
      <w:r>
        <w:rPr>
          <w:b/>
        </w:rPr>
        <w:t xml:space="preserve">Esimerkki 4.4919</w:t>
      </w:r>
    </w:p>
    <w:p>
      <w:r>
        <w:t xml:space="preserve">Lause 1: Ivan luuli olevansa nälkäinen. Lause 2: Niinpä hän valmisti itselleen suuren aterian. Lause 3: Mutta kun hän oli saanut ruoan valmiiksi, hän menetti ruokahalunsa. Lause 4: Ja hän söi vain muutaman suupalan. Lause 5: Ivan harmitteli, että hänen oli pakko laittaa loput jääkaappiin.</w:t>
      </w:r>
    </w:p>
    <w:p>
      <w:r>
        <w:rPr>
          <w:b/>
        </w:rPr>
        <w:t xml:space="preserve">Tulos</w:t>
      </w:r>
    </w:p>
    <w:p>
      <w:r>
        <w:t xml:space="preserve">Jäte</w:t>
      </w:r>
    </w:p>
    <w:p>
      <w:r>
        <w:rPr>
          <w:b/>
        </w:rPr>
        <w:t xml:space="preserve">Esimerkki 4.4920</w:t>
      </w:r>
    </w:p>
    <w:p>
      <w:r>
        <w:t xml:space="preserve">Lause 1: Terrance ei tiedä, mitä tehdä koulun jälkeen. Lause 2: Hänen vanhempansa käskevät hänen mennä yliopistoon, mutta hän ei todellakaan halua. Lause 3: Hän luulee, että hän on syntynyt eri syystä. Lause 4: Terrance kertoo vanhemmilleen, että hän aikoo palvella maataan. Lause 5: Terrance jättää koulun kesken ja menee armeijaan.</w:t>
      </w:r>
    </w:p>
    <w:p>
      <w:r>
        <w:rPr>
          <w:b/>
        </w:rPr>
        <w:t xml:space="preserve">Tulos</w:t>
      </w:r>
    </w:p>
    <w:p>
      <w:r>
        <w:t xml:space="preserve">Terrance liittyy armeijaan</w:t>
      </w:r>
    </w:p>
    <w:p>
      <w:r>
        <w:rPr>
          <w:b/>
        </w:rPr>
        <w:t xml:space="preserve">Esimerkki 4.4921</w:t>
      </w:r>
    </w:p>
    <w:p>
      <w:r>
        <w:t xml:space="preserve">Lause 1: Raimy halusi ostaa uuden auton. Lause 2: Sellaisen, jonka hän oli nähnyt niin monissa elokuvissa. Lause 3: Niinpä hän säästi rahaa, mutta hänellä ei ollut varaa haluamaansa autoon. Lause 4: Niinpä hän hankki toisen, hieman pienemmän hieman vanhemman auton. Lause 5: Hän oli tyytyväinen valintaansa.</w:t>
      </w:r>
    </w:p>
    <w:p>
      <w:r>
        <w:rPr>
          <w:b/>
        </w:rPr>
        <w:t xml:space="preserve">Tulos</w:t>
      </w:r>
    </w:p>
    <w:p>
      <w:r>
        <w:t xml:space="preserve">Raimyn auto.</w:t>
      </w:r>
    </w:p>
    <w:p>
      <w:r>
        <w:rPr>
          <w:b/>
        </w:rPr>
        <w:t xml:space="preserve">Esimerkki 4.4922</w:t>
      </w:r>
    </w:p>
    <w:p>
      <w:r>
        <w:t xml:space="preserve">Lause 1: Tom antoi ystävänsä nukkua sohvallaan. Lause 2: Ystävä ei auttanut siivoamisessa. Lause 3: Hän oli sotkuisempi kuin kukaan muu siellä asuva. Lause 4: Lopulta Tom pyysi häntä siivoamaan enemmän. Lause 5: Ystävä päätti sen sijaan lähteä.</w:t>
      </w:r>
    </w:p>
    <w:p>
      <w:r>
        <w:rPr>
          <w:b/>
        </w:rPr>
        <w:t xml:space="preserve">Tulos</w:t>
      </w:r>
    </w:p>
    <w:p>
      <w:r>
        <w:t xml:space="preserve">Huono vieras</w:t>
      </w:r>
    </w:p>
    <w:p>
      <w:r>
        <w:rPr>
          <w:b/>
        </w:rPr>
        <w:t xml:space="preserve">Esimerkki 4.4923</w:t>
      </w:r>
    </w:p>
    <w:p>
      <w:r>
        <w:t xml:space="preserve">Lause 1: Dan oli ylipainoinen noin viisikymmentä kiloa. Lause 2: Hän halusi tehdä muutoksen ja tulla terveeksi. Lause 3: Hän luki kasan kuntokirjoja. Lause 4: Sitten hän meni ulos ja osti treenivälineitä. Lause 5: Hän ryhtyi töihin ja alkoi heti voida paremmin.</w:t>
      </w:r>
    </w:p>
    <w:p>
      <w:r>
        <w:rPr>
          <w:b/>
        </w:rPr>
        <w:t xml:space="preserve">Tulos</w:t>
      </w:r>
    </w:p>
    <w:p>
      <w:r>
        <w:t xml:space="preserve">Ruokavalio ja liikunta</w:t>
      </w:r>
    </w:p>
    <w:p>
      <w:r>
        <w:rPr>
          <w:b/>
        </w:rPr>
        <w:t xml:space="preserve">Esimerkki 4.4924</w:t>
      </w:r>
    </w:p>
    <w:p>
      <w:r>
        <w:t xml:space="preserve">Lause 1: Mies odotti jonossa. Lause 2: Hän yritti jututtaa edessään olevaa naista. Lause 3: Nainen ei halunnut puhua. Lause 4: Mies tunsi olonsa epämukavaksi sen jälkeen. Lause 5: Hän poistui jonosta ja lähti kotiin.</w:t>
      </w:r>
    </w:p>
    <w:p>
      <w:r>
        <w:rPr>
          <w:b/>
        </w:rPr>
        <w:t xml:space="preserve">Tulos</w:t>
      </w:r>
    </w:p>
    <w:p>
      <w:r>
        <w:t xml:space="preserve">Odottelu</w:t>
      </w:r>
    </w:p>
    <w:p>
      <w:r>
        <w:rPr>
          <w:b/>
        </w:rPr>
        <w:t xml:space="preserve">Esimerkki 4.4925</w:t>
      </w:r>
    </w:p>
    <w:p>
      <w:r>
        <w:t xml:space="preserve">Lause 1: Alfred söi buffetissa. Lause 2: Hän kasasi ruokaa lautaselleen. Lause 3: Kun lautaselle ei enää mahtunut mitään muuta, hän käveli pöytään. Lause 4: Alfred läikytti ruokaa kävellessään takaisin. Lause 5: Työntekijä siivosi äreänä hänen sotkunsa.</w:t>
      </w:r>
    </w:p>
    <w:p>
      <w:r>
        <w:rPr>
          <w:b/>
        </w:rPr>
        <w:t xml:space="preserve">Tulos</w:t>
      </w:r>
    </w:p>
    <w:p>
      <w:r>
        <w:t xml:space="preserve">Alfred buffetissa</w:t>
      </w:r>
    </w:p>
    <w:p>
      <w:r>
        <w:rPr>
          <w:b/>
        </w:rPr>
        <w:t xml:space="preserve">Esimerkki 4.4926</w:t>
      </w:r>
    </w:p>
    <w:p>
      <w:r>
        <w:t xml:space="preserve">Lause 1: Alice rakasti luistelua. Lause 2: Hän ei ollut luistellut kauan, mutta se oli hänen intohimonsa. Lause 3: Temppuja ja hyppyjä oli juuri tulossa hänen repertuaariinsa. Lause 4: Muutaman viikon harjoittelun jälkeen hän teki ensimmäisen hyppynsä. Lause 5: Se oli ylpeä päivä.</w:t>
      </w:r>
    </w:p>
    <w:p>
      <w:r>
        <w:rPr>
          <w:b/>
        </w:rPr>
        <w:t xml:space="preserve">Tulos</w:t>
      </w:r>
    </w:p>
    <w:p>
      <w:r>
        <w:t xml:space="preserve">Luistelu</w:t>
      </w:r>
    </w:p>
    <w:p>
      <w:r>
        <w:rPr>
          <w:b/>
        </w:rPr>
        <w:t xml:space="preserve">Esimerkki 4.4927</w:t>
      </w:r>
    </w:p>
    <w:p>
      <w:r>
        <w:t xml:space="preserve">Lause 1: Siskontyttöni opiskelukaveri täytti eilen 20 vuotta. Lause 2: He ajoivat Chicopeesta Holyokeen. Lause 3: He soittivat radiosta musiikkia ja lauloivat matkalla. Lause 4: He söivät illallista mukavassa ravintolassa. Lause 5: Hänen kämppäkaverillaan oli mukava päivä.</w:t>
      </w:r>
    </w:p>
    <w:p>
      <w:r>
        <w:rPr>
          <w:b/>
        </w:rPr>
        <w:t xml:space="preserve">Tulos</w:t>
      </w:r>
    </w:p>
    <w:p>
      <w:r>
        <w:t xml:space="preserve">Syntymäpäivä</w:t>
      </w:r>
    </w:p>
    <w:p>
      <w:r>
        <w:rPr>
          <w:b/>
        </w:rPr>
        <w:t xml:space="preserve">Esimerkki 4.4928</w:t>
      </w:r>
    </w:p>
    <w:p>
      <w:r>
        <w:t xml:space="preserve">Lause 1: Jerry kaipaa jatkuvasti suosikkiruokarekkaansa. Lause 2: Hän yrittää lähteä töistä aikaisin ehtiäkseen ajoissa. Lause 3: Mutta hän on aina viisi minuuttia myöhässä. Lause 4: Tällä kertaa Jerry on keksinyt uuden suunnitelman. Lause 5: Nyt hän soittaa etukäteen saadakseen tilauksensa ruokarekasta.</w:t>
      </w:r>
    </w:p>
    <w:p>
      <w:r>
        <w:rPr>
          <w:b/>
        </w:rPr>
        <w:t xml:space="preserve">Tulos</w:t>
      </w:r>
    </w:p>
    <w:p>
      <w:r>
        <w:t xml:space="preserve">Jerry vastaan Food Truck</w:t>
      </w:r>
    </w:p>
    <w:p>
      <w:r>
        <w:rPr>
          <w:b/>
        </w:rPr>
        <w:t xml:space="preserve">Esimerkki 4.4929</w:t>
      </w:r>
    </w:p>
    <w:p>
      <w:r>
        <w:t xml:space="preserve">Lause 1: Tom osti uuden matkapuhelimen. Lause 2: Hän myi vanhan puhelimensa verkossa. Lause 3: Valitettavasti hän unohti poistaa tietonsa. Lause 4: Joku löysi hänen kuvansa ja julkaisi ne verkossa. Lause 5: Tomia nolotti perusteellisesti yksityiset kuvat.</w:t>
      </w:r>
    </w:p>
    <w:p>
      <w:r>
        <w:rPr>
          <w:b/>
        </w:rPr>
        <w:t xml:space="preserve">Tulos</w:t>
      </w:r>
    </w:p>
    <w:p>
      <w:r>
        <w:t xml:space="preserve">Uusi matkapuhelin</w:t>
      </w:r>
    </w:p>
    <w:p>
      <w:r>
        <w:rPr>
          <w:b/>
        </w:rPr>
        <w:t xml:space="preserve">Esimerkki 4.4930</w:t>
      </w:r>
    </w:p>
    <w:p>
      <w:r>
        <w:t xml:space="preserve">Lause 1: Halsin sisko on näyttelijä. Lause 2: Hän työskentelee pääasiassa iltaohjelmissa. Lause 3: Hal halusi myös päästä alalle. Lause 4: Hänen siskonsa auttoi häntä mielellään saamaan roolin. Lause 5: Hänen ensimmäinen keikkansa oli työskentely siskonsa kanssa, ja hän piti siitä!</w:t>
      </w:r>
    </w:p>
    <w:p>
      <w:r>
        <w:rPr>
          <w:b/>
        </w:rPr>
        <w:t xml:space="preserve">Tulos</w:t>
      </w:r>
    </w:p>
    <w:p>
      <w:r>
        <w:t xml:space="preserve">Tulokas</w:t>
      </w:r>
    </w:p>
    <w:p>
      <w:r>
        <w:rPr>
          <w:b/>
        </w:rPr>
        <w:t xml:space="preserve">Esimerkki 4.4931</w:t>
      </w:r>
    </w:p>
    <w:p>
      <w:r>
        <w:t xml:space="preserve">Lause 1: Kate osti kannettavan tietokoneen verkosta ilmaisella toimituksella. Lause 2: Sen piti saapua hänen äitinsä kotiin maanantaina. Lause 3: Keskiviikkona se ei ollut vieläkään saapunut. Lause 4: Hän tarvitsi kannettavan tietokoneen töihin ja menetti rahaa joka päivä. Lause 5: Kate katui sitä, että hän otti ilmaisen toimituksen.</w:t>
      </w:r>
    </w:p>
    <w:p>
      <w:r>
        <w:rPr>
          <w:b/>
        </w:rPr>
        <w:t xml:space="preserve">Tulos</w:t>
      </w:r>
    </w:p>
    <w:p>
      <w:r>
        <w:t xml:space="preserve">Kannettavaa tietokonetta odotellessa</w:t>
      </w:r>
    </w:p>
    <w:p>
      <w:r>
        <w:rPr>
          <w:b/>
        </w:rPr>
        <w:t xml:space="preserve">Esimerkki 4.4932</w:t>
      </w:r>
    </w:p>
    <w:p>
      <w:r>
        <w:t xml:space="preserve">Lause 1: Fredillä oli todella nopea moottoripyörä. Lause 2: Hän halusi rikkoa nopeusennätyksen. Lause 3: Hän lähti tiiminsä kanssa testaamaan sitä. Lause 4: Fred pelkäsi moottoripyörän voimaa, mutta piti kiinni. Lause 5: Hän pystyi rikkomaan ennätyksen.</w:t>
      </w:r>
    </w:p>
    <w:p>
      <w:r>
        <w:rPr>
          <w:b/>
        </w:rPr>
        <w:t xml:space="preserve">Tulos</w:t>
      </w:r>
    </w:p>
    <w:p>
      <w:r>
        <w:t xml:space="preserve">Ennätysaika</w:t>
      </w:r>
    </w:p>
    <w:p>
      <w:r>
        <w:rPr>
          <w:b/>
        </w:rPr>
        <w:t xml:space="preserve">Esimerkki 4.4933</w:t>
      </w:r>
    </w:p>
    <w:p>
      <w:r>
        <w:t xml:space="preserve">Lause 1: Ellan äiti osti hänelle puhelimen hänen kuudennentoista syntymäpäivänään. Lause 2: Mutta Ella rikkoi sen muutamassa kuukaudessa! Lause 3: Onneksi hänen äitinsä vaihtoi puhelimen hänen puolestaan. Lause 4: Muutaman viikon kuluttua Ella astui uuden puhelimen päälle. Lause 5: Tällä kertaa hänen äitinsä kieltäytyi maksamasta puhelimen vaihtoa!</w:t>
      </w:r>
    </w:p>
    <w:p>
      <w:r>
        <w:rPr>
          <w:b/>
        </w:rPr>
        <w:t xml:space="preserve">Tulos</w:t>
      </w:r>
    </w:p>
    <w:p>
      <w:r>
        <w:t xml:space="preserve">Puhelimet</w:t>
      </w:r>
    </w:p>
    <w:p>
      <w:r>
        <w:rPr>
          <w:b/>
        </w:rPr>
        <w:t xml:space="preserve">Esimerkki 4.4934</w:t>
      </w:r>
    </w:p>
    <w:p>
      <w:r>
        <w:t xml:space="preserve">Lause 1: Ronald ajoi tietä pitkin. Lause 2: Hän näki nuoren pojan, joka liftasi kyytiä. Lause 3: Ronald otti pojan kyytiin. Lause 4: Hän kehotti poikaa soittamaan vanhemmilleen kännykällä. Lause 5: Ronald odotti pojan kanssa ruokalassa, kunnes pojan vanhemmat saapuivat.</w:t>
      </w:r>
    </w:p>
    <w:p>
      <w:r>
        <w:rPr>
          <w:b/>
        </w:rPr>
        <w:t xml:space="preserve">Tulos</w:t>
      </w:r>
    </w:p>
    <w:p>
      <w:r>
        <w:t xml:space="preserve">The Hitcher</w:t>
      </w:r>
    </w:p>
    <w:p>
      <w:r>
        <w:rPr>
          <w:b/>
        </w:rPr>
        <w:t xml:space="preserve">Esimerkki 4.4935</w:t>
      </w:r>
    </w:p>
    <w:p>
      <w:r>
        <w:t xml:space="preserve">Lause 1: Helen sai kutsun osallistua koulun näytelmään draamaopettajaltaan. Lause 2: Hän oli melko ujo näyttämöllä esiintymistä kohtaan. Lause 3: Draamaopettajan oli kerättävä Helenin rohkeutta. Lause 4: Hän harjoitteli Helenin kanssa sitä, miten hän voisi voittaa ujoutensa. Lause 5: Helen pystyi lopulta puhumaan vuorosanansa näytelmässä ääneen.</w:t>
      </w:r>
    </w:p>
    <w:p>
      <w:r>
        <w:rPr>
          <w:b/>
        </w:rPr>
        <w:t xml:space="preserve">Tulos</w:t>
      </w:r>
    </w:p>
    <w:p>
      <w:r>
        <w:t xml:space="preserve">Ujo näyttelijä</w:t>
      </w:r>
    </w:p>
    <w:p>
      <w:r>
        <w:rPr>
          <w:b/>
        </w:rPr>
        <w:t xml:space="preserve">Esimerkki 4.4936</w:t>
      </w:r>
    </w:p>
    <w:p>
      <w:r>
        <w:t xml:space="preserve">Lause 1: Sally tiesi, että pesukoneessa oli jotain vikaa. Lause 2: Hänen vaatteensa olivat yhä täynnä saippuaa viimeisen huuhtelun jälkeen. Lause 3: Ärsyyntyneenä Sally huuhteli kaiken käsin kylpyammeessa. Lause 4: Myöhemmin hänen miehensä myönsi, että hän oli katkaissut kylmän veden liitännän. Lause 5: Letku oli vuotanut, ja mies unohti kertoa hänelle.</w:t>
      </w:r>
    </w:p>
    <w:p>
      <w:r>
        <w:rPr>
          <w:b/>
        </w:rPr>
        <w:t xml:space="preserve">Tulos</w:t>
      </w:r>
    </w:p>
    <w:p>
      <w:r>
        <w:t xml:space="preserve">Ongelma pesukoneen kanssa</w:t>
      </w:r>
    </w:p>
    <w:p>
      <w:r>
        <w:rPr>
          <w:b/>
        </w:rPr>
        <w:t xml:space="preserve">Esimerkki 4.4937</w:t>
      </w:r>
    </w:p>
    <w:p>
      <w:r>
        <w:t xml:space="preserve">Lause 1: Norman vietti hyvin vähän aikaa ulkona. Lause 2: Hän toivoi kovasti, että tämä asia muuttuisi. Lause 3: Hän päätti lähteä metsäretkelle. Lause 4: Kävellessään hän kuuli äänekkään rapinan jalkansa alla. Lause 5: Hän katsoi kauhuissaan alas ja huomasi astuneensa etanan päälle.</w:t>
      </w:r>
    </w:p>
    <w:p>
      <w:r>
        <w:rPr>
          <w:b/>
        </w:rPr>
        <w:t xml:space="preserve">Tulos</w:t>
      </w:r>
    </w:p>
    <w:p>
      <w:r>
        <w:t xml:space="preserve">Etana</w:t>
      </w:r>
    </w:p>
    <w:p>
      <w:r>
        <w:rPr>
          <w:b/>
        </w:rPr>
        <w:t xml:space="preserve">Esimerkki 4.4938</w:t>
      </w:r>
    </w:p>
    <w:p>
      <w:r>
        <w:t xml:space="preserve">Lause 1: Jamesilla oli torakkaongelma. Lause 2: Hän osti ansoja yrittäessään tappaa niitä. Lause 3: Ansat eivät olleet kovin tehokkaita. Lause 4: James osti seuraavana päivänä vastahakoisesti hyönteissumutetta. Lause 5: Hyönteissuihke auttoi Jamesia pääsemään eroon torakoista.</w:t>
      </w:r>
    </w:p>
    <w:p>
      <w:r>
        <w:rPr>
          <w:b/>
        </w:rPr>
        <w:t xml:space="preserve">Tulos</w:t>
      </w:r>
    </w:p>
    <w:p>
      <w:r>
        <w:t xml:space="preserve">Bug Spray</w:t>
      </w:r>
    </w:p>
    <w:p>
      <w:r>
        <w:rPr>
          <w:b/>
        </w:rPr>
        <w:t xml:space="preserve">Esimerkki 4.4939</w:t>
      </w:r>
    </w:p>
    <w:p>
      <w:r>
        <w:t xml:space="preserve">Lause 1: Kenny vie hänet perheen kanssa telttailemaan. Lause 2: Kenny tekee nuotion. Lause 3: Kenny pystyttää teltan. Lause 4: Kenny paahtaa vaahtokarkkeja. Lause 5: Kennyllä on hauskaa telttaillessa.</w:t>
      </w:r>
    </w:p>
    <w:p>
      <w:r>
        <w:rPr>
          <w:b/>
        </w:rPr>
        <w:t xml:space="preserve">Tulos</w:t>
      </w:r>
    </w:p>
    <w:p>
      <w:r>
        <w:t xml:space="preserve">Kenny lähtee telttailemaan</w:t>
      </w:r>
    </w:p>
    <w:p>
      <w:r>
        <w:rPr>
          <w:b/>
        </w:rPr>
        <w:t xml:space="preserve">Esimerkki 4.4940</w:t>
      </w:r>
    </w:p>
    <w:p>
      <w:r>
        <w:t xml:space="preserve">Lause 1: Kauppa teki hullun alennuksen. Lause 2: Kaupassa kävi valtavasti ihmisiä. Lause 3: He ryntäsivät kiirehtimään muiden ihmisten edelle. Lause 4: He ostivat tonneittain tavaraa. Lause 5: He sanoivat, että se oli kiireen arvoista.</w:t>
      </w:r>
    </w:p>
    <w:p>
      <w:r>
        <w:rPr>
          <w:b/>
        </w:rPr>
        <w:t xml:space="preserve">Tulos</w:t>
      </w:r>
    </w:p>
    <w:p>
      <w:r>
        <w:t xml:space="preserve">Rush</w:t>
      </w:r>
    </w:p>
    <w:p>
      <w:r>
        <w:rPr>
          <w:b/>
        </w:rPr>
        <w:t xml:space="preserve">Esimerkki 4.4941</w:t>
      </w:r>
    </w:p>
    <w:p>
      <w:r>
        <w:t xml:space="preserve">Lause 1: Susie tilasi bagelin. Lause 2: Hän halusi syödä sen. Lause 3: Niinpä hän otti palan. Lause 4: Se ei ollut hyvää. Lause 5: Hänen piti polttaa itsensä.</w:t>
      </w:r>
    </w:p>
    <w:p>
      <w:r>
        <w:rPr>
          <w:b/>
        </w:rPr>
        <w:t xml:space="preserve">Tulos</w:t>
      </w:r>
    </w:p>
    <w:p>
      <w:r>
        <w:t xml:space="preserve">Liian kuuma bagel</w:t>
      </w:r>
    </w:p>
    <w:p>
      <w:r>
        <w:rPr>
          <w:b/>
        </w:rPr>
        <w:t xml:space="preserve">Esimerkki 4.4942</w:t>
      </w:r>
    </w:p>
    <w:p>
      <w:r>
        <w:t xml:space="preserve">Lause 1: Gabriel rakasti järvellä olemista. Lause 2: Hän asui järven lähellä ja kalasti päivittäin. Lause 3: Eräänä iltapäivänä hän päätti ostaa uuden veneen. Lause 4: Gabriel käytti omaisuuden pieneen bassoveneeseen. Lause 5: Hän piti veneestä, mutta ajatteli tehneensä huonon kaupat.</w:t>
      </w:r>
    </w:p>
    <w:p>
      <w:r>
        <w:rPr>
          <w:b/>
        </w:rPr>
        <w:t xml:space="preserve">Tulos</w:t>
      </w:r>
    </w:p>
    <w:p>
      <w:r>
        <w:t xml:space="preserve">Vene</w:t>
      </w:r>
    </w:p>
    <w:p>
      <w:r>
        <w:rPr>
          <w:b/>
        </w:rPr>
        <w:t xml:space="preserve">Esimerkki 4.4943</w:t>
      </w:r>
    </w:p>
    <w:p>
      <w:r>
        <w:t xml:space="preserve">Lause 1: Poikaystäväni yllätti minut eilen. Lause 2: Kun tulin kotiin, hän oli laittanut illallista. Lause 3: Pöydällä oli kukkia. Lause 4: Hän sytytti jopa kynttilöitä. Lause 5: Hän osaa olla niin romanttinen.</w:t>
      </w:r>
    </w:p>
    <w:p>
      <w:r>
        <w:rPr>
          <w:b/>
        </w:rPr>
        <w:t xml:space="preserve">Tulos</w:t>
      </w:r>
    </w:p>
    <w:p>
      <w:r>
        <w:t xml:space="preserve">Yllätys</w:t>
      </w:r>
    </w:p>
    <w:p>
      <w:r>
        <w:rPr>
          <w:b/>
        </w:rPr>
        <w:t xml:space="preserve">Esimerkki 4.4944</w:t>
      </w:r>
    </w:p>
    <w:p>
      <w:r>
        <w:t xml:space="preserve">Lause 1: Tom oli viehättävä mies. Lause 2: Tomilla oli hauskaa muuttaa ulkonäköään. Lause 3: Joskus Tom ajoi partansa, joskus taas ei. Lause 4: Tom halusi kasvattaa parran. Lause 5: Tom kasvatti parran.</w:t>
      </w:r>
    </w:p>
    <w:p>
      <w:r>
        <w:rPr>
          <w:b/>
        </w:rPr>
        <w:t xml:space="preserve">Tulos</w:t>
      </w:r>
    </w:p>
    <w:p>
      <w:r>
        <w:t xml:space="preserve">Parta</w:t>
      </w:r>
    </w:p>
    <w:p>
      <w:r>
        <w:rPr>
          <w:b/>
        </w:rPr>
        <w:t xml:space="preserve">Esimerkki 4.4945</w:t>
      </w:r>
    </w:p>
    <w:p>
      <w:r>
        <w:t xml:space="preserve">Lause 1: Eräänä aamuna David heräsi hyvin outoon ääneen. Lause 2: Se kuulosti siltä kuin joku olisi koputellut hänen talonsa seiniä. Lause 3: Kun hän katsoi ulos ikkunasta, hän ei nähnyt mitään. Lause 4: Kun hän meni ulos, hän ei löytänyt mitään, ennen kuin näki pesän. Lause 5: Siellä oli kolme linnunpoikasta ja lintuemo, jotka koputtelivat ikkunaan.</w:t>
      </w:r>
    </w:p>
    <w:p>
      <w:r>
        <w:rPr>
          <w:b/>
        </w:rPr>
        <w:t xml:space="preserve">Tulos</w:t>
      </w:r>
    </w:p>
    <w:p>
      <w:r>
        <w:t xml:space="preserve">Davidin pesä</w:t>
      </w:r>
    </w:p>
    <w:p>
      <w:r>
        <w:rPr>
          <w:b/>
        </w:rPr>
        <w:t xml:space="preserve">Esimerkki 4.4946</w:t>
      </w:r>
    </w:p>
    <w:p>
      <w:r>
        <w:t xml:space="preserve">Lause 1: Ulkona oli uskomattoman kuuma päivä. Lause 2: Bob joutui ajamaan kaksi tuntia helteessä. Lause 3: Hänen autonsa ilmastointi ei toiminut. Lause 4: Bob hikoili runsaasti ajon aikana. Lause 5: Hänen oli pysähdyttävä useita kertoja viilentääkseen.</w:t>
      </w:r>
    </w:p>
    <w:p>
      <w:r>
        <w:rPr>
          <w:b/>
        </w:rPr>
        <w:t xml:space="preserve">Tulos</w:t>
      </w:r>
    </w:p>
    <w:p>
      <w:r>
        <w:t xml:space="preserve">Ei ilmastointia</w:t>
      </w:r>
    </w:p>
    <w:p>
      <w:r>
        <w:rPr>
          <w:b/>
        </w:rPr>
        <w:t xml:space="preserve">Esimerkki 4.4947</w:t>
      </w:r>
    </w:p>
    <w:p>
      <w:r>
        <w:t xml:space="preserve">Lause 1: Menin pelaamaan laser tagia. Lause 2: Jos sait osuman, sinun piti palata tukikohtaan. Lause 3: Sinun piti ladata ammuksia. Lause 4: Oli vaikea osua ihmisiin. Lause 5: Minun joukkueeni hävisi.</w:t>
      </w:r>
    </w:p>
    <w:p>
      <w:r>
        <w:rPr>
          <w:b/>
        </w:rPr>
        <w:t xml:space="preserve">Tulos</w:t>
      </w:r>
    </w:p>
    <w:p>
      <w:r>
        <w:t xml:space="preserve">Laser Tag</w:t>
      </w:r>
    </w:p>
    <w:p>
      <w:r>
        <w:rPr>
          <w:b/>
        </w:rPr>
        <w:t xml:space="preserve">Esimerkki 4.4948</w:t>
      </w:r>
    </w:p>
    <w:p>
      <w:r>
        <w:t xml:space="preserve">Lause 1: Pietarilla oli hyvin outo huumorintaju. Lause 2: Hän tekisi kaikkensa naurun vuoksi. Lause 3: Eräänä päivänä hän oli ystäviensä kanssa puutarhatöissä. Lause 4: Yksi heistä mainitsi Peter Piper -kielikuvion. Lause 5: Tämä huvitti Peteriä niin paljon, että hän muutti sukunimensä laillisesti Piperiksi.</w:t>
      </w:r>
    </w:p>
    <w:p>
      <w:r>
        <w:rPr>
          <w:b/>
        </w:rPr>
        <w:t xml:space="preserve">Tulos</w:t>
      </w:r>
    </w:p>
    <w:p>
      <w:r>
        <w:t xml:space="preserve">Peter Piper Picked Peppers</w:t>
      </w:r>
    </w:p>
    <w:p>
      <w:r>
        <w:rPr>
          <w:b/>
        </w:rPr>
        <w:t xml:space="preserve">Esimerkki 4.4949</w:t>
      </w:r>
    </w:p>
    <w:p>
      <w:r>
        <w:t xml:space="preserve">Lause 1: Teesha halusi oppia olemaan taiteellisempi. Lause 2: Hän päätti tutkia taidekursseja. Lause 3: Hän valitsi taideluokan, joka oli erikoistunut keramiikkaan. Lause 4: Teesha osallistui keramiikkatunnille kerran viikossa. Lause 5: Teesha teki keramiikkatunnilla 2 kulhoa ja 3 maljakkoa.</w:t>
      </w:r>
    </w:p>
    <w:p>
      <w:r>
        <w:rPr>
          <w:b/>
        </w:rPr>
        <w:t xml:space="preserve">Tulos</w:t>
      </w:r>
    </w:p>
    <w:p>
      <w:r>
        <w:t xml:space="preserve">Teeshan taideluokka</w:t>
      </w:r>
    </w:p>
    <w:p>
      <w:r>
        <w:rPr>
          <w:b/>
        </w:rPr>
        <w:t xml:space="preserve">Esimerkki 4.4950</w:t>
      </w:r>
    </w:p>
    <w:p>
      <w:r>
        <w:t xml:space="preserve">Lause 1: Tammy oli loistava kokki. Lause 2: Hän teki pataa päivälliseksi. Lause 3: Perhe kokoontui pöydän ääreen syömään. Lause 4: Pata oli mahtavaa! Lause 5: He pyysivät häntä tekemään sitä uudelleen ensi viikolla.</w:t>
      </w:r>
    </w:p>
    <w:p>
      <w:r>
        <w:rPr>
          <w:b/>
        </w:rPr>
        <w:t xml:space="preserve">Tulos</w:t>
      </w:r>
    </w:p>
    <w:p>
      <w:r>
        <w:t xml:space="preserve">Pata</w:t>
      </w:r>
    </w:p>
    <w:p>
      <w:r>
        <w:rPr>
          <w:b/>
        </w:rPr>
        <w:t xml:space="preserve">Esimerkki 4.4951</w:t>
      </w:r>
    </w:p>
    <w:p>
      <w:r>
        <w:t xml:space="preserve">Lause 1: Pierre on aina halunnut olla rikas. Lause 2: Hänen minimipalkkatyönsä ei vain riittänyt. Lause 3: Niinpä hän päätti ryhtyä yrittäjäksi ja myydä hienoja tavaroita. Lause 4: Kahden vuoden kuluttua hänestä tuli miljonääri. Lause 5: Hänen unelmansa toteutuivat, ja hän oli vihdoin rikas.</w:t>
      </w:r>
    </w:p>
    <w:p>
      <w:r>
        <w:rPr>
          <w:b/>
        </w:rPr>
        <w:t xml:space="preserve">Tulos</w:t>
      </w:r>
    </w:p>
    <w:p>
      <w:r>
        <w:t xml:space="preserve">Top</w:t>
      </w:r>
    </w:p>
    <w:p>
      <w:r>
        <w:rPr>
          <w:b/>
        </w:rPr>
        <w:t xml:space="preserve">Esimerkki 4.4952</w:t>
      </w:r>
    </w:p>
    <w:p>
      <w:r>
        <w:t xml:space="preserve">Lause 1: Veljelläni oli eilen illalla baseball-peli. Lause 2: Perheeni kävi kannustamassa häntä. Lause 3: Peli oli tasan yhdeksännen erän lopussa. Lause 4: Veljeni löi voittojuoksun! Lause 5: Me kaikki hyppäsimme ja hurrasimme.</w:t>
      </w:r>
    </w:p>
    <w:p>
      <w:r>
        <w:rPr>
          <w:b/>
        </w:rPr>
        <w:t xml:space="preserve">Tulos</w:t>
      </w:r>
    </w:p>
    <w:p>
      <w:r>
        <w:t xml:space="preserve">Baseball-peli</w:t>
      </w:r>
    </w:p>
    <w:p>
      <w:r>
        <w:rPr>
          <w:b/>
        </w:rPr>
        <w:t xml:space="preserve">Esimerkki 4.4953</w:t>
      </w:r>
    </w:p>
    <w:p>
      <w:r>
        <w:t xml:space="preserve">Lause 1: Dori vei pienet lapsensa puistoon. Lause 2: He aikoivat leikkiä kahluualtaassa. Lause 3: Pikkulapset kahlasivat altaaseen. Lause 4: Vesi oli viileää ja virkistävää. Lause 5: Heillä oli hauskaa tuntikausia!</w:t>
      </w:r>
    </w:p>
    <w:p>
      <w:r>
        <w:rPr>
          <w:b/>
        </w:rPr>
        <w:t xml:space="preserve">Tulos</w:t>
      </w:r>
    </w:p>
    <w:p>
      <w:r>
        <w:t xml:space="preserve">Kahluuallas</w:t>
      </w:r>
    </w:p>
    <w:p>
      <w:r>
        <w:rPr>
          <w:b/>
        </w:rPr>
        <w:t xml:space="preserve">Esimerkki 4.4954</w:t>
      </w:r>
    </w:p>
    <w:p>
      <w:r>
        <w:t xml:space="preserve">Lause 1: Poika yritti pysyä hiljaa. Lause 2: Hänen veljensä etsi häntä. Lause 3: Hänen veljensä tuli lähelle. Lause 4: Poika pidätti henkeään. Lause 5: Hänen veljensä ei koskaan löytänyt häntä.</w:t>
      </w:r>
    </w:p>
    <w:p>
      <w:r>
        <w:rPr>
          <w:b/>
        </w:rPr>
        <w:t xml:space="preserve">Tulos</w:t>
      </w:r>
    </w:p>
    <w:p>
      <w:r>
        <w:t xml:space="preserve">hiljainen</w:t>
      </w:r>
    </w:p>
    <w:p>
      <w:r>
        <w:rPr>
          <w:b/>
        </w:rPr>
        <w:t xml:space="preserve">Esimerkki 4.4955</w:t>
      </w:r>
    </w:p>
    <w:p>
      <w:r>
        <w:t xml:space="preserve">Lause 1: Sisarentyttäreni työskentelee liikennevirastossa. Lause 2: Eräänä päivänä eräs asiakas tuli rekisteröimään autonsa. Lause 3: Mies vitsaili, että sisarentyttäreni varmaan rakastaa ottaa ihmisten dollareita. Lause 4: Sisarentytär vastasi, että mies varmaan rakastaa ajaa tiemaksujen läpi, koska hän on velkaa 100 dollaria. Lause 5: Hän lähti hakemaan rekisteröintiä.</w:t>
      </w:r>
    </w:p>
    <w:p>
      <w:r>
        <w:rPr>
          <w:b/>
        </w:rPr>
        <w:t xml:space="preserve">Tulos</w:t>
      </w:r>
    </w:p>
    <w:p>
      <w:r>
        <w:t xml:space="preserve">Rekisteri Wit</w:t>
      </w:r>
    </w:p>
    <w:p>
      <w:r>
        <w:rPr>
          <w:b/>
        </w:rPr>
        <w:t xml:space="preserve">Esimerkki 4.4956</w:t>
      </w:r>
    </w:p>
    <w:p>
      <w:r>
        <w:t xml:space="preserve">Lause 1: Sally päätti järjestää viikonloppuna kokkailutapahtuman. Lause 2: Hän kutsui joitakin ystäviään ja perheenjäseniään mukaan. Lause 3: Sally kävi kaupassa ostamassa ainekset. Lause 4: Hän päätti tehdä kabobeja ja maissinpoikasia. Lause 5: Ilta oli menestys, ja kaikki pitivät Sallyn ruoasta!</w:t>
      </w:r>
    </w:p>
    <w:p>
      <w:r>
        <w:rPr>
          <w:b/>
        </w:rPr>
        <w:t xml:space="preserve">Tulos</w:t>
      </w:r>
    </w:p>
    <w:p>
      <w:r>
        <w:t xml:space="preserve">Cookout</w:t>
      </w:r>
    </w:p>
    <w:p>
      <w:r>
        <w:rPr>
          <w:b/>
        </w:rPr>
        <w:t xml:space="preserve">Esimerkki 4.4957</w:t>
      </w:r>
    </w:p>
    <w:p>
      <w:r>
        <w:t xml:space="preserve">Lause 1: Aaronilla ja Janilla oli vaikeuksia saada lasta. Lause 2: He yrittivät vuosia, eikä Jan päässyt raskaaksi. Lause 3: He molemmat kävivät lääkärissä. Lause 4: Lääkäri sanoi, että he olivat normaaleja. Lause 5: He saivat vihdoin lapsen.</w:t>
      </w:r>
    </w:p>
    <w:p>
      <w:r>
        <w:rPr>
          <w:b/>
        </w:rPr>
        <w:t xml:space="preserve">Tulos</w:t>
      </w:r>
    </w:p>
    <w:p>
      <w:r>
        <w:t xml:space="preserve">Vauva</w:t>
      </w:r>
    </w:p>
    <w:p>
      <w:r>
        <w:rPr>
          <w:b/>
        </w:rPr>
        <w:t xml:space="preserve">Esimerkki 4.4958</w:t>
      </w:r>
    </w:p>
    <w:p>
      <w:r>
        <w:t xml:space="preserve">Lause 1: Brandon oli veljensä häissä. Lause 2: Hänen oli tarkoitus pitää pian puhe. Lause 3: Hän oli hyvin hermostunut ja melkein halusi perääntyä. Lause 4: Onneksi hänen vaimonsa rohkaisi häntä. Lause 5: Hän jatkoi suunnitelmien mukaan, ja kaikki pitivät hänen maljastaan.</w:t>
      </w:r>
    </w:p>
    <w:p>
      <w:r>
        <w:rPr>
          <w:b/>
        </w:rPr>
        <w:t xml:space="preserve">Tulos</w:t>
      </w:r>
    </w:p>
    <w:p>
      <w:r>
        <w:t xml:space="preserve">Hermot</w:t>
      </w:r>
    </w:p>
    <w:p>
      <w:r>
        <w:rPr>
          <w:b/>
        </w:rPr>
        <w:t xml:space="preserve">Esimerkki 4.4959</w:t>
      </w:r>
    </w:p>
    <w:p>
      <w:r>
        <w:t xml:space="preserve">Lause 1: Nancy oli matkalla seuraavalle tunnille. Lause 2: Hän yritti ottaa itsestään kuvan. Lause 3: Hänen puhelimensa oli hänen kasvojensa edessä. Lause 4: Hän käveli päin tolppaa. Lause 5: Useiden ihmisten oli autettava häntä tajuihinsa.</w:t>
      </w:r>
    </w:p>
    <w:p>
      <w:r>
        <w:rPr>
          <w:b/>
        </w:rPr>
        <w:t xml:space="preserve">Tulos</w:t>
      </w:r>
    </w:p>
    <w:p>
      <w:r>
        <w:t xml:space="preserve">Blindsighted</w:t>
      </w:r>
    </w:p>
    <w:p>
      <w:r>
        <w:rPr>
          <w:b/>
        </w:rPr>
        <w:t xml:space="preserve">Esimerkki 4.4960</w:t>
      </w:r>
    </w:p>
    <w:p>
      <w:r>
        <w:t xml:space="preserve">Lause 1: Stephanie halusi mennä treffeille miehensä kanssa. Lause 2: Ainoa ongelma oli, että hän oli juuri saanut lapsen. Lause 3: He eivät olleet koskaan ennen jättäneet vauvaa lapsenvahdille ja olivat hermostuneita. Lause 4: Stephanie soitti jollekulle ja palkkasi hänet. Lause 5: Häntä pelotti, mutta onneksi kaikki meni täydellisesti.</w:t>
      </w:r>
    </w:p>
    <w:p>
      <w:r>
        <w:rPr>
          <w:b/>
        </w:rPr>
        <w:t xml:space="preserve">Tulos</w:t>
      </w:r>
    </w:p>
    <w:p>
      <w:r>
        <w:t xml:space="preserve">Ensimmäinen sitteri</w:t>
      </w:r>
    </w:p>
    <w:p>
      <w:r>
        <w:rPr>
          <w:b/>
        </w:rPr>
        <w:t xml:space="preserve">Esimerkki 4.4961</w:t>
      </w:r>
    </w:p>
    <w:p>
      <w:r>
        <w:t xml:space="preserve">Lause 1: Janie oli menossa pankkiin. Lause 2: Hänen piti tallettaa palkkansa. Lause 3: Janie tajusi unohtaneensa palkkasekkinsä kotiin. Lause 4: Janie ajoi takaisin kotiin hakemaan shekin. Lause 5: Hän palasi pankkiin tekemään talletuksen.</w:t>
      </w:r>
    </w:p>
    <w:p>
      <w:r>
        <w:rPr>
          <w:b/>
        </w:rPr>
        <w:t xml:space="preserve">Tulos</w:t>
      </w:r>
    </w:p>
    <w:p>
      <w:r>
        <w:t xml:space="preserve">Pankkitalletus</w:t>
      </w:r>
    </w:p>
    <w:p>
      <w:r>
        <w:rPr>
          <w:b/>
        </w:rPr>
        <w:t xml:space="preserve">Esimerkki 4.4962</w:t>
      </w:r>
    </w:p>
    <w:p>
      <w:r>
        <w:t xml:space="preserve">Lause 1: Stacey halusi kirjoittaa täydellisen tarinan englannin tunnille. Lause 2: Mutta hän pysähtyi ja kirjoitti lauseita uudelleen ja uudelleen. Lause 3: Useiden tuntien jälkeen hänellä ei ollut juuri mitään kirjoitettuna. Lause 4: Koska aikaa oli vähän jäljellä, hänen oli saatava tarinansa nopeasti valmiiksi. Lause 5: Stacey tajusi yrittäneensä olla liian idealistinen.</w:t>
      </w:r>
    </w:p>
    <w:p>
      <w:r>
        <w:rPr>
          <w:b/>
        </w:rPr>
        <w:t xml:space="preserve">Tulos</w:t>
      </w:r>
    </w:p>
    <w:p>
      <w:r>
        <w:t xml:space="preserve">Ihanteellinen</w:t>
      </w:r>
    </w:p>
    <w:p>
      <w:r>
        <w:rPr>
          <w:b/>
        </w:rPr>
        <w:t xml:space="preserve">Esimerkki 4.4963</w:t>
      </w:r>
    </w:p>
    <w:p>
      <w:r>
        <w:t xml:space="preserve">Lause 1: Työtoverimme Linda oli naimisissa. Lause 2: Hänelle sanottiin, ettei hän voisi koskaan saada lapsia. Lause 3: Hän liioitteli kompensoidakseen suruaan. Lause 4: Eräänä päivänä hän tuli raskaaksi ja sai normaalin lapsen. Lause 5: Hän sai toisen lapsen muutamaa vuotta myöhemmin, ja hän on hyvin onnellinen.</w:t>
      </w:r>
    </w:p>
    <w:p>
      <w:r>
        <w:rPr>
          <w:b/>
        </w:rPr>
        <w:t xml:space="preserve">Tulos</w:t>
      </w:r>
    </w:p>
    <w:p>
      <w:r>
        <w:t xml:space="preserve">Linda</w:t>
      </w:r>
    </w:p>
    <w:p>
      <w:r>
        <w:rPr>
          <w:b/>
        </w:rPr>
        <w:t xml:space="preserve">Esimerkki 4.4964</w:t>
      </w:r>
    </w:p>
    <w:p>
      <w:r>
        <w:t xml:space="preserve">Lause 1: Ostin halvan käytetyn työpöydän töihin. Lause 2: Se näytti siltä kuin se olisi tarkoitettu eteiseen. Lause 3: Laitoin pienen tietokoneeni sen päälle. Lause 4: Se alkoi heilua, kun kirjoitin. Lause 5: Päätin vain tulla toimeen sen kanssa parhaani mukaan.</w:t>
      </w:r>
    </w:p>
    <w:p>
      <w:r>
        <w:rPr>
          <w:b/>
        </w:rPr>
        <w:t xml:space="preserve">Tulos</w:t>
      </w:r>
    </w:p>
    <w:p>
      <w:r>
        <w:t xml:space="preserve">Työpöytä</w:t>
      </w:r>
    </w:p>
    <w:p>
      <w:r>
        <w:rPr>
          <w:b/>
        </w:rPr>
        <w:t xml:space="preserve">Esimerkki 4.4965</w:t>
      </w:r>
    </w:p>
    <w:p>
      <w:r>
        <w:t xml:space="preserve">Lause 1: Mia oli ihastunut parhaan ystävänsä veljeen. Lause 2: Tämä poika ei kuitenkaan koskaan oikeastaan huomannut Miaa. Lause 3: Kun koulun tanssit lähestyivät, eräs toinen poika pyysi Miaa mukaan. Lause 4: Mia suostui menemään, koska ajatteli, että hänen todellinen ihastuksensa ei koskaan pyytäisi. Lause 5: Hänen ihastuksensa kuitenkin pyysi häntä, ja Mian oli pakko kieltäytyä kutsusta.</w:t>
      </w:r>
    </w:p>
    <w:p>
      <w:r>
        <w:rPr>
          <w:b/>
        </w:rPr>
        <w:t xml:space="preserve">Tulos</w:t>
      </w:r>
    </w:p>
    <w:p>
      <w:r>
        <w:t xml:space="preserve">Rakkauskolmio.</w:t>
      </w:r>
    </w:p>
    <w:p>
      <w:r>
        <w:rPr>
          <w:b/>
        </w:rPr>
        <w:t xml:space="preserve">Esimerkki 4.4966</w:t>
      </w:r>
    </w:p>
    <w:p>
      <w:r>
        <w:t xml:space="preserve">Lause 1: Tom osti uuden kalenterin. Lause 2: Hän laittoi sen heti esille. Lause 3: Muutaman päivän kuluttua hän huomasi, että jokin oli pielessä. Lause 4: Tom oli ostanut ensi vuoden kalenterin. Lause 5: Hän säilytti sitä oikeaan aikaan asti.</w:t>
      </w:r>
    </w:p>
    <w:p>
      <w:r>
        <w:rPr>
          <w:b/>
        </w:rPr>
        <w:t xml:space="preserve">Tulos</w:t>
      </w:r>
    </w:p>
    <w:p>
      <w:r>
        <w:t xml:space="preserve">Väärä kalenteri</w:t>
      </w:r>
    </w:p>
    <w:p>
      <w:r>
        <w:rPr>
          <w:b/>
        </w:rPr>
        <w:t xml:space="preserve">Esimerkki 4.4967</w:t>
      </w:r>
    </w:p>
    <w:p>
      <w:r>
        <w:t xml:space="preserve">Lause 1: Liz ei yleensä tee ruokaa poikaystävälleen Chrisille. Lause 2: Chrisin syntymäpäivänä Liz päätti yllättää Chrisin munakkaalla. Lause 3: Kun Chris otti ensimmäisen suupalan, hän tukehtui heti. Lause 4: Liz käytti ilmeisesti aineksia, jotka olivat pilaantuneet. Lause 5: Chris ei enää koskaan antanut Lizin tehdä hänelle ruokaa.</w:t>
      </w:r>
    </w:p>
    <w:p>
      <w:r>
        <w:rPr>
          <w:b/>
        </w:rPr>
        <w:t xml:space="preserve">Tulos</w:t>
      </w:r>
    </w:p>
    <w:p>
      <w:r>
        <w:t xml:space="preserve">Myrkky munakas</w:t>
      </w:r>
    </w:p>
    <w:p>
      <w:r>
        <w:rPr>
          <w:b/>
        </w:rPr>
        <w:t xml:space="preserve">Esimerkki 4.4968</w:t>
      </w:r>
    </w:p>
    <w:p>
      <w:r>
        <w:t xml:space="preserve">Lause 1: Adam ja hänen tyttöystävänsä olivat treffeillä. Lause 2: He olivat menossa katsomaan elokuvaa. Lause 3: He myöhästyivät illalliselta ja päättivät hakea välipalaa. Lause 4: Teatterin välipalat olivat kalliita. Lause 5: He päättivät jättää välipalat väliin ja söivät valtavan illallisen sen jälkeen.</w:t>
      </w:r>
    </w:p>
    <w:p>
      <w:r>
        <w:rPr>
          <w:b/>
        </w:rPr>
        <w:t xml:space="preserve">Tulos</w:t>
      </w:r>
    </w:p>
    <w:p>
      <w:r>
        <w:t xml:space="preserve">Elokuvan välipalat</w:t>
      </w:r>
    </w:p>
    <w:p>
      <w:r>
        <w:rPr>
          <w:b/>
        </w:rPr>
        <w:t xml:space="preserve">Esimerkki 4.4969</w:t>
      </w:r>
    </w:p>
    <w:p>
      <w:r>
        <w:t xml:space="preserve">Lause 1: Ashley herää joka aamu kello 8:00 ja keittää kahvia. Lause 2: Tänä aamuna hänen herätyskellonsa ei soinut. Lause 3: Kun hän vihdoin heräsi, kello oli yhdeksän! Lause 4: Hän alkoi keittää kahvia ja tajusi, että kahvi oli loppu! Lause 5: Ashleyn aamu ei mennyt ollenkaan suunnitelmien mukaan!</w:t>
      </w:r>
    </w:p>
    <w:p>
      <w:r>
        <w:rPr>
          <w:b/>
        </w:rPr>
        <w:t xml:space="preserve">Tulos</w:t>
      </w:r>
    </w:p>
    <w:p>
      <w:r>
        <w:t xml:space="preserve">Aamurutiini kariutui!</w:t>
      </w:r>
    </w:p>
    <w:p>
      <w:r>
        <w:rPr>
          <w:b/>
        </w:rPr>
        <w:t xml:space="preserve">Esimerkki 4.4970</w:t>
      </w:r>
    </w:p>
    <w:p>
      <w:r>
        <w:t xml:space="preserve">Lause 1: Kate rakasti ostaa kenkiä. Lause 2: Hänellä oli yli 100 paria. Lause 3: Eräänä päivänä hän päätti antaa joitakin pois. Lause 4: Hän oli iloinen voidessaan auttaa muita ihmisiä. Lause 5: Hän päätti jatkaa muiden auttamista.</w:t>
      </w:r>
    </w:p>
    <w:p>
      <w:r>
        <w:rPr>
          <w:b/>
        </w:rPr>
        <w:t xml:space="preserve">Tulos</w:t>
      </w:r>
    </w:p>
    <w:p>
      <w:r>
        <w:t xml:space="preserve">Kengät</w:t>
      </w:r>
    </w:p>
    <w:p>
      <w:r>
        <w:rPr>
          <w:b/>
        </w:rPr>
        <w:t xml:space="preserve">Esimerkki 4.4971</w:t>
      </w:r>
    </w:p>
    <w:p>
      <w:r>
        <w:t xml:space="preserve">Lause 1: Elena tarvitsi harrastuksen. Lause 2: Hän luki kirjasta kotitekoisen hillon valmistamisesta. Lause 3: Hän alkoi kasvattaa pihallaan hedelmiä hilloja varten. Lause 4: Hän alkoi valmistaa kotona omaa hilloa. Lause 5: Nyt hänellä on menestyksekäs sivutoiminen yritys, jossa hän myy hilloja.</w:t>
      </w:r>
    </w:p>
    <w:p>
      <w:r>
        <w:rPr>
          <w:b/>
        </w:rPr>
        <w:t xml:space="preserve">Tulos</w:t>
      </w:r>
    </w:p>
    <w:p>
      <w:r>
        <w:t xml:space="preserve">Jam</w:t>
      </w:r>
    </w:p>
    <w:p>
      <w:r>
        <w:rPr>
          <w:b/>
        </w:rPr>
        <w:t xml:space="preserve">Esimerkki 4.4972</w:t>
      </w:r>
    </w:p>
    <w:p>
      <w:r>
        <w:t xml:space="preserve">Lause 1: Tom oli katsomassa elokuvaa ystäviensä kanssa. Lause 2: Joku, jolla oli vauva, päätti istua lähellä. Lause 3: Vauva alkoi itkeä melkein heti. Lause 4: Vanhemmat kieltäytyivät tekemästä asialle mitään. Lause 5: Tomin oli saatava vahtimestari kertomaan heille jotain.</w:t>
      </w:r>
    </w:p>
    <w:p>
      <w:r>
        <w:rPr>
          <w:b/>
        </w:rPr>
        <w:t xml:space="preserve">Tulos</w:t>
      </w:r>
    </w:p>
    <w:p>
      <w:r>
        <w:t xml:space="preserve">Loud Baby</w:t>
      </w:r>
    </w:p>
    <w:p>
      <w:r>
        <w:rPr>
          <w:b/>
        </w:rPr>
        <w:t xml:space="preserve">Esimerkki 4.4973</w:t>
      </w:r>
    </w:p>
    <w:p>
      <w:r>
        <w:t xml:space="preserve">Lause 1: Loppukesä on saapunut, mikä tarkoittaa, että lukiojalkapallo on alkanut. Lause 2: Tom ja Beth ovat innoissaan, koska heidän poikansa pelaa joukkueessa. Lause 3: He kävivät viime viikonloppuna ensimmäisessä pelissä ja viettivät hauskan illan. Lause 4: Tom pelasi jalkapalloa tässä samassa lukiossa monta vuotta sitten. Lause 5: Hän nauttii muisteluista nähdessään poikansa kokemuksen joukkueessa olemisesta.</w:t>
      </w:r>
    </w:p>
    <w:p>
      <w:r>
        <w:rPr>
          <w:b/>
        </w:rPr>
        <w:t xml:space="preserve">Tulos</w:t>
      </w:r>
    </w:p>
    <w:p>
      <w:r>
        <w:t xml:space="preserve">Uusi lukion jalkapallokausi alkaa</w:t>
      </w:r>
    </w:p>
    <w:p>
      <w:r>
        <w:rPr>
          <w:b/>
        </w:rPr>
        <w:t xml:space="preserve">Esimerkki 4.4974</w:t>
      </w:r>
    </w:p>
    <w:p>
      <w:r>
        <w:t xml:space="preserve">Lause 1: Hän heräsi aikaisin tehdäkseen taikinaa. Lause 2: Hän haki kaikki ainekset ruokakomerosta. Lause 3: Hän teki noin 10 kiloa taikinaa. Lause 4: Hän vei taikinan tuoreena leipomomyyntiin. Lause 5: Hän paistoi sen uunissa ennen myyjäisten alkua.</w:t>
      </w:r>
    </w:p>
    <w:p>
      <w:r>
        <w:rPr>
          <w:b/>
        </w:rPr>
        <w:t xml:space="preserve">Tulos</w:t>
      </w:r>
    </w:p>
    <w:p>
      <w:r>
        <w:t xml:space="preserve">Taikina</w:t>
      </w:r>
    </w:p>
    <w:p>
      <w:r>
        <w:rPr>
          <w:b/>
        </w:rPr>
        <w:t xml:space="preserve">Esimerkki 4.4975</w:t>
      </w:r>
    </w:p>
    <w:p>
      <w:r>
        <w:t xml:space="preserve">Lause 1: Joey oli ostanut uuden hyllyn huoneeseensa. Lause 2: Hylly tuli purkamattomana. Lause 3: Hän otti osat laatikosta. Lause 4: Joey luki ohjeet. Lause 5: Hän alkoi koota paloja yhteen.</w:t>
      </w:r>
    </w:p>
    <w:p>
      <w:r>
        <w:rPr>
          <w:b/>
        </w:rPr>
        <w:t xml:space="preserve">Tulos</w:t>
      </w:r>
    </w:p>
    <w:p>
      <w:r>
        <w:t xml:space="preserve">Yleiskokous</w:t>
      </w:r>
    </w:p>
    <w:p>
      <w:r>
        <w:rPr>
          <w:b/>
        </w:rPr>
        <w:t xml:space="preserve">Esimerkki 4.4976</w:t>
      </w:r>
    </w:p>
    <w:p>
      <w:r>
        <w:t xml:space="preserve">Lause 1: Tobyllä on huomenna englannin koe. Lause 2: Hän ei ole valmis, joten hän valvoi koko yön opiskellakseen. Lause 3: Kun hän pääsi tunnille, hän nukahti. Lause 4: Toby joutui pyytämään opettajalta uusintaa. Lause 5: Onneksi hän suostui, ja Toby sai kiitettävän.</w:t>
      </w:r>
    </w:p>
    <w:p>
      <w:r>
        <w:rPr>
          <w:b/>
        </w:rPr>
        <w:t xml:space="preserve">Tulos</w:t>
      </w:r>
    </w:p>
    <w:p>
      <w:r>
        <w:t xml:space="preserve">Englannin testi</w:t>
      </w:r>
    </w:p>
    <w:p>
      <w:r>
        <w:rPr>
          <w:b/>
        </w:rPr>
        <w:t xml:space="preserve">Esimerkki 4.4977</w:t>
      </w:r>
    </w:p>
    <w:p>
      <w:r>
        <w:t xml:space="preserve">Lause 1: Minulla oli ystävä, joka oli syntynyt Meksikossa. Lause 2: Hänen vanhempansa muuttivat Yhdysvaltoihin, kun hän oli hyvin nuori. Lause 3: Heiltä kesti kauan tulla kansalaisiksi. Lause 4: Mutta nyt he ovat Yhdysvaltain kansalaisia. Lause 5: He kaikki ovat hyvin onnellisia siitä, että he asuvat Yhdysvalloissa.</w:t>
      </w:r>
    </w:p>
    <w:p>
      <w:r>
        <w:rPr>
          <w:b/>
        </w:rPr>
        <w:t xml:space="preserve">Tulos</w:t>
      </w:r>
    </w:p>
    <w:p>
      <w:r>
        <w:t xml:space="preserve">Meksiko</w:t>
      </w:r>
    </w:p>
    <w:p>
      <w:r>
        <w:rPr>
          <w:b/>
        </w:rPr>
        <w:t xml:space="preserve">Esimerkki 4.4978</w:t>
      </w:r>
    </w:p>
    <w:p>
      <w:r>
        <w:t xml:space="preserve">Lause 1: Paul varoitti ystäviään sitomasta tölkkejä autoonsa hääpäivänään. Lause 2: Hänen ystävänsä eivät kuunnelleet. Lause 3: Häiden aikana he sitoivat suuria peltipurkkeja Paulin auton takaosaan. Lause 4: Paul näki tämän ja suuttui niin, että hän löi yhtä ystävistään. Lause 5: Paul vietti häämatkansa vankilassa.</w:t>
      </w:r>
    </w:p>
    <w:p>
      <w:r>
        <w:rPr>
          <w:b/>
        </w:rPr>
        <w:t xml:space="preserve">Tulos</w:t>
      </w:r>
    </w:p>
    <w:p>
      <w:r>
        <w:t xml:space="preserve">Huono häämatka</w:t>
      </w:r>
    </w:p>
    <w:p>
      <w:r>
        <w:rPr>
          <w:b/>
        </w:rPr>
        <w:t xml:space="preserve">Esimerkki 4.4979</w:t>
      </w:r>
    </w:p>
    <w:p>
      <w:r>
        <w:t xml:space="preserve">Lause 1: He huomasivat mehiläisiä talossa, vaikka kevät oli juuri alkanut. Lause 2: He olivat niin hämmentyneitä siitä, mistä ne saattoivat tulla. Lause 3: Niinpä he soittivat tuholaistorjujan, joka tuli katsomaan. Lause 4: Lopulta selvisi, että niissä oli pesä ja ne olivat talvehtineet. Lause 5: Ne saatiin lopulta hoidettua, mutta se oli hullu paikka.</w:t>
      </w:r>
    </w:p>
    <w:p>
      <w:r>
        <w:rPr>
          <w:b/>
        </w:rPr>
        <w:t xml:space="preserve">Tulos</w:t>
      </w:r>
    </w:p>
    <w:p>
      <w:r>
        <w:t xml:space="preserve">Mehiläiset</w:t>
      </w:r>
    </w:p>
    <w:p>
      <w:r>
        <w:rPr>
          <w:b/>
        </w:rPr>
        <w:t xml:space="preserve">Esimerkki 4.4980</w:t>
      </w:r>
    </w:p>
    <w:p>
      <w:r>
        <w:t xml:space="preserve">Lause 1: Tomilla oli vaikeuksia koulussa. Lause 2: Hän päätti palkata opettajan. Lause 3: Hän piti opettajaa erittäin hyödyllisenä. Lause 4: Hänen arvosanansa paranivat pian. Lause 5: Tom oli hyvin tyytyväinen opintosuorituksiinsa.</w:t>
      </w:r>
    </w:p>
    <w:p>
      <w:r>
        <w:rPr>
          <w:b/>
        </w:rPr>
        <w:t xml:space="preserve">Tulos</w:t>
      </w:r>
    </w:p>
    <w:p>
      <w:r>
        <w:t xml:space="preserve">Koulu</w:t>
      </w:r>
    </w:p>
    <w:p>
      <w:r>
        <w:rPr>
          <w:b/>
        </w:rPr>
        <w:t xml:space="preserve">Esimerkki 4.4981</w:t>
      </w:r>
    </w:p>
    <w:p>
      <w:r>
        <w:t xml:space="preserve">Lause 1: Charles kävi harvoin kirkossa. Lause 2: Tämä johtui siitä, että hän ei ollut kovin uskonnollinen. Lause 3: Jonkin ajan kuluttua hän näki ystäviensä menevän. Lause 4: Tätä silmällä pitäen hän päätti mennä. Lause 5: Nyt Charges käy kirkossa joka viikko.</w:t>
      </w:r>
    </w:p>
    <w:p>
      <w:r>
        <w:rPr>
          <w:b/>
        </w:rPr>
        <w:t xml:space="preserve">Tulos</w:t>
      </w:r>
    </w:p>
    <w:p>
      <w:r>
        <w:t xml:space="preserve">Kirkko</w:t>
      </w:r>
    </w:p>
    <w:p>
      <w:r>
        <w:rPr>
          <w:b/>
        </w:rPr>
        <w:t xml:space="preserve">Esimerkki 4.4982</w:t>
      </w:r>
    </w:p>
    <w:p>
      <w:r>
        <w:t xml:space="preserve">Lause 1: Dina menee naimisiin kahden viikon kuluttua. Lause 2: Hänen ystävänsä Colleen toimii hänen morsiusneitonaan. Lause 3: Dina on hieman hermostunut hääpäivän lähestyessä. Lause 4: Colleen auttaa rauhoittamaan Dinan pelkoja olemalla tukena. Lause 5: Dina toivoo, ettei hän ole yhtä hermostunut varsinaisena hääpäivänä.</w:t>
      </w:r>
    </w:p>
    <w:p>
      <w:r>
        <w:rPr>
          <w:b/>
        </w:rPr>
        <w:t xml:space="preserve">Tulos</w:t>
      </w:r>
    </w:p>
    <w:p>
      <w:r>
        <w:t xml:space="preserve">Dina</w:t>
      </w:r>
    </w:p>
    <w:p>
      <w:r>
        <w:rPr>
          <w:b/>
        </w:rPr>
        <w:t xml:space="preserve">Esimerkki 4.4983</w:t>
      </w:r>
    </w:p>
    <w:p>
      <w:r>
        <w:t xml:space="preserve">Lause 1: Varastossa oli paljon seisokkeja. Lause 2: Martin piti itsensä kiireisenä leikkimällä paleteilla. Lause 3: Nyt Martin oli tekemässä korkeaa tornia kuormalavoista. Lause 4: Torni ulottui melkein rakennuksen kattoon asti. Lause 5: Martin sai suurta tyydytystä siitä, että hän lopulta kaatoi sen.</w:t>
      </w:r>
    </w:p>
    <w:p>
      <w:r>
        <w:rPr>
          <w:b/>
        </w:rPr>
        <w:t xml:space="preserve">Tulos</w:t>
      </w:r>
    </w:p>
    <w:p>
      <w:r>
        <w:t xml:space="preserve">Pino</w:t>
      </w:r>
    </w:p>
    <w:p>
      <w:r>
        <w:rPr>
          <w:b/>
        </w:rPr>
        <w:t xml:space="preserve">Esimerkki 4.4984</w:t>
      </w:r>
    </w:p>
    <w:p>
      <w:r>
        <w:t xml:space="preserve">Lause 1: Tomilla oli syntymäpäivä tulossa. Lause 2: Hänen ystävänsä suunnittelivat hänelle yllätysjuhlat. Lause 3: Yksi ystävistä paljasti salaisuuden. Lause 4: Tom teeskenteli silti olevansa yllättynyt. Lause 5: Kaikilla oli juhlissa hauskaa.</w:t>
      </w:r>
    </w:p>
    <w:p>
      <w:r>
        <w:rPr>
          <w:b/>
        </w:rPr>
        <w:t xml:space="preserve">Tulos</w:t>
      </w:r>
    </w:p>
    <w:p>
      <w:r>
        <w:t xml:space="preserve">Yllätysjuhla</w:t>
      </w:r>
    </w:p>
    <w:p>
      <w:r>
        <w:rPr>
          <w:b/>
        </w:rPr>
        <w:t xml:space="preserve">Esimerkki 4.4985</w:t>
      </w:r>
    </w:p>
    <w:p>
      <w:r>
        <w:t xml:space="preserve">Lause 1: Fred irrotti vuokratun perävaunun varovasti. Lause 2: Kun hän meni kiinnittämään ketjua, hän huomasi puuttuvan lenkin! Lause 3: Hän piiloutui perävaunun alle etsimään loput ketjusta. Lause 4: Fred ei ollut asettanut jarrua kunnolla, ja perävaunu rullasi taaksepäin. Lause 5: Hän nääntyi hitaasti nälkään ja joutui villieläinten syömäksi.</w:t>
      </w:r>
    </w:p>
    <w:p>
      <w:r>
        <w:rPr>
          <w:b/>
        </w:rPr>
        <w:t xml:space="preserve">Tulos</w:t>
      </w:r>
    </w:p>
    <w:p>
      <w:r>
        <w:t xml:space="preserve">Puuttuva linkki</w:t>
      </w:r>
    </w:p>
    <w:p>
      <w:r>
        <w:rPr>
          <w:b/>
        </w:rPr>
        <w:t xml:space="preserve">Esimerkki 4.4986</w:t>
      </w:r>
    </w:p>
    <w:p>
      <w:r>
        <w:t xml:space="preserve">Lause 1: John halusi eläkkeelle jäätyään ryhtyä tutkimusmatkailijaksi. Lause 2: Hänen oli kerättävä rahaa ja käytettävä eläkerahojaan matkansa rahoittamiseen. Lause 3: Hän tutki monia maita aavikoista metsiin ja vuorille. Lause 4: Hän oli innoissaan nähdessään niin monia paikkoja. Lause 5: Hän otti ihmiskuvia, joita hän näytti lapsenlapsilleen.</w:t>
      </w:r>
    </w:p>
    <w:p>
      <w:r>
        <w:rPr>
          <w:b/>
        </w:rPr>
        <w:t xml:space="preserve">Tulos</w:t>
      </w:r>
    </w:p>
    <w:p>
      <w:r>
        <w:t xml:space="preserve">tutkimusmatkailija</w:t>
      </w:r>
    </w:p>
    <w:p>
      <w:r>
        <w:rPr>
          <w:b/>
        </w:rPr>
        <w:t xml:space="preserve">Esimerkki 4.4987</w:t>
      </w:r>
    </w:p>
    <w:p>
      <w:r>
        <w:t xml:space="preserve">Lause 1: Moottoripyöräily alkoi yksinkertaisesti pyöräilyllä. Lause 2: Burt ja Julie taputtivat ja vihelsivät. Lause 3: Sitten kaksi moottoripyörää ajoi jättimäiseen metallirakenteeseen. Lause 4: He ajoivat häkissä olevilla rampeilla ja tekivät temppuja. Lause 5: Kun se loppui, Julie ja Burt olivat hurranneet kunnes olivat käheät.</w:t>
      </w:r>
    </w:p>
    <w:p>
      <w:r>
        <w:rPr>
          <w:b/>
        </w:rPr>
        <w:t xml:space="preserve">Tulos</w:t>
      </w:r>
    </w:p>
    <w:p>
      <w:r>
        <w:t xml:space="preserve">Teräshäkki</w:t>
      </w:r>
    </w:p>
    <w:p>
      <w:r>
        <w:rPr>
          <w:b/>
        </w:rPr>
        <w:t xml:space="preserve">Esimerkki 4.4988</w:t>
      </w:r>
    </w:p>
    <w:p>
      <w:r>
        <w:t xml:space="preserve">Lause 1: Kun nousin bussista, lompakkoni putosi taskustani. Lause 2: Se jäi bussiin. Lause 3: Kun tajusin, että lompakkoni puuttui, jouduin paniikkiin. Lause 4: Säilytin kuitenkin malttini ja soitin kuljetusliikkeeseen. Lause 5: Turvamies onnistui hakemaan sen ja antoi sen minulle.</w:t>
      </w:r>
    </w:p>
    <w:p>
      <w:r>
        <w:rPr>
          <w:b/>
        </w:rPr>
        <w:t xml:space="preserve">Tulos</w:t>
      </w:r>
    </w:p>
    <w:p>
      <w:r>
        <w:t xml:space="preserve">Huojentunut mutta hämmentynyt</w:t>
      </w:r>
    </w:p>
    <w:p>
      <w:r>
        <w:rPr>
          <w:b/>
        </w:rPr>
        <w:t xml:space="preserve">Esimerkki 4.4989</w:t>
      </w:r>
    </w:p>
    <w:p>
      <w:r>
        <w:t xml:space="preserve">Lause 1: James lensi ensimmäistä kertaa elämässään. Lause 2: Hän oli hyvin peloissaan. Lause 3: Lentokoneessa oli turbulenssia. Lause 4: James joutui paniikkiin ja alkoi huutaa. Lause 5: Lentoemännän piti rauhoitella häntä.</w:t>
      </w:r>
    </w:p>
    <w:p>
      <w:r>
        <w:rPr>
          <w:b/>
        </w:rPr>
        <w:t xml:space="preserve">Tulos</w:t>
      </w:r>
    </w:p>
    <w:p>
      <w:r>
        <w:t xml:space="preserve">Turbulenssi</w:t>
      </w:r>
    </w:p>
    <w:p>
      <w:r>
        <w:rPr>
          <w:b/>
        </w:rPr>
        <w:t xml:space="preserve">Esimerkki 4.4990</w:t>
      </w:r>
    </w:p>
    <w:p>
      <w:r>
        <w:t xml:space="preserve">Lause 1: Eilen töistä lähtiessäni tiskiallas oli täynnä likaisia astioita. Lause 2: Tänä aamuna heräsin ja astiat alkoivat haista. Lause 3: Aloin tiskata astioita. Lause 4: En saanut selville, miksi ne haisivat niin pahalle. Lause 5: Kun kaikki astiat oli pesty, tajusin, että se oli roskien haju.</w:t>
      </w:r>
    </w:p>
    <w:p>
      <w:r>
        <w:rPr>
          <w:b/>
        </w:rPr>
        <w:t xml:space="preserve">Tulos</w:t>
      </w:r>
    </w:p>
    <w:p>
      <w:r>
        <w:t xml:space="preserve">Likaiset astiat</w:t>
      </w:r>
    </w:p>
    <w:p>
      <w:r>
        <w:rPr>
          <w:b/>
        </w:rPr>
        <w:t xml:space="preserve">Esimerkki 4.4991</w:t>
      </w:r>
    </w:p>
    <w:p>
      <w:r>
        <w:t xml:space="preserve">Lause 1: Cody ja hänen veljensä kutsuttiin Mario Kart -juhliin/ Lause 2: Juhlat olivat Codyn parhaan ystävän Rossin kotona. Lause 3: He pelasivat Mario Kartia koko päivän ja heillä oli todella hauskaa. Lause 4: Kun ilta alkoi olla myöhäinen, heidän oli pakko mennä nukkumaan. Lause 5: Aamulla he menivät kotiin innoissaan seuraavaa pelipäivää varten.</w:t>
      </w:r>
    </w:p>
    <w:p>
      <w:r>
        <w:rPr>
          <w:b/>
        </w:rPr>
        <w:t xml:space="preserve">Tulos</w:t>
      </w:r>
    </w:p>
    <w:p>
      <w:r>
        <w:t xml:space="preserve">Pelaaminen</w:t>
      </w:r>
    </w:p>
    <w:p>
      <w:r>
        <w:rPr>
          <w:b/>
        </w:rPr>
        <w:t xml:space="preserve">Esimerkki 4.4992</w:t>
      </w:r>
    </w:p>
    <w:p>
      <w:r>
        <w:t xml:space="preserve">Lause 1: Chloe on näyttelijä, joka täytti juuri 19 vuotta. Lause 2: Hän on hyvin kiinnostunut politiikasta. Lause 3: Hän päätti käyttää näyttämöään poliittisen tietoisuuden lisäämiseksi. Lause 4: Hän alkoi kampanjoida Hillary Clintonin puolesta. Lause 5: Hän oli niin ylpeä saadessaan puhua Hillaryn puolesta DNC:ssä viime viikolla.</w:t>
      </w:r>
    </w:p>
    <w:p>
      <w:r>
        <w:rPr>
          <w:b/>
        </w:rPr>
        <w:t xml:space="preserve">Tulos</w:t>
      </w:r>
    </w:p>
    <w:p>
      <w:r>
        <w:t xml:space="preserve">Poliittinen aktivismi</w:t>
      </w:r>
    </w:p>
    <w:p>
      <w:r>
        <w:rPr>
          <w:b/>
        </w:rPr>
        <w:t xml:space="preserve">Esimerkki 4.4993</w:t>
      </w:r>
    </w:p>
    <w:p>
      <w:r>
        <w:t xml:space="preserve">Lause 1: Poikaystävän nukkuessa Anya livahti ulos. Lause 2: Hän meni Starbucksiin tilaamaan Anjan lempijuomaa. Lause 3: Anya tilasi myös aamiaisvoileipiä heille molemmille. Lause 4: Hän palasi poikaystävänsä luo aamiaista tekemään. Lause 5: He nauroivat syödessään valtavan aamiaisen.</w:t>
      </w:r>
    </w:p>
    <w:p>
      <w:r>
        <w:rPr>
          <w:b/>
        </w:rPr>
        <w:t xml:space="preserve">Tulos</w:t>
      </w:r>
    </w:p>
    <w:p>
      <w:r>
        <w:t xml:space="preserve">Sama idea</w:t>
      </w:r>
    </w:p>
    <w:p>
      <w:r>
        <w:rPr>
          <w:b/>
        </w:rPr>
        <w:t xml:space="preserve">Esimerkki 4.4994</w:t>
      </w:r>
    </w:p>
    <w:p>
      <w:r>
        <w:t xml:space="preserve">Lause 1: Janicella oli kukkapensas lähellä taloaan. Lause 2: Pensaan kukat olivat todella kauniita. Lause 3: Janicen talonmies leikkasi pensaan. Lause 4: Janice oli raivoissaan. Lause 5: Hän erotti talonmiehen.</w:t>
      </w:r>
    </w:p>
    <w:p>
      <w:r>
        <w:rPr>
          <w:b/>
        </w:rPr>
        <w:t xml:space="preserve">Tulos</w:t>
      </w:r>
    </w:p>
    <w:p>
      <w:r>
        <w:t xml:space="preserve">Kauniit kukat</w:t>
      </w:r>
    </w:p>
    <w:p>
      <w:r>
        <w:rPr>
          <w:b/>
        </w:rPr>
        <w:t xml:space="preserve">Esimerkki 4.4995</w:t>
      </w:r>
    </w:p>
    <w:p>
      <w:r>
        <w:t xml:space="preserve">Lause 1: Jan inhosi kreikkalaista ruokaa. Lause 2: Hänen poikaystävänsä teki hänelle perinteisen kreikkalaisen aterian. Lause 3: Se oli täynnä oliiveja. Lause 4: Hän yritti syödä sitä, mutta ei vain pystynyt. Lause 5: Hän selitti pojalle, että hän todella vihasi oliiveja.</w:t>
      </w:r>
    </w:p>
    <w:p>
      <w:r>
        <w:rPr>
          <w:b/>
        </w:rPr>
        <w:t xml:space="preserve">Tulos</w:t>
      </w:r>
    </w:p>
    <w:p>
      <w:r>
        <w:t xml:space="preserve">Oliivit</w:t>
      </w:r>
    </w:p>
    <w:p>
      <w:r>
        <w:rPr>
          <w:b/>
        </w:rPr>
        <w:t xml:space="preserve">Esimerkki 4.4996</w:t>
      </w:r>
    </w:p>
    <w:p>
      <w:r>
        <w:t xml:space="preserve">Lause 1: Davella oli nokkela idea tuotteensa mainostamiseen. Lause 2: Hän ajatteli maksaa ihmisille siitä, että he tatuoivat sen otsaansa. Lause 3: Yllättävän moni tarttui siihen. Lause 4: Dave luuli keksineensä loistavan idean. Lause 5: Hän ajatteli niin aina oikeusjuttuihin asti.</w:t>
      </w:r>
    </w:p>
    <w:p>
      <w:r>
        <w:rPr>
          <w:b/>
        </w:rPr>
        <w:t xml:space="preserve">Tulos</w:t>
      </w:r>
    </w:p>
    <w:p>
      <w:r>
        <w:t xml:space="preserve">Otsa</w:t>
      </w:r>
    </w:p>
    <w:p>
      <w:r>
        <w:rPr>
          <w:b/>
        </w:rPr>
        <w:t xml:space="preserve">Esimerkki 4.4997</w:t>
      </w:r>
    </w:p>
    <w:p>
      <w:r>
        <w:t xml:space="preserve">Lause 1: Chadin autossa syttyi eräänä päivänä moottorin tarkastusvalo. Lause 2: Chad ei välittänyt siitä. Lause 3: Hän ajoi autolla viikon ajan. Lause 4: Moottori alkoi savuta! Lause 5: Chad joutui lopulta viemään auton korjaamolle.</w:t>
      </w:r>
    </w:p>
    <w:p>
      <w:r>
        <w:rPr>
          <w:b/>
        </w:rPr>
        <w:t xml:space="preserve">Tulos</w:t>
      </w:r>
    </w:p>
    <w:p>
      <w:r>
        <w:t xml:space="preserve">Moottori</w:t>
      </w:r>
    </w:p>
    <w:p>
      <w:r>
        <w:rPr>
          <w:b/>
        </w:rPr>
        <w:t xml:space="preserve">Esimerkki 4.4998</w:t>
      </w:r>
    </w:p>
    <w:p>
      <w:r>
        <w:t xml:space="preserve">Lause 1: Sam meni treffeille baarissa tapaamansa tytön kanssa. Lause 2: Hän ei muistanut tytöstä juuri mitään. Lause 3: Treffit menivät kamalasti. Lause 4: Sam keksi tekosyyn lähteä aikaisin. Lause 5: Hän lähti eikä puhunut tytölle enää koskaan.</w:t>
      </w:r>
    </w:p>
    <w:p>
      <w:r>
        <w:rPr>
          <w:b/>
        </w:rPr>
        <w:t xml:space="preserve">Tulos</w:t>
      </w:r>
    </w:p>
    <w:p>
      <w:r>
        <w:t xml:space="preserve">Huono päivä</w:t>
      </w:r>
    </w:p>
    <w:p>
      <w:r>
        <w:rPr>
          <w:b/>
        </w:rPr>
        <w:t xml:space="preserve">Esimerkki 4.4999</w:t>
      </w:r>
    </w:p>
    <w:p>
      <w:r>
        <w:t xml:space="preserve">Lause 1: Claire oli aina halunnut ajaa suurella vuoristoradalla. Lause 2: Hänen vanhempansa veivät hänet suureen huvipuistoon. Lause 3: Kun hän katsoi vuoristorataa, hän pelästyi sitä kovasti. Lause 4: Hänen äitinsä rohkaisi häntä kokeilemaan sitä. Lause 5: Claire rakasti vuoristorataa.</w:t>
      </w:r>
    </w:p>
    <w:p>
      <w:r>
        <w:rPr>
          <w:b/>
        </w:rPr>
        <w:t xml:space="preserve">Tulos</w:t>
      </w:r>
    </w:p>
    <w:p>
      <w:r>
        <w:t xml:space="preserve">Mikä kiire</w:t>
      </w:r>
    </w:p>
    <w:p>
      <w:r>
        <w:rPr>
          <w:b/>
        </w:rPr>
        <w:t xml:space="preserve">Esimerkki 4.5000</w:t>
      </w:r>
    </w:p>
    <w:p>
      <w:r>
        <w:t xml:space="preserve">Lause 1: Elaine oli sitä mieltä, että akustiset kitarat olivat aina parempia kuin sähkökitarat. Lause 2: Hän perusti kokonaan akustisen bändin. Lause 3: Kun bändi oli saanut vuoden ajan vain vähän tuottoa, se oli uudistamassa kaavaa. Lause 4: He äänestivät sähkökitaristin mukaan ottamisesta. Lause 5: Elaine jätti bändin vihaisena.</w:t>
      </w:r>
    </w:p>
    <w:p>
      <w:r>
        <w:rPr>
          <w:b/>
        </w:rPr>
        <w:t xml:space="preserve">Tulos</w:t>
      </w:r>
    </w:p>
    <w:p>
      <w:r>
        <w:t xml:space="preserve">Akustinen kitara</w:t>
      </w:r>
    </w:p>
    <w:p>
      <w:r>
        <w:rPr>
          <w:b/>
        </w:rPr>
        <w:t xml:space="preserve">Esimerkki 4.5001</w:t>
      </w:r>
    </w:p>
    <w:p>
      <w:r>
        <w:t xml:space="preserve">Lause 1: Blake oli unohtanut maksaa autolainansa tässä kuussa. Lause 2: Hän ei vastannut puhelimeensa, kun lainanantaja soitti. Lause 3: Lainausyhtiö sammutti laitteen, joka käynnisti hänen autonsa. Lause 4: Blaken auto ei käynnistynyt, kun hän yritti käyttää sitä. Lause 5: Blake tajusi, että hän oli unohtanut maksaa velkakirjansa.</w:t>
      </w:r>
    </w:p>
    <w:p>
      <w:r>
        <w:rPr>
          <w:b/>
        </w:rPr>
        <w:t xml:space="preserve">Tulos</w:t>
      </w:r>
    </w:p>
    <w:p>
      <w:r>
        <w:t xml:space="preserve">Auto Huomautus</w:t>
      </w:r>
    </w:p>
    <w:p>
      <w:r>
        <w:rPr>
          <w:b/>
        </w:rPr>
        <w:t xml:space="preserve">Esimerkki 4.5002</w:t>
      </w:r>
    </w:p>
    <w:p>
      <w:r>
        <w:t xml:space="preserve">Lause 1: Harland Harbom halusi oppia puuntyöstöä. Lause 2: Hän meni kansalaisopistoon ilmoittautumaan kursseille. Lause 3: Matkan varrella hän näki kauniin naisen ja kutsui hänet drinkille. Lause 4: He puhuivat tuntikausia elämästä, rakkaudesta ja maailmankaikkeudesta. Lause 5: Harland ei koskaan oppinut työstämään puuta, mutta sinä päivänä hän oppi rakastamaan.</w:t>
      </w:r>
    </w:p>
    <w:p>
      <w:r>
        <w:rPr>
          <w:b/>
        </w:rPr>
        <w:t xml:space="preserve">Tulos</w:t>
      </w:r>
    </w:p>
    <w:p>
      <w:r>
        <w:t xml:space="preserve">Harbom</w:t>
      </w:r>
    </w:p>
    <w:p>
      <w:r>
        <w:rPr>
          <w:b/>
        </w:rPr>
        <w:t xml:space="preserve">Esimerkki 4.5003</w:t>
      </w:r>
    </w:p>
    <w:p>
      <w:r>
        <w:t xml:space="preserve">Lause 1: James työskenteli freelancerina iltaisin päivätyönsä jälkeen. Lause 2: Hän täytti eräänä iltana kyselyn ja meni nukkumaan. Lause 3: Hän heräsi ja tajusi, että hänen työnsä oli hylätty. Lause 4: Hän lähetti sähköpostia kyselyn laatineelle tutkijalle saadakseen selville syyn. Lause 5: Tutkija vastasi, että kyseessä oli virhe, ja hyväksyi Jamesin työn.</w:t>
      </w:r>
    </w:p>
    <w:p>
      <w:r>
        <w:rPr>
          <w:b/>
        </w:rPr>
        <w:t xml:space="preserve">Tulos</w:t>
      </w:r>
    </w:p>
    <w:p>
      <w:r>
        <w:t xml:space="preserve">Tutkimus</w:t>
      </w:r>
    </w:p>
    <w:p>
      <w:r>
        <w:rPr>
          <w:b/>
        </w:rPr>
        <w:t xml:space="preserve">Esimerkki 4.5004</w:t>
      </w:r>
    </w:p>
    <w:p>
      <w:r>
        <w:t xml:space="preserve">Lause 1: Eräänä päivänä eräs poika ajoi polkupyörällä katua pitkin. Lause 2: Jotain karvaista hyppäsi ulos pyörän korista. Lause 3: Se juoksi tien toisella puolella olevaan ojaan. Lause 4: Minä ja veljeni juoksimme katsomaan. Lause 5: Se oli söpö pieni fretti, joka katsoi meitä suloisesti.</w:t>
      </w:r>
    </w:p>
    <w:p>
      <w:r>
        <w:rPr>
          <w:b/>
        </w:rPr>
        <w:t xml:space="preserve">Tulos</w:t>
      </w:r>
    </w:p>
    <w:p>
      <w:r>
        <w:t xml:space="preserve">Ferrett</w:t>
      </w:r>
    </w:p>
    <w:p>
      <w:r>
        <w:rPr>
          <w:b/>
        </w:rPr>
        <w:t xml:space="preserve">Esimerkki 4.5005</w:t>
      </w:r>
    </w:p>
    <w:p>
      <w:r>
        <w:t xml:space="preserve">Lause 1: Ainoa asia, joka oli mielessäni, oli auton avainten löytäminen. Lause 2: Vaimoni lapsivesi tuli ja ensimmäinen lapseni oli tulossa. Lause 3: Etsin jääkaappia kuumeisesti 5 minuuttia ennen kuin tajusin sen. Lause 4: Avaimia ei löytynyt mistään. Lause 5: Silloin tajusin, että ne olivat sytytysvirrassa, ja vaimoni odotti.</w:t>
      </w:r>
    </w:p>
    <w:p>
      <w:r>
        <w:rPr>
          <w:b/>
        </w:rPr>
        <w:t xml:space="preserve">Tulos</w:t>
      </w:r>
    </w:p>
    <w:p>
      <w:r>
        <w:t xml:space="preserve">Synnytyskivut</w:t>
      </w:r>
    </w:p>
    <w:p>
      <w:r>
        <w:rPr>
          <w:b/>
        </w:rPr>
        <w:t xml:space="preserve">Esimerkki 4.5006</w:t>
      </w:r>
    </w:p>
    <w:p>
      <w:r>
        <w:t xml:space="preserve">Lause 1: Autoni ohjaustehostin lakkasi toimimasta ajon aikana. Lause 2: Olin hyvin huolissani siitä ja melkein jäin sen takia auton alle! Lause 3: Pysähdyin heti tien sivuun ja soitin tiepalveluun. Lause 4: He hinasivat auton mekaanikolle, ja sain sen korjattua. Lause 5: Se maksoi minulle paljon rahaa, mutta auton omistaminen on tärkeää!</w:t>
      </w:r>
    </w:p>
    <w:p>
      <w:r>
        <w:rPr>
          <w:b/>
        </w:rPr>
        <w:t xml:space="preserve">Tulos</w:t>
      </w:r>
    </w:p>
    <w:p>
      <w:r>
        <w:t xml:space="preserve">Ohjaustehostin</w:t>
      </w:r>
    </w:p>
    <w:p>
      <w:r>
        <w:rPr>
          <w:b/>
        </w:rPr>
        <w:t xml:space="preserve">Esimerkki 4.5007</w:t>
      </w:r>
    </w:p>
    <w:p>
      <w:r>
        <w:t xml:space="preserve">Lause 1: Jill lähetti graafiselle suunnittelijalleen ohjeet aina viime hetkellä. Lause 2: Eräänä päivänä Jill lähetti hänelle työn, jonka hän tarvitsi päivän loppuun mennessä. Lause 3: Hänen graafinen suunnittelijansa oli kuitenkin sairaana. Lause 4: Työ jäi tekemättä, ja Jill näytti huonolta asiakkaan edessä. Lause 5: Jill ei enää koskaan odottanut viime hetkeen asti.</w:t>
      </w:r>
    </w:p>
    <w:p>
      <w:r>
        <w:rPr>
          <w:b/>
        </w:rPr>
        <w:t xml:space="preserve">Tulos</w:t>
      </w:r>
    </w:p>
    <w:p>
      <w:r>
        <w:t xml:space="preserve">Määräaika</w:t>
      </w:r>
    </w:p>
    <w:p>
      <w:r>
        <w:rPr>
          <w:b/>
        </w:rPr>
        <w:t xml:space="preserve">Esimerkki 4.5008</w:t>
      </w:r>
    </w:p>
    <w:p>
      <w:r>
        <w:t xml:space="preserve">Lause 1: Grace tunsi itsensä hyvin yksinäiseksi. Lause 2: Hän asui yksin ja teki paljon töitä. Lause 3: Hän päätti hankkia lemmikin, jotta hän tuntisi itsensä vähemmän yksinäiseksi. Lause 4: Grace meni eläinkauppaan ja valitsi uuden lemmikin. Lause 5: Gracella on nyt lemmikkinä kultakala, joka pitää hänelle seuraa.</w:t>
      </w:r>
    </w:p>
    <w:p>
      <w:r>
        <w:rPr>
          <w:b/>
        </w:rPr>
        <w:t xml:space="preserve">Tulos</w:t>
      </w:r>
    </w:p>
    <w:p>
      <w:r>
        <w:t xml:space="preserve">Gracen lemmikki</w:t>
      </w:r>
    </w:p>
    <w:p>
      <w:r>
        <w:rPr>
          <w:b/>
        </w:rPr>
        <w:t xml:space="preserve">Esimerkki 4.5009</w:t>
      </w:r>
    </w:p>
    <w:p>
      <w:r>
        <w:t xml:space="preserve">Lause 1: Jonin isä takoi itse miekkansa. Lause 2: Jonin isä myi miekkansa keräilijöille. Lause 3: Joni pyysi isäänsä tekemään miekan hänen syntymäpäiväkseen. Lause 4: Hänen isänsä teki kauniin miekan, jonka kahvassa oli Jonin nimi. Lause 5: Joni itki, kun hän sai lahjan.</w:t>
      </w:r>
    </w:p>
    <w:p>
      <w:r>
        <w:rPr>
          <w:b/>
        </w:rPr>
        <w:t xml:space="preserve">Tulos</w:t>
      </w:r>
    </w:p>
    <w:p>
      <w:r>
        <w:t xml:space="preserve">Miekka</w:t>
      </w:r>
    </w:p>
    <w:p>
      <w:r>
        <w:rPr>
          <w:b/>
        </w:rPr>
        <w:t xml:space="preserve">Esimerkki 4.5010</w:t>
      </w:r>
    </w:p>
    <w:p>
      <w:r>
        <w:t xml:space="preserve">Lause 1: Brianin käsi murtui kesän alussa. Lause 2: Hän oli surullinen, koska ei voinut leikkiä ystäviensä kanssa. Lause 3: Hän katseli poikia puistossa pelaamassa palloa. Lause 4: Kesän lopussa hänen kipsinsä irtosi. Lause 5: Hän pääsi taas uimaan ja leikkimään!</w:t>
      </w:r>
    </w:p>
    <w:p>
      <w:r>
        <w:rPr>
          <w:b/>
        </w:rPr>
        <w:t xml:space="preserve">Tulos</w:t>
      </w:r>
    </w:p>
    <w:p>
      <w:r>
        <w:t xml:space="preserve">Murtunut käsi</w:t>
      </w:r>
    </w:p>
    <w:p>
      <w:r>
        <w:rPr>
          <w:b/>
        </w:rPr>
        <w:t xml:space="preserve">Esimerkki 4.5011</w:t>
      </w:r>
    </w:p>
    <w:p>
      <w:r>
        <w:t xml:space="preserve">Lause 1: Larryllä oli kissa, joka oli hyvin stressaantunut ja aggressiivinen. Lause 2: Hän kääntyi ystävänsä Kennethin, kissa-asiantuntijan, puoleen selvittääkseen, mitä tehdä. Lause 3: Kenneth antoi hänelle käytettäväksi rauhoittavaa feromonisuihketta. Lause 4: Larry suihkutti feromonisuihketta ympäri taloa. Lause 5: Hänen kissastaan tuli sen ansiosta paljon rauhallisempi ja ystävällisempi.</w:t>
      </w:r>
    </w:p>
    <w:p>
      <w:r>
        <w:rPr>
          <w:b/>
        </w:rPr>
        <w:t xml:space="preserve">Tulos</w:t>
      </w:r>
    </w:p>
    <w:p>
      <w:r>
        <w:t xml:space="preserve">Hullu kissa</w:t>
      </w:r>
    </w:p>
    <w:p>
      <w:r>
        <w:rPr>
          <w:b/>
        </w:rPr>
        <w:t xml:space="preserve">Esimerkki 4.5012</w:t>
      </w:r>
    </w:p>
    <w:p>
      <w:r>
        <w:t xml:space="preserve">Lause 1: Dan lähti hölkkäämään vilkkaalla kadulla sateisena iltana. Lause 2: Muutaman kilometrin lenkin jälkeen hän päätti, että oli liian märkää ja kääntyi takaisin. Lause 3: Käännyttyään hän huomasi, että hänen takanaan oli kaksi koiraa. Lause 4: Ojentaessaan kätensä, toinen puri häntä käteen. Lause 5: Dan kääntyi takaisin ja spurttasi pitkän matkan kotiin.</w:t>
      </w:r>
    </w:p>
    <w:p>
      <w:r>
        <w:rPr>
          <w:b/>
        </w:rPr>
        <w:t xml:space="preserve">Tulos</w:t>
      </w:r>
    </w:p>
    <w:p>
      <w:r>
        <w:t xml:space="preserve">Ongelmia edessä</w:t>
      </w:r>
    </w:p>
    <w:p>
      <w:r>
        <w:rPr>
          <w:b/>
        </w:rPr>
        <w:t xml:space="preserve">Esimerkki 4.5013</w:t>
      </w:r>
    </w:p>
    <w:p>
      <w:r>
        <w:t xml:space="preserve">Lause 1: Steve sai syntymäpäivälahjaksi villapaidan. Lause 2: Steve ei pitänyt puserosta lainkaan. Lause 3: Hän vei villapaidan lahjoituskeskukseen. Lause 4: Steve lahjoitti villapaidan. Lause 5: Steve palasi kotiinsa.</w:t>
      </w:r>
    </w:p>
    <w:p>
      <w:r>
        <w:rPr>
          <w:b/>
        </w:rPr>
        <w:t xml:space="preserve">Tulos</w:t>
      </w:r>
    </w:p>
    <w:p>
      <w:r>
        <w:t xml:space="preserve">Pusero</w:t>
      </w:r>
    </w:p>
    <w:p>
      <w:r>
        <w:rPr>
          <w:b/>
        </w:rPr>
        <w:t xml:space="preserve">Esimerkki 4.5014</w:t>
      </w:r>
    </w:p>
    <w:p>
      <w:r>
        <w:t xml:space="preserve">Lause 1: Kristin piti siitä, kun tuuli puhalsi. Lause 2: Se sai hänen tuulikellonsa soimaan kaunista musiikkia. Lause 3: Kristin istui ulkona ja kuunteli tuulikelloja. Lause 4: Hän joi lasillisen viiniä ja rentoutui. Lause 5: Se oli rauhallinen ilta!</w:t>
      </w:r>
    </w:p>
    <w:p>
      <w:r>
        <w:rPr>
          <w:b/>
        </w:rPr>
        <w:t xml:space="preserve">Tulos</w:t>
      </w:r>
    </w:p>
    <w:p>
      <w:r>
        <w:t xml:space="preserve">Tuulikellot</w:t>
      </w:r>
    </w:p>
    <w:p>
      <w:r>
        <w:rPr>
          <w:b/>
        </w:rPr>
        <w:t xml:space="preserve">Esimerkki 4.5015</w:t>
      </w:r>
    </w:p>
    <w:p>
      <w:r>
        <w:t xml:space="preserve">Lause 1: Uusi koiranpentu nukkui koko päivän. Lause 2: Sitten se valitti koko yön. Lause 3: Äiti sanoi, että pentu oli hämmentynyt päivän ja yön suhteen. Lause 4: Yritin pitää pennun hereillä päivällä leikkimällä. Lause 5: Mutta se valitti silti koko yön.</w:t>
      </w:r>
    </w:p>
    <w:p>
      <w:r>
        <w:rPr>
          <w:b/>
        </w:rPr>
        <w:t xml:space="preserve">Tulos</w:t>
      </w:r>
    </w:p>
    <w:p>
      <w:r>
        <w:t xml:space="preserve">Uusi pentu.</w:t>
      </w:r>
    </w:p>
    <w:p>
      <w:r>
        <w:rPr>
          <w:b/>
        </w:rPr>
        <w:t xml:space="preserve">Esimerkki 4.5016</w:t>
      </w:r>
    </w:p>
    <w:p>
      <w:r>
        <w:t xml:space="preserve">Lause 1: Erik oli riippuvainen useista eri huumeista. Lause 2: Hänen elämänsä oli karannut häneltä vuosien väärinkäytön vuoksi. Lause 3: Hän vihasi itseään ja vajosi yhä syvemmälle pimeyteen. Lause 4: Kun syyskuun 11. päivä tapahtui, hänen silmänsä alkoivat avautua ihmisyyden ystävällisyydelle. Lause 5: Hän ryhdistäytyi eikä enää koskaan koskenut huumeisiin.</w:t>
      </w:r>
    </w:p>
    <w:p>
      <w:r>
        <w:rPr>
          <w:b/>
        </w:rPr>
        <w:t xml:space="preserve">Tulos</w:t>
      </w:r>
    </w:p>
    <w:p>
      <w:r>
        <w:t xml:space="preserve">Erikin riippuvuus</w:t>
      </w:r>
    </w:p>
    <w:p>
      <w:r>
        <w:rPr>
          <w:b/>
        </w:rPr>
        <w:t xml:space="preserve">Esimerkki 4.5017</w:t>
      </w:r>
    </w:p>
    <w:p>
      <w:r>
        <w:t xml:space="preserve">Lause 1: Jenny ja hänen ystävänsä olivat innoissaan. Lause 2: He olivat menossa katsomaan uusinta menestyselokuvaa. Lause 3: He saapuivat teatteriin ja ostivat popcornia. Lause 4: Jenny ja hänen ystävänsä löysivät paikkansa. Lause 5: He olivat hyvin innoissaan, kun elokuva alkoi pyöriä.</w:t>
      </w:r>
    </w:p>
    <w:p>
      <w:r>
        <w:rPr>
          <w:b/>
        </w:rPr>
        <w:t xml:space="preserve">Tulos</w:t>
      </w:r>
    </w:p>
    <w:p>
      <w:r>
        <w:t xml:space="preserve">Elokuvissa käyminen</w:t>
      </w:r>
    </w:p>
    <w:p>
      <w:r>
        <w:rPr>
          <w:b/>
        </w:rPr>
        <w:t xml:space="preserve">Esimerkki 4.5018</w:t>
      </w:r>
    </w:p>
    <w:p>
      <w:r>
        <w:t xml:space="preserve">Lause 1: Viime joulu oli uskomaton. Lause 2: Kävin perheeni luona Philadelphiassa. Lause 3: Siellä ollessani lauloimme paljon joululauluja ja söimme paljon suklaata. Lause 4: Joulupäivänä avasimme kaikki lahjamme. Lause 5: Sain niin paljon joululahjoja!</w:t>
      </w:r>
    </w:p>
    <w:p>
      <w:r>
        <w:rPr>
          <w:b/>
        </w:rPr>
        <w:t xml:space="preserve">Tulos</w:t>
      </w:r>
    </w:p>
    <w:p>
      <w:r>
        <w:t xml:space="preserve">Joulun aika</w:t>
      </w:r>
    </w:p>
    <w:p>
      <w:r>
        <w:rPr>
          <w:b/>
        </w:rPr>
        <w:t xml:space="preserve">Esimerkki 4.5019</w:t>
      </w:r>
    </w:p>
    <w:p>
      <w:r>
        <w:t xml:space="preserve">Lause 1: Adam sai tietää, että hän ja hänen vaimonsa saavat lapsen. Lause 2: Hän toivoi poikaa. Lause 3: Kun hän sai tietää, että lapsi oli tyttö, hän peitti pettymyksensä. Lause 4: Mutta hän ajatteli silti, että poika olisi parempi, kunnes hän tapasi tyttärensä. Lause 5: Silloin hän päätti, että hän oli hyvin ylpeä siitä, että hänellä oli pieni tyttö!</w:t>
      </w:r>
    </w:p>
    <w:p>
      <w:r>
        <w:rPr>
          <w:b/>
        </w:rPr>
        <w:t xml:space="preserve">Tulos</w:t>
      </w:r>
    </w:p>
    <w:p>
      <w:r>
        <w:t xml:space="preserve">Tyttö</w:t>
      </w:r>
    </w:p>
    <w:p>
      <w:r>
        <w:rPr>
          <w:b/>
        </w:rPr>
        <w:t xml:space="preserve">Esimerkki 4.5020</w:t>
      </w:r>
    </w:p>
    <w:p>
      <w:r>
        <w:t xml:space="preserve">Lause 1: Anthony oli menossa tapaamaan tyttöystävänsä vanhempia ensimmäistä kertaa. Lause 2: Hän ei voinut hyvin hermostuneisuutensa vuoksi. Lause 3: Hän oksensi muutaman kerran sinä päivänä ajatellen asiaa. Lause 4: Sinä iltana hän pukeutui ja lähti ravintolaan. Lause 5: Lopulta hän teki hyvän vaikutuksen tyttöystävänsä vanhempiin.</w:t>
      </w:r>
    </w:p>
    <w:p>
      <w:r>
        <w:rPr>
          <w:b/>
        </w:rPr>
        <w:t xml:space="preserve">Tulos</w:t>
      </w:r>
    </w:p>
    <w:p>
      <w:r>
        <w:t xml:space="preserve">Vanhempien tapaaminen</w:t>
      </w:r>
    </w:p>
    <w:p>
      <w:r>
        <w:rPr>
          <w:b/>
        </w:rPr>
        <w:t xml:space="preserve">Esimerkki 4.5021</w:t>
      </w:r>
    </w:p>
    <w:p>
      <w:r>
        <w:t xml:space="preserve">Lause 1: John vihaa matkustamista työnsä vuoksi. Lause 2: Hän pitää työstään, mutta ei matkustamisesta. Lause 3: Myös hänen vaimonsa vihaa matkustamista. Lause 4: Heillä on kaksoset tulossa, joten lopettaminen ei ole vaihtoehto. Lause 5: Hän on tyytyväinen voidessaan elättää kasvavan perheensä siitä huolimatta.</w:t>
      </w:r>
    </w:p>
    <w:p>
      <w:r>
        <w:rPr>
          <w:b/>
        </w:rPr>
        <w:t xml:space="preserve">Tulos</w:t>
      </w:r>
    </w:p>
    <w:p>
      <w:r>
        <w:t xml:space="preserve">Palveluntarjoaja</w:t>
      </w:r>
    </w:p>
    <w:p>
      <w:r>
        <w:rPr>
          <w:b/>
        </w:rPr>
        <w:t xml:space="preserve">Esimerkki 4.5022</w:t>
      </w:r>
    </w:p>
    <w:p>
      <w:r>
        <w:t xml:space="preserve">Lause 1: David työskenteli sushiravintolassa. Lause 2: Mutta hän ei koskaan ajatellut ryhtyä kokiksi. Lause 3: Eräänä päivänä kokki pyysi häntä auttamaan sushin valmistuksessa. Lause 4: Ja sitten David harjoitteli sushin tekemistä hänen kanssaan joka päivä. Lause 5: Useita vuosia myöhemmin David oli tarpeeksi hyvä tullakseen sushikokiksi.</w:t>
      </w:r>
    </w:p>
    <w:p>
      <w:r>
        <w:rPr>
          <w:b/>
        </w:rPr>
        <w:t xml:space="preserve">Tulos</w:t>
      </w:r>
    </w:p>
    <w:p>
      <w:r>
        <w:t xml:space="preserve">Sushikokki</w:t>
      </w:r>
    </w:p>
    <w:p>
      <w:r>
        <w:rPr>
          <w:b/>
        </w:rPr>
        <w:t xml:space="preserve">Esimerkki 4.5023</w:t>
      </w:r>
    </w:p>
    <w:p>
      <w:r>
        <w:t xml:space="preserve">Lause 1: Jackson rakasti makeaa teetä. Lause 2: Hän ei kuitenkaan koskaan osannut tehdä sitä oikein. Lause 3: Eräänä päivänä hän yritti noudattaa äitinsä reseptiä. Lause 4: Hän antoi teen hautua ja lisäsi sokerin. Lause 5: Lopulta siitä tuli täydellistä.</w:t>
      </w:r>
    </w:p>
    <w:p>
      <w:r>
        <w:rPr>
          <w:b/>
        </w:rPr>
        <w:t xml:space="preserve">Tulos</w:t>
      </w:r>
    </w:p>
    <w:p>
      <w:r>
        <w:t xml:space="preserve">Makea tee</w:t>
      </w:r>
    </w:p>
    <w:p>
      <w:r>
        <w:rPr>
          <w:b/>
        </w:rPr>
        <w:t xml:space="preserve">Esimerkki 4.5024</w:t>
      </w:r>
    </w:p>
    <w:p>
      <w:r>
        <w:t xml:space="preserve">Lause 1: Siinä hän oli valmis lähtemään. Lause 2: Hän tiesi, että hänen oli oltava nopea. Lause 3: Hän oli varuillaan, jos joku näkisi hänet. Lause 4: Hän kyyristyi ja oli valmis pakenemaan. Lause 5: Kuin laukaus hän lähti juoksemaan kohti kakkospesää.</w:t>
      </w:r>
    </w:p>
    <w:p>
      <w:r>
        <w:rPr>
          <w:b/>
        </w:rPr>
        <w:t xml:space="preserve">Tulos</w:t>
      </w:r>
    </w:p>
    <w:p>
      <w:r>
        <w:t xml:space="preserve">Varastaminen</w:t>
      </w:r>
    </w:p>
    <w:p>
      <w:r>
        <w:rPr>
          <w:b/>
        </w:rPr>
        <w:t xml:space="preserve">Esimerkki 4.5025</w:t>
      </w:r>
    </w:p>
    <w:p>
      <w:r>
        <w:t xml:space="preserve">Lause 1: Jake piti pihvistään raakana. Lause 2: Hän tilasi sen sellaisena viikonloppuna. Lause 3: Saatuaan sen Jake huomasi, että se oli vielä jäässä. Lause 4: Hän ei halunnut sitä niin raakana. Lause 5: Henkilökunta pyysi anteeksi ja korvasi sen.</w:t>
      </w:r>
    </w:p>
    <w:p>
      <w:r>
        <w:rPr>
          <w:b/>
        </w:rPr>
        <w:t xml:space="preserve">Tulos</w:t>
      </w:r>
    </w:p>
    <w:p>
      <w:r>
        <w:t xml:space="preserve">Pakastettu pihvi</w:t>
      </w:r>
    </w:p>
    <w:p>
      <w:r>
        <w:rPr>
          <w:b/>
        </w:rPr>
        <w:t xml:space="preserve">Esimerkki 4.5026</w:t>
      </w:r>
    </w:p>
    <w:p>
      <w:r>
        <w:t xml:space="preserve">Lause 1: Vasquez asui hyvin suuressa hotellissa. Lause 2: Ainoa ongelma oli, että hänen huoneensa haisi. Lause 3: Hänen oli puhuttava hotellin johdon kanssa. Lause 4: Puhuttuaan heidän kanssaan he antoivat hänelle uuden huoneen. Lause 5: Nyt Vasquez on hyvin onnellinen.</w:t>
      </w:r>
    </w:p>
    <w:p>
      <w:r>
        <w:rPr>
          <w:b/>
        </w:rPr>
        <w:t xml:space="preserve">Tulos</w:t>
      </w:r>
    </w:p>
    <w:p>
      <w:r>
        <w:t xml:space="preserve">Hotelli</w:t>
      </w:r>
    </w:p>
    <w:p>
      <w:r>
        <w:rPr>
          <w:b/>
        </w:rPr>
        <w:t xml:space="preserve">Esimerkki 4.5027</w:t>
      </w:r>
    </w:p>
    <w:p>
      <w:r>
        <w:t xml:space="preserve">Lause 1: Kyle ei voinut kovin hyvin. Lause 2: Hänen vatsansa oli sekaisin, ja hän oli pahoinvoiva. Lause 3: Lääkäri sanoi, että hänellä oli virus ja sen oli mentävä ohi. Lause 4: Kyle jäi sairaana kotiin kahdeksi päiväksi. Lause 5: Kolmantena päivänä virus oli poissa, ja Kyle tunsi olonsa paljon paremmaksi.</w:t>
      </w:r>
    </w:p>
    <w:p>
      <w:r>
        <w:rPr>
          <w:b/>
        </w:rPr>
        <w:t xml:space="preserve">Tulos</w:t>
      </w:r>
    </w:p>
    <w:p>
      <w:r>
        <w:t xml:space="preserve">Virus</w:t>
      </w:r>
    </w:p>
    <w:p>
      <w:r>
        <w:rPr>
          <w:b/>
        </w:rPr>
        <w:t xml:space="preserve">Esimerkki 4.5028</w:t>
      </w:r>
    </w:p>
    <w:p>
      <w:r>
        <w:t xml:space="preserve">Lause 1: Ashley vihasi lohikäärmekärpäsiä paljon. Lause 2: Itse asiassa hän vihasi kaikkea, mikä oli pientä ja lensi. Lause 3: Eräänä päivänä Ashley joutui menemään ulos. Lause 4: Silloin Ashley näki yhtäkkiä sudenkorennon. Lause 5: Aluksi häntä pelotti, mutta sitten hän taisteli pelkoaan vastaan ja voitti.</w:t>
      </w:r>
    </w:p>
    <w:p>
      <w:r>
        <w:rPr>
          <w:b/>
        </w:rPr>
        <w:t xml:space="preserve">Tulos</w:t>
      </w:r>
    </w:p>
    <w:p>
      <w:r>
        <w:t xml:space="preserve">Sudenkorento</w:t>
      </w:r>
    </w:p>
    <w:p>
      <w:r>
        <w:rPr>
          <w:b/>
        </w:rPr>
        <w:t xml:space="preserve">Esimerkki 4.5029</w:t>
      </w:r>
    </w:p>
    <w:p>
      <w:r>
        <w:t xml:space="preserve">Lause 1: Mies ravisteli martinipikaria. Lause 2: Se kuulosti siltä, että se tarvitsi jäätä. Lause 3: Hän lisäsi jäätä. Lause 4: Hän maistoi sitä. Lause 5: Se maistui vesitetylle.</w:t>
      </w:r>
    </w:p>
    <w:p>
      <w:r>
        <w:rPr>
          <w:b/>
        </w:rPr>
        <w:t xml:space="preserve">Tulos</w:t>
      </w:r>
    </w:p>
    <w:p>
      <w:r>
        <w:t xml:space="preserve">Martini</w:t>
      </w:r>
    </w:p>
    <w:p>
      <w:r>
        <w:rPr>
          <w:b/>
        </w:rPr>
        <w:t xml:space="preserve">Esimerkki 4.5030</w:t>
      </w:r>
    </w:p>
    <w:p>
      <w:r>
        <w:t xml:space="preserve">Lause 1: Dave aloitti ensimmäistä kertaa uudessa koulussa. Lause 2: Vaikuttaakseen ihmisiin hän lainasi isänsä kallista kelloa. Lause 3: Hän oli tutustumassa lapsiin, kun alkoi rähinöinti. Lause 4: Yhtäkkiä hän kompastui ja rikkoi kellon kappaleiksi. Lause 5: Hän sai tekonsa vuoksi kuukausia kotiarestia.</w:t>
      </w:r>
    </w:p>
    <w:p>
      <w:r>
        <w:rPr>
          <w:b/>
        </w:rPr>
        <w:t xml:space="preserve">Tulos</w:t>
      </w:r>
    </w:p>
    <w:p>
      <w:r>
        <w:t xml:space="preserve">Rikkinäinen kello</w:t>
      </w:r>
    </w:p>
    <w:p>
      <w:r>
        <w:rPr>
          <w:b/>
        </w:rPr>
        <w:t xml:space="preserve">Esimerkki 4.5031</w:t>
      </w:r>
    </w:p>
    <w:p>
      <w:r>
        <w:t xml:space="preserve">Lause 1: Tim oli pesemässä pyykkiä. Lause 2: Hän pudotti vahingossa kolikkonsa. Lause 3: Liian monta meni viemäriin. Lause 4: Timin piti hakea lisää kolikoita. Lause 5: Hänen oli lopulta mentävä kauppaan hakemaan vaihtorahoja.</w:t>
      </w:r>
    </w:p>
    <w:p>
      <w:r>
        <w:rPr>
          <w:b/>
        </w:rPr>
        <w:t xml:space="preserve">Tulos</w:t>
      </w:r>
    </w:p>
    <w:p>
      <w:r>
        <w:t xml:space="preserve">Kadonnut muutos</w:t>
      </w:r>
    </w:p>
    <w:p>
      <w:r>
        <w:rPr>
          <w:b/>
        </w:rPr>
        <w:t xml:space="preserve">Esimerkki 4.5032</w:t>
      </w:r>
    </w:p>
    <w:p>
      <w:r>
        <w:t xml:space="preserve">Lause 1: Ethan hyppäsi pyöränsä selkään ja suuntasi Gamestopiin. Lause 2: Vaihtorahat kilisivät hänen taskussaan, kun hän lähestyi korttelin loppua. Lause 3: Hän hurjasteli kukkulan ja parkkipaikan yli kaupan sisäänkäynnille. Lause 4: Ovikello soi, kun hän astui sisään. Lause 5: Myyjä hymyili hänelle tutusti ja johdatti hänet sisään.</w:t>
      </w:r>
    </w:p>
    <w:p>
      <w:r>
        <w:rPr>
          <w:b/>
        </w:rPr>
        <w:t xml:space="preserve">Tulos</w:t>
      </w:r>
    </w:p>
    <w:p>
      <w:r>
        <w:t xml:space="preserve">Gamestop</w:t>
      </w:r>
    </w:p>
    <w:p>
      <w:r>
        <w:rPr>
          <w:b/>
        </w:rPr>
        <w:t xml:space="preserve">Esimerkki 4.5033</w:t>
      </w:r>
    </w:p>
    <w:p>
      <w:r>
        <w:t xml:space="preserve">Lause 1: Istuin vahingossa lasieni päälle. Lause 2: Ne hajosivat kahtia. Lause 3: Kerroin äidilleni, ja menimme heti seuraavana päivänä silmälasiliikkeeseen. Lause 4: He sanoivat, ettei niitä voi korjata. Lause 5: Niinpä äiti osti varmuuden vuoksi kaksi uutta paria.</w:t>
      </w:r>
    </w:p>
    <w:p>
      <w:r>
        <w:rPr>
          <w:b/>
        </w:rPr>
        <w:t xml:space="preserve">Tulos</w:t>
      </w:r>
    </w:p>
    <w:p>
      <w:r>
        <w:t xml:space="preserve">Kaksi uutta lasia</w:t>
      </w:r>
    </w:p>
    <w:p>
      <w:r>
        <w:rPr>
          <w:b/>
        </w:rPr>
        <w:t xml:space="preserve">Esimerkki 4.5034</w:t>
      </w:r>
    </w:p>
    <w:p>
      <w:r>
        <w:t xml:space="preserve">Lause 1: Mathew on opiskelija. Lause 2: Eräänä päivänä hän kiirehti polkupyörällään yliopistolle. Lause 3: Hänen polkupyöränsä liukastui ja hän loukkaantui. Lause 4: Läheiset soittivat hänen isälleen. Lause 5: Hänen isänsä vei hänet sairaalaan ja hoiti hänet.</w:t>
      </w:r>
    </w:p>
    <w:p>
      <w:r>
        <w:rPr>
          <w:b/>
        </w:rPr>
        <w:t xml:space="preserve">Tulos</w:t>
      </w:r>
    </w:p>
    <w:p>
      <w:r>
        <w:t xml:space="preserve">Kipu</w:t>
      </w:r>
    </w:p>
    <w:p>
      <w:r>
        <w:rPr>
          <w:b/>
        </w:rPr>
        <w:t xml:space="preserve">Esimerkki 4.5035</w:t>
      </w:r>
    </w:p>
    <w:p>
      <w:r>
        <w:t xml:space="preserve">Lause 1: Johnin auto oli hajonnut. Lause 2: John käytti takuuta. Lause 3: John ei tajunnut, että auton korjaaminen maksaisi paljon. Lause 4: John tajusi, että korjauksen hinta vastasi uuden auton hintaa. Lause 5: John osti eri merkkisen auton.</w:t>
      </w:r>
    </w:p>
    <w:p>
      <w:r>
        <w:rPr>
          <w:b/>
        </w:rPr>
        <w:t xml:space="preserve">Tulos</w:t>
      </w:r>
    </w:p>
    <w:p>
      <w:r>
        <w:t xml:space="preserve">kalliita ongelmia</w:t>
      </w:r>
    </w:p>
    <w:p>
      <w:r>
        <w:rPr>
          <w:b/>
        </w:rPr>
        <w:t xml:space="preserve">Esimerkki 4.5036</w:t>
      </w:r>
    </w:p>
    <w:p>
      <w:r>
        <w:t xml:space="preserve">Lause 1: Tom päätti asettua ehdolle oppilaskunnan puheenjohtajaksi. Lause 2: Hän teki ystäviensä kanssa julisteita ja nappeja. Lause 3: Hän laati huolellisesti luettelon muutoksista, jotka hän tekisi. Lause 4: Vaalikokouksessa Tom piti innostavan puheen. Lause 5: Vaalipäivänä hänet valittiin valtavalla äänivyöryllä.</w:t>
      </w:r>
    </w:p>
    <w:p>
      <w:r>
        <w:rPr>
          <w:b/>
        </w:rPr>
        <w:t xml:space="preserve">Tulos</w:t>
      </w:r>
    </w:p>
    <w:p>
      <w:r>
        <w:t xml:space="preserve">Äänestä Tomia!</w:t>
      </w:r>
    </w:p>
    <w:p>
      <w:r>
        <w:rPr>
          <w:b/>
        </w:rPr>
        <w:t xml:space="preserve">Esimerkki 4.5037</w:t>
      </w:r>
    </w:p>
    <w:p>
      <w:r>
        <w:t xml:space="preserve">Lause 1: Chris ja hänen vaimonsa saivat lapsen. Lause 2: Heillä oli lamaze-tunti joka perjantai. Lause 3: Chris sanoi vaimolleen tapaavansa tämän siellä. Lause 4: Kun Chris saapui paikalle, hän ei nähnyt vaimon autoa. Lause 5: Hän unohti kertoa Chrisille, ettei ollut menossa, ja hänen oli mentävä yksin.</w:t>
      </w:r>
    </w:p>
    <w:p>
      <w:r>
        <w:rPr>
          <w:b/>
        </w:rPr>
        <w:t xml:space="preserve">Tulos</w:t>
      </w:r>
    </w:p>
    <w:p>
      <w:r>
        <w:t xml:space="preserve">Lamaze-luokka</w:t>
      </w:r>
    </w:p>
    <w:p>
      <w:r>
        <w:rPr>
          <w:b/>
        </w:rPr>
        <w:t xml:space="preserve">Esimerkki 4.5038</w:t>
      </w:r>
    </w:p>
    <w:p>
      <w:r>
        <w:t xml:space="preserve">Lause 1: Tylerin taloon lensi lepakko. Lause 2: Tyler käytti puoli tuntia lepakon lyömiseen. Lause 3: Mutta lepakko väisti hänen mailansa. Lause 4: Lopulta hän luovutti ja avasi ikkunat. Lause 5: Tunnin kuluttua lepakko lopulta lensi pois.</w:t>
      </w:r>
    </w:p>
    <w:p>
      <w:r>
        <w:rPr>
          <w:b/>
        </w:rPr>
        <w:t xml:space="preserve">Tulos</w:t>
      </w:r>
    </w:p>
    <w:p>
      <w:r>
        <w:t xml:space="preserve">Lepakko</w:t>
      </w:r>
    </w:p>
    <w:p>
      <w:r>
        <w:rPr>
          <w:b/>
        </w:rPr>
        <w:t xml:space="preserve">Esimerkki 4.5039</w:t>
      </w:r>
    </w:p>
    <w:p>
      <w:r>
        <w:t xml:space="preserve">Lause 1: Jake oli tekemässä voileipää. Lause 2: Hänellä oli kaikki ainekset valmiina. Lause 3: Hän kokosi kaiken yhteen. Lause 4: Juuri ennen kuin hän otti palan, hän huomasi homeisen leivän. Lause 5: Jake joutui heittämään voileivän pois.</w:t>
      </w:r>
    </w:p>
    <w:p>
      <w:r>
        <w:rPr>
          <w:b/>
        </w:rPr>
        <w:t xml:space="preserve">Tulos</w:t>
      </w:r>
    </w:p>
    <w:p>
      <w:r>
        <w:t xml:space="preserve">Homeinen leipä</w:t>
      </w:r>
    </w:p>
    <w:p>
      <w:r>
        <w:rPr>
          <w:b/>
        </w:rPr>
        <w:t xml:space="preserve">Esimerkki 4.5040</w:t>
      </w:r>
    </w:p>
    <w:p>
      <w:r>
        <w:t xml:space="preserve">Lause 1: Desireelle kerrottiin, että järven rannalla olisi tulikärpäsiä. Lause 2: Desiree ei ollut itse koskaan nähnyt tulikärpäsiä. Lause 3: Hän pukeutui viileään yöilmaan. Lause 4: Hän meni järvelle, mutta näki vain kerran yhden tulikärpäsen valon. Lause 5: Se oli ihastuttava kokemus, mutta kaiken kaikkiaan hän ei ollut tyytyväinen.</w:t>
      </w:r>
    </w:p>
    <w:p>
      <w:r>
        <w:rPr>
          <w:b/>
        </w:rPr>
        <w:t xml:space="preserve">Tulos</w:t>
      </w:r>
    </w:p>
    <w:p>
      <w:r>
        <w:t xml:space="preserve">Tulikärpäset</w:t>
      </w:r>
    </w:p>
    <w:p>
      <w:r>
        <w:rPr>
          <w:b/>
        </w:rPr>
        <w:t xml:space="preserve">Esimerkki 4.5041</w:t>
      </w:r>
    </w:p>
    <w:p>
      <w:r>
        <w:t xml:space="preserve">Lause 1: Eräs mies voitti lotossa ja vei ansaitsemansa rahat autiomaahan. Lause 2: Hän kaivoi syvän kuopan ja heitti rahat sinne. Lause 3: Hän peitti sen ja siivosi jälkensä. Lause 4: Mies piirsi kartan siitä, missä rahat olivat. Lause 5: Hän lähti eikä kertonut kenellekään tapahtuneesta.</w:t>
      </w:r>
    </w:p>
    <w:p>
      <w:r>
        <w:rPr>
          <w:b/>
        </w:rPr>
        <w:t xml:space="preserve">Tulos</w:t>
      </w:r>
    </w:p>
    <w:p>
      <w:r>
        <w:t xml:space="preserve">Aavikon hauskaa</w:t>
      </w:r>
    </w:p>
    <w:p>
      <w:r>
        <w:rPr>
          <w:b/>
        </w:rPr>
        <w:t xml:space="preserve">Esimerkki 4.5042</w:t>
      </w:r>
    </w:p>
    <w:p>
      <w:r>
        <w:t xml:space="preserve">Lause 1: Brad lähestyi Elenaa tunnin jälkeen. Lause 2: Hän vain kysyi Elenalta, tekeekö tämä myöhemmin jotain. Lause 3: Elenan ensimmäinen vastaus oli, että hänellä on poikaystävä. Lause 4: Hän näytti hämmentyneeltä ja sanoi vain haluavansa opiskella hänen kanssaan. Lause 5: Hän tunsi helpotusta siitä, ettei mies iskenyt häntä, ja pyysi anteeksi.</w:t>
      </w:r>
    </w:p>
    <w:p>
      <w:r>
        <w:rPr>
          <w:b/>
        </w:rPr>
        <w:t xml:space="preserve">Tulos</w:t>
      </w:r>
    </w:p>
    <w:p>
      <w:r>
        <w:t xml:space="preserve">Liian nopeat johtopäätökset</w:t>
      </w:r>
    </w:p>
    <w:p>
      <w:r>
        <w:rPr>
          <w:b/>
        </w:rPr>
        <w:t xml:space="preserve">Esimerkki 4.5043</w:t>
      </w:r>
    </w:p>
    <w:p>
      <w:r>
        <w:t xml:space="preserve">Lause 1: Frank söi mielellään naudanlihaa. Lause 2: Hän piti siitä niin paljon, että söi sitä joka päivä. Lause 3: Eräänä päivänä hän söi niin paljon, että hänen vatsaansa sattui. Lause 4: Frank riensi lääkäriin. Lause 5: Lääkäri käski Frankia syömään vähemmän naudanlihaa.</w:t>
      </w:r>
    </w:p>
    <w:p>
      <w:r>
        <w:rPr>
          <w:b/>
        </w:rPr>
        <w:t xml:space="preserve">Tulos</w:t>
      </w:r>
    </w:p>
    <w:p>
      <w:r>
        <w:t xml:space="preserve">Naudanliha</w:t>
      </w:r>
    </w:p>
    <w:p>
      <w:r>
        <w:rPr>
          <w:b/>
        </w:rPr>
        <w:t xml:space="preserve">Esimerkki 4.5044</w:t>
      </w:r>
    </w:p>
    <w:p>
      <w:r>
        <w:t xml:space="preserve">Lause 1: Betty Anne ja Carl leikkivät takapihalla. Lause 2: Koska oli satanut, heidän äitinsä kielsi heitä menemästä lähelle puroa. Lause 3: He luulivat, etteivät he joutuisi puroon, ja menivät puroon. Lause 4: Naapuri näki, kun heitä vedettiin puroon, ja soitti hätänumeroon. Lause 5: Poliisi vei heidät takaisin kotiin tietämättömän äidin luo.</w:t>
      </w:r>
    </w:p>
    <w:p>
      <w:r>
        <w:rPr>
          <w:b/>
        </w:rPr>
        <w:t xml:space="preserve">Tulos</w:t>
      </w:r>
    </w:p>
    <w:p>
      <w:r>
        <w:t xml:space="preserve">Kovapäinen</w:t>
      </w:r>
    </w:p>
    <w:p>
      <w:r>
        <w:rPr>
          <w:b/>
        </w:rPr>
        <w:t xml:space="preserve">Esimerkki 4.5045</w:t>
      </w:r>
    </w:p>
    <w:p>
      <w:r>
        <w:t xml:space="preserve">Lause 1: Sam tunsi olonsa melko vaisuksi päivän aikana. Lause 2: Hänestä tuntui, ettei hänellä ollut energiaa ja hän tarvitsi jotain. Lause 3: Hän meni kauppaan etsimään jotain, joka voisi auttaa. Lause 4: Sam näki energiajuomien esittelyn ja päätti kokeilla sellaista. Lause 5: Päivän mittaan hän alkoi tuntea olonsa paremmaksi ja hänellä oli enemmän energiaa.</w:t>
      </w:r>
    </w:p>
    <w:p>
      <w:r>
        <w:rPr>
          <w:b/>
        </w:rPr>
        <w:t xml:space="preserve">Tulos</w:t>
      </w:r>
    </w:p>
    <w:p>
      <w:r>
        <w:t xml:space="preserve">Energia</w:t>
      </w:r>
    </w:p>
    <w:p>
      <w:r>
        <w:rPr>
          <w:b/>
        </w:rPr>
        <w:t xml:space="preserve">Esimerkki 4.5046</w:t>
      </w:r>
    </w:p>
    <w:p>
      <w:r>
        <w:t xml:space="preserve">Lause 1: David ja hänen vaimonsa Cindy etsivät uutta kotia. Lause 2: He ajelivat viikkoja ympäriinsä katsellen asuntoja kaupungistaan. Lause 3: Kun he löysivät yhden, josta molemmat pitivät, he ottivat yhteyttä kiinteistönvälittäjään. Lause 4: He sopivat tutustumiskäynnin seuraavaksi päiväksi. Lause 5: Sinä päivänä, kun he tekivät läpikäynnin, he löysivät sieltä ruumiin.</w:t>
      </w:r>
    </w:p>
    <w:p>
      <w:r>
        <w:rPr>
          <w:b/>
        </w:rPr>
        <w:t xml:space="preserve">Tulos</w:t>
      </w:r>
    </w:p>
    <w:p>
      <w:r>
        <w:t xml:space="preserve">Yllätys uudelle omistajalle</w:t>
      </w:r>
    </w:p>
    <w:p>
      <w:r>
        <w:rPr>
          <w:b/>
        </w:rPr>
        <w:t xml:space="preserve">Esimerkki 4.5047</w:t>
      </w:r>
    </w:p>
    <w:p>
      <w:r>
        <w:t xml:space="preserve">Lause 1: Molly on osallistunut tanssitunneille koko elämänsä ajan. Lause 2: Hän päätti opiskella pääaineenaan tanssia yliopistossa. Lause 3: Molly tanssi monissa tanssikonserteissa collegen aikana. Lause 4: Hän päätti hakea uraa tanssin parissa. Lause 5: Molly tanssii nyt balettiseurueessa.</w:t>
      </w:r>
    </w:p>
    <w:p>
      <w:r>
        <w:rPr>
          <w:b/>
        </w:rPr>
        <w:t xml:space="preserve">Tulos</w:t>
      </w:r>
    </w:p>
    <w:p>
      <w:r>
        <w:t xml:space="preserve">Molly the Dancer</w:t>
      </w:r>
    </w:p>
    <w:p>
      <w:r>
        <w:rPr>
          <w:b/>
        </w:rPr>
        <w:t xml:space="preserve">Esimerkki 4.5048</w:t>
      </w:r>
    </w:p>
    <w:p>
      <w:r>
        <w:t xml:space="preserve">Lause 1: Tom ei ollut kuullut yläkerran naapurinsa liikkuvan pitkään aikaan. Lause 2: Hän ei ollut nähnyt häntä myöskään ulkona. Lause 3: Hetken kuluttua hän meni koputtamaan, mutta kukaan ei vastannut. Lause 4: Hän soitti viranomaisille varmuuden vuoksi. Lause 5: Tomin naapuri oli muuttanut pois kertomatta kenellekään.</w:t>
      </w:r>
    </w:p>
    <w:p>
      <w:r>
        <w:rPr>
          <w:b/>
        </w:rPr>
        <w:t xml:space="preserve">Tulos</w:t>
      </w:r>
    </w:p>
    <w:p>
      <w:r>
        <w:t xml:space="preserve">Hiljaiset naapurit</w:t>
      </w:r>
    </w:p>
    <w:p>
      <w:r>
        <w:rPr>
          <w:b/>
        </w:rPr>
        <w:t xml:space="preserve">Esimerkki 4.5049</w:t>
      </w:r>
    </w:p>
    <w:p>
      <w:r>
        <w:t xml:space="preserve">Lause 1: Janice meni perheensä kanssa ulos syömään. Lause 2: Hän unohti ottaa hammasharjansa mukaan eikä saanut hammasrautojaan pois. Lause 3: Hänen äitinsä riiteli hänen kanssaan, mutta Janice yritti selittää. Lause 4: Janice päätti lopulta ottaa hammasraudat pois. Lause 5: Janice tunsi itsensä pahoin sen jälkeen, mutta hän nautti ruoasta.</w:t>
      </w:r>
    </w:p>
    <w:p>
      <w:r>
        <w:rPr>
          <w:b/>
        </w:rPr>
        <w:t xml:space="preserve">Tulos</w:t>
      </w:r>
    </w:p>
    <w:p>
      <w:r>
        <w:t xml:space="preserve">Kipu hammasraudat</w:t>
      </w:r>
    </w:p>
    <w:sectPr w:rsidRPr="0006063C" w:rsidR="00FC69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Macintosh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Manager/>
  <ap:Company/>
  <ap:LinksUpToDate>false</ap:LinksUpToDate>
  <ap:CharactersWithSpaces>0</ap:CharactersWithSpaces>
  <ap:SharedDoc>false</ap:SharedDoc>
  <ap:HyperlinkBase/>
  <ap:HyperlinksChanged>false</ap:HyperlinksChanged>
  <ap:AppVersion>14.0000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>, docId:22E2A4FDBDD9010A2A56DD56CEE40D5F</keywords>
  <dc:description>generated by python-docx</dc:description>
  <lastModifiedBy/>
  <revision>1</revision>
  <dcterms:created xsi:type="dcterms:W3CDTF">2013-12-23T23:15:00.0000000Z</dcterms:created>
  <dcterms:modified xsi:type="dcterms:W3CDTF">2013-12-23T23:15:00.0000000Z</dcterms:modified>
  <category/>
</coreProperties>
</file>