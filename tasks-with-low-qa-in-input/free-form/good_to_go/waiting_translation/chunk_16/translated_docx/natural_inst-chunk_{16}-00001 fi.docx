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4.1177</w:t>
      </w:r>
    </w:p>
    <w:p>
      <w:r>
        <w:t xml:space="preserve">Sanoo, että hänen kotikaupungissaan Paint Creekissä, Texasissa, ei ole edes postinumeroa.</w:t>
      </w:r>
    </w:p>
    <w:p>
      <w:r>
        <w:rPr>
          <w:b/>
        </w:rPr>
        <w:t xml:space="preserve">Tulos</w:t>
      </w:r>
    </w:p>
    <w:p>
      <w:r>
        <w:t xml:space="preserve">ehdokkaiden elämäkerta</w:t>
      </w:r>
    </w:p>
    <w:p>
      <w:r>
        <w:rPr>
          <w:b/>
        </w:rPr>
        <w:t xml:space="preserve">Esimerkki 4.1178</w:t>
      </w:r>
    </w:p>
    <w:p>
      <w:r>
        <w:t xml:space="preserve">Uberin ja muiden kyytipalveluyritysten ei Georgian lain mukaan tarvitse ottaa autovakuutusta.</w:t>
      </w:r>
    </w:p>
    <w:p>
      <w:r>
        <w:rPr>
          <w:b/>
        </w:rPr>
        <w:t xml:space="preserve">Tulos</w:t>
      </w:r>
    </w:p>
    <w:p>
      <w:r>
        <w:t xml:space="preserve">hallituksen sääntely</w:t>
      </w:r>
    </w:p>
    <w:p>
      <w:r>
        <w:rPr>
          <w:b/>
        </w:rPr>
        <w:t xml:space="preserve">Tulos</w:t>
      </w:r>
    </w:p>
    <w:p>
      <w:r>
        <w:t xml:space="preserve">valtiot</w:t>
      </w:r>
    </w:p>
    <w:p>
      <w:r>
        <w:rPr>
          <w:b/>
        </w:rPr>
        <w:t xml:space="preserve">Tulos</w:t>
      </w:r>
    </w:p>
    <w:p>
      <w:r>
        <w:t xml:space="preserve">kuljetus</w:t>
      </w:r>
    </w:p>
    <w:p>
      <w:r>
        <w:rPr>
          <w:b/>
        </w:rPr>
        <w:t xml:space="preserve">Esimerkki 4.1179</w:t>
      </w:r>
    </w:p>
    <w:p>
      <w:r>
        <w:t xml:space="preserve">Hillary Clinton sanoo, että kaikkien aborttien pitäisi olla laillisia, myös syntymättömän lapsen syntymäpäivänä.</w:t>
      </w:r>
    </w:p>
    <w:p>
      <w:r>
        <w:rPr>
          <w:b/>
        </w:rPr>
        <w:t xml:space="preserve">Tulos</w:t>
      </w:r>
    </w:p>
    <w:p>
      <w:r>
        <w:t xml:space="preserve">abortti</w:t>
      </w:r>
    </w:p>
    <w:p>
      <w:r>
        <w:rPr>
          <w:b/>
        </w:rPr>
        <w:t xml:space="preserve">Tulos</w:t>
      </w:r>
    </w:p>
    <w:p>
      <w:r>
        <w:t xml:space="preserve">ehdokkaiden elämäkerta</w:t>
      </w:r>
    </w:p>
    <w:p>
      <w:r>
        <w:rPr>
          <w:b/>
        </w:rPr>
        <w:t xml:space="preserve">Esimerkki 4.1180</w:t>
      </w:r>
    </w:p>
    <w:p>
      <w:r>
        <w:t xml:space="preserve">Suuri taantuma syntyi suurelta osin veropolitiikan vuoksi, sillä siinä leikattiin rikkaiden veroja, ei investoitu keskiluokkaan, ei kiinnitetty huomiota Wall Streetiin ja luotiin täydellinen myrsky.</w:t>
      </w:r>
    </w:p>
    <w:p>
      <w:r>
        <w:rPr>
          <w:b/>
        </w:rPr>
        <w:t xml:space="preserve">Tulos</w:t>
      </w:r>
    </w:p>
    <w:p>
      <w:r>
        <w:t xml:space="preserve">talous</w:t>
      </w:r>
    </w:p>
    <w:p>
      <w:r>
        <w:rPr>
          <w:b/>
        </w:rPr>
        <w:t xml:space="preserve">Tulos</w:t>
      </w:r>
    </w:p>
    <w:p>
      <w:r>
        <w:t xml:space="preserve">rahoitusalan sääntely</w:t>
      </w:r>
    </w:p>
    <w:p>
      <w:r>
        <w:rPr>
          <w:b/>
        </w:rPr>
        <w:t xml:space="preserve">Tulos</w:t>
      </w:r>
    </w:p>
    <w:p>
      <w:r>
        <w:t xml:space="preserve">historia</w:t>
      </w:r>
    </w:p>
    <w:p>
      <w:r>
        <w:rPr>
          <w:b/>
        </w:rPr>
        <w:t xml:space="preserve">Tulos</w:t>
      </w:r>
    </w:p>
    <w:p>
      <w:r>
        <w:t xml:space="preserve">verot</w:t>
      </w:r>
    </w:p>
    <w:p>
      <w:r>
        <w:rPr>
          <w:b/>
        </w:rPr>
        <w:t xml:space="preserve">Esimerkki 4.1181</w:t>
      </w:r>
    </w:p>
    <w:p>
      <w:r>
        <w:t xml:space="preserve">Useammin kuin kerran olen itse asiassa keskustellut mielenosoittajien kanssa asiasisällöstä.</w:t>
      </w:r>
    </w:p>
    <w:p>
      <w:r>
        <w:rPr>
          <w:b/>
        </w:rPr>
        <w:t xml:space="preserve">Tulos</w:t>
      </w:r>
    </w:p>
    <w:p>
      <w:r>
        <w:t xml:space="preserve">kansalaisoikeudet</w:t>
      </w:r>
    </w:p>
    <w:p>
      <w:r>
        <w:rPr>
          <w:b/>
        </w:rPr>
        <w:t xml:space="preserve">Tulos</w:t>
      </w:r>
    </w:p>
    <w:p>
      <w:r>
        <w:t xml:space="preserve">vaalit</w:t>
      </w:r>
    </w:p>
    <w:p>
      <w:r>
        <w:rPr>
          <w:b/>
        </w:rPr>
        <w:t xml:space="preserve">Esimerkki 4.1182</w:t>
      </w:r>
    </w:p>
    <w:p>
      <w:r>
        <w:t xml:space="preserve">Ja #jerseycomeback jatkuu! Kiitos @GovChristie NJ:n korruptioriski on nyt osavaltioista pienin.</w:t>
      </w:r>
    </w:p>
    <w:p>
      <w:r>
        <w:rPr>
          <w:b/>
        </w:rPr>
        <w:t xml:space="preserve">Tulos</w:t>
      </w:r>
    </w:p>
    <w:p>
      <w:r>
        <w:t xml:space="preserve">etiikka</w:t>
      </w:r>
    </w:p>
    <w:p>
      <w:r>
        <w:rPr>
          <w:b/>
        </w:rPr>
        <w:t xml:space="preserve">Esimerkki 4.1183</w:t>
      </w:r>
    </w:p>
    <w:p>
      <w:r>
        <w:t xml:space="preserve">Sanoo, että kaikki yritykset verrata Massachusettsin terveydenhuoltolakia liittovaltion terveydenhuoltolakiin ovat älyllisesti täysin epärehellisiä. Kuvernööri Romney ei nostanut yhtään veroa tehdessään sen, mitä hän teki.</w:t>
      </w:r>
    </w:p>
    <w:p>
      <w:r>
        <w:rPr>
          <w:b/>
        </w:rPr>
        <w:t xml:space="preserve">Tulos</w:t>
      </w:r>
    </w:p>
    <w:p>
      <w:r>
        <w:t xml:space="preserve">terveydenhuolto</w:t>
      </w:r>
    </w:p>
    <w:p>
      <w:r>
        <w:rPr>
          <w:b/>
        </w:rPr>
        <w:t xml:space="preserve">Esimerkki 4.1184</w:t>
      </w:r>
    </w:p>
    <w:p>
      <w:r>
        <w:t xml:space="preserve">Vuodesta 2007 lähtien David Jolly on antanut lähes 30 000 dollaria demokraattien pitämiseksi kongressissa!</w:t>
      </w:r>
    </w:p>
    <w:p>
      <w:r>
        <w:rPr>
          <w:b/>
        </w:rPr>
        <w:t xml:space="preserve">Tulos</w:t>
      </w:r>
    </w:p>
    <w:p>
      <w:r>
        <w:t xml:space="preserve">vaalit</w:t>
      </w:r>
    </w:p>
    <w:p>
      <w:r>
        <w:rPr>
          <w:b/>
        </w:rPr>
        <w:t xml:space="preserve">Esimerkki 4.1185</w:t>
      </w:r>
    </w:p>
    <w:p>
      <w:r>
        <w:t xml:space="preserve">Clearwaterin akvaariota koskevan kansanäänestyksen läpimeno tarkoittaa, että naapurustoillemme ei myönnetä rahoitusta tulevaisuudessa.</w:t>
      </w:r>
    </w:p>
    <w:p>
      <w:r>
        <w:rPr>
          <w:b/>
        </w:rPr>
        <w:t xml:space="preserve">Tulos</w:t>
      </w:r>
    </w:p>
    <w:p>
      <w:r>
        <w:t xml:space="preserve">kaupungin talousarvio</w:t>
      </w:r>
    </w:p>
    <w:p>
      <w:r>
        <w:rPr>
          <w:b/>
        </w:rPr>
        <w:t xml:space="preserve">Tulos</w:t>
      </w:r>
    </w:p>
    <w:p>
      <w:r>
        <w:t xml:space="preserve">vesi</w:t>
      </w:r>
    </w:p>
    <w:p>
      <w:r>
        <w:rPr>
          <w:b/>
        </w:rPr>
        <w:t xml:space="preserve">Esimerkki 4.1186</w:t>
      </w:r>
    </w:p>
    <w:p>
      <w:r>
        <w:t xml:space="preserve">Teksas on 44. sijalla kansallisella tasolla oppilaskohtaisessa koulutusrahoituksessa.</w:t>
      </w:r>
    </w:p>
    <w:p>
      <w:r>
        <w:rPr>
          <w:b/>
        </w:rPr>
        <w:t xml:space="preserve">Tulos</w:t>
      </w:r>
    </w:p>
    <w:p>
      <w:r>
        <w:t xml:space="preserve">koulutus</w:t>
      </w:r>
    </w:p>
    <w:p>
      <w:r>
        <w:rPr>
          <w:b/>
        </w:rPr>
        <w:t xml:space="preserve">Esimerkki 4.1187</w:t>
      </w:r>
    </w:p>
    <w:p>
      <w:r>
        <w:t xml:space="preserve">Sairausvakuutus on Massachusettsissa kalliimpi kuin missään muualla maassa.</w:t>
      </w:r>
    </w:p>
    <w:p>
      <w:r>
        <w:rPr>
          <w:b/>
        </w:rPr>
        <w:t xml:space="preserve">Tulos</w:t>
      </w:r>
    </w:p>
    <w:p>
      <w:r>
        <w:t xml:space="preserve">terveydenhuolto</w:t>
      </w:r>
    </w:p>
    <w:p>
      <w:r>
        <w:rPr>
          <w:b/>
        </w:rPr>
        <w:t xml:space="preserve">Tulos</w:t>
      </w:r>
    </w:p>
    <w:p>
      <w:r>
        <w:t xml:space="preserve">valtiot</w:t>
      </w:r>
    </w:p>
    <w:p>
      <w:r>
        <w:rPr>
          <w:b/>
        </w:rPr>
        <w:t xml:space="preserve">Esimerkki 4.1188</w:t>
      </w:r>
    </w:p>
    <w:p>
      <w:r>
        <w:t xml:space="preserve">Kahden vuoden aikana kuvernööri McAuliffe on hylännyt veto-oikeudellaan enemmän lakiehdotuksia kuin kolme edellistä kuvernööriä kullakin nelivuotiskaudellaan.</w:t>
      </w:r>
    </w:p>
    <w:p>
      <w:r>
        <w:rPr>
          <w:b/>
        </w:rPr>
        <w:t xml:space="preserve">Tulos</w:t>
      </w:r>
    </w:p>
    <w:p>
      <w:r>
        <w:t xml:space="preserve">äänestysrekisteri</w:t>
      </w:r>
    </w:p>
    <w:p>
      <w:r>
        <w:rPr>
          <w:b/>
        </w:rPr>
        <w:t xml:space="preserve">Esimerkki 4.1189</w:t>
      </w:r>
    </w:p>
    <w:p>
      <w:r>
        <w:t xml:space="preserve">"Kaikki, mitä olen sanonut (kampanjapolulla), on ollut asiallisesti oikein."</w:t>
      </w:r>
    </w:p>
    <w:p>
      <w:r>
        <w:rPr>
          <w:b/>
        </w:rPr>
        <w:t xml:space="preserve">Tulos</w:t>
      </w:r>
    </w:p>
    <w:p>
      <w:r>
        <w:t xml:space="preserve">vaalit</w:t>
      </w:r>
    </w:p>
    <w:p>
      <w:r>
        <w:rPr>
          <w:b/>
        </w:rPr>
        <w:t xml:space="preserve">Esimerkki 4.1190</w:t>
      </w:r>
    </w:p>
    <w:p>
      <w:r>
        <w:t xml:space="preserve">Kun hondurasilaislapset tulivat tähän maahan, ulkoministeri Clinton sanoi, että lähetetään heidät takaisin.</w:t>
      </w:r>
    </w:p>
    <w:p>
      <w:r>
        <w:rPr>
          <w:b/>
        </w:rPr>
        <w:t xml:space="preserve">Tulos</w:t>
      </w:r>
    </w:p>
    <w:p>
      <w:r>
        <w:t xml:space="preserve">maahanmuutto</w:t>
      </w:r>
    </w:p>
    <w:p>
      <w:r>
        <w:rPr>
          <w:b/>
        </w:rPr>
        <w:t xml:space="preserve">Esimerkki 4.1191</w:t>
      </w:r>
    </w:p>
    <w:p>
      <w:r>
        <w:t xml:space="preserve">Jeb Bush sanoo, että pienituloisten naisten pitäisi ryhdistäytyä ja löytää aviomies.</w:t>
      </w:r>
    </w:p>
    <w:p>
      <w:r>
        <w:rPr>
          <w:b/>
        </w:rPr>
        <w:t xml:space="preserve">Tulos</w:t>
      </w:r>
    </w:p>
    <w:p>
      <w:r>
        <w:t xml:space="preserve">hyvinvointi</w:t>
      </w:r>
    </w:p>
    <w:p>
      <w:r>
        <w:rPr>
          <w:b/>
        </w:rPr>
        <w:t xml:space="preserve">Esimerkki 4.1192</w:t>
      </w:r>
    </w:p>
    <w:p>
      <w:r>
        <w:t xml:space="preserve">"Vain noin 6,8 prosenttia (elvytys)rahoista on tosiasiassa käytetty."</w:t>
      </w:r>
    </w:p>
    <w:p>
      <w:r>
        <w:rPr>
          <w:b/>
        </w:rPr>
        <w:t xml:space="preserve">Tulos</w:t>
      </w:r>
    </w:p>
    <w:p>
      <w:r>
        <w:t xml:space="preserve">talous</w:t>
      </w:r>
    </w:p>
    <w:p>
      <w:r>
        <w:rPr>
          <w:b/>
        </w:rPr>
        <w:t xml:space="preserve">Tulos</w:t>
      </w:r>
    </w:p>
    <w:p>
      <w:r>
        <w:t xml:space="preserve">ärsyke</w:t>
      </w:r>
    </w:p>
    <w:p>
      <w:r>
        <w:rPr>
          <w:b/>
        </w:rPr>
        <w:t xml:space="preserve">Esimerkki 4.1193</w:t>
      </w:r>
    </w:p>
    <w:p>
      <w:r>
        <w:t xml:space="preserve">Clintonin säätiön varoista menee 10 senttiä dollarilta hyväntekeväisyyteen.</w:t>
      </w:r>
    </w:p>
    <w:p>
      <w:r>
        <w:rPr>
          <w:b/>
        </w:rPr>
        <w:t xml:space="preserve">Tulos</w:t>
      </w:r>
    </w:p>
    <w:p>
      <w:r>
        <w:t xml:space="preserve">ehdokkaiden elämäkerta</w:t>
      </w:r>
    </w:p>
    <w:p>
      <w:r>
        <w:rPr>
          <w:b/>
        </w:rPr>
        <w:t xml:space="preserve">Esimerkki 4.1194</w:t>
      </w:r>
    </w:p>
    <w:p>
      <w:r>
        <w:t xml:space="preserve">Presidentti Obama kehotti ihmisiä jättämään tulematta tänne (Las Vegasiin) kokouksiin ja tapaamisiin.</w:t>
      </w:r>
    </w:p>
    <w:p>
      <w:r>
        <w:rPr>
          <w:b/>
        </w:rPr>
        <w:t xml:space="preserve">Tulos</w:t>
      </w:r>
    </w:p>
    <w:p>
      <w:r>
        <w:t xml:space="preserve">talous</w:t>
      </w:r>
    </w:p>
    <w:p>
      <w:r>
        <w:rPr>
          <w:b/>
        </w:rPr>
        <w:t xml:space="preserve">Tulos</w:t>
      </w:r>
    </w:p>
    <w:p>
      <w:r>
        <w:t xml:space="preserve">matkailu</w:t>
      </w:r>
    </w:p>
    <w:p>
      <w:r>
        <w:rPr>
          <w:b/>
        </w:rPr>
        <w:t xml:space="preserve">Esimerkki 4.1195</w:t>
      </w:r>
    </w:p>
    <w:p>
      <w:r>
        <w:t xml:space="preserve">John Boehner myöntää, että emme eroa yhtään siitä, mitä olemme olleet, jos palaamme samaan epäonnistuneeseen talouspolitiikkaan, joka tuhosi taloutemme.</w:t>
      </w:r>
    </w:p>
    <w:p>
      <w:r>
        <w:rPr>
          <w:b/>
        </w:rPr>
        <w:t xml:space="preserve">Tulos</w:t>
      </w:r>
    </w:p>
    <w:p>
      <w:r>
        <w:t xml:space="preserve">talous</w:t>
      </w:r>
    </w:p>
    <w:p>
      <w:r>
        <w:rPr>
          <w:b/>
        </w:rPr>
        <w:t xml:space="preserve">Esimerkki 4.1196</w:t>
      </w:r>
    </w:p>
    <w:p>
      <w:r>
        <w:t xml:space="preserve">Newarkissa sijaitsee nyt kolmannes kaikesta kaupallisesta ja kerrostalorakentamisesta.</w:t>
      </w:r>
    </w:p>
    <w:p>
      <w:r>
        <w:rPr>
          <w:b/>
        </w:rPr>
        <w:t xml:space="preserve">Tulos</w:t>
      </w:r>
    </w:p>
    <w:p>
      <w:r>
        <w:t xml:space="preserve">korjaukset ja päivitykset</w:t>
      </w:r>
    </w:p>
    <w:p>
      <w:r>
        <w:rPr>
          <w:b/>
        </w:rPr>
        <w:t xml:space="preserve">Tulos</w:t>
      </w:r>
    </w:p>
    <w:p>
      <w:r>
        <w:t xml:space="preserve">asuminen</w:t>
      </w:r>
    </w:p>
    <w:p>
      <w:r>
        <w:rPr>
          <w:b/>
        </w:rPr>
        <w:t xml:space="preserve">Esimerkki 4.1197</w:t>
      </w:r>
    </w:p>
    <w:p>
      <w:r>
        <w:t xml:space="preserve">Sanoo, että Debbie Wasserman Schultz äänesti toistuvasti sen puolesta, että kuolemansairaat potilaat lähetetään vankilaan.</w:t>
      </w:r>
    </w:p>
    <w:p>
      <w:r>
        <w:rPr>
          <w:b/>
        </w:rPr>
        <w:t xml:space="preserve">Tulos</w:t>
      </w:r>
    </w:p>
    <w:p>
      <w:r>
        <w:t xml:space="preserve">marihuana</w:t>
      </w:r>
    </w:p>
    <w:p>
      <w:r>
        <w:rPr>
          <w:b/>
        </w:rPr>
        <w:t xml:space="preserve">Esimerkki 4.1198</w:t>
      </w:r>
    </w:p>
    <w:p>
      <w:r>
        <w:t xml:space="preserve">Äärioikeistolaiset yrittävät vallata tämän paikan, jotta he voivat ajaa valinnanvapauden ja tasa-arvon vastaista agendaansa osavaltion edustajainhuoneessa.</w:t>
      </w:r>
    </w:p>
    <w:p>
      <w:r>
        <w:rPr>
          <w:b/>
        </w:rPr>
        <w:t xml:space="preserve">Tulos</w:t>
      </w:r>
    </w:p>
    <w:p>
      <w:r>
        <w:t xml:space="preserve">kampanjamainonta</w:t>
      </w:r>
    </w:p>
    <w:p>
      <w:r>
        <w:rPr>
          <w:b/>
        </w:rPr>
        <w:t xml:space="preserve">Esimerkki 4.1199</w:t>
      </w:r>
    </w:p>
    <w:p>
      <w:r>
        <w:t xml:space="preserve">Meillä on 50 osavaltion lobbaajia, jotka vain lobbaavat lainsäätäjiä saadakseen rahaa joka vuosi.</w:t>
      </w:r>
    </w:p>
    <w:p>
      <w:r>
        <w:rPr>
          <w:b/>
        </w:rPr>
        <w:t xml:space="preserve">Tulos</w:t>
      </w:r>
    </w:p>
    <w:p>
      <w:r>
        <w:t xml:space="preserve">hallituksen tehokkuus</w:t>
      </w:r>
    </w:p>
    <w:p>
      <w:r>
        <w:rPr>
          <w:b/>
        </w:rPr>
        <w:t xml:space="preserve">Tulos</w:t>
      </w:r>
    </w:p>
    <w:p>
      <w:r>
        <w:t xml:space="preserve">valtion talousarvio</w:t>
      </w:r>
    </w:p>
    <w:p>
      <w:r>
        <w:rPr>
          <w:b/>
        </w:rPr>
        <w:t xml:space="preserve">Esimerkki 4.1200</w:t>
      </w:r>
    </w:p>
    <w:p>
      <w:r>
        <w:t xml:space="preserve">Atlantassa väkivaltarikollisuus on vähentynyt 62 prosenttia vuodesta 1994, jolloin seitsemän kuolemansyntiä (pakolliset vähimmäisrangaistukset) tulivat voimaan.</w:t>
      </w:r>
    </w:p>
    <w:p>
      <w:r>
        <w:rPr>
          <w:b/>
        </w:rPr>
        <w:t xml:space="preserve">Tulos</w:t>
      </w:r>
    </w:p>
    <w:p>
      <w:r>
        <w:t xml:space="preserve">rikos</w:t>
      </w:r>
    </w:p>
    <w:p>
      <w:r>
        <w:rPr>
          <w:b/>
        </w:rPr>
        <w:t xml:space="preserve">Tulos</w:t>
      </w:r>
    </w:p>
    <w:p>
      <w:r>
        <w:t xml:space="preserve">rikosoikeus</w:t>
      </w:r>
    </w:p>
    <w:p>
      <w:r>
        <w:rPr>
          <w:b/>
        </w:rPr>
        <w:t xml:space="preserve">Esimerkki 4.1201</w:t>
      </w:r>
    </w:p>
    <w:p>
      <w:r>
        <w:t xml:space="preserve">Jim Whelanin ansiosta 1990-luku on ainoa vuosikymmen sitten 1920-luvun, jolloin Atlantic Cityn väkiluku todella kasvoi.</w:t>
      </w:r>
    </w:p>
    <w:p>
      <w:r>
        <w:rPr>
          <w:b/>
        </w:rPr>
        <w:t xml:space="preserve">Tulos</w:t>
      </w:r>
    </w:p>
    <w:p>
      <w:r>
        <w:t xml:space="preserve">uhkapeli</w:t>
      </w:r>
    </w:p>
    <w:p>
      <w:r>
        <w:rPr>
          <w:b/>
        </w:rPr>
        <w:t xml:space="preserve">Esimerkki 4.1202</w:t>
      </w:r>
    </w:p>
    <w:p>
      <w:r>
        <w:t xml:space="preserve">TriMetsin oman analyysin mukaan YouthPass ei todellisuudessa lisää kauttakulkulaitoksen kustannuksia.</w:t>
      </w:r>
    </w:p>
    <w:p>
      <w:r>
        <w:rPr>
          <w:b/>
        </w:rPr>
        <w:t xml:space="preserve">Tulos</w:t>
      </w:r>
    </w:p>
    <w:p>
      <w:r>
        <w:t xml:space="preserve">kaupungin talousarvio</w:t>
      </w:r>
    </w:p>
    <w:p>
      <w:r>
        <w:rPr>
          <w:b/>
        </w:rPr>
        <w:t xml:space="preserve">Tulos</w:t>
      </w:r>
    </w:p>
    <w:p>
      <w:r>
        <w:t xml:space="preserve">kuljetus</w:t>
      </w:r>
    </w:p>
    <w:p>
      <w:r>
        <w:rPr>
          <w:b/>
        </w:rPr>
        <w:t xml:space="preserve">Esimerkki 4.1203</w:t>
      </w:r>
    </w:p>
    <w:p>
      <w:r>
        <w:t xml:space="preserve">John McCain tarjoaa "miljardien verohelpotuksia öljy- ja lääkeyhtiöille, mutta ei juuri mitään teidänlaisillenne perheille"."</w:t>
      </w:r>
    </w:p>
    <w:p>
      <w:r>
        <w:rPr>
          <w:b/>
        </w:rPr>
        <w:t xml:space="preserve">Tulos</w:t>
      </w:r>
    </w:p>
    <w:p>
      <w:r>
        <w:t xml:space="preserve">verot</w:t>
      </w:r>
    </w:p>
    <w:p>
      <w:r>
        <w:rPr>
          <w:b/>
        </w:rPr>
        <w:t xml:space="preserve">Esimerkki 4.1204</w:t>
      </w:r>
    </w:p>
    <w:p>
      <w:r>
        <w:t xml:space="preserve">Otimme käyttöön nykyaikaisen sosiaaliturvajärjestelmän aikana, jolloin keskivertoihminen kuoli ennen kuin hän oli tarpeeksi vanha sosiaaliturvan saamiseksi.</w:t>
      </w:r>
    </w:p>
    <w:p>
      <w:r>
        <w:rPr>
          <w:b/>
        </w:rPr>
        <w:t xml:space="preserve">Tulos</w:t>
      </w:r>
    </w:p>
    <w:p>
      <w:r>
        <w:t xml:space="preserve">historia</w:t>
      </w:r>
    </w:p>
    <w:p>
      <w:r>
        <w:rPr>
          <w:b/>
        </w:rPr>
        <w:t xml:space="preserve">Tulos</w:t>
      </w:r>
    </w:p>
    <w:p>
      <w:r>
        <w:t xml:space="preserve">eläkkeelle</w:t>
      </w:r>
    </w:p>
    <w:p>
      <w:r>
        <w:rPr>
          <w:b/>
        </w:rPr>
        <w:t xml:space="preserve">Tulos</w:t>
      </w:r>
    </w:p>
    <w:p>
      <w:r>
        <w:t xml:space="preserve">sosiaaliturva</w:t>
      </w:r>
    </w:p>
    <w:p>
      <w:r>
        <w:rPr>
          <w:b/>
        </w:rPr>
        <w:t xml:space="preserve">Tulos</w:t>
      </w:r>
    </w:p>
    <w:p>
      <w:r>
        <w:t xml:space="preserve">työntekijät</w:t>
      </w:r>
    </w:p>
    <w:p>
      <w:r>
        <w:rPr>
          <w:b/>
        </w:rPr>
        <w:t xml:space="preserve">Esimerkki 4.1205</w:t>
      </w:r>
    </w:p>
    <w:p>
      <w:r>
        <w:t xml:space="preserve">On pian 40 vuotta siitä, kun republikaanit valittiin Yhdysvaltain senaattiin. Vuonna 1972 New Jersey lähetti edellisen kerran republikaanin Yhdysvaltain senaattiin.</w:t>
      </w:r>
    </w:p>
    <w:p>
      <w:r>
        <w:rPr>
          <w:b/>
        </w:rPr>
        <w:t xml:space="preserve">Tulos</w:t>
      </w:r>
    </w:p>
    <w:p>
      <w:r>
        <w:t xml:space="preserve">kongressi</w:t>
      </w:r>
    </w:p>
    <w:p>
      <w:r>
        <w:rPr>
          <w:b/>
        </w:rPr>
        <w:t xml:space="preserve">Tulos</w:t>
      </w:r>
    </w:p>
    <w:p>
      <w:r>
        <w:t xml:space="preserve">vaalit</w:t>
      </w:r>
    </w:p>
    <w:p>
      <w:r>
        <w:rPr>
          <w:b/>
        </w:rPr>
        <w:t xml:space="preserve">Esimerkki 4.1206</w:t>
      </w:r>
    </w:p>
    <w:p>
      <w:r>
        <w:t xml:space="preserve">Senaattori Sherrod Brownin ääni auttoi hyväksymään Barack Obaman työpaikkoja tuhoavan terveydenhuoltolain, joka aiheutti koko Ohiossa pienyrityksille 500 miljardin dollarin veronkorotuksen.</w:t>
      </w:r>
    </w:p>
    <w:p>
      <w:r>
        <w:rPr>
          <w:b/>
        </w:rPr>
        <w:t xml:space="preserve">Tulos</w:t>
      </w:r>
    </w:p>
    <w:p>
      <w:r>
        <w:t xml:space="preserve">terveydenhuolto</w:t>
      </w:r>
    </w:p>
    <w:p>
      <w:r>
        <w:rPr>
          <w:b/>
        </w:rPr>
        <w:t xml:space="preserve">Tulos</w:t>
      </w:r>
    </w:p>
    <w:p>
      <w:r>
        <w:t xml:space="preserve">verot</w:t>
      </w:r>
    </w:p>
    <w:p>
      <w:r>
        <w:rPr>
          <w:b/>
        </w:rPr>
        <w:t xml:space="preserve">Esimerkki 4.1207</w:t>
      </w:r>
    </w:p>
    <w:p>
      <w:r>
        <w:t xml:space="preserve">Presidentti Obaman budjetissa vaaditaan noin 25 biljoonan dollarin velkaa hänen toimikautensa loppuun mennessä, jos hänet valitaan uudelleen.</w:t>
      </w:r>
    </w:p>
    <w:p>
      <w:r>
        <w:rPr>
          <w:b/>
        </w:rPr>
        <w:t xml:space="preserve">Tulos</w:t>
      </w:r>
    </w:p>
    <w:p>
      <w:r>
        <w:t xml:space="preserve">alijäämä</w:t>
      </w:r>
    </w:p>
    <w:p>
      <w:r>
        <w:rPr>
          <w:b/>
        </w:rPr>
        <w:t xml:space="preserve">Tulos</w:t>
      </w:r>
    </w:p>
    <w:p>
      <w:r>
        <w:t xml:space="preserve">liittovaltion talousarvio</w:t>
      </w:r>
    </w:p>
    <w:p>
      <w:r>
        <w:rPr>
          <w:b/>
        </w:rPr>
        <w:t xml:space="preserve">Esimerkki 4.1208</w:t>
      </w:r>
    </w:p>
    <w:p>
      <w:r>
        <w:t xml:space="preserve">Tiedämme, että sunnuntaiaamut on yleensä annettu konservatiivisten valkoisten miesten käyttöön.</w:t>
      </w:r>
    </w:p>
    <w:p>
      <w:r>
        <w:rPr>
          <w:b/>
        </w:rPr>
        <w:t xml:space="preserve">Tulos</w:t>
      </w:r>
    </w:p>
    <w:p>
      <w:r>
        <w:t xml:space="preserve">asiantuntijat</w:t>
      </w:r>
    </w:p>
    <w:p>
      <w:r>
        <w:rPr>
          <w:b/>
        </w:rPr>
        <w:t xml:space="preserve">Esimerkki 4.1209</w:t>
      </w:r>
    </w:p>
    <w:p>
      <w:r>
        <w:t xml:space="preserve">Rob Cornillesia on tukenut 20 paikallista pormestaria, mukaan lukien riippumattomat, demokraattiset ja republikaanit.</w:t>
      </w:r>
    </w:p>
    <w:p>
      <w:r>
        <w:rPr>
          <w:b/>
        </w:rPr>
        <w:t xml:space="preserve">Tulos</w:t>
      </w:r>
    </w:p>
    <w:p>
      <w:r>
        <w:t xml:space="preserve">kaksipuolueisuus</w:t>
      </w:r>
    </w:p>
    <w:p>
      <w:r>
        <w:rPr>
          <w:b/>
        </w:rPr>
        <w:t xml:space="preserve">Esimerkki 4.1210</w:t>
      </w:r>
    </w:p>
    <w:p>
      <w:r>
        <w:t xml:space="preserve">Deltalla on ollut eniten eläinkuolemia yhdysvaltalaisista lentoyhtiöistä viiden viime vuoden aikana.</w:t>
      </w:r>
    </w:p>
    <w:p>
      <w:r>
        <w:rPr>
          <w:b/>
        </w:rPr>
        <w:t xml:space="preserve">Tulos</w:t>
      </w:r>
    </w:p>
    <w:p>
      <w:r>
        <w:t xml:space="preserve">julkinen turvallisuus</w:t>
      </w:r>
    </w:p>
    <w:p>
      <w:r>
        <w:rPr>
          <w:b/>
        </w:rPr>
        <w:t xml:space="preserve">Tulos</w:t>
      </w:r>
    </w:p>
    <w:p>
      <w:r>
        <w:t xml:space="preserve">kuljetus</w:t>
      </w:r>
    </w:p>
    <w:p>
      <w:r>
        <w:rPr>
          <w:b/>
        </w:rPr>
        <w:t xml:space="preserve">Esimerkki 4.1211</w:t>
      </w:r>
    </w:p>
    <w:p>
      <w:r>
        <w:t xml:space="preserve">Republikaanien kuvernööriehdokas Karen Handel on käynyt 100-prosenttisesti negatiivista kampanjaa.</w:t>
      </w:r>
    </w:p>
    <w:p>
      <w:r>
        <w:rPr>
          <w:b/>
        </w:rPr>
        <w:t xml:space="preserve">Tulos</w:t>
      </w:r>
    </w:p>
    <w:p>
      <w:r>
        <w:t xml:space="preserve">message-machine</w:t>
      </w:r>
    </w:p>
    <w:p>
      <w:r>
        <w:rPr>
          <w:b/>
        </w:rPr>
        <w:t xml:space="preserve">Tulos</w:t>
      </w:r>
    </w:p>
    <w:p>
      <w:r>
        <w:t xml:space="preserve">kampanjamainonta</w:t>
      </w:r>
    </w:p>
    <w:p>
      <w:r>
        <w:rPr>
          <w:b/>
        </w:rPr>
        <w:t xml:space="preserve">Esimerkki 4.1212</w:t>
      </w:r>
    </w:p>
    <w:p>
      <w:r>
        <w:t xml:space="preserve">Oikeusministeri Eric Holder on mukana hylkäämässä New Black Panther Party -puoluetta vastaan nostettuja rikossyytteitä äänestäjien pelottelusta.</w:t>
      </w:r>
    </w:p>
    <w:p>
      <w:r>
        <w:rPr>
          <w:b/>
        </w:rPr>
        <w:t xml:space="preserve">Tulos</w:t>
      </w:r>
    </w:p>
    <w:p>
      <w:r>
        <w:t xml:space="preserve">kansalaisoikeudet</w:t>
      </w:r>
    </w:p>
    <w:p>
      <w:r>
        <w:rPr>
          <w:b/>
        </w:rPr>
        <w:t xml:space="preserve">Tulos</w:t>
      </w:r>
    </w:p>
    <w:p>
      <w:r>
        <w:t xml:space="preserve">rikos</w:t>
      </w:r>
    </w:p>
    <w:p>
      <w:r>
        <w:rPr>
          <w:b/>
        </w:rPr>
        <w:t xml:space="preserve">Tulos</w:t>
      </w:r>
    </w:p>
    <w:p>
      <w:r>
        <w:t xml:space="preserve">vaalit</w:t>
      </w:r>
    </w:p>
    <w:p>
      <w:r>
        <w:rPr>
          <w:b/>
        </w:rPr>
        <w:t xml:space="preserve">Tulos</w:t>
      </w:r>
    </w:p>
    <w:p>
      <w:r>
        <w:t xml:space="preserve">asiantuntijat</w:t>
      </w:r>
    </w:p>
    <w:p>
      <w:r>
        <w:rPr>
          <w:b/>
        </w:rPr>
        <w:t xml:space="preserve">Esimerkki 4.1213</w:t>
      </w:r>
    </w:p>
    <w:p>
      <w:r>
        <w:t xml:space="preserve">Osavaltion osuus Teksasin julkisista koulutusmenoista on kasvanut 82 prosenttia viime vuosikymmenen aikana ja oli 20 miljardia dollaria vuonna 2009.</w:t>
      </w:r>
    </w:p>
    <w:p>
      <w:r>
        <w:rPr>
          <w:b/>
        </w:rPr>
        <w:t xml:space="preserve">Tulos</w:t>
      </w:r>
    </w:p>
    <w:p>
      <w:r>
        <w:t xml:space="preserve">koulutus</w:t>
      </w:r>
    </w:p>
    <w:p>
      <w:r>
        <w:rPr>
          <w:b/>
        </w:rPr>
        <w:t xml:space="preserve">Esimerkki 4.1214</w:t>
      </w:r>
    </w:p>
    <w:p>
      <w:r>
        <w:t xml:space="preserve">Richmondissa, Vaasassa, on enemmän muuttoautoja tulossa kuin lähdössä.</w:t>
      </w:r>
    </w:p>
    <w:p>
      <w:r>
        <w:rPr>
          <w:b/>
        </w:rPr>
        <w:t xml:space="preserve">Tulos</w:t>
      </w:r>
    </w:p>
    <w:p>
      <w:r>
        <w:t xml:space="preserve">väestönlaskenta</w:t>
      </w:r>
    </w:p>
    <w:p>
      <w:r>
        <w:rPr>
          <w:b/>
        </w:rPr>
        <w:t xml:space="preserve">Tulos</w:t>
      </w:r>
    </w:p>
    <w:p>
      <w:r>
        <w:t xml:space="preserve">kaupunginhallitus</w:t>
      </w:r>
    </w:p>
    <w:p>
      <w:r>
        <w:rPr>
          <w:b/>
        </w:rPr>
        <w:t xml:space="preserve">Tulos</w:t>
      </w:r>
    </w:p>
    <w:p>
      <w:r>
        <w:t xml:space="preserve">väestö</w:t>
      </w:r>
    </w:p>
    <w:p>
      <w:r>
        <w:rPr>
          <w:b/>
        </w:rPr>
        <w:t xml:space="preserve">Esimerkki 4.1215</w:t>
      </w:r>
    </w:p>
    <w:p>
      <w:r>
        <w:t xml:space="preserve">Kuvernööri Chris Christie on osavaltiolle velkaa rahaa mukavuuksista, kuten ylimääräisestä Gorgonzola-juustosta, jota hänen henkilökuntansa saa näillä matkoilla.</w:t>
      </w:r>
    </w:p>
    <w:p>
      <w:r>
        <w:rPr>
          <w:b/>
        </w:rPr>
        <w:t xml:space="preserve">Tulos</w:t>
      </w:r>
    </w:p>
    <w:p>
      <w:r>
        <w:t xml:space="preserve">valtion talousarvio</w:t>
      </w:r>
    </w:p>
    <w:p>
      <w:r>
        <w:rPr>
          <w:b/>
        </w:rPr>
        <w:t xml:space="preserve">Esimerkki 4.1216</w:t>
      </w:r>
    </w:p>
    <w:p>
      <w:r>
        <w:t xml:space="preserve">"Olen iloinen sen sanamuodosta (eettinen raportti yritysten sponsoroimista kongressimatkoista), koska sanamuoto vapauttaa minut selvästi."</w:t>
      </w:r>
    </w:p>
    <w:p>
      <w:r>
        <w:rPr>
          <w:b/>
        </w:rPr>
        <w:t xml:space="preserve">Tulos</w:t>
      </w:r>
    </w:p>
    <w:p>
      <w:r>
        <w:t xml:space="preserve">etiikka</w:t>
      </w:r>
    </w:p>
    <w:p>
      <w:r>
        <w:rPr>
          <w:b/>
        </w:rPr>
        <w:t xml:space="preserve">Esimerkki 4.1217</w:t>
      </w:r>
    </w:p>
    <w:p>
      <w:r>
        <w:t xml:space="preserve">Paul Ryans Medicare suunnitelma voisi nostaa tulevien eläkeläisten kustannuksia yli 6000 dollaria.</w:t>
      </w:r>
    </w:p>
    <w:p>
      <w:r>
        <w:rPr>
          <w:b/>
        </w:rPr>
        <w:t xml:space="preserve">Tulos</w:t>
      </w:r>
    </w:p>
    <w:p>
      <w:r>
        <w:t xml:space="preserve">korjaukset ja päivitykset</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message-machine-2012</w:t>
      </w:r>
    </w:p>
    <w:p>
      <w:r>
        <w:rPr>
          <w:b/>
        </w:rPr>
        <w:t xml:space="preserve">Esimerkki 4.1218</w:t>
      </w:r>
    </w:p>
    <w:p>
      <w:r>
        <w:t xml:space="preserve">Wall Street Journals -lehti hyökkäsi yllättäen tätä verojärjestelyä vastaan.</w:t>
      </w:r>
    </w:p>
    <w:p>
      <w:r>
        <w:rPr>
          <w:b/>
        </w:rPr>
        <w:t xml:space="preserve">Tulos</w:t>
      </w:r>
    </w:p>
    <w:p>
      <w:r>
        <w:t xml:space="preserve">verot</w:t>
      </w:r>
    </w:p>
    <w:p>
      <w:r>
        <w:rPr>
          <w:b/>
        </w:rPr>
        <w:t xml:space="preserve">Esimerkki 4.1219</w:t>
      </w:r>
    </w:p>
    <w:p>
      <w:r>
        <w:t xml:space="preserve">Stefani Carter sanoo toistuvasti käyttäneensä kampanjalahjoituksiaan margarita-automaattien vuokraamiseen osavaltion parlamentin toimistoon.</w:t>
      </w:r>
    </w:p>
    <w:p>
      <w:r>
        <w:rPr>
          <w:b/>
        </w:rPr>
        <w:t xml:space="preserve">Tulos</w:t>
      </w:r>
    </w:p>
    <w:p>
      <w:r>
        <w:t xml:space="preserve">Alkoholi</w:t>
      </w:r>
    </w:p>
    <w:p>
      <w:r>
        <w:rPr>
          <w:b/>
        </w:rPr>
        <w:t xml:space="preserve">Tulos</w:t>
      </w:r>
    </w:p>
    <w:p>
      <w:r>
        <w:t xml:space="preserve">kampanjarahoitus</w:t>
      </w:r>
    </w:p>
    <w:p>
      <w:r>
        <w:rPr>
          <w:b/>
        </w:rPr>
        <w:t xml:space="preserve">Tulos</w:t>
      </w:r>
    </w:p>
    <w:p>
      <w:r>
        <w:t xml:space="preserve">etiikka</w:t>
      </w:r>
    </w:p>
    <w:p>
      <w:r>
        <w:rPr>
          <w:b/>
        </w:rPr>
        <w:t xml:space="preserve">Tulos</w:t>
      </w:r>
    </w:p>
    <w:p>
      <w:r>
        <w:t xml:space="preserve">julkisen palvelun</w:t>
      </w:r>
    </w:p>
    <w:p>
      <w:r>
        <w:rPr>
          <w:b/>
        </w:rPr>
        <w:t xml:space="preserve">Esimerkki 4.1220</w:t>
      </w:r>
    </w:p>
    <w:p>
      <w:r>
        <w:t xml:space="preserve">Olet saattanut ajaa jalkapallokentän pituisen matkan siinä viidessä sekunnissa, joka tekstin tarkistamiseen kuluu.</w:t>
      </w:r>
    </w:p>
    <w:p>
      <w:r>
        <w:rPr>
          <w:b/>
        </w:rPr>
        <w:t xml:space="preserve">Tulos</w:t>
      </w:r>
    </w:p>
    <w:p>
      <w:r>
        <w:t xml:space="preserve">julkinen turvallisuus</w:t>
      </w:r>
    </w:p>
    <w:p>
      <w:r>
        <w:rPr>
          <w:b/>
        </w:rPr>
        <w:t xml:space="preserve">Esimerkki 4.1221</w:t>
      </w:r>
    </w:p>
    <w:p>
      <w:r>
        <w:t xml:space="preserve">"Esitin lakiesityksen, joka olisi auttanut lopettamaan monimiljoonaiset bonuspaketit, joita toimitusjohtajat nappaavat lähtiessään... (McCain) vastusti tätä ajatusta."</w:t>
      </w:r>
    </w:p>
    <w:p>
      <w:r>
        <w:rPr>
          <w:b/>
        </w:rPr>
        <w:t xml:space="preserve">Tulos</w:t>
      </w:r>
    </w:p>
    <w:p>
      <w:r>
        <w:t xml:space="preserve">talous</w:t>
      </w:r>
    </w:p>
    <w:p>
      <w:r>
        <w:rPr>
          <w:b/>
        </w:rPr>
        <w:t xml:space="preserve">Esimerkki 4.1222</w:t>
      </w:r>
    </w:p>
    <w:p>
      <w:r>
        <w:t xml:space="preserve">Koko maassa on lähes 500 000 rekisteröityä seksuaalirikollista, joista noin 100 000 on kateissa.</w:t>
      </w:r>
    </w:p>
    <w:p>
      <w:r>
        <w:rPr>
          <w:b/>
        </w:rPr>
        <w:t xml:space="preserve">Tulos</w:t>
      </w:r>
    </w:p>
    <w:p>
      <w:r>
        <w:t xml:space="preserve">lapset</w:t>
      </w:r>
    </w:p>
    <w:p>
      <w:r>
        <w:rPr>
          <w:b/>
        </w:rPr>
        <w:t xml:space="preserve">Tulos</w:t>
      </w:r>
    </w:p>
    <w:p>
      <w:r>
        <w:t xml:space="preserve">rikos</w:t>
      </w:r>
    </w:p>
    <w:p>
      <w:r>
        <w:rPr>
          <w:b/>
        </w:rPr>
        <w:t xml:space="preserve">Esimerkki 4.1223</w:t>
      </w:r>
    </w:p>
    <w:p>
      <w:r>
        <w:t xml:space="preserve">Hallitus myönsi Fort Hoodin ampujalle luvan kasvattaa parran uskonnollisista syistä.</w:t>
      </w:r>
    </w:p>
    <w:p>
      <w:r>
        <w:rPr>
          <w:b/>
        </w:rPr>
        <w:t xml:space="preserve">Tulos</w:t>
      </w:r>
    </w:p>
    <w:p>
      <w:r>
        <w:t xml:space="preserve">legal-issues</w:t>
      </w:r>
    </w:p>
    <w:p>
      <w:r>
        <w:rPr>
          <w:b/>
        </w:rPr>
        <w:t xml:space="preserve">Tulos</w:t>
      </w:r>
    </w:p>
    <w:p>
      <w:r>
        <w:t xml:space="preserve">uskonto</w:t>
      </w:r>
    </w:p>
    <w:p>
      <w:r>
        <w:rPr>
          <w:b/>
        </w:rPr>
        <w:t xml:space="preserve">Esimerkki 4.1224</w:t>
      </w:r>
    </w:p>
    <w:p>
      <w:r>
        <w:t xml:space="preserve">Sanoo, että Affordable Care Act -lain mukaan New Jerseyn uudet (Medicaid-) rekisteröityneet henkilöt eivät ole oikeutettuja liittovaltion vastaaviin varoihin vain siksi, että lisäsimme heidät listoille ennen vuotta 2014.</w:t>
      </w:r>
    </w:p>
    <w:p>
      <w:r>
        <w:rPr>
          <w:b/>
        </w:rPr>
        <w:t xml:space="preserve">Tulos</w:t>
      </w:r>
    </w:p>
    <w:p>
      <w:r>
        <w:t xml:space="preserve">terveydenhuolto</w:t>
      </w:r>
    </w:p>
    <w:p>
      <w:r>
        <w:rPr>
          <w:b/>
        </w:rPr>
        <w:t xml:space="preserve">Tulos</w:t>
      </w:r>
    </w:p>
    <w:p>
      <w:r>
        <w:t xml:space="preserve">medicaid</w:t>
      </w:r>
    </w:p>
    <w:p>
      <w:r>
        <w:rPr>
          <w:b/>
        </w:rPr>
        <w:t xml:space="preserve">Esimerkki 4.1225</w:t>
      </w:r>
    </w:p>
    <w:p>
      <w:r>
        <w:t xml:space="preserve">sanoo, että Obaman hallinto vesitti Iranin vastaisia pakotteita, lykkäsi niitä ja yritti estää kongressia ottamasta käyttöön tiukkoja pakotteita.</w:t>
      </w:r>
    </w:p>
    <w:p>
      <w:r>
        <w:rPr>
          <w:b/>
        </w:rPr>
        <w:t xml:space="preserve">Tulos</w:t>
      </w:r>
    </w:p>
    <w:p>
      <w:r>
        <w:t xml:space="preserve">ulkopolitiikka</w:t>
      </w:r>
    </w:p>
    <w:p>
      <w:r>
        <w:rPr>
          <w:b/>
        </w:rPr>
        <w:t xml:space="preserve">Tulos</w:t>
      </w:r>
    </w:p>
    <w:p>
      <w:r>
        <w:t xml:space="preserve">ydinvoima</w:t>
      </w:r>
    </w:p>
    <w:p>
      <w:r>
        <w:rPr>
          <w:b/>
        </w:rPr>
        <w:t xml:space="preserve">Tulos</w:t>
      </w:r>
    </w:p>
    <w:p>
      <w:r>
        <w:t xml:space="preserve">terrorismi</w:t>
      </w:r>
    </w:p>
    <w:p>
      <w:r>
        <w:rPr>
          <w:b/>
        </w:rPr>
        <w:t xml:space="preserve">Tulos</w:t>
      </w:r>
    </w:p>
    <w:p>
      <w:r>
        <w:t xml:space="preserve">kauppa</w:t>
      </w:r>
    </w:p>
    <w:p>
      <w:r>
        <w:rPr>
          <w:b/>
        </w:rPr>
        <w:t xml:space="preserve">Esimerkki 4.1226</w:t>
      </w:r>
    </w:p>
    <w:p>
      <w:r>
        <w:t xml:space="preserve">Keski-Texasin joen vettä, jota lähetettiin alajuoksulla sijaitseville riisinviljelijöille vuonna 2011, vastaa noin kolmen vuoden verran Austinsin vedenkäyttöä.</w:t>
      </w:r>
    </w:p>
    <w:p>
      <w:r>
        <w:rPr>
          <w:b/>
        </w:rPr>
        <w:t xml:space="preserve">Tulos</w:t>
      </w:r>
    </w:p>
    <w:p>
      <w:r>
        <w:t xml:space="preserve">vesi</w:t>
      </w:r>
    </w:p>
    <w:p>
      <w:r>
        <w:rPr>
          <w:b/>
        </w:rPr>
        <w:t xml:space="preserve">Esimerkki 4.1227</w:t>
      </w:r>
    </w:p>
    <w:p>
      <w:r>
        <w:t xml:space="preserve">Wisconsin on yksi niistä harvoista osavaltioista, joissa ei tällä hetkellä vaadita valokuvallista henkilöllisyystodistusta äänestämistä varten.</w:t>
      </w:r>
    </w:p>
    <w:p>
      <w:r>
        <w:rPr>
          <w:b/>
        </w:rPr>
        <w:t xml:space="preserve">Tulos</w:t>
      </w:r>
    </w:p>
    <w:p>
      <w:r>
        <w:t xml:space="preserve">vaalit</w:t>
      </w:r>
    </w:p>
    <w:p>
      <w:r>
        <w:rPr>
          <w:b/>
        </w:rPr>
        <w:t xml:space="preserve">Esimerkki 4.1228</w:t>
      </w:r>
    </w:p>
    <w:p>
      <w:r>
        <w:t xml:space="preserve">Nämä 60 hehtaaria (joille Atlanta Braves haluaa rakentaa stadionin) ovat tuottaneet nollaa SPLOST-rahaa puistoihin ja virkistykseen, ja ne ovat tuottaneet nollaa rahaa koulutukseen.</w:t>
      </w:r>
    </w:p>
    <w:p>
      <w:r>
        <w:rPr>
          <w:b/>
        </w:rPr>
        <w:t xml:space="preserve">Tulos</w:t>
      </w:r>
    </w:p>
    <w:p>
      <w:r>
        <w:t xml:space="preserve">baseball</w:t>
      </w:r>
    </w:p>
    <w:p>
      <w:r>
        <w:rPr>
          <w:b/>
        </w:rPr>
        <w:t xml:space="preserve">Tulos</w:t>
      </w:r>
    </w:p>
    <w:p>
      <w:r>
        <w:t xml:space="preserve">urheilu</w:t>
      </w:r>
    </w:p>
    <w:p>
      <w:r>
        <w:rPr>
          <w:b/>
        </w:rPr>
        <w:t xml:space="preserve">Esimerkki 4.1229</w:t>
      </w:r>
    </w:p>
    <w:p>
      <w:r>
        <w:t xml:space="preserve">Saat enemmän tietoa Donald Trumpista menemällä liittovaltion vaalipalveluun katsomaan taloudellista ilmoituslomaketta kuin veroilmoituksia tarkastelemalla.</w:t>
      </w:r>
    </w:p>
    <w:p>
      <w:r>
        <w:rPr>
          <w:b/>
        </w:rPr>
        <w:t xml:space="preserve">Tulos</w:t>
      </w:r>
    </w:p>
    <w:p>
      <w:r>
        <w:t xml:space="preserve">ehdokkaiden elämäkerta</w:t>
      </w:r>
    </w:p>
    <w:p>
      <w:r>
        <w:rPr>
          <w:b/>
        </w:rPr>
        <w:t xml:space="preserve">Tulos</w:t>
      </w:r>
    </w:p>
    <w:p>
      <w:r>
        <w:t xml:space="preserve">talous</w:t>
      </w:r>
    </w:p>
    <w:p>
      <w:r>
        <w:rPr>
          <w:b/>
        </w:rPr>
        <w:t xml:space="preserve">Tulos</w:t>
      </w:r>
    </w:p>
    <w:p>
      <w:r>
        <w:t xml:space="preserve">tulot</w:t>
      </w:r>
    </w:p>
    <w:p>
      <w:r>
        <w:rPr>
          <w:b/>
        </w:rPr>
        <w:t xml:space="preserve">Tulos</w:t>
      </w:r>
    </w:p>
    <w:p>
      <w:r>
        <w:t xml:space="preserve">job-accomplishments</w:t>
      </w:r>
    </w:p>
    <w:p>
      <w:r>
        <w:rPr>
          <w:b/>
        </w:rPr>
        <w:t xml:space="preserve">Tulos</w:t>
      </w:r>
    </w:p>
    <w:p>
      <w:r>
        <w:t xml:space="preserve">verot</w:t>
      </w:r>
    </w:p>
    <w:p>
      <w:r>
        <w:rPr>
          <w:b/>
        </w:rPr>
        <w:t xml:space="preserve">Tulos</w:t>
      </w:r>
    </w:p>
    <w:p>
      <w:r>
        <w:t xml:space="preserve">läpinäkyvyys</w:t>
      </w:r>
    </w:p>
    <w:p>
      <w:r>
        <w:rPr>
          <w:b/>
        </w:rPr>
        <w:t xml:space="preserve">Tulos</w:t>
      </w:r>
    </w:p>
    <w:p>
      <w:r>
        <w:t xml:space="preserve">varallisuus</w:t>
      </w:r>
    </w:p>
    <w:p>
      <w:r>
        <w:rPr>
          <w:b/>
        </w:rPr>
        <w:t xml:space="preserve">Esimerkki 4.1230</w:t>
      </w:r>
    </w:p>
    <w:p>
      <w:r>
        <w:t xml:space="preserve">Cuyahogan piirikunnassa hyväksyttiin ohjelma, jolla taataan college-säästötili jokaiselle päiväkotiin tulevalle lapselle tässä piirikunnassa - ensimmäisenä piirikuntana Yhdysvalloissa.</w:t>
      </w:r>
    </w:p>
    <w:p>
      <w:r>
        <w:rPr>
          <w:b/>
        </w:rPr>
        <w:t xml:space="preserve">Tulos</w:t>
      </w:r>
    </w:p>
    <w:p>
      <w:r>
        <w:t xml:space="preserve">koulutus</w:t>
      </w:r>
    </w:p>
    <w:p>
      <w:r>
        <w:rPr>
          <w:b/>
        </w:rPr>
        <w:t xml:space="preserve">Esimerkki 4.1231</w:t>
      </w:r>
    </w:p>
    <w:p>
      <w:r>
        <w:t xml:space="preserve">Yli puolet lääketieteen, hammaslääketieteen ja oikeustieteen opiskelijoista on naisia.</w:t>
      </w:r>
    </w:p>
    <w:p>
      <w:r>
        <w:rPr>
          <w:b/>
        </w:rPr>
        <w:t xml:space="preserve">Tulos</w:t>
      </w:r>
    </w:p>
    <w:p>
      <w:r>
        <w:t xml:space="preserve">koulutus</w:t>
      </w:r>
    </w:p>
    <w:p>
      <w:r>
        <w:rPr>
          <w:b/>
        </w:rPr>
        <w:t xml:space="preserve">Tulos</w:t>
      </w:r>
    </w:p>
    <w:p>
      <w:r>
        <w:t xml:space="preserve">terveydenhuolto</w:t>
      </w:r>
    </w:p>
    <w:p>
      <w:r>
        <w:rPr>
          <w:b/>
        </w:rPr>
        <w:t xml:space="preserve">Tulos</w:t>
      </w:r>
    </w:p>
    <w:p>
      <w:r>
        <w:t xml:space="preserve">legal-issues</w:t>
      </w:r>
    </w:p>
    <w:p>
      <w:r>
        <w:rPr>
          <w:b/>
        </w:rPr>
        <w:t xml:space="preserve">Tulos</w:t>
      </w:r>
    </w:p>
    <w:p>
      <w:r>
        <w:t xml:space="preserve">naiset</w:t>
      </w:r>
    </w:p>
    <w:p>
      <w:r>
        <w:rPr>
          <w:b/>
        </w:rPr>
        <w:t xml:space="preserve">Esimerkki 4.1232</w:t>
      </w:r>
    </w:p>
    <w:p>
      <w:r>
        <w:t xml:space="preserve">Ken Block tukee Obamacarea.</w:t>
      </w:r>
    </w:p>
    <w:p>
      <w:r>
        <w:rPr>
          <w:b/>
        </w:rPr>
        <w:t xml:space="preserve">Tulos</w:t>
      </w:r>
    </w:p>
    <w:p>
      <w:r>
        <w:t xml:space="preserve">talous</w:t>
      </w:r>
    </w:p>
    <w:p>
      <w:r>
        <w:rPr>
          <w:b/>
        </w:rPr>
        <w:t xml:space="preserve">Tulos</w:t>
      </w:r>
    </w:p>
    <w:p>
      <w:r>
        <w:t xml:space="preserve">terveydenhuolto</w:t>
      </w:r>
    </w:p>
    <w:p>
      <w:r>
        <w:rPr>
          <w:b/>
        </w:rPr>
        <w:t xml:space="preserve">Tulos</w:t>
      </w:r>
    </w:p>
    <w:p>
      <w:r>
        <w:t xml:space="preserve">message-machine-2014</w:t>
      </w:r>
    </w:p>
    <w:p>
      <w:r>
        <w:rPr>
          <w:b/>
        </w:rPr>
        <w:t xml:space="preserve">Esimerkki 4.1233</w:t>
      </w:r>
    </w:p>
    <w:p>
      <w:r>
        <w:t xml:space="preserve">Hillary Clinton haluaa avoimet rajat.</w:t>
      </w:r>
    </w:p>
    <w:p>
      <w:r>
        <w:rPr>
          <w:b/>
        </w:rPr>
        <w:t xml:space="preserve">Tulos</w:t>
      </w:r>
    </w:p>
    <w:p>
      <w:r>
        <w:t xml:space="preserve">rikos</w:t>
      </w:r>
    </w:p>
    <w:p>
      <w:r>
        <w:rPr>
          <w:b/>
        </w:rPr>
        <w:t xml:space="preserve">Tulos</w:t>
      </w:r>
    </w:p>
    <w:p>
      <w:r>
        <w:t xml:space="preserve">ulkopolitiikka</w:t>
      </w:r>
    </w:p>
    <w:p>
      <w:r>
        <w:rPr>
          <w:b/>
        </w:rPr>
        <w:t xml:space="preserve">Tulos</w:t>
      </w:r>
    </w:p>
    <w:p>
      <w:r>
        <w:t xml:space="preserve">kotimaan turvallisuus</w:t>
      </w:r>
    </w:p>
    <w:p>
      <w:r>
        <w:rPr>
          <w:b/>
        </w:rPr>
        <w:t xml:space="preserve">Tulos</w:t>
      </w:r>
    </w:p>
    <w:p>
      <w:r>
        <w:t xml:space="preserve">ihmisoikeudet</w:t>
      </w:r>
    </w:p>
    <w:p>
      <w:r>
        <w:rPr>
          <w:b/>
        </w:rPr>
        <w:t xml:space="preserve">Tulos</w:t>
      </w:r>
    </w:p>
    <w:p>
      <w:r>
        <w:t xml:space="preserve">maahanmuutto</w:t>
      </w:r>
    </w:p>
    <w:p>
      <w:r>
        <w:rPr>
          <w:b/>
        </w:rPr>
        <w:t xml:space="preserve">Esimerkki 4.1234</w:t>
      </w:r>
    </w:p>
    <w:p>
      <w:r>
        <w:t xml:space="preserve">GOP:n kuvernööriehdokas Nathan Deal on entinen Clintonin demokraatti.</w:t>
      </w:r>
    </w:p>
    <w:p>
      <w:r>
        <w:rPr>
          <w:b/>
        </w:rPr>
        <w:t xml:space="preserve">Tulos</w:t>
      </w:r>
    </w:p>
    <w:p>
      <w:r>
        <w:t xml:space="preserve">äänestysrekisteri</w:t>
      </w:r>
    </w:p>
    <w:p>
      <w:r>
        <w:rPr>
          <w:b/>
        </w:rPr>
        <w:t xml:space="preserve">Esimerkki 4.1235</w:t>
      </w:r>
    </w:p>
    <w:p>
      <w:r>
        <w:t xml:space="preserve">"Vastustajani lupaa tuoda vanhat työpaikat takaisin toivomalla maailmantaloutta pois."</w:t>
      </w:r>
    </w:p>
    <w:p>
      <w:r>
        <w:rPr>
          <w:b/>
        </w:rPr>
        <w:t xml:space="preserve">Tulos</w:t>
      </w:r>
    </w:p>
    <w:p>
      <w:r>
        <w:t xml:space="preserve">talous</w:t>
      </w:r>
    </w:p>
    <w:p>
      <w:r>
        <w:rPr>
          <w:b/>
        </w:rPr>
        <w:t xml:space="preserve">Esimerkki 4.1236</w:t>
      </w:r>
    </w:p>
    <w:p>
      <w:r>
        <w:t xml:space="preserve">Kelly Ayotte on äänestänyt neljä kertaa liittovaltion Paycheck Fairness Act -lakia vastaan.</w:t>
      </w:r>
    </w:p>
    <w:p>
      <w:r>
        <w:rPr>
          <w:b/>
        </w:rPr>
        <w:t xml:space="preserve">Tulos</w:t>
      </w:r>
    </w:p>
    <w:p>
      <w:r>
        <w:t xml:space="preserve">kongressi</w:t>
      </w:r>
    </w:p>
    <w:p>
      <w:r>
        <w:rPr>
          <w:b/>
        </w:rPr>
        <w:t xml:space="preserve">Tulos</w:t>
      </w:r>
    </w:p>
    <w:p>
      <w:r>
        <w:t xml:space="preserve">työvoima</w:t>
      </w:r>
    </w:p>
    <w:p>
      <w:r>
        <w:rPr>
          <w:b/>
        </w:rPr>
        <w:t xml:space="preserve">Tulos</w:t>
      </w:r>
    </w:p>
    <w:p>
      <w:r>
        <w:t xml:space="preserve">äänestysrekisteri</w:t>
      </w:r>
    </w:p>
    <w:p>
      <w:r>
        <w:rPr>
          <w:b/>
        </w:rPr>
        <w:t xml:space="preserve">Tulos</w:t>
      </w:r>
    </w:p>
    <w:p>
      <w:r>
        <w:t xml:space="preserve">naiset</w:t>
      </w:r>
    </w:p>
    <w:p>
      <w:r>
        <w:rPr>
          <w:b/>
        </w:rPr>
        <w:t xml:space="preserve">Esimerkki 4.1237</w:t>
      </w:r>
    </w:p>
    <w:p>
      <w:r>
        <w:t xml:space="preserve">"Yksi neljästä kodittomasta kadulla on veteraani." "Yksi neljästä kodittomasta kadulla on veteraani."</w:t>
      </w:r>
    </w:p>
    <w:p>
      <w:r>
        <w:rPr>
          <w:b/>
        </w:rPr>
        <w:t xml:space="preserve">Tulos</w:t>
      </w:r>
    </w:p>
    <w:p>
      <w:r>
        <w:t xml:space="preserve">köyhyys</w:t>
      </w:r>
    </w:p>
    <w:p>
      <w:r>
        <w:rPr>
          <w:b/>
        </w:rPr>
        <w:t xml:space="preserve">Esimerkki 4.1238</w:t>
      </w:r>
    </w:p>
    <w:p>
      <w:r>
        <w:t xml:space="preserve">On laillista allekirjoittaa vetoomus (Gov. Scott Walkeria vastaan), vaikka olet jo allekirjoittanut toisen vetoomuksen, mutta vain yksi allekirjoitus lasketaan.</w:t>
      </w:r>
    </w:p>
    <w:p>
      <w:r>
        <w:rPr>
          <w:b/>
        </w:rPr>
        <w:t xml:space="preserve">Tulos</w:t>
      </w:r>
    </w:p>
    <w:p>
      <w:r>
        <w:t xml:space="preserve">vaalit</w:t>
      </w:r>
    </w:p>
    <w:p>
      <w:r>
        <w:rPr>
          <w:b/>
        </w:rPr>
        <w:t xml:space="preserve">Esimerkki 4.1239</w:t>
      </w:r>
    </w:p>
    <w:p>
      <w:r>
        <w:t xml:space="preserve">Koulutuksen rahoitus on 7 176 dollaria oppilasta kohti, mikä on historiallinen taso.</w:t>
      </w:r>
    </w:p>
    <w:p>
      <w:r>
        <w:rPr>
          <w:b/>
        </w:rPr>
        <w:t xml:space="preserve">Tulos</w:t>
      </w:r>
    </w:p>
    <w:p>
      <w:r>
        <w:t xml:space="preserve">koulutus</w:t>
      </w:r>
    </w:p>
    <w:p>
      <w:r>
        <w:rPr>
          <w:b/>
        </w:rPr>
        <w:t xml:space="preserve">Tulos</w:t>
      </w:r>
    </w:p>
    <w:p>
      <w:r>
        <w:t xml:space="preserve">valtion talousarvio</w:t>
      </w:r>
    </w:p>
    <w:p>
      <w:r>
        <w:rPr>
          <w:b/>
        </w:rPr>
        <w:t xml:space="preserve">Esimerkki 4.1240</w:t>
      </w:r>
    </w:p>
    <w:p>
      <w:r>
        <w:t xml:space="preserve">Olen mukana tukemassa liikenne- ja infrastruktuuria koskevaa Rebuild America Jobs Act -lakia.</w:t>
      </w:r>
    </w:p>
    <w:p>
      <w:r>
        <w:rPr>
          <w:b/>
        </w:rPr>
        <w:t xml:space="preserve">Tulos</w:t>
      </w:r>
    </w:p>
    <w:p>
      <w:r>
        <w:t xml:space="preserve">talous</w:t>
      </w:r>
    </w:p>
    <w:p>
      <w:r>
        <w:rPr>
          <w:b/>
        </w:rPr>
        <w:t xml:space="preserve">Tulos</w:t>
      </w:r>
    </w:p>
    <w:p>
      <w:r>
        <w:t xml:space="preserve">työpaikat</w:t>
      </w:r>
    </w:p>
    <w:p>
      <w:r>
        <w:rPr>
          <w:b/>
        </w:rPr>
        <w:t xml:space="preserve">Esimerkki 4.1241</w:t>
      </w:r>
    </w:p>
    <w:p>
      <w:r>
        <w:t xml:space="preserve">Uusi raportti osoittaa, että New Jerseyn demokraattien tukema elvytysohjelma maksoi 278 000 dollaria työpaikkaa kohti.</w:t>
      </w:r>
    </w:p>
    <w:p>
      <w:r>
        <w:rPr>
          <w:b/>
        </w:rPr>
        <w:t xml:space="preserve">Tulos</w:t>
      </w:r>
    </w:p>
    <w:p>
      <w:r>
        <w:t xml:space="preserve">ärsyke</w:t>
      </w:r>
    </w:p>
    <w:p>
      <w:r>
        <w:rPr>
          <w:b/>
        </w:rPr>
        <w:t xml:space="preserve">Esimerkki 4.1242</w:t>
      </w:r>
    </w:p>
    <w:p>
      <w:r>
        <w:t xml:space="preserve">Sanoo, että on absurdia väittää, että on tarpeeksi tietoa, jotta jalkapallon pelaamisen ja kroonisen traumaattisen enkefalopatian välinen yhteys voitaisiin osoittaa.</w:t>
      </w:r>
    </w:p>
    <w:p>
      <w:r>
        <w:rPr>
          <w:b/>
        </w:rPr>
        <w:t xml:space="preserve">Tulos</w:t>
      </w:r>
    </w:p>
    <w:p>
      <w:r>
        <w:t xml:space="preserve">terveydenhuolto</w:t>
      </w:r>
    </w:p>
    <w:p>
      <w:r>
        <w:rPr>
          <w:b/>
        </w:rPr>
        <w:t xml:space="preserve">Tulos</w:t>
      </w:r>
    </w:p>
    <w:p>
      <w:r>
        <w:t xml:space="preserve">tiede</w:t>
      </w:r>
    </w:p>
    <w:p>
      <w:r>
        <w:rPr>
          <w:b/>
        </w:rPr>
        <w:t xml:space="preserve">Tulos</w:t>
      </w:r>
    </w:p>
    <w:p>
      <w:r>
        <w:t xml:space="preserve">urheilu</w:t>
      </w:r>
    </w:p>
    <w:p>
      <w:r>
        <w:rPr>
          <w:b/>
        </w:rPr>
        <w:t xml:space="preserve">Esimerkki 4.1243</w:t>
      </w:r>
    </w:p>
    <w:p>
      <w:r>
        <w:t xml:space="preserve">Syyskuun 11. päivän kaappaajien vaimot tiesivät tarkalleen, mitä oli tapahtumassa, ja he palasivat Saudi-Arabiaan kaksi päivää ennen iskuja katsomaan televisiosta, kuinka heidän miehensä lentävät koneita.</w:t>
      </w:r>
    </w:p>
    <w:p>
      <w:r>
        <w:rPr>
          <w:b/>
        </w:rPr>
        <w:t xml:space="preserve">Tulos</w:t>
      </w:r>
    </w:p>
    <w:p>
      <w:r>
        <w:t xml:space="preserve">historia</w:t>
      </w:r>
    </w:p>
    <w:p>
      <w:r>
        <w:rPr>
          <w:b/>
        </w:rPr>
        <w:t xml:space="preserve">Tulos</w:t>
      </w:r>
    </w:p>
    <w:p>
      <w:r>
        <w:t xml:space="preserve">terrorismi</w:t>
      </w:r>
    </w:p>
    <w:p>
      <w:r>
        <w:rPr>
          <w:b/>
        </w:rPr>
        <w:t xml:space="preserve">Esimerkki 4.1244</w:t>
      </w:r>
    </w:p>
    <w:p>
      <w:r>
        <w:t xml:space="preserve">Jill McCaben mukaan hän tukee myöhäisabortteja. Suuremmat vauvan osat ovat kannattavampia.</w:t>
      </w:r>
    </w:p>
    <w:p>
      <w:r>
        <w:rPr>
          <w:b/>
        </w:rPr>
        <w:t xml:space="preserve">Tulos</w:t>
      </w:r>
    </w:p>
    <w:p>
      <w:r>
        <w:t xml:space="preserve">abortti</w:t>
      </w:r>
    </w:p>
    <w:p>
      <w:r>
        <w:rPr>
          <w:b/>
        </w:rPr>
        <w:t xml:space="preserve">Esimerkki 4.1245</w:t>
      </w:r>
    </w:p>
    <w:p>
      <w:r>
        <w:t xml:space="preserve">Yhdysvaltain edustaja Nancy Pelosi sanoi, että työnantajien työtuntien vähentäminen on hyvä asia. Silloin henkilöllä on aikaa tavoitella unelmiaan ja intohimojaan.</w:t>
      </w:r>
    </w:p>
    <w:p>
      <w:r>
        <w:rPr>
          <w:b/>
        </w:rPr>
        <w:t xml:space="preserve">Tulos</w:t>
      </w:r>
    </w:p>
    <w:p>
      <w:r>
        <w:t xml:space="preserve">valeuutiset</w:t>
      </w:r>
    </w:p>
    <w:p>
      <w:r>
        <w:rPr>
          <w:b/>
        </w:rPr>
        <w:t xml:space="preserve">Esimerkki 4.1246</w:t>
      </w:r>
    </w:p>
    <w:p>
      <w:r>
        <w:t xml:space="preserve">Floridassa on tällainen laki (Indianan uskonnonvapauden palauttamista koskeva laki).</w:t>
      </w:r>
    </w:p>
    <w:p>
      <w:r>
        <w:rPr>
          <w:b/>
        </w:rPr>
        <w:t xml:space="preserve">Tulos</w:t>
      </w:r>
    </w:p>
    <w:p>
      <w:r>
        <w:t xml:space="preserve">kansalaisoikeudet</w:t>
      </w:r>
    </w:p>
    <w:p>
      <w:r>
        <w:rPr>
          <w:b/>
        </w:rPr>
        <w:t xml:space="preserve">Tulos</w:t>
      </w:r>
    </w:p>
    <w:p>
      <w:r>
        <w:t xml:space="preserve">homot ja lesbot</w:t>
      </w:r>
    </w:p>
    <w:p>
      <w:r>
        <w:rPr>
          <w:b/>
        </w:rPr>
        <w:t xml:space="preserve">Tulos</w:t>
      </w:r>
    </w:p>
    <w:p>
      <w:r>
        <w:t xml:space="preserve">avioliitto</w:t>
      </w:r>
    </w:p>
    <w:p>
      <w:r>
        <w:rPr>
          <w:b/>
        </w:rPr>
        <w:t xml:space="preserve">Tulos</w:t>
      </w:r>
    </w:p>
    <w:p>
      <w:r>
        <w:t xml:space="preserve">uskonto</w:t>
      </w:r>
    </w:p>
    <w:p>
      <w:r>
        <w:rPr>
          <w:b/>
        </w:rPr>
        <w:t xml:space="preserve">Esimerkki 4.1247</w:t>
      </w:r>
    </w:p>
    <w:p>
      <w:r>
        <w:t xml:space="preserve">Asiat, jotka sanoin (GOP:n tukijana David Kochina esiintyneen bloggaajan pilapuhelun aikana), ovat asioita, jotka olen sanonut julkisesti koko ajan Wisconsinin budjettikeskustelusta.</w:t>
      </w:r>
    </w:p>
    <w:p>
      <w:r>
        <w:rPr>
          <w:b/>
        </w:rPr>
        <w:t xml:space="preserve">Tulos</w:t>
      </w:r>
    </w:p>
    <w:p>
      <w:r>
        <w:t xml:space="preserve">ehdokkaiden elämäkerta</w:t>
      </w:r>
    </w:p>
    <w:p>
      <w:r>
        <w:rPr>
          <w:b/>
        </w:rPr>
        <w:t xml:space="preserve">Tulos</w:t>
      </w:r>
    </w:p>
    <w:p>
      <w:r>
        <w:t xml:space="preserve">työvoima</w:t>
      </w:r>
    </w:p>
    <w:p>
      <w:r>
        <w:rPr>
          <w:b/>
        </w:rPr>
        <w:t xml:space="preserve">Tulos</w:t>
      </w:r>
    </w:p>
    <w:p>
      <w:r>
        <w:t xml:space="preserve">valtion talousarvio</w:t>
      </w:r>
    </w:p>
    <w:p>
      <w:r>
        <w:rPr>
          <w:b/>
        </w:rPr>
        <w:t xml:space="preserve">Esimerkki 4.1248</w:t>
      </w:r>
    </w:p>
    <w:p>
      <w:r>
        <w:t xml:space="preserve">Sanotaan, että Hillary Clintonista väittelyssä otetuissa valokuvissa näkyy, mikä voisi olla korvakappale.</w:t>
      </w:r>
    </w:p>
    <w:p>
      <w:r>
        <w:rPr>
          <w:b/>
        </w:rPr>
        <w:t xml:space="preserve">Tulos</w:t>
      </w:r>
    </w:p>
    <w:p>
      <w:r>
        <w:t xml:space="preserve">ehdokkaiden elämäkerta</w:t>
      </w:r>
    </w:p>
    <w:p>
      <w:r>
        <w:rPr>
          <w:b/>
        </w:rPr>
        <w:t xml:space="preserve">Esimerkki 4.1249</w:t>
      </w:r>
    </w:p>
    <w:p>
      <w:r>
        <w:t xml:space="preserve">Joe Biden meni Kiinaan ja sanoi, että hän tuntee myötätuntoa ja että hän ei arvostele heidän yhden lapsen politiikkaansa, jossa tehdään pakkoabortteja ja sterilointeja.</w:t>
      </w:r>
    </w:p>
    <w:p>
      <w:r>
        <w:rPr>
          <w:b/>
        </w:rPr>
        <w:t xml:space="preserve">Tulos</w:t>
      </w:r>
    </w:p>
    <w:p>
      <w:r>
        <w:t xml:space="preserve">abortti</w:t>
      </w:r>
    </w:p>
    <w:p>
      <w:r>
        <w:rPr>
          <w:b/>
        </w:rPr>
        <w:t xml:space="preserve">Tulos</w:t>
      </w:r>
    </w:p>
    <w:p>
      <w:r>
        <w:t xml:space="preserve">Kiina</w:t>
      </w:r>
    </w:p>
    <w:p>
      <w:r>
        <w:rPr>
          <w:b/>
        </w:rPr>
        <w:t xml:space="preserve">Esimerkki 4.1250</w:t>
      </w:r>
    </w:p>
    <w:p>
      <w:r>
        <w:t xml:space="preserve">Roland Burrisin valitsemisesta Illinoisin uudeksi senaattoriksi.</w:t>
      </w:r>
    </w:p>
    <w:p>
      <w:r>
        <w:rPr>
          <w:b/>
        </w:rPr>
        <w:t xml:space="preserve">Tulos</w:t>
      </w:r>
    </w:p>
    <w:p>
      <w:r>
        <w:t xml:space="preserve">etiikka</w:t>
      </w:r>
    </w:p>
    <w:p>
      <w:r>
        <w:rPr>
          <w:b/>
        </w:rPr>
        <w:t xml:space="preserve">Esimerkki 4.1251</w:t>
      </w:r>
    </w:p>
    <w:p>
      <w:r>
        <w:t xml:space="preserve">Vuoden 2014 liittovaltion veronpalautukset viivästyvät lokakuuhun 2015.</w:t>
      </w:r>
    </w:p>
    <w:p>
      <w:r>
        <w:rPr>
          <w:b/>
        </w:rPr>
        <w:t xml:space="preserve">Tulos</w:t>
      </w:r>
    </w:p>
    <w:p>
      <w:r>
        <w:t xml:space="preserve">verot</w:t>
      </w:r>
    </w:p>
    <w:p>
      <w:r>
        <w:rPr>
          <w:b/>
        </w:rPr>
        <w:t xml:space="preserve">Esimerkki 4.1252</w:t>
      </w:r>
    </w:p>
    <w:p>
      <w:r>
        <w:t xml:space="preserve">Neljäkymmentäviisi osavaltiota sallii ampuma-aseiden avoimen kantamisen.</w:t>
      </w:r>
    </w:p>
    <w:p>
      <w:r>
        <w:rPr>
          <w:b/>
        </w:rPr>
        <w:t xml:space="preserve">Tulos</w:t>
      </w:r>
    </w:p>
    <w:p>
      <w:r>
        <w:t xml:space="preserve">aseet</w:t>
      </w:r>
    </w:p>
    <w:p>
      <w:r>
        <w:rPr>
          <w:b/>
        </w:rPr>
        <w:t xml:space="preserve">Esimerkki 4.1253</w:t>
      </w:r>
    </w:p>
    <w:p>
      <w:r>
        <w:t xml:space="preserve">Obama "pysyy vaiti", eikä häneltä koskaan kysytä, mitä mieltä hän on siitä, että hänen kirkkonsa kunnioittaa Farrakhania".</w:t>
      </w:r>
    </w:p>
    <w:p>
      <w:r>
        <w:rPr>
          <w:b/>
        </w:rPr>
        <w:t xml:space="preserve">Tulos</w:t>
      </w:r>
    </w:p>
    <w:p>
      <w:r>
        <w:t xml:space="preserve">uskonto</w:t>
      </w:r>
    </w:p>
    <w:p>
      <w:r>
        <w:rPr>
          <w:b/>
        </w:rPr>
        <w:t xml:space="preserve">Esimerkki 4.1254</w:t>
      </w:r>
    </w:p>
    <w:p>
      <w:r>
        <w:t xml:space="preserve">Kun Donald Trump puhui Phoenixissa, hän katsoi yleisöä silmiin ja sanoi, että ei, rakennamme muurin ja karkotamme kaikki. Hän sanoi, lainausmerkeissä, että he kaikki lähtevät. He kaikki ovat poissa. Tämä on yksi niistä, joissa voitte mennä nauhalle ja nähdä, mitä Donald Trump on sanonut.</w:t>
      </w:r>
    </w:p>
    <w:p>
      <w:r>
        <w:rPr>
          <w:b/>
        </w:rPr>
        <w:t xml:space="preserve">Tulos</w:t>
      </w:r>
    </w:p>
    <w:p>
      <w:r>
        <w:t xml:space="preserve">maahanmuutto</w:t>
      </w:r>
    </w:p>
    <w:p>
      <w:r>
        <w:rPr>
          <w:b/>
        </w:rPr>
        <w:t xml:space="preserve">Esimerkki 4.1255</w:t>
      </w:r>
    </w:p>
    <w:p>
      <w:r>
        <w:t xml:space="preserve">"John Edwards ei ole koskaan - ei ole koskaan poliittisen uransa alusta lähtien ottanut vastaan PAC-rahaa tai Washingtonin lobbaajien rahaa. Koskaan." -Joe Trippi, kampanjan vanhempi neuvonantaja.</w:t>
      </w:r>
    </w:p>
    <w:p>
      <w:r>
        <w:rPr>
          <w:b/>
        </w:rPr>
        <w:t xml:space="preserve">Tulos</w:t>
      </w:r>
    </w:p>
    <w:p>
      <w:r>
        <w:t xml:space="preserve">etiikka</w:t>
      </w:r>
    </w:p>
    <w:p>
      <w:r>
        <w:rPr>
          <w:b/>
        </w:rPr>
        <w:t xml:space="preserve">Esimerkki 4.1256</w:t>
      </w:r>
    </w:p>
    <w:p>
      <w:r>
        <w:t xml:space="preserve">Kun Jeb (Bush) oli kuvernöörinä, hänen ensimmäiset neljä vuotta kuvernöörinä, hänen Medicaid-ohjelmansa kasvoi kaksi kertaa nopeammin kuin minun.</w:t>
      </w:r>
    </w:p>
    <w:p>
      <w:r>
        <w:rPr>
          <w:b/>
        </w:rPr>
        <w:t xml:space="preserve">Tulos</w:t>
      </w:r>
    </w:p>
    <w:p>
      <w:r>
        <w:t xml:space="preserve">terveydenhuolto</w:t>
      </w:r>
    </w:p>
    <w:p>
      <w:r>
        <w:rPr>
          <w:b/>
        </w:rPr>
        <w:t xml:space="preserve">Tulos</w:t>
      </w:r>
    </w:p>
    <w:p>
      <w:r>
        <w:t xml:space="preserve">valtion talousarvio</w:t>
      </w:r>
    </w:p>
    <w:p>
      <w:r>
        <w:rPr>
          <w:b/>
        </w:rPr>
        <w:t xml:space="preserve">Esimerkki 4.1257</w:t>
      </w:r>
    </w:p>
    <w:p>
      <w:r>
        <w:t xml:space="preserve">Wisconsinin yliopistossa oli professoreille tarkoitettu elinikäinen työsuhdeohjelma.</w:t>
      </w:r>
    </w:p>
    <w:p>
      <w:r>
        <w:rPr>
          <w:b/>
        </w:rPr>
        <w:t xml:space="preserve">Tulos</w:t>
      </w:r>
    </w:p>
    <w:p>
      <w:r>
        <w:t xml:space="preserve">koulutus</w:t>
      </w:r>
    </w:p>
    <w:p>
      <w:r>
        <w:rPr>
          <w:b/>
        </w:rPr>
        <w:t xml:space="preserve">Esimerkki 4.1258</w:t>
      </w:r>
    </w:p>
    <w:p>
      <w:r>
        <w:t xml:space="preserve">Oregonin 18-20-vuotiaiden lukion suorittaneiden työttömyys kasvoi yli 200 prosenttia vuodesta 2008 vuoteen 2011, kun taas Yhdysvalloissa työttömyys kasvoi keskimäärin vain 30 prosenttia.</w:t>
      </w:r>
    </w:p>
    <w:p>
      <w:r>
        <w:rPr>
          <w:b/>
        </w:rPr>
        <w:t xml:space="preserve">Tulos</w:t>
      </w:r>
    </w:p>
    <w:p>
      <w:r>
        <w:t xml:space="preserve">talous</w:t>
      </w:r>
    </w:p>
    <w:p>
      <w:r>
        <w:rPr>
          <w:b/>
        </w:rPr>
        <w:t xml:space="preserve">Tulos</w:t>
      </w:r>
    </w:p>
    <w:p>
      <w:r>
        <w:t xml:space="preserve">työpaikat</w:t>
      </w:r>
    </w:p>
    <w:p>
      <w:r>
        <w:rPr>
          <w:b/>
        </w:rPr>
        <w:t xml:space="preserve">Tulos</w:t>
      </w:r>
    </w:p>
    <w:p>
      <w:r>
        <w:t xml:space="preserve">työntekijät</w:t>
      </w:r>
    </w:p>
    <w:p>
      <w:r>
        <w:rPr>
          <w:b/>
        </w:rPr>
        <w:t xml:space="preserve">Esimerkki 4.1259</w:t>
      </w:r>
    </w:p>
    <w:p>
      <w:r>
        <w:t xml:space="preserve">"Sairaaloita, lääkäreitä, magneettikuvauksia, leikkauksia ja niin edelleen käytetään tässä maassa enemmän ja ne ovat paljon kalliimpia kuin monissa muissa maissa." "Sairaaloita, lääkäreitä, magneettikuvauksia, leikkauksia ja niin edelleen käytetään tässä maassa enemmän ja ne ovat paljon kalliimpia kuin monissa muissa maissa.</w:t>
      </w:r>
    </w:p>
    <w:p>
      <w:r>
        <w:rPr>
          <w:b/>
        </w:rPr>
        <w:t xml:space="preserve">Tulos</w:t>
      </w:r>
    </w:p>
    <w:p>
      <w:r>
        <w:t xml:space="preserve">terveydenhuolto</w:t>
      </w:r>
    </w:p>
    <w:p>
      <w:r>
        <w:rPr>
          <w:b/>
        </w:rPr>
        <w:t xml:space="preserve">Esimerkki 4.1260</w:t>
      </w:r>
    </w:p>
    <w:p>
      <w:r>
        <w:t xml:space="preserve">Obamacare leikkaa eläkeläisten Medicarea.</w:t>
      </w:r>
    </w:p>
    <w:p>
      <w:r>
        <w:rPr>
          <w:b/>
        </w:rPr>
        <w:t xml:space="preserve">Tulos</w:t>
      </w:r>
    </w:p>
    <w:p>
      <w:r>
        <w:t xml:space="preserve">terveydenhuolto</w:t>
      </w:r>
    </w:p>
    <w:p>
      <w:r>
        <w:rPr>
          <w:b/>
        </w:rPr>
        <w:t xml:space="preserve">Tulos</w:t>
      </w:r>
    </w:p>
    <w:p>
      <w:r>
        <w:t xml:space="preserve">medicare</w:t>
      </w:r>
    </w:p>
    <w:p>
      <w:r>
        <w:rPr>
          <w:b/>
        </w:rPr>
        <w:t xml:space="preserve">Esimerkki 4.1261</w:t>
      </w:r>
    </w:p>
    <w:p>
      <w:r>
        <w:t xml:space="preserve">Se, että monet liittovaltion työntekijät kieltäytyvät lentämästä turistiluokassa, maksaa veronmaksajille vuosittain 146 miljoonaa dollaria.</w:t>
      </w:r>
    </w:p>
    <w:p>
      <w:r>
        <w:rPr>
          <w:b/>
        </w:rPr>
        <w:t xml:space="preserve">Tulos</w:t>
      </w:r>
    </w:p>
    <w:p>
      <w:r>
        <w:t xml:space="preserve">hallituksen tehokkuus</w:t>
      </w:r>
    </w:p>
    <w:p>
      <w:r>
        <w:rPr>
          <w:b/>
        </w:rPr>
        <w:t xml:space="preserve">Tulos</w:t>
      </w:r>
    </w:p>
    <w:p>
      <w:r>
        <w:t xml:space="preserve">läpinäkyvyys</w:t>
      </w:r>
    </w:p>
    <w:p>
      <w:r>
        <w:rPr>
          <w:b/>
        </w:rPr>
        <w:t xml:space="preserve">Esimerkki 4.1262</w:t>
      </w:r>
    </w:p>
    <w:p>
      <w:r>
        <w:t xml:space="preserve">Florida käyttää vuosittain yli 300 miljoonaa dollaria pelkästään siihen, että lapset toistavat esiopetusta kolmannelle luokalle.</w:t>
      </w:r>
    </w:p>
    <w:p>
      <w:r>
        <w:rPr>
          <w:b/>
        </w:rPr>
        <w:t xml:space="preserve">Tulos</w:t>
      </w:r>
    </w:p>
    <w:p>
      <w:r>
        <w:t xml:space="preserve">koulutus</w:t>
      </w:r>
    </w:p>
    <w:p>
      <w:r>
        <w:rPr>
          <w:b/>
        </w:rPr>
        <w:t xml:space="preserve">Esimerkki 4.1263</w:t>
      </w:r>
    </w:p>
    <w:p>
      <w:r>
        <w:t xml:space="preserve">Milwaukeen piirikunnan seriffi David A. Clarke Jr. kehotti kansalaisia osoittamaan piipun keskelle ja vetämään liipaisimesta, koska hätänumero ei ole paras vaihtoehtomme.</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Tulos</w:t>
      </w:r>
    </w:p>
    <w:p>
      <w:r>
        <w:t xml:space="preserve">legal-issues</w:t>
      </w:r>
    </w:p>
    <w:p>
      <w:r>
        <w:rPr>
          <w:b/>
        </w:rPr>
        <w:t xml:space="preserve">Esimerkki 4.1264</w:t>
      </w:r>
    </w:p>
    <w:p>
      <w:r>
        <w:t xml:space="preserve">Lähes 37 prosenttia Planned Parenthoodin kokonaistuloista on peräisin aborteista.</w:t>
      </w:r>
    </w:p>
    <w:p>
      <w:r>
        <w:rPr>
          <w:b/>
        </w:rPr>
        <w:t xml:space="preserve">Tulos</w:t>
      </w:r>
    </w:p>
    <w:p>
      <w:r>
        <w:t xml:space="preserve">abortti</w:t>
      </w:r>
    </w:p>
    <w:p>
      <w:r>
        <w:rPr>
          <w:b/>
        </w:rPr>
        <w:t xml:space="preserve">Esimerkki 4.1265</w:t>
      </w:r>
    </w:p>
    <w:p>
      <w:r>
        <w:t xml:space="preserve">Lapsiköyhyyden osuus on Yhdysvalloissa korkein lähes kaikista maailman suurista maista.</w:t>
      </w:r>
    </w:p>
    <w:p>
      <w:r>
        <w:rPr>
          <w:b/>
        </w:rPr>
        <w:t xml:space="preserve">Tulos</w:t>
      </w:r>
    </w:p>
    <w:p>
      <w:r>
        <w:t xml:space="preserve">lapset</w:t>
      </w:r>
    </w:p>
    <w:p>
      <w:r>
        <w:rPr>
          <w:b/>
        </w:rPr>
        <w:t xml:space="preserve">Tulos</w:t>
      </w:r>
    </w:p>
    <w:p>
      <w:r>
        <w:t xml:space="preserve">köyhyys</w:t>
      </w:r>
    </w:p>
    <w:p>
      <w:r>
        <w:rPr>
          <w:b/>
        </w:rPr>
        <w:t xml:space="preserve">Esimerkki 4.1266</w:t>
      </w:r>
    </w:p>
    <w:p>
      <w:r>
        <w:t xml:space="preserve">Kuvernööri Almondin aikana RI:n liikenneministeriöllä oli ohjelma, jonka mukaan paperittomat [ihmiset] saattoivat käyttää henkilökohtaista verotunnustustaan [hakiakseen] ja saadakseen RI:n ajokortin.</w:t>
      </w:r>
    </w:p>
    <w:p>
      <w:r>
        <w:rPr>
          <w:b/>
        </w:rPr>
        <w:t xml:space="preserve">Tulos</w:t>
      </w:r>
    </w:p>
    <w:p>
      <w:r>
        <w:t xml:space="preserve">kansalaisoikeudet</w:t>
      </w:r>
    </w:p>
    <w:p>
      <w:r>
        <w:rPr>
          <w:b/>
        </w:rPr>
        <w:t xml:space="preserve">Tulos</w:t>
      </w:r>
    </w:p>
    <w:p>
      <w:r>
        <w:t xml:space="preserve">kotimaan turvallisuus</w:t>
      </w:r>
    </w:p>
    <w:p>
      <w:r>
        <w:rPr>
          <w:b/>
        </w:rPr>
        <w:t xml:space="preserve">Tulos</w:t>
      </w:r>
    </w:p>
    <w:p>
      <w:r>
        <w:t xml:space="preserve">maahanmuutto</w:t>
      </w:r>
    </w:p>
    <w:p>
      <w:r>
        <w:rPr>
          <w:b/>
        </w:rPr>
        <w:t xml:space="preserve">Tulos</w:t>
      </w:r>
    </w:p>
    <w:p>
      <w:r>
        <w:t xml:space="preserve">julkinen turvallisuus</w:t>
      </w:r>
    </w:p>
    <w:p>
      <w:r>
        <w:rPr>
          <w:b/>
        </w:rPr>
        <w:t xml:space="preserve">Tulos</w:t>
      </w:r>
    </w:p>
    <w:p>
      <w:r>
        <w:t xml:space="preserve">kuljetus</w:t>
      </w:r>
    </w:p>
    <w:p>
      <w:r>
        <w:rPr>
          <w:b/>
        </w:rPr>
        <w:t xml:space="preserve">Tulos</w:t>
      </w:r>
    </w:p>
    <w:p>
      <w:r>
        <w:t xml:space="preserve">työntekijät</w:t>
      </w:r>
    </w:p>
    <w:p>
      <w:r>
        <w:rPr>
          <w:b/>
        </w:rPr>
        <w:t xml:space="preserve">Esimerkki 4.1267</w:t>
      </w:r>
    </w:p>
    <w:p>
      <w:r>
        <w:t xml:space="preserve">Laittomat maahanmuuttajat maksavat Rhode Islandin osavaltiolle 400 miljoonaa dollaria vuodessa.</w:t>
      </w:r>
    </w:p>
    <w:p>
      <w:r>
        <w:rPr>
          <w:b/>
        </w:rPr>
        <w:t xml:space="preserve">Tulos</w:t>
      </w:r>
    </w:p>
    <w:p>
      <w:r>
        <w:t xml:space="preserve">väestönlaskenta</w:t>
      </w:r>
    </w:p>
    <w:p>
      <w:r>
        <w:rPr>
          <w:b/>
        </w:rPr>
        <w:t xml:space="preserve">Tulos</w:t>
      </w:r>
    </w:p>
    <w:p>
      <w:r>
        <w:t xml:space="preserve">rikos</w:t>
      </w:r>
    </w:p>
    <w:p>
      <w:r>
        <w:rPr>
          <w:b/>
        </w:rPr>
        <w:t xml:space="preserve">Tulos</w:t>
      </w:r>
    </w:p>
    <w:p>
      <w:r>
        <w:t xml:space="preserve">koulutus</w:t>
      </w:r>
    </w:p>
    <w:p>
      <w:r>
        <w:rPr>
          <w:b/>
        </w:rPr>
        <w:t xml:space="preserve">Tulos</w:t>
      </w:r>
    </w:p>
    <w:p>
      <w:r>
        <w:t xml:space="preserve">terveydenhuolto</w:t>
      </w:r>
    </w:p>
    <w:p>
      <w:r>
        <w:rPr>
          <w:b/>
        </w:rPr>
        <w:t xml:space="preserve">Tulos</w:t>
      </w:r>
    </w:p>
    <w:p>
      <w:r>
        <w:t xml:space="preserve">maahanmuutto</w:t>
      </w:r>
    </w:p>
    <w:p>
      <w:r>
        <w:rPr>
          <w:b/>
        </w:rPr>
        <w:t xml:space="preserve">Tulos</w:t>
      </w:r>
    </w:p>
    <w:p>
      <w:r>
        <w:t xml:space="preserve">valtion talousarvio</w:t>
      </w:r>
    </w:p>
    <w:p>
      <w:r>
        <w:rPr>
          <w:b/>
        </w:rPr>
        <w:t xml:space="preserve">Tulos</w:t>
      </w:r>
    </w:p>
    <w:p>
      <w:r>
        <w:t xml:space="preserve">verot</w:t>
      </w:r>
    </w:p>
    <w:p>
      <w:r>
        <w:rPr>
          <w:b/>
        </w:rPr>
        <w:t xml:space="preserve">Esimerkki 4.1268</w:t>
      </w:r>
    </w:p>
    <w:p>
      <w:r>
        <w:t xml:space="preserve">Eric Cantorin mukaan hän äänesti sen puolesta, että kongressi saisi palkkansa, jos hallitus sulkee ovensa, ja sen puolesta, että sotilaille ei maksettaisi palkkaa.</w:t>
      </w:r>
    </w:p>
    <w:p>
      <w:r>
        <w:rPr>
          <w:b/>
        </w:rPr>
        <w:t xml:space="preserve">Tulos</w:t>
      </w:r>
    </w:p>
    <w:p>
      <w:r>
        <w:t xml:space="preserve">kongressin säännöt</w:t>
      </w:r>
    </w:p>
    <w:p>
      <w:r>
        <w:rPr>
          <w:b/>
        </w:rPr>
        <w:t xml:space="preserve">Tulos</w:t>
      </w:r>
    </w:p>
    <w:p>
      <w:r>
        <w:t xml:space="preserve">liittovaltion talousarvio</w:t>
      </w:r>
    </w:p>
    <w:p>
      <w:r>
        <w:rPr>
          <w:b/>
        </w:rPr>
        <w:t xml:space="preserve">Tulos</w:t>
      </w:r>
    </w:p>
    <w:p>
      <w:r>
        <w:t xml:space="preserve">sotilaallinen</w:t>
      </w:r>
    </w:p>
    <w:p>
      <w:r>
        <w:rPr>
          <w:b/>
        </w:rPr>
        <w:t xml:space="preserve">Esimerkki 4.1269</w:t>
      </w:r>
    </w:p>
    <w:p>
      <w:r>
        <w:t xml:space="preserve">Jos kongressi jäädyttäisi nykyiset menot ja leikkaisi niitä 2 prosenttia vuosittain, voisimme saada talousarvion tasapainoon viidessä vuodessa.</w:t>
      </w:r>
    </w:p>
    <w:p>
      <w:r>
        <w:rPr>
          <w:b/>
        </w:rPr>
        <w:t xml:space="preserve">Tulos</w:t>
      </w:r>
    </w:p>
    <w:p>
      <w:r>
        <w:t xml:space="preserve">alijäämä</w:t>
      </w:r>
    </w:p>
    <w:p>
      <w:r>
        <w:rPr>
          <w:b/>
        </w:rPr>
        <w:t xml:space="preserve">Tulos</w:t>
      </w:r>
    </w:p>
    <w:p>
      <w:r>
        <w:t xml:space="preserve">liittovaltion talousarvio</w:t>
      </w:r>
    </w:p>
    <w:p>
      <w:r>
        <w:rPr>
          <w:b/>
        </w:rPr>
        <w:t xml:space="preserve">Esimerkki 4.1270</w:t>
      </w:r>
    </w:p>
    <w:p>
      <w:r>
        <w:t xml:space="preserve">Jokaisen (Wisconsinin) lainsäätäjän, joka äänestää tämän lakiehdotuksen puolesta, on luovuttava samasta palkasta kuin muiden osavaltion työntekijöiden.</w:t>
      </w:r>
    </w:p>
    <w:p>
      <w:r>
        <w:rPr>
          <w:b/>
        </w:rPr>
        <w:t xml:space="preserve">Tulos</w:t>
      </w:r>
    </w:p>
    <w:p>
      <w:r>
        <w:t xml:space="preserve">työvoima</w:t>
      </w:r>
    </w:p>
    <w:p>
      <w:r>
        <w:rPr>
          <w:b/>
        </w:rPr>
        <w:t xml:space="preserve">Tulos</w:t>
      </w:r>
    </w:p>
    <w:p>
      <w:r>
        <w:t xml:space="preserve">valtion talousarvio</w:t>
      </w:r>
    </w:p>
    <w:p>
      <w:r>
        <w:rPr>
          <w:b/>
        </w:rPr>
        <w:t xml:space="preserve">Esimerkki 4.1271</w:t>
      </w:r>
    </w:p>
    <w:p>
      <w:r>
        <w:t xml:space="preserve">Marco Rubio kontrolloi varoja, että "600 000 dollarista, jotka kerättiin, vain 4000 dollaria meni ehdokkaille, jotka yrittivät parantaa mahdollisuuksiaan tulla valituksi virkaan".</w:t>
      </w:r>
    </w:p>
    <w:p>
      <w:r>
        <w:rPr>
          <w:b/>
        </w:rPr>
        <w:t xml:space="preserve">Tulos</w:t>
      </w:r>
    </w:p>
    <w:p>
      <w:r>
        <w:t xml:space="preserve">vaalit</w:t>
      </w:r>
    </w:p>
    <w:p>
      <w:r>
        <w:rPr>
          <w:b/>
        </w:rPr>
        <w:t xml:space="preserve">Tulos</w:t>
      </w:r>
    </w:p>
    <w:p>
      <w:r>
        <w:t xml:space="preserve">etiikka</w:t>
      </w:r>
    </w:p>
    <w:p>
      <w:r>
        <w:rPr>
          <w:b/>
        </w:rPr>
        <w:t xml:space="preserve">Tulos</w:t>
      </w:r>
    </w:p>
    <w:p>
      <w:r>
        <w:t xml:space="preserve">valtiot</w:t>
      </w:r>
    </w:p>
    <w:p>
      <w:r>
        <w:rPr>
          <w:b/>
        </w:rPr>
        <w:t xml:space="preserve">Esimerkki 4.1272</w:t>
      </w:r>
    </w:p>
    <w:p>
      <w:r>
        <w:t xml:space="preserve">Hillary Clintonin kampanja ei ole ollut selvillä siitä, milloin hän pyyhki työsähköpostinsa.</w:t>
      </w:r>
    </w:p>
    <w:p>
      <w:r>
        <w:rPr>
          <w:b/>
        </w:rPr>
        <w:t xml:space="preserve">Tulos</w:t>
      </w:r>
    </w:p>
    <w:p>
      <w:r>
        <w:t xml:space="preserve">vaalit</w:t>
      </w:r>
    </w:p>
    <w:p>
      <w:r>
        <w:rPr>
          <w:b/>
        </w:rPr>
        <w:t xml:space="preserve">Tulos</w:t>
      </w:r>
    </w:p>
    <w:p>
      <w:r>
        <w:t xml:space="preserve">läpinäkyvyys</w:t>
      </w:r>
    </w:p>
    <w:p>
      <w:r>
        <w:rPr>
          <w:b/>
        </w:rPr>
        <w:t xml:space="preserve">Esimerkki 4.1273</w:t>
      </w:r>
    </w:p>
    <w:p>
      <w:r>
        <w:t xml:space="preserve">Sanoo, että edustaja Jon Runyan äänesti raiskauksen uudelleenmäärittelyn puolesta.</w:t>
      </w:r>
    </w:p>
    <w:p>
      <w:r>
        <w:rPr>
          <w:b/>
        </w:rPr>
        <w:t xml:space="preserve">Tulos</w:t>
      </w:r>
    </w:p>
    <w:p>
      <w:r>
        <w:t xml:space="preserve">abortti</w:t>
      </w:r>
    </w:p>
    <w:p>
      <w:r>
        <w:rPr>
          <w:b/>
        </w:rPr>
        <w:t xml:space="preserve">Tulos</w:t>
      </w:r>
    </w:p>
    <w:p>
      <w:r>
        <w:t xml:space="preserve">rikos</w:t>
      </w:r>
    </w:p>
    <w:p>
      <w:r>
        <w:rPr>
          <w:b/>
        </w:rPr>
        <w:t xml:space="preserve">Tulos</w:t>
      </w:r>
    </w:p>
    <w:p>
      <w:r>
        <w:t xml:space="preserve">äänestysrekisteri</w:t>
      </w:r>
    </w:p>
    <w:p>
      <w:r>
        <w:rPr>
          <w:b/>
        </w:rPr>
        <w:t xml:space="preserve">Tulos</w:t>
      </w:r>
    </w:p>
    <w:p>
      <w:r>
        <w:t xml:space="preserve">naiset</w:t>
      </w:r>
    </w:p>
    <w:p>
      <w:r>
        <w:rPr>
          <w:b/>
        </w:rPr>
        <w:t xml:space="preserve">Esimerkki 4.1274</w:t>
      </w:r>
    </w:p>
    <w:p>
      <w:r>
        <w:t xml:space="preserve">Ted Cruz on matemaattisesti ulkona kisasta.</w:t>
      </w:r>
    </w:p>
    <w:p>
      <w:r>
        <w:rPr>
          <w:b/>
        </w:rPr>
        <w:t xml:space="preserve">Tulos</w:t>
      </w:r>
    </w:p>
    <w:p>
      <w:r>
        <w:t xml:space="preserve">vaalit</w:t>
      </w:r>
    </w:p>
    <w:p>
      <w:r>
        <w:rPr>
          <w:b/>
        </w:rPr>
        <w:t xml:space="preserve">Esimerkki 4.1275</w:t>
      </w:r>
    </w:p>
    <w:p>
      <w:r>
        <w:t xml:space="preserve">John Paul Stevens on Yhdysvaltain korkeimman oikeuden ainoa protestantti.</w:t>
      </w:r>
    </w:p>
    <w:p>
      <w:r>
        <w:rPr>
          <w:b/>
        </w:rPr>
        <w:t xml:space="preserve">Tulos</w:t>
      </w:r>
    </w:p>
    <w:p>
      <w:r>
        <w:t xml:space="preserve">uskonto</w:t>
      </w:r>
    </w:p>
    <w:p>
      <w:r>
        <w:rPr>
          <w:b/>
        </w:rPr>
        <w:t xml:space="preserve">Tulos</w:t>
      </w:r>
    </w:p>
    <w:p>
      <w:r>
        <w:t xml:space="preserve">korkein oikeus</w:t>
      </w:r>
    </w:p>
    <w:p>
      <w:r>
        <w:rPr>
          <w:b/>
        </w:rPr>
        <w:t xml:space="preserve">Tulos</w:t>
      </w:r>
    </w:p>
    <w:p>
      <w:r>
        <w:t xml:space="preserve">colbert-raportti</w:t>
      </w:r>
    </w:p>
    <w:p>
      <w:r>
        <w:rPr>
          <w:b/>
        </w:rPr>
        <w:t xml:space="preserve">Esimerkki 4.1276</w:t>
      </w:r>
    </w:p>
    <w:p>
      <w:r>
        <w:t xml:space="preserve">Kahdeksankymmentä prosenttia tämän maan antibiooteista syötetään karjalle.</w:t>
      </w:r>
    </w:p>
    <w:p>
      <w:r>
        <w:rPr>
          <w:b/>
        </w:rPr>
        <w:t xml:space="preserve">Tulos</w:t>
      </w:r>
    </w:p>
    <w:p>
      <w:r>
        <w:t xml:space="preserve">maatalous</w:t>
      </w:r>
    </w:p>
    <w:p>
      <w:r>
        <w:rPr>
          <w:b/>
        </w:rPr>
        <w:t xml:space="preserve">Tulos</w:t>
      </w:r>
    </w:p>
    <w:p>
      <w:r>
        <w:t xml:space="preserve">eläimet</w:t>
      </w:r>
    </w:p>
    <w:p>
      <w:r>
        <w:rPr>
          <w:b/>
        </w:rPr>
        <w:t xml:space="preserve">Tulos</w:t>
      </w:r>
    </w:p>
    <w:p>
      <w:r>
        <w:t xml:space="preserve">kuluttajan turvallisuus</w:t>
      </w:r>
    </w:p>
    <w:p>
      <w:r>
        <w:rPr>
          <w:b/>
        </w:rPr>
        <w:t xml:space="preserve">Tulos</w:t>
      </w:r>
    </w:p>
    <w:p>
      <w:r>
        <w:t xml:space="preserve">huumeet</w:t>
      </w:r>
    </w:p>
    <w:p>
      <w:r>
        <w:rPr>
          <w:b/>
        </w:rPr>
        <w:t xml:space="preserve">Tulos</w:t>
      </w:r>
    </w:p>
    <w:p>
      <w:r>
        <w:t xml:space="preserve">ympäristö</w:t>
      </w:r>
    </w:p>
    <w:p>
      <w:r>
        <w:rPr>
          <w:b/>
        </w:rPr>
        <w:t xml:space="preserve">Tulos</w:t>
      </w:r>
    </w:p>
    <w:p>
      <w:r>
        <w:t xml:space="preserve">elintarviketurvallisuus</w:t>
      </w:r>
    </w:p>
    <w:p>
      <w:r>
        <w:rPr>
          <w:b/>
        </w:rPr>
        <w:t xml:space="preserve">Tulos</w:t>
      </w:r>
    </w:p>
    <w:p>
      <w:r>
        <w:t xml:space="preserve">kansanterveys</w:t>
      </w:r>
    </w:p>
    <w:p>
      <w:r>
        <w:rPr>
          <w:b/>
        </w:rPr>
        <w:t xml:space="preserve">Tulos</w:t>
      </w:r>
    </w:p>
    <w:p>
      <w:r>
        <w:t xml:space="preserve">tiede</w:t>
      </w:r>
    </w:p>
    <w:p>
      <w:r>
        <w:rPr>
          <w:b/>
        </w:rPr>
        <w:t xml:space="preserve">Esimerkki 4.1277</w:t>
      </w:r>
    </w:p>
    <w:p>
      <w:r>
        <w:t xml:space="preserve">Tänä vuonna Eric Cantor on saanut öljy-yhtiöiltä enemmän rahaa kuin kukaan muu kongressin jäsen.</w:t>
      </w:r>
    </w:p>
    <w:p>
      <w:r>
        <w:rPr>
          <w:b/>
        </w:rPr>
        <w:t xml:space="preserve">Tulos</w:t>
      </w:r>
    </w:p>
    <w:p>
      <w:r>
        <w:t xml:space="preserve">kampanjarahoitus</w:t>
      </w:r>
    </w:p>
    <w:p>
      <w:r>
        <w:rPr>
          <w:b/>
        </w:rPr>
        <w:t xml:space="preserve">Tulos</w:t>
      </w:r>
    </w:p>
    <w:p>
      <w:r>
        <w:t xml:space="preserve">energia</w:t>
      </w:r>
    </w:p>
    <w:p>
      <w:r>
        <w:rPr>
          <w:b/>
        </w:rPr>
        <w:t xml:space="preserve">Esimerkki 4.1278</w:t>
      </w:r>
    </w:p>
    <w:p>
      <w:r>
        <w:t xml:space="preserve">Edustaja Steve Stockman haluaa periaatteessa kouluihin aseistettuja vyöhykkeitä.</w:t>
      </w:r>
    </w:p>
    <w:p>
      <w:r>
        <w:rPr>
          <w:b/>
        </w:rPr>
        <w:t xml:space="preserve">Tulos</w:t>
      </w:r>
    </w:p>
    <w:p>
      <w:r>
        <w:t xml:space="preserve">vaalit</w:t>
      </w:r>
    </w:p>
    <w:p>
      <w:r>
        <w:rPr>
          <w:b/>
        </w:rPr>
        <w:t xml:space="preserve">Tulos</w:t>
      </w:r>
    </w:p>
    <w:p>
      <w:r>
        <w:t xml:space="preserve">aseet</w:t>
      </w:r>
    </w:p>
    <w:p>
      <w:r>
        <w:rPr>
          <w:b/>
        </w:rPr>
        <w:t xml:space="preserve">Esimerkki 4.1279</w:t>
      </w:r>
    </w:p>
    <w:p>
      <w:r>
        <w:t xml:space="preserve">Yhdysvaltojen sotilasmenot ovat sen mukaan suuremmat kuin 14 seuraavaksi suurimman valtion yhteenlasketut menot.</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sotilaallinen</w:t>
      </w:r>
    </w:p>
    <w:p>
      <w:r>
        <w:rPr>
          <w:b/>
        </w:rPr>
        <w:t xml:space="preserve">Esimerkki 4.1280</w:t>
      </w:r>
    </w:p>
    <w:p>
      <w:r>
        <w:t xml:space="preserve">Iran-sopimuksessa sanotaan, että jos jokin muu maa yrittää heikentää (Iranin) ydinohjelmaa, meidän on autettava sitä puolustautumaan Israelia, Egyptiä, saudeja ja omia liittolaisiamme vastaan.</w:t>
      </w:r>
    </w:p>
    <w:p>
      <w:r>
        <w:rPr>
          <w:b/>
        </w:rPr>
        <w:t xml:space="preserve">Tulos</w:t>
      </w:r>
    </w:p>
    <w:p>
      <w:r>
        <w:t xml:space="preserve">ulkopolitiikka</w:t>
      </w:r>
    </w:p>
    <w:p>
      <w:r>
        <w:rPr>
          <w:b/>
        </w:rPr>
        <w:t xml:space="preserve">Tulos</w:t>
      </w:r>
    </w:p>
    <w:p>
      <w:r>
        <w:t xml:space="preserve">israel</w:t>
      </w:r>
    </w:p>
    <w:p>
      <w:r>
        <w:rPr>
          <w:b/>
        </w:rPr>
        <w:t xml:space="preserve">Tulos</w:t>
      </w:r>
    </w:p>
    <w:p>
      <w:r>
        <w:t xml:space="preserve">terrorismi</w:t>
      </w:r>
    </w:p>
    <w:p>
      <w:r>
        <w:rPr>
          <w:b/>
        </w:rPr>
        <w:t xml:space="preserve">Esimerkki 4.1281</w:t>
      </w:r>
    </w:p>
    <w:p>
      <w:r>
        <w:t xml:space="preserve">Rick Scottsin hallinto käytti yli 100 000 dollaria veronmaksajien rahoja ensimmäiseen äänestäjien puhdistamisyritykseen vuonna 2012.</w:t>
      </w:r>
    </w:p>
    <w:p>
      <w:r>
        <w:rPr>
          <w:b/>
        </w:rPr>
        <w:t xml:space="preserve">Tulos</w:t>
      </w:r>
    </w:p>
    <w:p>
      <w:r>
        <w:t xml:space="preserve">vaalit</w:t>
      </w:r>
    </w:p>
    <w:p>
      <w:r>
        <w:rPr>
          <w:b/>
        </w:rPr>
        <w:t xml:space="preserve">Esimerkki 4.1282</w:t>
      </w:r>
    </w:p>
    <w:p>
      <w:r>
        <w:t xml:space="preserve">Olemme maailman ykkönen energiavarojen osalta. ... Venäläiset ovat toisena, Saudi-Arabia kolmantena.</w:t>
      </w:r>
    </w:p>
    <w:p>
      <w:r>
        <w:rPr>
          <w:b/>
        </w:rPr>
        <w:t xml:space="preserve">Tulos</w:t>
      </w:r>
    </w:p>
    <w:p>
      <w:r>
        <w:t xml:space="preserve">energia</w:t>
      </w:r>
    </w:p>
    <w:p>
      <w:r>
        <w:rPr>
          <w:b/>
        </w:rPr>
        <w:t xml:space="preserve">Esimerkki 4.1283</w:t>
      </w:r>
    </w:p>
    <w:p>
      <w:r>
        <w:t xml:space="preserve">Maatalousministeriö arvioi, että noin 42 prosenttia maissisadosta käytetään etanolin valmistukseen - enemmän kuin mitä maissia käytetään karjan ja siipikarjan ruokintaan Yhdysvalloissa.</w:t>
      </w:r>
    </w:p>
    <w:p>
      <w:r>
        <w:rPr>
          <w:b/>
        </w:rPr>
        <w:t xml:space="preserve">Tulos</w:t>
      </w:r>
    </w:p>
    <w:p>
      <w:r>
        <w:t xml:space="preserve">maatalous</w:t>
      </w:r>
    </w:p>
    <w:p>
      <w:r>
        <w:rPr>
          <w:b/>
        </w:rPr>
        <w:t xml:space="preserve">Tulos</w:t>
      </w:r>
    </w:p>
    <w:p>
      <w:r>
        <w:t xml:space="preserve">energia</w:t>
      </w:r>
    </w:p>
    <w:p>
      <w:r>
        <w:rPr>
          <w:b/>
        </w:rPr>
        <w:t xml:space="preserve">Esimerkki 4.1284</w:t>
      </w:r>
    </w:p>
    <w:p>
      <w:r>
        <w:t xml:space="preserve">Vuonna 1913 lasten postittaminen oli laillista.</w:t>
      </w:r>
    </w:p>
    <w:p>
      <w:r>
        <w:rPr>
          <w:b/>
        </w:rPr>
        <w:t xml:space="preserve">Tulos</w:t>
      </w:r>
    </w:p>
    <w:p>
      <w:r>
        <w:t xml:space="preserve">lapset</w:t>
      </w:r>
    </w:p>
    <w:p>
      <w:r>
        <w:rPr>
          <w:b/>
        </w:rPr>
        <w:t xml:space="preserve">Tulos</w:t>
      </w:r>
    </w:p>
    <w:p>
      <w:r>
        <w:t xml:space="preserve">historia</w:t>
      </w:r>
    </w:p>
    <w:p>
      <w:r>
        <w:rPr>
          <w:b/>
        </w:rPr>
        <w:t xml:space="preserve">Esimerkki 4.1285</w:t>
      </w:r>
    </w:p>
    <w:p>
      <w:r>
        <w:t xml:space="preserve">Tänä iltana Ohiossa kävi äänestämässä Barack Obamaa enemmän ihmisiä kuin (Mitt) Romneyta ja (Rick) Santorumia yhteensä.</w:t>
      </w:r>
    </w:p>
    <w:p>
      <w:r>
        <w:rPr>
          <w:b/>
        </w:rPr>
        <w:t xml:space="preserve">Tulos</w:t>
      </w:r>
    </w:p>
    <w:p>
      <w:r>
        <w:t xml:space="preserve">vaalit</w:t>
      </w:r>
    </w:p>
    <w:p>
      <w:r>
        <w:rPr>
          <w:b/>
        </w:rPr>
        <w:t xml:space="preserve">Esimerkki 4.1286</w:t>
      </w:r>
    </w:p>
    <w:p>
      <w:r>
        <w:t xml:space="preserve">Kongressiedustaja (Tom) Cotton on ainoa arkkilaismies kongressissa - demokraattinen tai republikaaninen - joka on äänestänyt katastrofiavustusta vastaan viisi kertaa.</w:t>
      </w:r>
    </w:p>
    <w:p>
      <w:r>
        <w:rPr>
          <w:b/>
        </w:rPr>
        <w:t xml:space="preserve">Tulos</w:t>
      </w:r>
    </w:p>
    <w:p>
      <w:r>
        <w:t xml:space="preserve">kaksipuolueisuus</w:t>
      </w:r>
    </w:p>
    <w:p>
      <w:r>
        <w:rPr>
          <w:b/>
        </w:rPr>
        <w:t xml:space="preserve">Tulos</w:t>
      </w:r>
    </w:p>
    <w:p>
      <w:r>
        <w:t xml:space="preserve">kongressi</w:t>
      </w:r>
    </w:p>
    <w:p>
      <w:r>
        <w:rPr>
          <w:b/>
        </w:rPr>
        <w:t xml:space="preserve">Tulos</w:t>
      </w:r>
    </w:p>
    <w:p>
      <w:r>
        <w:t xml:space="preserve">ympäristö</w:t>
      </w:r>
    </w:p>
    <w:p>
      <w:r>
        <w:rPr>
          <w:b/>
        </w:rPr>
        <w:t xml:space="preserve">Tulos</w:t>
      </w:r>
    </w:p>
    <w:p>
      <w:r>
        <w:t xml:space="preserve">liittovaltion talousarvio</w:t>
      </w:r>
    </w:p>
    <w:p>
      <w:r>
        <w:rPr>
          <w:b/>
        </w:rPr>
        <w:t xml:space="preserve">Tulos</w:t>
      </w:r>
    </w:p>
    <w:p>
      <w:r>
        <w:t xml:space="preserve">kotimaan turvallisuus</w:t>
      </w:r>
    </w:p>
    <w:p>
      <w:r>
        <w:rPr>
          <w:b/>
        </w:rPr>
        <w:t xml:space="preserve">Tulos</w:t>
      </w:r>
    </w:p>
    <w:p>
      <w:r>
        <w:t xml:space="preserve">infrastruktuuri</w:t>
      </w:r>
    </w:p>
    <w:p>
      <w:r>
        <w:rPr>
          <w:b/>
        </w:rPr>
        <w:t xml:space="preserve">Tulos</w:t>
      </w:r>
    </w:p>
    <w:p>
      <w:r>
        <w:t xml:space="preserve">julkinen turvallisuus</w:t>
      </w:r>
    </w:p>
    <w:p>
      <w:r>
        <w:rPr>
          <w:b/>
        </w:rPr>
        <w:t xml:space="preserve">Tulos</w:t>
      </w:r>
    </w:p>
    <w:p>
      <w:r>
        <w:t xml:space="preserve">äänestysrekisteri</w:t>
      </w:r>
    </w:p>
    <w:p>
      <w:r>
        <w:rPr>
          <w:b/>
        </w:rPr>
        <w:t xml:space="preserve">Tulos</w:t>
      </w:r>
    </w:p>
    <w:p>
      <w:r>
        <w:t xml:space="preserve">sää</w:t>
      </w:r>
    </w:p>
    <w:p>
      <w:r>
        <w:rPr>
          <w:b/>
        </w:rPr>
        <w:t xml:space="preserve">Esimerkki 4.1287</w:t>
      </w:r>
    </w:p>
    <w:p>
      <w:r>
        <w:t xml:space="preserve">"Yhdysvaltain laivasto on seilannut ympäri maailmaa 60 vuoden ajan laivoilla, joissa on ollut ydinvoimaloita, eikä meillä ole koskaan sattunut onnettomuutta."</w:t>
      </w:r>
    </w:p>
    <w:p>
      <w:r>
        <w:rPr>
          <w:b/>
        </w:rPr>
        <w:t xml:space="preserve">Tulos</w:t>
      </w:r>
    </w:p>
    <w:p>
      <w:r>
        <w:t xml:space="preserve">sotilaallinen</w:t>
      </w:r>
    </w:p>
    <w:p>
      <w:r>
        <w:rPr>
          <w:b/>
        </w:rPr>
        <w:t xml:space="preserve">Esimerkki 4.1288</w:t>
      </w:r>
    </w:p>
    <w:p>
      <w:r>
        <w:t xml:space="preserve">Yhtään avoimesti homoseksuaalia miestä ei ole koskaan valittu Georgian lainsäätäjäksi.</w:t>
      </w:r>
    </w:p>
    <w:p>
      <w:r>
        <w:rPr>
          <w:b/>
        </w:rPr>
        <w:t xml:space="preserve">Tulos</w:t>
      </w:r>
    </w:p>
    <w:p>
      <w:r>
        <w:t xml:space="preserve">vaalit</w:t>
      </w:r>
    </w:p>
    <w:p>
      <w:r>
        <w:rPr>
          <w:b/>
        </w:rPr>
        <w:t xml:space="preserve">Tulos</w:t>
      </w:r>
    </w:p>
    <w:p>
      <w:r>
        <w:t xml:space="preserve">homot ja lesbot</w:t>
      </w:r>
    </w:p>
    <w:p>
      <w:r>
        <w:rPr>
          <w:b/>
        </w:rPr>
        <w:t xml:space="preserve">Tulos</w:t>
      </w:r>
    </w:p>
    <w:p>
      <w:r>
        <w:t xml:space="preserve">valtiot</w:t>
      </w:r>
    </w:p>
    <w:p>
      <w:r>
        <w:rPr>
          <w:b/>
        </w:rPr>
        <w:t xml:space="preserve">Esimerkki 4.1289</w:t>
      </w:r>
    </w:p>
    <w:p>
      <w:r>
        <w:t xml:space="preserve">U.S. Reps. Eric Cantor ja Luis Gutierrez kiersivät maata viime vuonna yhdessä ja työskentelivät yhdessä kahden puolueen tavoin maahanmuuttojärjestelmän uudistamiseksi.</w:t>
      </w:r>
    </w:p>
    <w:p>
      <w:r>
        <w:rPr>
          <w:b/>
        </w:rPr>
        <w:t xml:space="preserve">Tulos</w:t>
      </w:r>
    </w:p>
    <w:p>
      <w:r>
        <w:t xml:space="preserve">maahanmuutto</w:t>
      </w:r>
    </w:p>
    <w:p>
      <w:r>
        <w:rPr>
          <w:b/>
        </w:rPr>
        <w:t xml:space="preserve">Esimerkki 4.1290</w:t>
      </w:r>
    </w:p>
    <w:p>
      <w:r>
        <w:t xml:space="preserve">Obamacaren 5 miljardin dollarin verkkosivusto ei koskaan toiminut. Se ei toimi vieläkään.</w:t>
      </w:r>
    </w:p>
    <w:p>
      <w:r>
        <w:rPr>
          <w:b/>
        </w:rPr>
        <w:t xml:space="preserve">Tulos</w:t>
      </w:r>
    </w:p>
    <w:p>
      <w:r>
        <w:t xml:space="preserve">hallituksen tehokkuus</w:t>
      </w:r>
    </w:p>
    <w:p>
      <w:r>
        <w:rPr>
          <w:b/>
        </w:rPr>
        <w:t xml:space="preserve">Tulos</w:t>
      </w:r>
    </w:p>
    <w:p>
      <w:r>
        <w:t xml:space="preserve">terveydenhuolto</w:t>
      </w:r>
    </w:p>
    <w:p>
      <w:r>
        <w:rPr>
          <w:b/>
        </w:rPr>
        <w:t xml:space="preserve">Esimerkki 4.1291</w:t>
      </w:r>
    </w:p>
    <w:p>
      <w:r>
        <w:t xml:space="preserve">Pakolaisen käsittely Yhdysvalloissa kestää lähes vuoden.</w:t>
      </w:r>
    </w:p>
    <w:p>
      <w:r>
        <w:rPr>
          <w:b/>
        </w:rPr>
        <w:t xml:space="preserve">Tulos</w:t>
      </w:r>
    </w:p>
    <w:p>
      <w:r>
        <w:t xml:space="preserve">terrorismi</w:t>
      </w:r>
    </w:p>
    <w:p>
      <w:r>
        <w:rPr>
          <w:b/>
        </w:rPr>
        <w:t xml:space="preserve">Esimerkki 4.1292</w:t>
      </w:r>
    </w:p>
    <w:p>
      <w:r>
        <w:t xml:space="preserve">Kongressiedustaja Ryan on tähän mennessä varmistanut yhteensä 116 838 763 dollaria (Mahoning Valleylle) ja hänellä on lisäksi 27 095 000 dollaria vireillä varainhoitovuoden 2010 menoarvioissa.</w:t>
      </w:r>
    </w:p>
    <w:p>
      <w:r>
        <w:rPr>
          <w:b/>
        </w:rPr>
        <w:t xml:space="preserve">Tulos</w:t>
      </w:r>
    </w:p>
    <w:p>
      <w:r>
        <w:t xml:space="preserve">liittovaltion talousarvio</w:t>
      </w:r>
    </w:p>
    <w:p>
      <w:r>
        <w:rPr>
          <w:b/>
        </w:rPr>
        <w:t xml:space="preserve">Esimerkki 4.1293</w:t>
      </w:r>
    </w:p>
    <w:p>
      <w:r>
        <w:t xml:space="preserve">"Pohjois-Carolinassa he käyttivät elvytysrahoja yhden uuden valtion työntekijän palkkaamiseen. Hänen tehtävänään on hakea lisää elvytysvaroja veronmaksajilta liittovaltion hallituksen kautta."</w:t>
      </w:r>
    </w:p>
    <w:p>
      <w:r>
        <w:rPr>
          <w:b/>
        </w:rPr>
        <w:t xml:space="preserve">Tulos</w:t>
      </w:r>
    </w:p>
    <w:p>
      <w:r>
        <w:t xml:space="preserve">talous</w:t>
      </w:r>
    </w:p>
    <w:p>
      <w:r>
        <w:rPr>
          <w:b/>
        </w:rPr>
        <w:t xml:space="preserve">Tulos</w:t>
      </w:r>
    </w:p>
    <w:p>
      <w:r>
        <w:t xml:space="preserve">ärsyke</w:t>
      </w:r>
    </w:p>
    <w:p>
      <w:r>
        <w:rPr>
          <w:b/>
        </w:rPr>
        <w:t xml:space="preserve">Esimerkki 4.1294</w:t>
      </w:r>
    </w:p>
    <w:p>
      <w:r>
        <w:t xml:space="preserve">"Jos senaattori Hillary Clinton voisi toteuttaa kaikki kampanjaehdotuksensa, veronmaksajat joutuisivat rahoittamaan yli 777,6 miljardin dollarin uudet menot yhden Valkoisen talon toimikauden aikana."</w:t>
      </w:r>
    </w:p>
    <w:p>
      <w:r>
        <w:rPr>
          <w:b/>
        </w:rPr>
        <w:t xml:space="preserve">Tulos</w:t>
      </w:r>
    </w:p>
    <w:p>
      <w:r>
        <w:t xml:space="preserve">liittovaltion talousarvio</w:t>
      </w:r>
    </w:p>
    <w:p>
      <w:r>
        <w:rPr>
          <w:b/>
        </w:rPr>
        <w:t xml:space="preserve">Esimerkki 4.1295</w:t>
      </w:r>
    </w:p>
    <w:p>
      <w:r>
        <w:t xml:space="preserve">Dan Gecker äänesti ajoneuvojen rekisteröintimaksujen kaksinkertaistamisesta, mikä maksaa (Chesterfieldin) piirikunnan asukkaille yli 6 miljoonaa dollaria vuodessa.</w:t>
      </w:r>
    </w:p>
    <w:p>
      <w:r>
        <w:rPr>
          <w:b/>
        </w:rPr>
        <w:t xml:space="preserve">Tulos</w:t>
      </w:r>
    </w:p>
    <w:p>
      <w:r>
        <w:t xml:space="preserve">lääninhallitus</w:t>
      </w:r>
    </w:p>
    <w:p>
      <w:r>
        <w:rPr>
          <w:b/>
        </w:rPr>
        <w:t xml:space="preserve">Tulos</w:t>
      </w:r>
    </w:p>
    <w:p>
      <w:r>
        <w:t xml:space="preserve">verot</w:t>
      </w:r>
    </w:p>
    <w:p>
      <w:r>
        <w:rPr>
          <w:b/>
        </w:rPr>
        <w:t xml:space="preserve">Esimerkki 4.1296</w:t>
      </w:r>
    </w:p>
    <w:p>
      <w:r>
        <w:t xml:space="preserve">"Monet ihmiset eivät tiedä, että 50 000 amerikkalaista saa nyt elantonsa eBaysta."</w:t>
      </w:r>
    </w:p>
    <w:p>
      <w:r>
        <w:rPr>
          <w:b/>
        </w:rPr>
        <w:t xml:space="preserve">Tulos</w:t>
      </w:r>
    </w:p>
    <w:p>
      <w:r>
        <w:t xml:space="preserve">talous</w:t>
      </w:r>
    </w:p>
    <w:p>
      <w:r>
        <w:rPr>
          <w:b/>
        </w:rPr>
        <w:t xml:space="preserve">Esimerkki 4.1297</w:t>
      </w:r>
    </w:p>
    <w:p>
      <w:r>
        <w:t xml:space="preserve">En tiedä mitään David Dukesta.</w:t>
      </w:r>
    </w:p>
    <w:p>
      <w:r>
        <w:rPr>
          <w:b/>
        </w:rPr>
        <w:t xml:space="preserve">Tulos</w:t>
      </w:r>
    </w:p>
    <w:p>
      <w:r>
        <w:t xml:space="preserve">ehdokkaiden elämäkerta</w:t>
      </w:r>
    </w:p>
    <w:p>
      <w:r>
        <w:rPr>
          <w:b/>
        </w:rPr>
        <w:t xml:space="preserve">Esimerkki 4.1298</w:t>
      </w:r>
    </w:p>
    <w:p>
      <w:r>
        <w:t xml:space="preserve">80-85 prosenttia kampanjavaroistani menee lahjoituksiin eri järjestöille Providencen kaupungissa.</w:t>
      </w:r>
    </w:p>
    <w:p>
      <w:r>
        <w:rPr>
          <w:b/>
        </w:rPr>
        <w:t xml:space="preserve">Tulos</w:t>
      </w:r>
    </w:p>
    <w:p>
      <w:r>
        <w:t xml:space="preserve">kampanjarahoitus</w:t>
      </w:r>
    </w:p>
    <w:p>
      <w:r>
        <w:rPr>
          <w:b/>
        </w:rPr>
        <w:t xml:space="preserve">Tulos</w:t>
      </w:r>
    </w:p>
    <w:p>
      <w:r>
        <w:t xml:space="preserve">ehdokkaiden elämäkerta</w:t>
      </w:r>
    </w:p>
    <w:p>
      <w:r>
        <w:rPr>
          <w:b/>
        </w:rPr>
        <w:t xml:space="preserve">Esimerkki 4.1299</w:t>
      </w:r>
    </w:p>
    <w:p>
      <w:r>
        <w:t xml:space="preserve">Vain 3 prosenttia 18-34-vuotiaista äänestäjistä ei usko, että ilmastonmuutos todella tapahtuu.</w:t>
      </w:r>
    </w:p>
    <w:p>
      <w:r>
        <w:rPr>
          <w:b/>
        </w:rPr>
        <w:t xml:space="preserve">Tulos</w:t>
      </w:r>
    </w:p>
    <w:p>
      <w:r>
        <w:t xml:space="preserve">ilmastonmuutos</w:t>
      </w:r>
    </w:p>
    <w:p>
      <w:r>
        <w:rPr>
          <w:b/>
        </w:rPr>
        <w:t xml:space="preserve">Tulos</w:t>
      </w:r>
    </w:p>
    <w:p>
      <w:r>
        <w:t xml:space="preserve">ympäristö</w:t>
      </w:r>
    </w:p>
    <w:p>
      <w:r>
        <w:rPr>
          <w:b/>
        </w:rPr>
        <w:t xml:space="preserve">Tulos</w:t>
      </w:r>
    </w:p>
    <w:p>
      <w:r>
        <w:t xml:space="preserve">kyselyt</w:t>
      </w:r>
    </w:p>
    <w:p>
      <w:r>
        <w:rPr>
          <w:b/>
        </w:rPr>
        <w:t xml:space="preserve">Tulos</w:t>
      </w:r>
    </w:p>
    <w:p>
      <w:r>
        <w:t xml:space="preserve">tiede</w:t>
      </w:r>
    </w:p>
    <w:p>
      <w:r>
        <w:rPr>
          <w:b/>
        </w:rPr>
        <w:t xml:space="preserve">Esimerkki 4.1300</w:t>
      </w:r>
    </w:p>
    <w:p>
      <w:r>
        <w:t xml:space="preserve">Sanoo, että Yhdysvaltain senaattoriehdokas Joni Ernst ei kannata kansallista vähimmäispalkkaa.</w:t>
      </w:r>
    </w:p>
    <w:p>
      <w:r>
        <w:rPr>
          <w:b/>
        </w:rPr>
        <w:t xml:space="preserve">Tulos</w:t>
      </w:r>
    </w:p>
    <w:p>
      <w:r>
        <w:t xml:space="preserve">liittovaltion talousarvio</w:t>
      </w:r>
    </w:p>
    <w:p>
      <w:r>
        <w:rPr>
          <w:b/>
        </w:rPr>
        <w:t xml:space="preserve">Tulos</w:t>
      </w:r>
    </w:p>
    <w:p>
      <w:r>
        <w:t xml:space="preserve">tulot</w:t>
      </w:r>
    </w:p>
    <w:p>
      <w:r>
        <w:rPr>
          <w:b/>
        </w:rPr>
        <w:t xml:space="preserve">Tulos</w:t>
      </w:r>
    </w:p>
    <w:p>
      <w:r>
        <w:t xml:space="preserve">työpaikat</w:t>
      </w:r>
    </w:p>
    <w:p>
      <w:r>
        <w:rPr>
          <w:b/>
        </w:rPr>
        <w:t xml:space="preserve">Tulos</w:t>
      </w:r>
    </w:p>
    <w:p>
      <w:r>
        <w:t xml:space="preserve">työntekijät</w:t>
      </w:r>
    </w:p>
    <w:p>
      <w:r>
        <w:rPr>
          <w:b/>
        </w:rPr>
        <w:t xml:space="preserve">Esimerkki 4.1301</w:t>
      </w:r>
    </w:p>
    <w:p>
      <w:r>
        <w:t xml:space="preserve">Birthers on saanut kopion Obaman kenialaisesta syntymätodistuksesta.</w:t>
      </w:r>
    </w:p>
    <w:p>
      <w:r>
        <w:rPr>
          <w:b/>
        </w:rPr>
        <w:t xml:space="preserve">Tulos</w:t>
      </w:r>
    </w:p>
    <w:p>
      <w:r>
        <w:t xml:space="preserve">ehdokkaiden elämäkerta</w:t>
      </w:r>
    </w:p>
    <w:p>
      <w:r>
        <w:rPr>
          <w:b/>
        </w:rPr>
        <w:t xml:space="preserve">Tulos</w:t>
      </w:r>
    </w:p>
    <w:p>
      <w:r>
        <w:t xml:space="preserve">obama-syntymätodistus</w:t>
      </w:r>
    </w:p>
    <w:p>
      <w:r>
        <w:rPr>
          <w:b/>
        </w:rPr>
        <w:t xml:space="preserve">Esimerkki 4.1302</w:t>
      </w:r>
    </w:p>
    <w:p>
      <w:r>
        <w:t xml:space="preserve">Keystone tarkoittaa Kanadan tervahiekan vapauttamista.</w:t>
      </w:r>
    </w:p>
    <w:p>
      <w:r>
        <w:rPr>
          <w:b/>
        </w:rPr>
        <w:t xml:space="preserve">Tulos</w:t>
      </w:r>
    </w:p>
    <w:p>
      <w:r>
        <w:t xml:space="preserve">energia</w:t>
      </w:r>
    </w:p>
    <w:p>
      <w:r>
        <w:rPr>
          <w:b/>
        </w:rPr>
        <w:t xml:space="preserve">Tulos</w:t>
      </w:r>
    </w:p>
    <w:p>
      <w:r>
        <w:t xml:space="preserve">ympäristö</w:t>
      </w:r>
    </w:p>
    <w:p>
      <w:r>
        <w:rPr>
          <w:b/>
        </w:rPr>
        <w:t xml:space="preserve">Esimerkki 4.1303</w:t>
      </w:r>
    </w:p>
    <w:p>
      <w:r>
        <w:t xml:space="preserve">Työntekijöiden veronalennus loi yli 40 000 uutta työpaikkaa pelkästään neljän viime vuoden aikana.</w:t>
      </w:r>
    </w:p>
    <w:p>
      <w:r>
        <w:rPr>
          <w:b/>
        </w:rPr>
        <w:t xml:space="preserve">Tulos</w:t>
      </w:r>
    </w:p>
    <w:p>
      <w:r>
        <w:t xml:space="preserve">verot</w:t>
      </w:r>
    </w:p>
    <w:p>
      <w:r>
        <w:rPr>
          <w:b/>
        </w:rPr>
        <w:t xml:space="preserve">Esimerkki 4.1304</w:t>
      </w:r>
    </w:p>
    <w:p>
      <w:r>
        <w:t xml:space="preserve">Kaliforniassa on vähintään kaksi kertaa enemmän luvan saaneita asekauppiaita kuin McDonaldsissa.</w:t>
      </w:r>
    </w:p>
    <w:p>
      <w:r>
        <w:rPr>
          <w:b/>
        </w:rPr>
        <w:t xml:space="preserve">Tulos</w:t>
      </w:r>
    </w:p>
    <w:p>
      <w:r>
        <w:t xml:space="preserve">aseet</w:t>
      </w:r>
    </w:p>
    <w:p>
      <w:r>
        <w:rPr>
          <w:b/>
        </w:rPr>
        <w:t xml:space="preserve">Esimerkki 4.1305</w:t>
      </w:r>
    </w:p>
    <w:p>
      <w:r>
        <w:t xml:space="preserve">Pelasin täällä ottelussa Pittsburgh Steelersiä vastaan, kun lunta oli 15 senttiä. Pelasimme ainakin 15 tuumaa siitä.</w:t>
      </w:r>
    </w:p>
    <w:p>
      <w:r>
        <w:rPr>
          <w:b/>
        </w:rPr>
        <w:t xml:space="preserve">Tulos</w:t>
      </w:r>
    </w:p>
    <w:p>
      <w:r>
        <w:t xml:space="preserve">urheilu</w:t>
      </w:r>
    </w:p>
    <w:p>
      <w:r>
        <w:rPr>
          <w:b/>
        </w:rPr>
        <w:t xml:space="preserve">Esimerkki 4.1306</w:t>
      </w:r>
    </w:p>
    <w:p>
      <w:r>
        <w:t xml:space="preserve">Sisäisen turvallisuuden ministeriö katsoo, että sotaveteraanit ja aseenomistajat, jotka palaavat armeijan palveluksesta, syyllistyvät todennäköisesti terroritekoihin.</w:t>
      </w:r>
    </w:p>
    <w:p>
      <w:r>
        <w:rPr>
          <w:b/>
        </w:rPr>
        <w:t xml:space="preserve">Tulos</w:t>
      </w:r>
    </w:p>
    <w:p>
      <w:r>
        <w:t xml:space="preserve">sotilaallinen</w:t>
      </w:r>
    </w:p>
    <w:p>
      <w:r>
        <w:rPr>
          <w:b/>
        </w:rPr>
        <w:t xml:space="preserve">Tulos</w:t>
      </w:r>
    </w:p>
    <w:p>
      <w:r>
        <w:t xml:space="preserve">terrorismi</w:t>
      </w:r>
    </w:p>
    <w:p>
      <w:r>
        <w:rPr>
          <w:b/>
        </w:rPr>
        <w:t xml:space="preserve">Tulos</w:t>
      </w:r>
    </w:p>
    <w:p>
      <w:r>
        <w:t xml:space="preserve">veteraanit</w:t>
      </w:r>
    </w:p>
    <w:p>
      <w:r>
        <w:rPr>
          <w:b/>
        </w:rPr>
        <w:t xml:space="preserve">Esimerkki 4.1307</w:t>
      </w:r>
    </w:p>
    <w:p>
      <w:r>
        <w:t xml:space="preserve">Väkivaltarikoksia koskevat tiedot osoittavat, että Wisconsinista on tullut vähemmän turvallinen kuin Scott Walkerin aloittaessa virassaan.</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county-budget</w:t>
      </w:r>
    </w:p>
    <w:p>
      <w:r>
        <w:rPr>
          <w:b/>
        </w:rPr>
        <w:t xml:space="preserve">Tulos</w:t>
      </w:r>
    </w:p>
    <w:p>
      <w:r>
        <w:t xml:space="preserve">lääninhallitus</w:t>
      </w:r>
    </w:p>
    <w:p>
      <w:r>
        <w:rPr>
          <w:b/>
        </w:rPr>
        <w:t xml:space="preserve">Tulos</w:t>
      </w:r>
    </w:p>
    <w:p>
      <w:r>
        <w:t xml:space="preserve">rikos</w:t>
      </w:r>
    </w:p>
    <w:p>
      <w:r>
        <w:rPr>
          <w:b/>
        </w:rPr>
        <w:t xml:space="preserve">Tulos</w:t>
      </w:r>
    </w:p>
    <w:p>
      <w:r>
        <w:t xml:space="preserve">rikosoikeus</w:t>
      </w:r>
    </w:p>
    <w:p>
      <w:r>
        <w:rPr>
          <w:b/>
        </w:rPr>
        <w:t xml:space="preserve">Tulos</w:t>
      </w:r>
    </w:p>
    <w:p>
      <w:r>
        <w:t xml:space="preserve">valtion talousarvio</w:t>
      </w:r>
    </w:p>
    <w:p>
      <w:r>
        <w:rPr>
          <w:b/>
        </w:rPr>
        <w:t xml:space="preserve">Esimerkki 4.1308</w:t>
      </w:r>
    </w:p>
    <w:p>
      <w:r>
        <w:t xml:space="preserve">Bostonin maratonin pommi-isku on viides tapaus, jossa Yhdysvaltain hallituksen virkamiehet tutkivat terrorismiin mahdollisesti osallistuvia henkilöitä ja katsoivat, etteivät he ole uhka, mutta he sitten jatkoivat terroristimurhien toteuttamista.</w:t>
      </w:r>
    </w:p>
    <w:p>
      <w:r>
        <w:rPr>
          <w:b/>
        </w:rPr>
        <w:t xml:space="preserve">Tulos</w:t>
      </w:r>
    </w:p>
    <w:p>
      <w:r>
        <w:t xml:space="preserve">terrorismi</w:t>
      </w:r>
    </w:p>
    <w:p>
      <w:r>
        <w:rPr>
          <w:b/>
        </w:rPr>
        <w:t xml:space="preserve">Esimerkki 4.1309</w:t>
      </w:r>
    </w:p>
    <w:p>
      <w:r>
        <w:t xml:space="preserve">Vuonna 2006 Donald Trump toivoi kiinteistöromahdusta.</w:t>
      </w:r>
    </w:p>
    <w:p>
      <w:r>
        <w:rPr>
          <w:b/>
        </w:rPr>
        <w:t xml:space="preserve">Tulos</w:t>
      </w:r>
    </w:p>
    <w:p>
      <w:r>
        <w:t xml:space="preserve">konkurssi</w:t>
      </w:r>
    </w:p>
    <w:p>
      <w:r>
        <w:rPr>
          <w:b/>
        </w:rPr>
        <w:t xml:space="preserve">Tulos</w:t>
      </w:r>
    </w:p>
    <w:p>
      <w:r>
        <w:t xml:space="preserve">ehdokkaiden elämäkerta</w:t>
      </w:r>
    </w:p>
    <w:p>
      <w:r>
        <w:rPr>
          <w:b/>
        </w:rPr>
        <w:t xml:space="preserve">Tulos</w:t>
      </w:r>
    </w:p>
    <w:p>
      <w:r>
        <w:t xml:space="preserve">velka</w:t>
      </w:r>
    </w:p>
    <w:p>
      <w:r>
        <w:rPr>
          <w:b/>
        </w:rPr>
        <w:t xml:space="preserve">Tulos</w:t>
      </w:r>
    </w:p>
    <w:p>
      <w:r>
        <w:t xml:space="preserve">talous</w:t>
      </w:r>
    </w:p>
    <w:p>
      <w:r>
        <w:rPr>
          <w:b/>
        </w:rPr>
        <w:t xml:space="preserve">Tulos</w:t>
      </w:r>
    </w:p>
    <w:p>
      <w:r>
        <w:t xml:space="preserve">historia</w:t>
      </w:r>
    </w:p>
    <w:p>
      <w:r>
        <w:rPr>
          <w:b/>
        </w:rPr>
        <w:t xml:space="preserve">Tulos</w:t>
      </w:r>
    </w:p>
    <w:p>
      <w:r>
        <w:t xml:space="preserve">asuminen</w:t>
      </w:r>
    </w:p>
    <w:p>
      <w:r>
        <w:rPr>
          <w:b/>
        </w:rPr>
        <w:t xml:space="preserve">Tulos</w:t>
      </w:r>
    </w:p>
    <w:p>
      <w:r>
        <w:t xml:space="preserve">tulot</w:t>
      </w:r>
    </w:p>
    <w:p>
      <w:r>
        <w:rPr>
          <w:b/>
        </w:rPr>
        <w:t xml:space="preserve">Tulos</w:t>
      </w:r>
    </w:p>
    <w:p>
      <w:r>
        <w:t xml:space="preserve">työpaikat</w:t>
      </w:r>
    </w:p>
    <w:p>
      <w:r>
        <w:rPr>
          <w:b/>
        </w:rPr>
        <w:t xml:space="preserve">Tulos</w:t>
      </w:r>
    </w:p>
    <w:p>
      <w:r>
        <w:t xml:space="preserve">ärsyke</w:t>
      </w:r>
    </w:p>
    <w:p>
      <w:r>
        <w:rPr>
          <w:b/>
        </w:rPr>
        <w:t xml:space="preserve">Tulos</w:t>
      </w:r>
    </w:p>
    <w:p>
      <w:r>
        <w:t xml:space="preserve">varallisuus</w:t>
      </w:r>
    </w:p>
    <w:p>
      <w:r>
        <w:rPr>
          <w:b/>
        </w:rPr>
        <w:t xml:space="preserve">Esimerkki 4.1310</w:t>
      </w:r>
    </w:p>
    <w:p>
      <w:r>
        <w:t xml:space="preserve">Republikaanijohdon budjettiehdotus ei sisällä mitään numeroita.</w:t>
      </w:r>
    </w:p>
    <w:p>
      <w:r>
        <w:rPr>
          <w:b/>
        </w:rPr>
        <w:t xml:space="preserve">Tulos</w:t>
      </w:r>
    </w:p>
    <w:p>
      <w:r>
        <w:t xml:space="preserve">liittovaltion talousarvio</w:t>
      </w:r>
    </w:p>
    <w:p>
      <w:r>
        <w:rPr>
          <w:b/>
        </w:rPr>
        <w:t xml:space="preserve">Esimerkki 4.1311</w:t>
      </w:r>
    </w:p>
    <w:p>
      <w:r>
        <w:t xml:space="preserve">Sanotaan, että yksi seitsemästä amerikkalaisesta perheestä on ruokakuponkien varassa.</w:t>
      </w:r>
    </w:p>
    <w:p>
      <w:r>
        <w:rPr>
          <w:b/>
        </w:rPr>
        <w:t xml:space="preserve">Tulos</w:t>
      </w:r>
    </w:p>
    <w:p>
      <w:r>
        <w:t xml:space="preserve">talous</w:t>
      </w:r>
    </w:p>
    <w:p>
      <w:r>
        <w:rPr>
          <w:b/>
        </w:rPr>
        <w:t xml:space="preserve">Tulos</w:t>
      </w:r>
    </w:p>
    <w:p>
      <w:r>
        <w:t xml:space="preserve">asiantuntijat</w:t>
      </w:r>
    </w:p>
    <w:p>
      <w:r>
        <w:rPr>
          <w:b/>
        </w:rPr>
        <w:t xml:space="preserve">Tulos</w:t>
      </w:r>
    </w:p>
    <w:p>
      <w:r>
        <w:t xml:space="preserve">hyvinvointi</w:t>
      </w:r>
    </w:p>
    <w:p>
      <w:r>
        <w:rPr>
          <w:b/>
        </w:rPr>
        <w:t xml:space="preserve">Esimerkki 4.1312</w:t>
      </w:r>
    </w:p>
    <w:p>
      <w:r>
        <w:t xml:space="preserve">Kenoshan kasino olisi yksi osavaltion suurimmista työnantajista, ja se maksaisi osavaltiolle enemmän kuin mikään muu yritys tai heimo, eli se olisi Wisconsinsin suurin veronmaksaja.</w:t>
      </w:r>
    </w:p>
    <w:p>
      <w:r>
        <w:rPr>
          <w:b/>
        </w:rPr>
        <w:t xml:space="preserve">Tulos</w:t>
      </w:r>
    </w:p>
    <w:p>
      <w:r>
        <w:t xml:space="preserve">uhkapeli</w:t>
      </w:r>
    </w:p>
    <w:p>
      <w:r>
        <w:rPr>
          <w:b/>
        </w:rPr>
        <w:t xml:space="preserve">Tulos</w:t>
      </w:r>
    </w:p>
    <w:p>
      <w:r>
        <w:t xml:space="preserve">työpaikat</w:t>
      </w:r>
    </w:p>
    <w:p>
      <w:r>
        <w:rPr>
          <w:b/>
        </w:rPr>
        <w:t xml:space="preserve">Tulos</w:t>
      </w:r>
    </w:p>
    <w:p>
      <w:r>
        <w:t xml:space="preserve">valtion talousarvio</w:t>
      </w:r>
    </w:p>
    <w:p>
      <w:r>
        <w:rPr>
          <w:b/>
        </w:rPr>
        <w:t xml:space="preserve">Tulos</w:t>
      </w:r>
    </w:p>
    <w:p>
      <w:r>
        <w:t xml:space="preserve">verot</w:t>
      </w:r>
    </w:p>
    <w:p>
      <w:r>
        <w:rPr>
          <w:b/>
        </w:rPr>
        <w:t xml:space="preserve">Esimerkki 4.1313</w:t>
      </w:r>
    </w:p>
    <w:p>
      <w:r>
        <w:t xml:space="preserve">Kisa oli tiukin Ohiossa käyty Yhdysvaltain senaattorikilpailu 36 vuoteen, kun Howard Metzenbaum voitti Robert Taftin vuonna 1976.</w:t>
      </w:r>
    </w:p>
    <w:p>
      <w:r>
        <w:rPr>
          <w:b/>
        </w:rPr>
        <w:t xml:space="preserve">Tulos</w:t>
      </w:r>
    </w:p>
    <w:p>
      <w:r>
        <w:t xml:space="preserve">vaalit</w:t>
      </w:r>
    </w:p>
    <w:p>
      <w:r>
        <w:rPr>
          <w:b/>
        </w:rPr>
        <w:t xml:space="preserve">Esimerkki 4.1314</w:t>
      </w:r>
    </w:p>
    <w:p>
      <w:r>
        <w:t xml:space="preserve">"Olemme laskeneet vedon ennakoivalle tasolle. Basra, Mosul ja nyt Sadr City ovat hiljaisia, ja se on pitkä ja vaikea, ja takaiskuja tulee."</w:t>
      </w:r>
    </w:p>
    <w:p>
      <w:r>
        <w:rPr>
          <w:b/>
        </w:rPr>
        <w:t xml:space="preserve">Tulos</w:t>
      </w:r>
    </w:p>
    <w:p>
      <w:r>
        <w:t xml:space="preserve">Irak</w:t>
      </w:r>
    </w:p>
    <w:p>
      <w:r>
        <w:rPr>
          <w:b/>
        </w:rPr>
        <w:t xml:space="preserve">Esimerkki 4.1315</w:t>
      </w:r>
    </w:p>
    <w:p>
      <w:r>
        <w:t xml:space="preserve">Austinsin mukaan puhdistettu jätevesi, joka johdetaan Colorado-jokeen, on laadultaan parempaa kuin vesi, jonka kaupunki ottaa järvestä yleiseen käyttöön.</w:t>
      </w:r>
    </w:p>
    <w:p>
      <w:r>
        <w:rPr>
          <w:b/>
        </w:rPr>
        <w:t xml:space="preserve">Tulos</w:t>
      </w:r>
    </w:p>
    <w:p>
      <w:r>
        <w:t xml:space="preserve">ympäristö</w:t>
      </w:r>
    </w:p>
    <w:p>
      <w:r>
        <w:rPr>
          <w:b/>
        </w:rPr>
        <w:t xml:space="preserve">Tulos</w:t>
      </w:r>
    </w:p>
    <w:p>
      <w:r>
        <w:t xml:space="preserve">vesi</w:t>
      </w:r>
    </w:p>
    <w:p>
      <w:r>
        <w:rPr>
          <w:b/>
        </w:rPr>
        <w:t xml:space="preserve">Esimerkki 4.1316</w:t>
      </w:r>
    </w:p>
    <w:p>
      <w:r>
        <w:t xml:space="preserve">Parlamentin edustajainhuoneen terveydenhuoltouudistuslakiehdotukseen tehdyssä tarkistuksessa "asetetaan uusia rajoituksia naisten mahdollisuudelle saada aborttisuojaa yksityisillä sairausvakuutusmarkkinoilla, vaikka he maksaisivat vakuutusmaksut omilla rahoillaan".</w:t>
      </w:r>
    </w:p>
    <w:p>
      <w:r>
        <w:rPr>
          <w:b/>
        </w:rPr>
        <w:t xml:space="preserve">Tulos</w:t>
      </w:r>
    </w:p>
    <w:p>
      <w:r>
        <w:t xml:space="preserve">abortti</w:t>
      </w:r>
    </w:p>
    <w:p>
      <w:r>
        <w:rPr>
          <w:b/>
        </w:rPr>
        <w:t xml:space="preserve">Tulos</w:t>
      </w:r>
    </w:p>
    <w:p>
      <w:r>
        <w:t xml:space="preserve">terveydenhuolto</w:t>
      </w:r>
    </w:p>
    <w:p>
      <w:r>
        <w:rPr>
          <w:b/>
        </w:rPr>
        <w:t xml:space="preserve">Esimerkki 4.1317</w:t>
      </w:r>
    </w:p>
    <w:p>
      <w:r>
        <w:t xml:space="preserve">Barack Obama ei ole presidenttinä koskaan vieraillut Israelissa.</w:t>
      </w:r>
    </w:p>
    <w:p>
      <w:r>
        <w:rPr>
          <w:b/>
        </w:rPr>
        <w:t xml:space="preserve">Tulos</w:t>
      </w:r>
    </w:p>
    <w:p>
      <w:r>
        <w:t xml:space="preserve">israel</w:t>
      </w:r>
    </w:p>
    <w:p>
      <w:r>
        <w:rPr>
          <w:b/>
        </w:rPr>
        <w:t xml:space="preserve">Tulos</w:t>
      </w:r>
    </w:p>
    <w:p>
      <w:r>
        <w:t xml:space="preserve">message-machine-2012</w:t>
      </w:r>
    </w:p>
    <w:p>
      <w:r>
        <w:rPr>
          <w:b/>
        </w:rPr>
        <w:t xml:space="preserve">Esimerkki 4.1318</w:t>
      </w:r>
    </w:p>
    <w:p>
      <w:r>
        <w:t xml:space="preserve">Olimme maan huonoin osavaltio siirtämään ihmisiä sosiaaliturvasta työhön.</w:t>
      </w:r>
    </w:p>
    <w:p>
      <w:r>
        <w:rPr>
          <w:b/>
        </w:rPr>
        <w:t xml:space="preserve">Tulos</w:t>
      </w:r>
    </w:p>
    <w:p>
      <w:r>
        <w:t xml:space="preserve">hyvinvointi</w:t>
      </w:r>
    </w:p>
    <w:p>
      <w:r>
        <w:rPr>
          <w:b/>
        </w:rPr>
        <w:t xml:space="preserve">Esimerkki 4.1319</w:t>
      </w:r>
    </w:p>
    <w:p>
      <w:r>
        <w:t xml:space="preserve">Sanoo, että yksityinen sektori on luonut Teksasissa miljoona työpaikkaa viime vuosikymmenen aikana.</w:t>
      </w:r>
    </w:p>
    <w:p>
      <w:r>
        <w:rPr>
          <w:b/>
        </w:rPr>
        <w:t xml:space="preserve">Tulos</w:t>
      </w:r>
    </w:p>
    <w:p>
      <w:r>
        <w:t xml:space="preserve">työpaikat</w:t>
      </w:r>
    </w:p>
    <w:p>
      <w:r>
        <w:rPr>
          <w:b/>
        </w:rPr>
        <w:t xml:space="preserve">Esimerkki 4.1320</w:t>
      </w:r>
    </w:p>
    <w:p>
      <w:r>
        <w:t xml:space="preserve">Pentagon vahvistaa, että kristittyjä sotilaita saatetaan viedä sotaoikeuteen.</w:t>
      </w:r>
    </w:p>
    <w:p>
      <w:r>
        <w:rPr>
          <w:b/>
        </w:rPr>
        <w:t xml:space="preserve">Tulos</w:t>
      </w:r>
    </w:p>
    <w:p>
      <w:r>
        <w:t xml:space="preserve">sotilaallinen</w:t>
      </w:r>
    </w:p>
    <w:p>
      <w:r>
        <w:rPr>
          <w:b/>
        </w:rPr>
        <w:t xml:space="preserve">Tulos</w:t>
      </w:r>
    </w:p>
    <w:p>
      <w:r>
        <w:t xml:space="preserve">uskonto</w:t>
      </w:r>
    </w:p>
    <w:p>
      <w:r>
        <w:rPr>
          <w:b/>
        </w:rPr>
        <w:t xml:space="preserve">Esimerkki 4.1321</w:t>
      </w:r>
    </w:p>
    <w:p>
      <w:r>
        <w:t xml:space="preserve">Cobb on yksi suurimmista koulujärjestelmistä (koko maassa), joka on velaton.</w:t>
      </w:r>
    </w:p>
    <w:p>
      <w:r>
        <w:rPr>
          <w:b/>
        </w:rPr>
        <w:t xml:space="preserve">Tulos</w:t>
      </w:r>
    </w:p>
    <w:p>
      <w:r>
        <w:t xml:space="preserve">county-budget</w:t>
      </w:r>
    </w:p>
    <w:p>
      <w:r>
        <w:rPr>
          <w:b/>
        </w:rPr>
        <w:t xml:space="preserve">Tulos</w:t>
      </w:r>
    </w:p>
    <w:p>
      <w:r>
        <w:t xml:space="preserve">velka</w:t>
      </w:r>
    </w:p>
    <w:p>
      <w:r>
        <w:rPr>
          <w:b/>
        </w:rPr>
        <w:t xml:space="preserve">Tulos</w:t>
      </w:r>
    </w:p>
    <w:p>
      <w:r>
        <w:t xml:space="preserve">verot</w:t>
      </w:r>
    </w:p>
    <w:p>
      <w:r>
        <w:rPr>
          <w:b/>
        </w:rPr>
        <w:t xml:space="preserve">Esimerkki 4.1322</w:t>
      </w:r>
    </w:p>
    <w:p>
      <w:r>
        <w:t xml:space="preserve">Meillä on enemmän tuloja kuin koskaan aiemmin.</w:t>
      </w:r>
    </w:p>
    <w:p>
      <w:r>
        <w:rPr>
          <w:b/>
        </w:rPr>
        <w:t xml:space="preserve">Tulos</w:t>
      </w:r>
    </w:p>
    <w:p>
      <w:r>
        <w:t xml:space="preserve">talous</w:t>
      </w:r>
    </w:p>
    <w:p>
      <w:r>
        <w:rPr>
          <w:b/>
        </w:rPr>
        <w:t xml:space="preserve">Tulos</w:t>
      </w:r>
    </w:p>
    <w:p>
      <w:r>
        <w:t xml:space="preserve">verot</w:t>
      </w:r>
    </w:p>
    <w:p>
      <w:r>
        <w:rPr>
          <w:b/>
        </w:rPr>
        <w:t xml:space="preserve">Esimerkki 4.1323</w:t>
      </w:r>
    </w:p>
    <w:p>
      <w:r>
        <w:t xml:space="preserve">Vuosina 2010-2014 Meksikosta ei ollut nettomuuttoa.</w:t>
      </w:r>
    </w:p>
    <w:p>
      <w:r>
        <w:rPr>
          <w:b/>
        </w:rPr>
        <w:t xml:space="preserve">Tulos</w:t>
      </w:r>
    </w:p>
    <w:p>
      <w:r>
        <w:t xml:space="preserve">maahanmuutto</w:t>
      </w:r>
    </w:p>
    <w:p>
      <w:r>
        <w:rPr>
          <w:b/>
        </w:rPr>
        <w:t xml:space="preserve">Esimerkki 4.1324</w:t>
      </w:r>
    </w:p>
    <w:p>
      <w:r>
        <w:t xml:space="preserve">Sosiaaliturvan työkyvyttömyysrahasto on menossa nurin vuonna 2016.</w:t>
      </w:r>
    </w:p>
    <w:p>
      <w:r>
        <w:rPr>
          <w:b/>
        </w:rPr>
        <w:t xml:space="preserve">Tulos</w:t>
      </w:r>
    </w:p>
    <w:p>
      <w:r>
        <w:t xml:space="preserve">sosiaaliturva</w:t>
      </w:r>
    </w:p>
    <w:p>
      <w:r>
        <w:rPr>
          <w:b/>
        </w:rPr>
        <w:t xml:space="preserve">Esimerkki 4.1325</w:t>
      </w:r>
    </w:p>
    <w:p>
      <w:r>
        <w:t xml:space="preserve">Järkyttävät 20 veteraania tekee itsemurhan joka päivä, erityisesti vanhemmat veteraanit.</w:t>
      </w:r>
    </w:p>
    <w:p>
      <w:r>
        <w:rPr>
          <w:b/>
        </w:rPr>
        <w:t xml:space="preserve">Tulos</w:t>
      </w:r>
    </w:p>
    <w:p>
      <w:r>
        <w:t xml:space="preserve">terveydenhuolto</w:t>
      </w:r>
    </w:p>
    <w:p>
      <w:r>
        <w:rPr>
          <w:b/>
        </w:rPr>
        <w:t xml:space="preserve">Tulos</w:t>
      </w:r>
    </w:p>
    <w:p>
      <w:r>
        <w:t xml:space="preserve">veteraanit</w:t>
      </w:r>
    </w:p>
    <w:p>
      <w:r>
        <w:rPr>
          <w:b/>
        </w:rPr>
        <w:t xml:space="preserve">Esimerkki 4.1326</w:t>
      </w:r>
    </w:p>
    <w:p>
      <w:r>
        <w:t xml:space="preserve">Viisi suurinta rahoituslaitosta ovat nykyään 38 prosenttia suurempia kuin vuonna 2008, jolloin ne olivat liian suuria kaatumaan.</w:t>
      </w:r>
    </w:p>
    <w:p>
      <w:r>
        <w:rPr>
          <w:b/>
        </w:rPr>
        <w:t xml:space="preserve">Tulos</w:t>
      </w:r>
    </w:p>
    <w:p>
      <w:r>
        <w:t xml:space="preserve">talous</w:t>
      </w:r>
    </w:p>
    <w:p>
      <w:r>
        <w:rPr>
          <w:b/>
        </w:rPr>
        <w:t xml:space="preserve">Tulos</w:t>
      </w:r>
    </w:p>
    <w:p>
      <w:r>
        <w:t xml:space="preserve">rahoitusalan sääntely</w:t>
      </w:r>
    </w:p>
    <w:p>
      <w:r>
        <w:rPr>
          <w:b/>
        </w:rPr>
        <w:t xml:space="preserve">Tulos</w:t>
      </w:r>
    </w:p>
    <w:p>
      <w:r>
        <w:t xml:space="preserve">hallituksen sääntely</w:t>
      </w:r>
    </w:p>
    <w:p>
      <w:r>
        <w:rPr>
          <w:b/>
        </w:rPr>
        <w:t xml:space="preserve">Esimerkki 4.1327</w:t>
      </w:r>
    </w:p>
    <w:p>
      <w:r>
        <w:t xml:space="preserve">Edustajainhuone äänesti Kosovon sotatoimia vastaan, ja Bill Clinton jatkoi silti taistelua. Ja sitten lopulta äänestettiinkin.</w:t>
      </w:r>
    </w:p>
    <w:p>
      <w:r>
        <w:rPr>
          <w:b/>
        </w:rPr>
        <w:t xml:space="preserve">Tulos</w:t>
      </w:r>
    </w:p>
    <w:p>
      <w:r>
        <w:t xml:space="preserve">kongressin säännöt</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legal-issues</w:t>
      </w:r>
    </w:p>
    <w:p>
      <w:r>
        <w:rPr>
          <w:b/>
        </w:rPr>
        <w:t xml:space="preserve">Tulos</w:t>
      </w:r>
    </w:p>
    <w:p>
      <w:r>
        <w:t xml:space="preserve">sotilaallinen</w:t>
      </w:r>
    </w:p>
    <w:p>
      <w:r>
        <w:rPr>
          <w:b/>
        </w:rPr>
        <w:t xml:space="preserve">Esimerkki 4.1328</w:t>
      </w:r>
    </w:p>
    <w:p>
      <w:r>
        <w:t xml:space="preserve">Tiesitkö, että Yhdysvallat on yksi niistä harvoista kansakunnista maailmassa, joilla ei ole virallista kieltä?</w:t>
      </w:r>
    </w:p>
    <w:p>
      <w:r>
        <w:rPr>
          <w:b/>
        </w:rPr>
        <w:t xml:space="preserve">Tulos</w:t>
      </w:r>
    </w:p>
    <w:p>
      <w:r>
        <w:t xml:space="preserve">legal-issues</w:t>
      </w:r>
    </w:p>
    <w:p>
      <w:r>
        <w:rPr>
          <w:b/>
        </w:rPr>
        <w:t xml:space="preserve">Esimerkki 4.1329</w:t>
      </w:r>
    </w:p>
    <w:p>
      <w:r>
        <w:t xml:space="preserve">Aina kun olemme nostaneet vähimmäispalkkaa, työpaikat ovat lisääntyneet.</w:t>
      </w:r>
    </w:p>
    <w:p>
      <w:r>
        <w:rPr>
          <w:b/>
        </w:rPr>
        <w:t xml:space="preserve">Tulos</w:t>
      </w:r>
    </w:p>
    <w:p>
      <w:r>
        <w:t xml:space="preserve">talous</w:t>
      </w:r>
    </w:p>
    <w:p>
      <w:r>
        <w:rPr>
          <w:b/>
        </w:rPr>
        <w:t xml:space="preserve">Tulos</w:t>
      </w:r>
    </w:p>
    <w:p>
      <w:r>
        <w:t xml:space="preserve">tulot</w:t>
      </w:r>
    </w:p>
    <w:p>
      <w:r>
        <w:rPr>
          <w:b/>
        </w:rPr>
        <w:t xml:space="preserve">Tulos</w:t>
      </w:r>
    </w:p>
    <w:p>
      <w:r>
        <w:t xml:space="preserve">työpaikat</w:t>
      </w:r>
    </w:p>
    <w:p>
      <w:r>
        <w:rPr>
          <w:b/>
        </w:rPr>
        <w:t xml:space="preserve">Tulos</w:t>
      </w:r>
    </w:p>
    <w:p>
      <w:r>
        <w:t xml:space="preserve">työvoima</w:t>
      </w:r>
    </w:p>
    <w:p>
      <w:r>
        <w:rPr>
          <w:b/>
        </w:rPr>
        <w:t xml:space="preserve">Tulos</w:t>
      </w:r>
    </w:p>
    <w:p>
      <w:r>
        <w:t xml:space="preserve">pienyritykset</w:t>
      </w:r>
    </w:p>
    <w:p>
      <w:r>
        <w:rPr>
          <w:b/>
        </w:rPr>
        <w:t xml:space="preserve">Tulos</w:t>
      </w:r>
    </w:p>
    <w:p>
      <w:r>
        <w:t xml:space="preserve">työntekijät</w:t>
      </w:r>
    </w:p>
    <w:p>
      <w:r>
        <w:rPr>
          <w:b/>
        </w:rPr>
        <w:t xml:space="preserve">Esimerkki 4.1330</w:t>
      </w:r>
    </w:p>
    <w:p>
      <w:r>
        <w:t xml:space="preserve">"Floridan lainsäädäntöelin korotti veroja ja maksuja lähes 2 miljardilla dollarilla" vuoden 2009 istunnossa.</w:t>
      </w:r>
    </w:p>
    <w:p>
      <w:r>
        <w:rPr>
          <w:b/>
        </w:rPr>
        <w:t xml:space="preserve">Tulos</w:t>
      </w:r>
    </w:p>
    <w:p>
      <w:r>
        <w:t xml:space="preserve">talous</w:t>
      </w:r>
    </w:p>
    <w:p>
      <w:r>
        <w:rPr>
          <w:b/>
        </w:rPr>
        <w:t xml:space="preserve">Tulos</w:t>
      </w:r>
    </w:p>
    <w:p>
      <w:r>
        <w:t xml:space="preserve">verot</w:t>
      </w:r>
    </w:p>
    <w:p>
      <w:r>
        <w:rPr>
          <w:b/>
        </w:rPr>
        <w:t xml:space="preserve">Esimerkki 4.1331</w:t>
      </w:r>
    </w:p>
    <w:p>
      <w:r>
        <w:t xml:space="preserve">Puhtaan ja vihreän energian parissa työskentelee enemmän ihmisiä kuin öljyn ja kaasun parissa tässä maassa.</w:t>
      </w:r>
    </w:p>
    <w:p>
      <w:r>
        <w:rPr>
          <w:b/>
        </w:rPr>
        <w:t xml:space="preserve">Tulos</w:t>
      </w:r>
    </w:p>
    <w:p>
      <w:r>
        <w:t xml:space="preserve">talous</w:t>
      </w:r>
    </w:p>
    <w:p>
      <w:r>
        <w:rPr>
          <w:b/>
        </w:rPr>
        <w:t xml:space="preserve">Tulos</w:t>
      </w:r>
    </w:p>
    <w:p>
      <w:r>
        <w:t xml:space="preserve">energia</w:t>
      </w:r>
    </w:p>
    <w:p>
      <w:r>
        <w:rPr>
          <w:b/>
        </w:rPr>
        <w:t xml:space="preserve">Tulos</w:t>
      </w:r>
    </w:p>
    <w:p>
      <w:r>
        <w:t xml:space="preserve">ympäristö</w:t>
      </w:r>
    </w:p>
    <w:p>
      <w:r>
        <w:rPr>
          <w:b/>
        </w:rPr>
        <w:t xml:space="preserve">Tulos</w:t>
      </w:r>
    </w:p>
    <w:p>
      <w:r>
        <w:t xml:space="preserve">työpaikat</w:t>
      </w:r>
    </w:p>
    <w:p>
      <w:r>
        <w:rPr>
          <w:b/>
        </w:rPr>
        <w:t xml:space="preserve">Tulos</w:t>
      </w:r>
    </w:p>
    <w:p>
      <w:r>
        <w:t xml:space="preserve">työvoima</w:t>
      </w:r>
    </w:p>
    <w:p>
      <w:r>
        <w:rPr>
          <w:b/>
        </w:rPr>
        <w:t xml:space="preserve">Tulos</w:t>
      </w:r>
    </w:p>
    <w:p>
      <w:r>
        <w:t xml:space="preserve">teknologia</w:t>
      </w:r>
    </w:p>
    <w:p>
      <w:r>
        <w:rPr>
          <w:b/>
        </w:rPr>
        <w:t xml:space="preserve">Esimerkki 4.1332</w:t>
      </w:r>
    </w:p>
    <w:p>
      <w:r>
        <w:t xml:space="preserve">Floridassa on 1 200 golfkenttää. Luulen, että Floridassa pelataan 58 miljoonaa kierrosta vuodessa. Täällä on 44 prosenttia koko maan golfmatkailusta. Viisi miljoonaa ihmistä tulee tänne vain golfin takia.</w:t>
      </w:r>
    </w:p>
    <w:p>
      <w:r>
        <w:rPr>
          <w:b/>
        </w:rPr>
        <w:t xml:space="preserve">Tulos</w:t>
      </w:r>
    </w:p>
    <w:p>
      <w:r>
        <w:t xml:space="preserve">urheilu</w:t>
      </w:r>
    </w:p>
    <w:p>
      <w:r>
        <w:rPr>
          <w:b/>
        </w:rPr>
        <w:t xml:space="preserve">Esimerkki 4.1333</w:t>
      </w:r>
    </w:p>
    <w:p>
      <w:r>
        <w:t xml:space="preserve">Hillary Clintonin mukaan hänellä oli mukanaan peitetehtävään osallistunut sairaanhoitaja syyskuun 11. päivän muistotilaisuudessa New Yorkissa.</w:t>
      </w:r>
    </w:p>
    <w:p>
      <w:r>
        <w:rPr>
          <w:b/>
        </w:rPr>
        <w:t xml:space="preserve">Tulos</w:t>
      </w:r>
    </w:p>
    <w:p>
      <w:r>
        <w:t xml:space="preserve">ehdokkaiden elämäkerta</w:t>
      </w:r>
    </w:p>
    <w:p>
      <w:r>
        <w:rPr>
          <w:b/>
        </w:rPr>
        <w:t xml:space="preserve">Esimerkki 4.1334</w:t>
      </w:r>
    </w:p>
    <w:p>
      <w:r>
        <w:t xml:space="preserve">Vain 50 prosenttia Milwaukeen julkisten lukioiden oppilaista jatkaa opintojaan kaksi- tai nelivuotisessa korkeakoulussa.</w:t>
      </w:r>
    </w:p>
    <w:p>
      <w:r>
        <w:rPr>
          <w:b/>
        </w:rPr>
        <w:t xml:space="preserve">Tulos</w:t>
      </w:r>
    </w:p>
    <w:p>
      <w:r>
        <w:t xml:space="preserve">koulutus</w:t>
      </w:r>
    </w:p>
    <w:p>
      <w:r>
        <w:rPr>
          <w:b/>
        </w:rPr>
        <w:t xml:space="preserve">Esimerkki 4.1335</w:t>
      </w:r>
    </w:p>
    <w:p>
      <w:r>
        <w:t xml:space="preserve">Terveydenhuoltomenot ovat Pentagonin talousarvion nopeimmin kasvava osa.</w:t>
      </w:r>
    </w:p>
    <w:p>
      <w:r>
        <w:rPr>
          <w:b/>
        </w:rPr>
        <w:t xml:space="preserve">Tulos</w:t>
      </w:r>
    </w:p>
    <w:p>
      <w:r>
        <w:t xml:space="preserve">terveydenhuolto</w:t>
      </w:r>
    </w:p>
    <w:p>
      <w:r>
        <w:rPr>
          <w:b/>
        </w:rPr>
        <w:t xml:space="preserve">Tulos</w:t>
      </w:r>
    </w:p>
    <w:p>
      <w:r>
        <w:t xml:space="preserve">sotilaallinen</w:t>
      </w:r>
    </w:p>
    <w:p>
      <w:r>
        <w:rPr>
          <w:b/>
        </w:rPr>
        <w:t xml:space="preserve">Esimerkki 4.1336</w:t>
      </w:r>
    </w:p>
    <w:p>
      <w:r>
        <w:t xml:space="preserve">Inflaatiokorjatut puolustusmenot ovat laskeneet 21 prosenttia vuodesta 2010, ja vaikka emme ottaisi huomioon Irakissa ja Afganistanissa toteutettuja vetäytymisiä, ne ovat silti laskeneet vaaralliset 12 prosenttia.</w:t>
      </w:r>
    </w:p>
    <w:p>
      <w:r>
        <w:rPr>
          <w:b/>
        </w:rPr>
        <w:t xml:space="preserve">Tulos</w:t>
      </w:r>
    </w:p>
    <w:p>
      <w:r>
        <w:t xml:space="preserve">liittovaltion talousarvio</w:t>
      </w:r>
    </w:p>
    <w:p>
      <w:r>
        <w:rPr>
          <w:b/>
        </w:rPr>
        <w:t xml:space="preserve">Tulos</w:t>
      </w:r>
    </w:p>
    <w:p>
      <w:r>
        <w:t xml:space="preserve">sotilaallinen</w:t>
      </w:r>
    </w:p>
    <w:p>
      <w:r>
        <w:rPr>
          <w:b/>
        </w:rPr>
        <w:t xml:space="preserve">Esimerkki 4.1337</w:t>
      </w:r>
    </w:p>
    <w:p>
      <w:r>
        <w:t xml:space="preserve">ATF:n tietojen mukaan 70 prosenttia Meksikossa huumekartellien tekemissä rikoksissa talteen otetuista ja jäljitetyistä ampuma-aseista on peräisin Yhdysvalloista.</w:t>
      </w:r>
    </w:p>
    <w:p>
      <w:r>
        <w:rPr>
          <w:b/>
        </w:rPr>
        <w:t xml:space="preserve">Tulos</w:t>
      </w:r>
    </w:p>
    <w:p>
      <w:r>
        <w:t xml:space="preserve">rikos</w:t>
      </w:r>
    </w:p>
    <w:p>
      <w:r>
        <w:rPr>
          <w:b/>
        </w:rPr>
        <w:t xml:space="preserve">Tulos</w:t>
      </w:r>
    </w:p>
    <w:p>
      <w:r>
        <w:t xml:space="preserve">aseet</w:t>
      </w:r>
    </w:p>
    <w:p>
      <w:r>
        <w:rPr>
          <w:b/>
        </w:rPr>
        <w:t xml:space="preserve">Esimerkki 4.1338</w:t>
      </w:r>
    </w:p>
    <w:p>
      <w:r>
        <w:t xml:space="preserve">Kaksi pahinta piirikuntaa (Medicaid-)petosten suhteen koko maassa - ei osavaltiossa - ovat Daden ja Browardin piirikunnat.</w:t>
      </w:r>
    </w:p>
    <w:p>
      <w:r>
        <w:rPr>
          <w:b/>
        </w:rPr>
        <w:t xml:space="preserve">Tulos</w:t>
      </w:r>
    </w:p>
    <w:p>
      <w:r>
        <w:t xml:space="preserve">rikos</w:t>
      </w:r>
    </w:p>
    <w:p>
      <w:r>
        <w:rPr>
          <w:b/>
        </w:rPr>
        <w:t xml:space="preserve">Tulos</w:t>
      </w:r>
    </w:p>
    <w:p>
      <w:r>
        <w:t xml:space="preserve">terveydenhuolto</w:t>
      </w:r>
    </w:p>
    <w:p>
      <w:r>
        <w:rPr>
          <w:b/>
        </w:rPr>
        <w:t xml:space="preserve">Esimerkki 4.1339</w:t>
      </w:r>
    </w:p>
    <w:p>
      <w:r>
        <w:t xml:space="preserve">Ilotulitteet eivät ole koskaan olleet turvallisempia, ja niiden käyttö lisääntyy vuosi vuodelta.</w:t>
      </w:r>
    </w:p>
    <w:p>
      <w:r>
        <w:rPr>
          <w:b/>
        </w:rPr>
        <w:t xml:space="preserve">Tulos</w:t>
      </w:r>
    </w:p>
    <w:p>
      <w:r>
        <w:t xml:space="preserve">talous</w:t>
      </w:r>
    </w:p>
    <w:p>
      <w:r>
        <w:rPr>
          <w:b/>
        </w:rPr>
        <w:t xml:space="preserve">Tulos</w:t>
      </w:r>
    </w:p>
    <w:p>
      <w:r>
        <w:t xml:space="preserve">rahoitusalan sääntely</w:t>
      </w:r>
    </w:p>
    <w:p>
      <w:r>
        <w:rPr>
          <w:b/>
        </w:rPr>
        <w:t xml:space="preserve">Tulos</w:t>
      </w:r>
    </w:p>
    <w:p>
      <w:r>
        <w:t xml:space="preserve">isänmaallisuus</w:t>
      </w:r>
    </w:p>
    <w:p>
      <w:r>
        <w:rPr>
          <w:b/>
        </w:rPr>
        <w:t xml:space="preserve">Tulos</w:t>
      </w:r>
    </w:p>
    <w:p>
      <w:r>
        <w:t xml:space="preserve">markkinasääntely</w:t>
      </w:r>
    </w:p>
    <w:p>
      <w:r>
        <w:rPr>
          <w:b/>
        </w:rPr>
        <w:t xml:space="preserve">Esimerkki 4.1340</w:t>
      </w:r>
    </w:p>
    <w:p>
      <w:r>
        <w:t xml:space="preserve">Sanoo, että Donald Trump ja Ron Johnson vastustavat naisen oikeutta valita ja Johnson äänesti naisiin kohdistuvaa väkivaltaa vastaan.</w:t>
      </w:r>
    </w:p>
    <w:p>
      <w:r>
        <w:rPr>
          <w:b/>
        </w:rPr>
        <w:t xml:space="preserve">Tulos</w:t>
      </w:r>
    </w:p>
    <w:p>
      <w:r>
        <w:t xml:space="preserve">abortti</w:t>
      </w:r>
    </w:p>
    <w:p>
      <w:r>
        <w:rPr>
          <w:b/>
        </w:rPr>
        <w:t xml:space="preserve">Tulos</w:t>
      </w:r>
    </w:p>
    <w:p>
      <w:r>
        <w:t xml:space="preserve">rikos</w:t>
      </w:r>
    </w:p>
    <w:p>
      <w:r>
        <w:rPr>
          <w:b/>
        </w:rPr>
        <w:t xml:space="preserve">Tulos</w:t>
      </w:r>
    </w:p>
    <w:p>
      <w:r>
        <w:t xml:space="preserve">rikosoikeus</w:t>
      </w:r>
    </w:p>
    <w:p>
      <w:r>
        <w:rPr>
          <w:b/>
        </w:rPr>
        <w:t xml:space="preserve">Tulos</w:t>
      </w:r>
    </w:p>
    <w:p>
      <w:r>
        <w:t xml:space="preserve">naiset</w:t>
      </w:r>
    </w:p>
    <w:p>
      <w:r>
        <w:rPr>
          <w:b/>
        </w:rPr>
        <w:t xml:space="preserve">Esimerkki 4.1341</w:t>
      </w:r>
    </w:p>
    <w:p>
      <w:r>
        <w:t xml:space="preserve">Sanoo, että yli 40 prosenttia viimeaikaisista piirikunnan joukkovelkakirjalainoista on tarkoitettu piirikunnalle yksi, Travisin piirikunnan koillisosaan, koska hän tunnistaa nopeasti hankkeet, jotka auttavat tekemään East Sidesta halutun paikan asua.</w:t>
      </w:r>
    </w:p>
    <w:p>
      <w:r>
        <w:rPr>
          <w:b/>
        </w:rPr>
        <w:t xml:space="preserve">Tulos</w:t>
      </w:r>
    </w:p>
    <w:p>
      <w:r>
        <w:t xml:space="preserve">county-budget</w:t>
      </w:r>
    </w:p>
    <w:p>
      <w:r>
        <w:rPr>
          <w:b/>
        </w:rPr>
        <w:t xml:space="preserve">Tulos</w:t>
      </w:r>
    </w:p>
    <w:p>
      <w:r>
        <w:t xml:space="preserve">kuljetus</w:t>
      </w:r>
    </w:p>
    <w:p>
      <w:r>
        <w:rPr>
          <w:b/>
        </w:rPr>
        <w:t xml:space="preserve">Esimerkki 4.1342</w:t>
      </w:r>
    </w:p>
    <w:p>
      <w:r>
        <w:t xml:space="preserve">Medicare hyväksyttiin käytännössä ilman republikaanien tukea.</w:t>
      </w:r>
    </w:p>
    <w:p>
      <w:r>
        <w:rPr>
          <w:b/>
        </w:rPr>
        <w:t xml:space="preserve">Tulos</w:t>
      </w:r>
    </w:p>
    <w:p>
      <w:r>
        <w:t xml:space="preserve">terveydenhuolto</w:t>
      </w:r>
    </w:p>
    <w:p>
      <w:r>
        <w:rPr>
          <w:b/>
        </w:rPr>
        <w:t xml:space="preserve">Tulos</w:t>
      </w:r>
    </w:p>
    <w:p>
      <w:r>
        <w:t xml:space="preserve">historia</w:t>
      </w:r>
    </w:p>
    <w:p>
      <w:r>
        <w:rPr>
          <w:b/>
        </w:rPr>
        <w:t xml:space="preserve">Tulos</w:t>
      </w:r>
    </w:p>
    <w:p>
      <w:r>
        <w:t xml:space="preserve">medicare</w:t>
      </w:r>
    </w:p>
    <w:p>
      <w:r>
        <w:rPr>
          <w:b/>
        </w:rPr>
        <w:t xml:space="preserve">Esimerkki 4.1343</w:t>
      </w:r>
    </w:p>
    <w:p>
      <w:r>
        <w:t xml:space="preserve">Wisconsinin osavaltion senaatin puhemies Michael Elllis (R-Neenah) rikkoi senaatin sääntöjä keskustellessaan äänestäjille suunnatusta kuvallisen henkilöllisyystodistuksen myöntämistä koskevasta lakiehdotuksesta.</w:t>
      </w:r>
    </w:p>
    <w:p>
      <w:r>
        <w:rPr>
          <w:b/>
        </w:rPr>
        <w:t xml:space="preserve">Tulos</w:t>
      </w:r>
    </w:p>
    <w:p>
      <w:r>
        <w:t xml:space="preserve">vaalit</w:t>
      </w:r>
    </w:p>
    <w:p>
      <w:r>
        <w:rPr>
          <w:b/>
        </w:rPr>
        <w:t xml:space="preserve">Tulos</w:t>
      </w:r>
    </w:p>
    <w:p>
      <w:r>
        <w:t xml:space="preserve">valtiot</w:t>
      </w:r>
    </w:p>
    <w:p>
      <w:r>
        <w:rPr>
          <w:b/>
        </w:rPr>
        <w:t xml:space="preserve">Esimerkki 4.1344</w:t>
      </w:r>
    </w:p>
    <w:p>
      <w:r>
        <w:t xml:space="preserve">Senaattori Hutchison hylkäsi republikaanit ja asettui demokraattien rinnalle varmistaakseen, että terveydenhuoltolainsäädäntö menisi nopeasti läpi.</w:t>
      </w:r>
    </w:p>
    <w:p>
      <w:r>
        <w:rPr>
          <w:b/>
        </w:rPr>
        <w:t xml:space="preserve">Tulos</w:t>
      </w:r>
    </w:p>
    <w:p>
      <w:r>
        <w:t xml:space="preserve">terveydenhuolto</w:t>
      </w:r>
    </w:p>
    <w:p>
      <w:r>
        <w:rPr>
          <w:b/>
        </w:rPr>
        <w:t xml:space="preserve">Esimerkki 4.1345</w:t>
      </w:r>
    </w:p>
    <w:p>
      <w:r>
        <w:t xml:space="preserve">Marsissa on lämpimämpää kuin osassa Yhdysvaltoja ja Kanadaa napapyörteen aikana.</w:t>
      </w:r>
    </w:p>
    <w:p>
      <w:r>
        <w:rPr>
          <w:b/>
        </w:rPr>
        <w:t xml:space="preserve">Tulos</w:t>
      </w:r>
    </w:p>
    <w:p>
      <w:r>
        <w:t xml:space="preserve">avaruus</w:t>
      </w:r>
    </w:p>
    <w:p>
      <w:r>
        <w:rPr>
          <w:b/>
        </w:rPr>
        <w:t xml:space="preserve">Tulos</w:t>
      </w:r>
    </w:p>
    <w:p>
      <w:r>
        <w:t xml:space="preserve">sää</w:t>
      </w:r>
    </w:p>
    <w:p>
      <w:r>
        <w:rPr>
          <w:b/>
        </w:rPr>
        <w:t xml:space="preserve">Esimerkki 4.1346</w:t>
      </w:r>
    </w:p>
    <w:p>
      <w:r>
        <w:t xml:space="preserve">Sisäisen turvallisuuden ministeriö on tilannut tarpeeksi .40-kaliiperisia ammuksia tappaakseen jokaisen miehen, naisen ja lapsen Yhdysvalloissa, mahdollisesti massiivisten kansalaislevottomuuksien tai vieraan vallan hyökkäyksen torjumiseksi.</w:t>
      </w:r>
    </w:p>
    <w:p>
      <w:r>
        <w:rPr>
          <w:b/>
        </w:rPr>
        <w:t xml:space="preserve">Tulos</w:t>
      </w:r>
    </w:p>
    <w:p>
      <w:r>
        <w:t xml:space="preserve">kotimaan turvallisuus</w:t>
      </w:r>
    </w:p>
    <w:p>
      <w:r>
        <w:rPr>
          <w:b/>
        </w:rPr>
        <w:t xml:space="preserve">Tulos</w:t>
      </w:r>
    </w:p>
    <w:p>
      <w:r>
        <w:t xml:space="preserve">sotilaallinen</w:t>
      </w:r>
    </w:p>
    <w:p>
      <w:r>
        <w:rPr>
          <w:b/>
        </w:rPr>
        <w:t xml:space="preserve">Esimerkki 4.1347</w:t>
      </w:r>
    </w:p>
    <w:p>
      <w:r>
        <w:t xml:space="preserve">Jos presidentti Romney saisi puhelun (mormonikirkon) presidentiltä, hänellä ei olisi muuta vaihtoehtoa kuin totella. Se on kuuliaisuutta perheen ja maan edelle.</w:t>
      </w:r>
    </w:p>
    <w:p>
      <w:r>
        <w:rPr>
          <w:b/>
        </w:rPr>
        <w:t xml:space="preserve">Tulos</w:t>
      </w:r>
    </w:p>
    <w:p>
      <w:r>
        <w:t xml:space="preserve">uskonto</w:t>
      </w:r>
    </w:p>
    <w:p>
      <w:r>
        <w:rPr>
          <w:b/>
        </w:rPr>
        <w:t xml:space="preserve">Esimerkki 4.1348</w:t>
      </w:r>
    </w:p>
    <w:p>
      <w:r>
        <w:t xml:space="preserve">Kuvernööri Rick Perryn johdolla [Texas] on luonut viime vuosikymmenen aikana enemmän työpaikkoja kuin muut osavaltiot yhteensä.</w:t>
      </w:r>
    </w:p>
    <w:p>
      <w:r>
        <w:rPr>
          <w:b/>
        </w:rPr>
        <w:t xml:space="preserve">Tulos</w:t>
      </w:r>
    </w:p>
    <w:p>
      <w:r>
        <w:t xml:space="preserve">talous</w:t>
      </w:r>
    </w:p>
    <w:p>
      <w:r>
        <w:rPr>
          <w:b/>
        </w:rPr>
        <w:t xml:space="preserve">Tulos</w:t>
      </w:r>
    </w:p>
    <w:p>
      <w:r>
        <w:t xml:space="preserve">työpaikat</w:t>
      </w:r>
    </w:p>
    <w:p>
      <w:r>
        <w:rPr>
          <w:b/>
        </w:rPr>
        <w:t xml:space="preserve">Esimerkki 4.1349</w:t>
      </w:r>
    </w:p>
    <w:p>
      <w:r>
        <w:t xml:space="preserve">Scott Bruun kannattaa kauppaministeriön leikkaamista ja NOAA:n lakkauttamista.</w:t>
      </w:r>
    </w:p>
    <w:p>
      <w:r>
        <w:rPr>
          <w:b/>
        </w:rPr>
        <w:t xml:space="preserve">Tulos</w:t>
      </w:r>
    </w:p>
    <w:p>
      <w:r>
        <w:t xml:space="preserve">talous</w:t>
      </w:r>
    </w:p>
    <w:p>
      <w:r>
        <w:rPr>
          <w:b/>
        </w:rPr>
        <w:t xml:space="preserve">Esimerkki 4.1350</w:t>
      </w:r>
    </w:p>
    <w:p>
      <w:r>
        <w:t xml:space="preserve">Sen mukaan vain 25 prosenttia teksasilaisista lukiolaisista valmistuu yliopisto- tai uravalmiiksi.</w:t>
      </w:r>
    </w:p>
    <w:p>
      <w:r>
        <w:rPr>
          <w:b/>
        </w:rPr>
        <w:t xml:space="preserve">Tulos</w:t>
      </w:r>
    </w:p>
    <w:p>
      <w:r>
        <w:t xml:space="preserve">koulutus</w:t>
      </w:r>
    </w:p>
    <w:p>
      <w:r>
        <w:rPr>
          <w:b/>
        </w:rPr>
        <w:t xml:space="preserve">Esimerkki 4.1351</w:t>
      </w:r>
    </w:p>
    <w:p>
      <w:r>
        <w:t xml:space="preserve">Blue Crossin uusi 90 miljoonan dollarin Providencen pääkonttori "sisustettiin 25 miljoonalla dollarilla".</w:t>
      </w:r>
    </w:p>
    <w:p>
      <w:r>
        <w:rPr>
          <w:b/>
        </w:rPr>
        <w:t xml:space="preserve">Tulos</w:t>
      </w:r>
    </w:p>
    <w:p>
      <w:r>
        <w:t xml:space="preserve">terveydenhuolto</w:t>
      </w:r>
    </w:p>
    <w:p>
      <w:r>
        <w:rPr>
          <w:b/>
        </w:rPr>
        <w:t xml:space="preserve">Esimerkki 4.1352</w:t>
      </w:r>
    </w:p>
    <w:p>
      <w:r>
        <w:t xml:space="preserve">Wisconsin on yksi niistä harvoista esimerkeistä, joissa veteraanien työttömyysaste on itse asiassa alhaisempi kuin koko väestön työttömyysaste ja varmasti alhaisempi kuin kansallisella tasolla.</w:t>
      </w:r>
    </w:p>
    <w:p>
      <w:r>
        <w:rPr>
          <w:b/>
        </w:rPr>
        <w:t xml:space="preserve">Tulos</w:t>
      </w:r>
    </w:p>
    <w:p>
      <w:r>
        <w:t xml:space="preserve">työpaikat</w:t>
      </w:r>
    </w:p>
    <w:p>
      <w:r>
        <w:rPr>
          <w:b/>
        </w:rPr>
        <w:t xml:space="preserve">Tulos</w:t>
      </w:r>
    </w:p>
    <w:p>
      <w:r>
        <w:t xml:space="preserve">veteraanit</w:t>
      </w:r>
    </w:p>
    <w:p>
      <w:r>
        <w:rPr>
          <w:b/>
        </w:rPr>
        <w:t xml:space="preserve">Esimerkki 4.1353</w:t>
      </w:r>
    </w:p>
    <w:p>
      <w:r>
        <w:t xml:space="preserve">Pat McCroryn aikana Pohjois-Carolina on pudonnut 41. sijalle opettajien palkkauksessa.</w:t>
      </w:r>
    </w:p>
    <w:p>
      <w:r>
        <w:rPr>
          <w:b/>
        </w:rPr>
        <w:t xml:space="preserve">Tulos</w:t>
      </w:r>
    </w:p>
    <w:p>
      <w:r>
        <w:t xml:space="preserve">ehdokkaiden elämäkerta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valtiot</w:t>
      </w:r>
    </w:p>
    <w:p>
      <w:r>
        <w:rPr>
          <w:b/>
        </w:rPr>
        <w:t xml:space="preserve">Esimerkki 4.1354</w:t>
      </w:r>
    </w:p>
    <w:p>
      <w:r>
        <w:t xml:space="preserve">Yli 27 000 Rhode Islandin työpaikkaa riippuu Kanadan kanssa käytävästä kaupasta.</w:t>
      </w:r>
    </w:p>
    <w:p>
      <w:r>
        <w:rPr>
          <w:b/>
        </w:rPr>
        <w:t xml:space="preserve">Tulos</w:t>
      </w:r>
    </w:p>
    <w:p>
      <w:r>
        <w:t xml:space="preserve">talous</w:t>
      </w:r>
    </w:p>
    <w:p>
      <w:r>
        <w:rPr>
          <w:b/>
        </w:rPr>
        <w:t xml:space="preserve">Tulos</w:t>
      </w:r>
    </w:p>
    <w:p>
      <w:r>
        <w:t xml:space="preserve">energia</w:t>
      </w:r>
    </w:p>
    <w:p>
      <w:r>
        <w:rPr>
          <w:b/>
        </w:rPr>
        <w:t xml:space="preserve">Esimerkki 4.1355</w:t>
      </w:r>
    </w:p>
    <w:p>
      <w:r>
        <w:t xml:space="preserve">Minun on täytynyt täyttää FEC-raportit viimeisten kuuden vuoden ajan, ja ne ovat paljon yksityiskohtaisempia kuin veroilmoitus....</w:t>
      </w:r>
    </w:p>
    <w:p>
      <w:r>
        <w:rPr>
          <w:b/>
        </w:rPr>
        <w:t xml:space="preserve">Tulos</w:t>
      </w:r>
    </w:p>
    <w:p>
      <w:r>
        <w:t xml:space="preserve">verot</w:t>
      </w:r>
    </w:p>
    <w:p>
      <w:r>
        <w:rPr>
          <w:b/>
        </w:rPr>
        <w:t xml:space="preserve">Esimerkki 4.1356</w:t>
      </w:r>
    </w:p>
    <w:p>
      <w:r>
        <w:t xml:space="preserve">Sanoo, että Wisconsinin oikeusministeri J.B. Van Hollen tiesi (Ken Kratzin seksitapauksesta) lähes vuoden ajan eikä tehnyt asialle mitään.</w:t>
      </w:r>
    </w:p>
    <w:p>
      <w:r>
        <w:rPr>
          <w:b/>
        </w:rPr>
        <w:t xml:space="preserve">Tulos</w:t>
      </w:r>
    </w:p>
    <w:p>
      <w:r>
        <w:t xml:space="preserve">rikos</w:t>
      </w:r>
    </w:p>
    <w:p>
      <w:r>
        <w:rPr>
          <w:b/>
        </w:rPr>
        <w:t xml:space="preserve">Tulos</w:t>
      </w:r>
    </w:p>
    <w:p>
      <w:r>
        <w:t xml:space="preserve">legal-issues</w:t>
      </w:r>
    </w:p>
    <w:p>
      <w:r>
        <w:rPr>
          <w:b/>
        </w:rPr>
        <w:t xml:space="preserve">Esimerkki 4.1357</w:t>
      </w:r>
    </w:p>
    <w:p>
      <w:r>
        <w:t xml:space="preserve">Hän antoi nimensä lakiehdotuksen tueksi, ei tehnyt kolme vuotta sitten juuri mitään tai juuri mitään saadakseen lakiehdotuksen hyväksytyksi, (ja) sen jälkeen hän ei ole tehnyt mitään muuta kuin kieltänyt kaikki yritykset edistää lainsäädäntöä.</w:t>
      </w:r>
    </w:p>
    <w:p>
      <w:r>
        <w:rPr>
          <w:b/>
        </w:rPr>
        <w:t xml:space="preserve">Tulos</w:t>
      </w:r>
    </w:p>
    <w:p>
      <w:r>
        <w:t xml:space="preserve">aseet</w:t>
      </w:r>
    </w:p>
    <w:p>
      <w:r>
        <w:rPr>
          <w:b/>
        </w:rPr>
        <w:t xml:space="preserve">Esimerkki 4.1358</w:t>
      </w:r>
    </w:p>
    <w:p>
      <w:r>
        <w:t xml:space="preserve">Viime vuonna lopetti toimintansa enemmän yrityksiä kuin aloitti uusia yrityksiä ensimmäistä kertaa historiassamme.</w:t>
      </w:r>
    </w:p>
    <w:p>
      <w:r>
        <w:rPr>
          <w:b/>
        </w:rPr>
        <w:t xml:space="preserve">Tulos</w:t>
      </w:r>
    </w:p>
    <w:p>
      <w:r>
        <w:t xml:space="preserve">talous</w:t>
      </w:r>
    </w:p>
    <w:p>
      <w:r>
        <w:rPr>
          <w:b/>
        </w:rPr>
        <w:t xml:space="preserve">Esimerkki 4.1359</w:t>
      </w:r>
    </w:p>
    <w:p>
      <w:r>
        <w:t xml:space="preserve">Sanoo, ettei Hillary Clinton ole vastannut yhteenkään kysymykseen maahanmuuttosuunnitelmastaan.</w:t>
      </w:r>
    </w:p>
    <w:p>
      <w:r>
        <w:rPr>
          <w:b/>
        </w:rPr>
        <w:t xml:space="preserve">Tulos</w:t>
      </w:r>
    </w:p>
    <w:p>
      <w:r>
        <w:t xml:space="preserve">maahanmuutto</w:t>
      </w:r>
    </w:p>
    <w:p>
      <w:r>
        <w:rPr>
          <w:b/>
        </w:rPr>
        <w:t xml:space="preserve">Esimerkki 4.1360</w:t>
      </w:r>
    </w:p>
    <w:p>
      <w:r>
        <w:t xml:space="preserve">Sanoo, ettei Donald Trumpilla ole kirjaimellisesti mitään suunnitelmia korkeakoulutuksen kohtuuhintaistamiseksi.</w:t>
      </w:r>
    </w:p>
    <w:p>
      <w:r>
        <w:rPr>
          <w:b/>
        </w:rPr>
        <w:t xml:space="preserve">Tulos</w:t>
      </w:r>
    </w:p>
    <w:p>
      <w:r>
        <w:t xml:space="preserve">koulutus</w:t>
      </w:r>
    </w:p>
    <w:p>
      <w:r>
        <w:rPr>
          <w:b/>
        </w:rPr>
        <w:t xml:space="preserve">Esimerkki 4.1361</w:t>
      </w:r>
    </w:p>
    <w:p>
      <w:r>
        <w:t xml:space="preserve">Houston National Cemetery estää kristittyjen rukousten esittämisen sotilashautajaisissa.</w:t>
      </w:r>
    </w:p>
    <w:p>
      <w:r>
        <w:rPr>
          <w:b/>
        </w:rPr>
        <w:t xml:space="preserve">Tulos</w:t>
      </w:r>
    </w:p>
    <w:p>
      <w:r>
        <w:t xml:space="preserve">sotilaallinen</w:t>
      </w:r>
    </w:p>
    <w:p>
      <w:r>
        <w:rPr>
          <w:b/>
        </w:rPr>
        <w:t xml:space="preserve">Tulos</w:t>
      </w:r>
    </w:p>
    <w:p>
      <w:r>
        <w:t xml:space="preserve">uskonto</w:t>
      </w:r>
    </w:p>
    <w:p>
      <w:r>
        <w:rPr>
          <w:b/>
        </w:rPr>
        <w:t xml:space="preserve">Esimerkki 4.1362</w:t>
      </w:r>
    </w:p>
    <w:p>
      <w:r>
        <w:t xml:space="preserve">Lähetettiinkö Martha Kanter Corvallisiin 17 miljoonan dollarin edestä elvytysrahaa Craig Robinsonin työpaikan pelastamiseksi?</w:t>
      </w:r>
    </w:p>
    <w:p>
      <w:r>
        <w:rPr>
          <w:b/>
        </w:rPr>
        <w:t xml:space="preserve">Tulos</w:t>
      </w:r>
    </w:p>
    <w:p>
      <w:r>
        <w:t xml:space="preserve">ärsyke</w:t>
      </w:r>
    </w:p>
    <w:p>
      <w:r>
        <w:rPr>
          <w:b/>
        </w:rPr>
        <w:t xml:space="preserve">Esimerkki 4.1363</w:t>
      </w:r>
    </w:p>
    <w:p>
      <w:r>
        <w:t xml:space="preserve">Franklin Roosevelt (oli) viimeinen presidentti, joka tuli kongressiin pyytämään lupaa sotaan ryhtymiseen.</w:t>
      </w:r>
    </w:p>
    <w:p>
      <w:r>
        <w:rPr>
          <w:b/>
        </w:rPr>
        <w:t xml:space="preserve">Tulos</w:t>
      </w:r>
    </w:p>
    <w:p>
      <w:r>
        <w:t xml:space="preserve">ulkopolitiikka</w:t>
      </w:r>
    </w:p>
    <w:p>
      <w:r>
        <w:rPr>
          <w:b/>
        </w:rPr>
        <w:t xml:space="preserve">Tulos</w:t>
      </w:r>
    </w:p>
    <w:p>
      <w:r>
        <w:t xml:space="preserve">legal-issues</w:t>
      </w:r>
    </w:p>
    <w:p>
      <w:r>
        <w:rPr>
          <w:b/>
        </w:rPr>
        <w:t xml:space="preserve">Tulos</w:t>
      </w:r>
    </w:p>
    <w:p>
      <w:r>
        <w:t xml:space="preserve">sotilaallinen</w:t>
      </w:r>
    </w:p>
    <w:p>
      <w:r>
        <w:rPr>
          <w:b/>
        </w:rPr>
        <w:t xml:space="preserve">Esimerkki 4.1364</w:t>
      </w:r>
    </w:p>
    <w:p>
      <w:r>
        <w:t xml:space="preserve">Sanoo, että varainhoitovuoden 2013 talousarvioesitys on edelleen alle sen tason, jolla osavaltion menot olivat virkaanastumiseni aikaan.</w:t>
      </w:r>
    </w:p>
    <w:p>
      <w:r>
        <w:rPr>
          <w:b/>
        </w:rPr>
        <w:t xml:space="preserve">Tulos</w:t>
      </w:r>
    </w:p>
    <w:p>
      <w:r>
        <w:t xml:space="preserve">valtion talousarvio</w:t>
      </w:r>
    </w:p>
    <w:p>
      <w:r>
        <w:rPr>
          <w:b/>
        </w:rPr>
        <w:t xml:space="preserve">Esimerkki 4.1365</w:t>
      </w:r>
    </w:p>
    <w:p>
      <w:r>
        <w:t xml:space="preserve">Massachusettsissa Scott Brownin republikaanien kannatus ei ole salaisuus, mutta se ei selvästikään ole esillä.</w:t>
      </w:r>
    </w:p>
    <w:p>
      <w:r>
        <w:rPr>
          <w:b/>
        </w:rPr>
        <w:t xml:space="preserve">Tulos</w:t>
      </w:r>
    </w:p>
    <w:p>
      <w:r>
        <w:t xml:space="preserve">ehdokkaiden elämäkerta</w:t>
      </w:r>
    </w:p>
    <w:p>
      <w:r>
        <w:rPr>
          <w:b/>
        </w:rPr>
        <w:t xml:space="preserve">Tulos</w:t>
      </w:r>
    </w:p>
    <w:p>
      <w:r>
        <w:t xml:space="preserve">vaalit</w:t>
      </w:r>
    </w:p>
    <w:p>
      <w:r>
        <w:rPr>
          <w:b/>
        </w:rPr>
        <w:t xml:space="preserve">Tulos</w:t>
      </w:r>
    </w:p>
    <w:p>
      <w:r>
        <w:t xml:space="preserve">asiantuntijat</w:t>
      </w:r>
    </w:p>
    <w:p>
      <w:r>
        <w:rPr>
          <w:b/>
        </w:rPr>
        <w:t xml:space="preserve">Esimerkki 4.1366</w:t>
      </w:r>
    </w:p>
    <w:p>
      <w:r>
        <w:t xml:space="preserve">"John McCainin johtava ulkopoliittinen neuvonantaja lobbasi... Georgian tasavallan puolesta, ja McCain on peilannut hallituksen kannattamaa kantaa."</w:t>
      </w:r>
    </w:p>
    <w:p>
      <w:r>
        <w:rPr>
          <w:b/>
        </w:rPr>
        <w:t xml:space="preserve">Tulos</w:t>
      </w:r>
    </w:p>
    <w:p>
      <w:r>
        <w:t xml:space="preserve">ulkopolitiikka</w:t>
      </w:r>
    </w:p>
    <w:p>
      <w:r>
        <w:rPr>
          <w:b/>
        </w:rPr>
        <w:t xml:space="preserve">Esimerkki 4.1367</w:t>
      </w:r>
    </w:p>
    <w:p>
      <w:r>
        <w:t xml:space="preserve">Joka kuukausi syyskuun 11. päivän jälkeen Yhdysvaltoja ja sen liittolaisia vastaan on tehty yhtä monta itsemurhaiskua kuin kaikkina syyskuun 11. päivää edeltävinä vuosina.</w:t>
      </w:r>
    </w:p>
    <w:p>
      <w:r>
        <w:rPr>
          <w:b/>
        </w:rPr>
        <w:t xml:space="preserve">Tulos</w:t>
      </w:r>
    </w:p>
    <w:p>
      <w:r>
        <w:t xml:space="preserve">kotimaan turvallisuus</w:t>
      </w:r>
    </w:p>
    <w:p>
      <w:r>
        <w:rPr>
          <w:b/>
        </w:rPr>
        <w:t xml:space="preserve">Tulos</w:t>
      </w:r>
    </w:p>
    <w:p>
      <w:r>
        <w:t xml:space="preserve">sotilaallinen</w:t>
      </w:r>
    </w:p>
    <w:p>
      <w:r>
        <w:rPr>
          <w:b/>
        </w:rPr>
        <w:t xml:space="preserve">Tulos</w:t>
      </w:r>
    </w:p>
    <w:p>
      <w:r>
        <w:t xml:space="preserve">new-hampshire-2012</w:t>
      </w:r>
    </w:p>
    <w:p>
      <w:r>
        <w:rPr>
          <w:b/>
        </w:rPr>
        <w:t xml:space="preserve">Tulos</w:t>
      </w:r>
    </w:p>
    <w:p>
      <w:r>
        <w:t xml:space="preserve">terrorismi</w:t>
      </w:r>
    </w:p>
    <w:p>
      <w:r>
        <w:rPr>
          <w:b/>
        </w:rPr>
        <w:t xml:space="preserve">Esimerkki 4.1368</w:t>
      </w:r>
    </w:p>
    <w:p>
      <w:r>
        <w:t xml:space="preserve">Viisikymmentä prosenttia puhemies Gingrichsin verosuunnitelmasta menee ylimmälle 1 prosentille.</w:t>
      </w:r>
    </w:p>
    <w:p>
      <w:r>
        <w:rPr>
          <w:b/>
        </w:rPr>
        <w:t xml:space="preserve">Tulos</w:t>
      </w:r>
    </w:p>
    <w:p>
      <w:r>
        <w:t xml:space="preserve">new-hampshire-2012</w:t>
      </w:r>
    </w:p>
    <w:p>
      <w:r>
        <w:rPr>
          <w:b/>
        </w:rPr>
        <w:t xml:space="preserve">Tulos</w:t>
      </w:r>
    </w:p>
    <w:p>
      <w:r>
        <w:t xml:space="preserve">verot</w:t>
      </w:r>
    </w:p>
    <w:p>
      <w:r>
        <w:rPr>
          <w:b/>
        </w:rPr>
        <w:t xml:space="preserve">Esimerkki 4.1369</w:t>
      </w:r>
    </w:p>
    <w:p>
      <w:r>
        <w:t xml:space="preserve">Sanoo Donald Trumpin luvanneen latinalaisperheiden joukkokarkotuksia.</w:t>
      </w:r>
    </w:p>
    <w:p>
      <w:r>
        <w:rPr>
          <w:b/>
        </w:rPr>
        <w:t xml:space="preserve">Tulos</w:t>
      </w:r>
    </w:p>
    <w:p>
      <w:r>
        <w:t xml:space="preserve">maahanmuutto</w:t>
      </w:r>
    </w:p>
    <w:p>
      <w:r>
        <w:rPr>
          <w:b/>
        </w:rPr>
        <w:t xml:space="preserve">Esimerkki 4.1370</w:t>
      </w:r>
    </w:p>
    <w:p>
      <w:r>
        <w:t xml:space="preserve">Palin "pysäytti sillan mihinkään".</w:t>
      </w:r>
    </w:p>
    <w:p>
      <w:r>
        <w:rPr>
          <w:b/>
        </w:rPr>
        <w:t xml:space="preserve">Tulos</w:t>
      </w:r>
    </w:p>
    <w:p>
      <w:r>
        <w:t xml:space="preserve">kuljetus</w:t>
      </w:r>
    </w:p>
    <w:p>
      <w:r>
        <w:rPr>
          <w:b/>
        </w:rPr>
        <w:t xml:space="preserve">Esimerkki 4.1371</w:t>
      </w:r>
    </w:p>
    <w:p>
      <w:r>
        <w:t xml:space="preserve">New Yorkin osavaltion verorasitus kansalaista kohti on kaksi kertaa suurempi kuin Floridassa.</w:t>
      </w:r>
    </w:p>
    <w:p>
      <w:r>
        <w:rPr>
          <w:b/>
        </w:rPr>
        <w:t xml:space="preserve">Tulos</w:t>
      </w:r>
    </w:p>
    <w:p>
      <w:r>
        <w:t xml:space="preserve">talous</w:t>
      </w:r>
    </w:p>
    <w:p>
      <w:r>
        <w:rPr>
          <w:b/>
        </w:rPr>
        <w:t xml:space="preserve">Tulos</w:t>
      </w:r>
    </w:p>
    <w:p>
      <w:r>
        <w:t xml:space="preserve">verot</w:t>
      </w:r>
    </w:p>
    <w:p>
      <w:r>
        <w:rPr>
          <w:b/>
        </w:rPr>
        <w:t xml:space="preserve">Esimerkki 4.1372</w:t>
      </w:r>
    </w:p>
    <w:p>
      <w:r>
        <w:t xml:space="preserve">Kaksi kolmasosaa Wisconsinin asukkaista on jyrkästi eri mieltä ajatuksesta, jonka mukaan ihmisiltä otetaan pysyvästi pois oikeus työehtosopimusneuvotteluihin.</w:t>
      </w:r>
    </w:p>
    <w:p>
      <w:r>
        <w:rPr>
          <w:b/>
        </w:rPr>
        <w:t xml:space="preserve">Tulos</w:t>
      </w:r>
    </w:p>
    <w:p>
      <w:r>
        <w:t xml:space="preserve">työvoima</w:t>
      </w:r>
    </w:p>
    <w:p>
      <w:r>
        <w:rPr>
          <w:b/>
        </w:rPr>
        <w:t xml:space="preserve">Tulos</w:t>
      </w:r>
    </w:p>
    <w:p>
      <w:r>
        <w:t xml:space="preserve">valtion talousarvio</w:t>
      </w:r>
    </w:p>
    <w:p>
      <w:r>
        <w:rPr>
          <w:b/>
        </w:rPr>
        <w:t xml:space="preserve">Esimerkki 4.1373</w:t>
      </w:r>
    </w:p>
    <w:p>
      <w:r>
        <w:t xml:space="preserve">Eric Cantor oli yksi edustajainhuoneen GOP:n maahanmuuttouudistusta koskevien periaatteiden laatijoista. Sekä New York Times että Washington Post totesivat, että se kuvasi senaatin maahanmuuttolakiehdotuksen sisältöä.</w:t>
      </w:r>
    </w:p>
    <w:p>
      <w:r>
        <w:rPr>
          <w:b/>
        </w:rPr>
        <w:t xml:space="preserve">Tulos</w:t>
      </w:r>
    </w:p>
    <w:p>
      <w:r>
        <w:t xml:space="preserve">maahanmuutto</w:t>
      </w:r>
    </w:p>
    <w:p>
      <w:r>
        <w:rPr>
          <w:b/>
        </w:rPr>
        <w:t xml:space="preserve">Esimerkki 4.1374</w:t>
      </w:r>
    </w:p>
    <w:p>
      <w:r>
        <w:t xml:space="preserve">Wisconsinsin 6. kongressipiirissä on enemmän teollisuustyöpaikkoja kuin lähes missään muualla maassa.</w:t>
      </w:r>
    </w:p>
    <w:p>
      <w:r>
        <w:rPr>
          <w:b/>
        </w:rPr>
        <w:t xml:space="preserve">Tulos</w:t>
      </w:r>
    </w:p>
    <w:p>
      <w:r>
        <w:t xml:space="preserve">työpaikat</w:t>
      </w:r>
    </w:p>
    <w:p>
      <w:r>
        <w:rPr>
          <w:b/>
        </w:rPr>
        <w:t xml:space="preserve">Esimerkki 4.1375</w:t>
      </w:r>
    </w:p>
    <w:p>
      <w:r>
        <w:t xml:space="preserve">Menetin sairausvakuutukseni ja lääkärini Obamacaren vuoksi.</w:t>
      </w:r>
    </w:p>
    <w:p>
      <w:r>
        <w:rPr>
          <w:b/>
        </w:rPr>
        <w:t xml:space="preserve">Tulos</w:t>
      </w:r>
    </w:p>
    <w:p>
      <w:r>
        <w:t xml:space="preserve">terveydenhuolto</w:t>
      </w:r>
    </w:p>
    <w:p>
      <w:r>
        <w:rPr>
          <w:b/>
        </w:rPr>
        <w:t xml:space="preserve">Esimerkki 4.1376</w:t>
      </w:r>
    </w:p>
    <w:p>
      <w:r>
        <w:t xml:space="preserve">Pysyvien valiokuntien osalta meillä on 10 pysyvää valiokuntaa vähemmän. Olemme siis säästäneet valtiolle noin neljännesmiljoona dollaria vähentämällä pysyviä valiokuntia.</w:t>
      </w:r>
    </w:p>
    <w:p>
      <w:r>
        <w:rPr>
          <w:b/>
        </w:rPr>
        <w:t xml:space="preserve">Tulos</w:t>
      </w:r>
    </w:p>
    <w:p>
      <w:r>
        <w:t xml:space="preserve">hallituksen tehokkuus</w:t>
      </w:r>
    </w:p>
    <w:p>
      <w:r>
        <w:rPr>
          <w:b/>
        </w:rPr>
        <w:t xml:space="preserve">Tulos</w:t>
      </w:r>
    </w:p>
    <w:p>
      <w:r>
        <w:t xml:space="preserve">valtion talousarvio</w:t>
      </w:r>
    </w:p>
    <w:p>
      <w:r>
        <w:rPr>
          <w:b/>
        </w:rPr>
        <w:t xml:space="preserve">Esimerkki 4.1377</w:t>
      </w:r>
    </w:p>
    <w:p>
      <w:r>
        <w:t xml:space="preserve">(Obaman) koko kansallinen turvallisuustiimi, myös hänen ulkoministerinsä, sanoi, että haluamme aseistaa, kouluttaa ja varustaa (Syyrian kapinallisjoukkoja), ja hän teki yksipuolisen päätöksen kieltäytyä.</w:t>
      </w:r>
    </w:p>
    <w:p>
      <w:r>
        <w:rPr>
          <w:b/>
        </w:rPr>
        <w:t xml:space="preserve">Tulos</w:t>
      </w:r>
    </w:p>
    <w:p>
      <w:r>
        <w:t xml:space="preserve">kotimaan turvallisuus</w:t>
      </w:r>
    </w:p>
    <w:p>
      <w:r>
        <w:rPr>
          <w:b/>
        </w:rPr>
        <w:t xml:space="preserve">Tulos</w:t>
      </w:r>
    </w:p>
    <w:p>
      <w:r>
        <w:t xml:space="preserve">sotilaallinen</w:t>
      </w:r>
    </w:p>
    <w:p>
      <w:r>
        <w:rPr>
          <w:b/>
        </w:rPr>
        <w:t xml:space="preserve">Esimerkki 4.1378</w:t>
      </w:r>
    </w:p>
    <w:p>
      <w:r>
        <w:t xml:space="preserve">Kuvernööriksi valitun Scott Walkerin vastustus suurnopeusjunaliikennettä vastaan tappoi 13 000 Wisconsinin työpaikkaa.</w:t>
      </w:r>
    </w:p>
    <w:p>
      <w:r>
        <w:rPr>
          <w:b/>
        </w:rPr>
        <w:t xml:space="preserve">Tulos</w:t>
      </w:r>
    </w:p>
    <w:p>
      <w:r>
        <w:t xml:space="preserve">työpaikat</w:t>
      </w:r>
    </w:p>
    <w:p>
      <w:r>
        <w:rPr>
          <w:b/>
        </w:rPr>
        <w:t xml:space="preserve">Tulos</w:t>
      </w:r>
    </w:p>
    <w:p>
      <w:r>
        <w:t xml:space="preserve">kuljetus</w:t>
      </w:r>
    </w:p>
    <w:p>
      <w:r>
        <w:rPr>
          <w:b/>
        </w:rPr>
        <w:t xml:space="preserve">Esimerkki 4.1379</w:t>
      </w:r>
    </w:p>
    <w:p>
      <w:r>
        <w:t xml:space="preserve">Ainoa ehdokas, joka saa paljon rahaa ihmisiltä, jotka haluavat tuhota hiilen, on Mitch McConnell.</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Tulos</w:t>
      </w:r>
    </w:p>
    <w:p>
      <w:r>
        <w:t xml:space="preserve">message-machine-2014</w:t>
      </w:r>
    </w:p>
    <w:p>
      <w:r>
        <w:rPr>
          <w:b/>
        </w:rPr>
        <w:t xml:space="preserve">Esimerkki 4.1380</w:t>
      </w:r>
    </w:p>
    <w:p>
      <w:r>
        <w:t xml:space="preserve">Tyynenmeren alueen kumppanuus poistaa 18 000 tullia, joita muut maat asettavat amerikkalaisille tuotteille ja tavaroille.</w:t>
      </w:r>
    </w:p>
    <w:p>
      <w:r>
        <w:rPr>
          <w:b/>
        </w:rPr>
        <w:t xml:space="preserve">Tulos</w:t>
      </w:r>
    </w:p>
    <w:p>
      <w:r>
        <w:t xml:space="preserve">kauppa</w:t>
      </w:r>
    </w:p>
    <w:p>
      <w:r>
        <w:rPr>
          <w:b/>
        </w:rPr>
        <w:t xml:space="preserve">Esimerkki 4.1381</w:t>
      </w:r>
    </w:p>
    <w:p>
      <w:r>
        <w:t xml:space="preserve">16 biljoonaa dollaria (valtionvelka) 1 dollarin seteleinä kattaisi koko Ohion osavaltion lähes 1,5 kertaa.</w:t>
      </w:r>
    </w:p>
    <w:p>
      <w:r>
        <w:rPr>
          <w:b/>
        </w:rPr>
        <w:t xml:space="preserve">Tulos</w:t>
      </w:r>
    </w:p>
    <w:p>
      <w:r>
        <w:t xml:space="preserve">velka</w:t>
      </w:r>
    </w:p>
    <w:p>
      <w:r>
        <w:rPr>
          <w:b/>
        </w:rPr>
        <w:t xml:space="preserve">Tulos</w:t>
      </w:r>
    </w:p>
    <w:p>
      <w:r>
        <w:t xml:space="preserve">alijäämä</w:t>
      </w:r>
    </w:p>
    <w:p>
      <w:r>
        <w:rPr>
          <w:b/>
        </w:rPr>
        <w:t xml:space="preserve">Tulos</w:t>
      </w:r>
    </w:p>
    <w:p>
      <w:r>
        <w:t xml:space="preserve">liittovaltion talousarvio</w:t>
      </w:r>
    </w:p>
    <w:p>
      <w:r>
        <w:rPr>
          <w:b/>
        </w:rPr>
        <w:t xml:space="preserve">Esimerkki 4.1382</w:t>
      </w:r>
    </w:p>
    <w:p>
      <w:r>
        <w:t xml:space="preserve">Tommy Thompson halusi istuttaa tietokonesiruja ihmisiin.</w:t>
      </w:r>
    </w:p>
    <w:p>
      <w:r>
        <w:rPr>
          <w:b/>
        </w:rPr>
        <w:t xml:space="preserve">Tulos</w:t>
      </w:r>
    </w:p>
    <w:p>
      <w:r>
        <w:t xml:space="preserve">vaalit</w:t>
      </w:r>
    </w:p>
    <w:p>
      <w:r>
        <w:rPr>
          <w:b/>
        </w:rPr>
        <w:t xml:space="preserve">Tulos</w:t>
      </w:r>
    </w:p>
    <w:p>
      <w:r>
        <w:t xml:space="preserve">terveydenhuolto</w:t>
      </w:r>
    </w:p>
    <w:p>
      <w:r>
        <w:rPr>
          <w:b/>
        </w:rPr>
        <w:t xml:space="preserve">Tulos</w:t>
      </w:r>
    </w:p>
    <w:p>
      <w:r>
        <w:t xml:space="preserve">teknologia</w:t>
      </w:r>
    </w:p>
    <w:p>
      <w:r>
        <w:rPr>
          <w:b/>
        </w:rPr>
        <w:t xml:space="preserve">Esimerkki 4.1383</w:t>
      </w:r>
    </w:p>
    <w:p>
      <w:r>
        <w:t xml:space="preserve">Sanoo, että New Jersey on 50. sijalla liittovaltion verodollareiden palautuksessa.</w:t>
      </w:r>
    </w:p>
    <w:p>
      <w:r>
        <w:rPr>
          <w:b/>
        </w:rPr>
        <w:t xml:space="preserve">Tulos</w:t>
      </w:r>
    </w:p>
    <w:p>
      <w:r>
        <w:t xml:space="preserve">valtiot</w:t>
      </w:r>
    </w:p>
    <w:p>
      <w:r>
        <w:rPr>
          <w:b/>
        </w:rPr>
        <w:t xml:space="preserve">Tulos</w:t>
      </w:r>
    </w:p>
    <w:p>
      <w:r>
        <w:t xml:space="preserve">verot</w:t>
      </w:r>
    </w:p>
    <w:p>
      <w:r>
        <w:rPr>
          <w:b/>
        </w:rPr>
        <w:t xml:space="preserve">Esimerkki 4.1384</w:t>
      </w:r>
    </w:p>
    <w:p>
      <w:r>
        <w:t xml:space="preserve">Granite Statersin asukkaat, joilla on Anthemin yksilölliset vakuutukset... voivat tosiaan uusia vakuutuksensa ja pitää nykyiset lääkärinsä ja sairaalansa vuonna 2014.</w:t>
      </w:r>
    </w:p>
    <w:p>
      <w:r>
        <w:rPr>
          <w:b/>
        </w:rPr>
        <w:t xml:space="preserve">Tulos</w:t>
      </w:r>
    </w:p>
    <w:p>
      <w:r>
        <w:t xml:space="preserve">terveydenhuolto</w:t>
      </w:r>
    </w:p>
    <w:p>
      <w:r>
        <w:rPr>
          <w:b/>
        </w:rPr>
        <w:t xml:space="preserve">Esimerkki 4.1385</w:t>
      </w:r>
    </w:p>
    <w:p>
      <w:r>
        <w:t xml:space="preserve">Yhdysvaltain senaatissa on yksi valmistaja, joka olen minä.</w:t>
      </w:r>
    </w:p>
    <w:p>
      <w:r>
        <w:rPr>
          <w:b/>
        </w:rPr>
        <w:t xml:space="preserve">Tulos</w:t>
      </w:r>
    </w:p>
    <w:p>
      <w:r>
        <w:t xml:space="preserve">ehdokkaiden elämäkerta</w:t>
      </w:r>
    </w:p>
    <w:p>
      <w:r>
        <w:rPr>
          <w:b/>
        </w:rPr>
        <w:t xml:space="preserve">Tulos</w:t>
      </w:r>
    </w:p>
    <w:p>
      <w:r>
        <w:t xml:space="preserve">kongressi</w:t>
      </w:r>
    </w:p>
    <w:p>
      <w:r>
        <w:rPr>
          <w:b/>
        </w:rPr>
        <w:t xml:space="preserve">Esimerkki 4.1386</w:t>
      </w:r>
    </w:p>
    <w:p>
      <w:r>
        <w:t xml:space="preserve">Terveydenhuoltolain vuoksi vuoteen 2017 mennessä yksityisille vakuutusyhtiöille maksetaan vuosittain yli 100 miljardia dollaria.</w:t>
      </w:r>
    </w:p>
    <w:p>
      <w:r>
        <w:rPr>
          <w:b/>
        </w:rPr>
        <w:t xml:space="preserve">Tulos</w:t>
      </w:r>
    </w:p>
    <w:p>
      <w:r>
        <w:t xml:space="preserve">terveydenhuolto</w:t>
      </w:r>
    </w:p>
    <w:p>
      <w:r>
        <w:rPr>
          <w:b/>
        </w:rPr>
        <w:t xml:space="preserve">Esimerkki 4.1387</w:t>
      </w:r>
    </w:p>
    <w:p>
      <w:r>
        <w:t xml:space="preserve">Walmartin työntekijät ovat monissa osavaltioissa suurin ryhmä Medicaid- ja ruokakuponkien saajia, mikä maksaa veronmaksajille 1 000 dollaria työntekijää kohden.</w:t>
      </w:r>
    </w:p>
    <w:p>
      <w:r>
        <w:rPr>
          <w:b/>
        </w:rPr>
        <w:t xml:space="preserve">Tulos</w:t>
      </w:r>
    </w:p>
    <w:p>
      <w:r>
        <w:t xml:space="preserve">yritykset</w:t>
      </w:r>
    </w:p>
    <w:p>
      <w:r>
        <w:rPr>
          <w:b/>
        </w:rPr>
        <w:t xml:space="preserve">Tulos</w:t>
      </w:r>
    </w:p>
    <w:p>
      <w:r>
        <w:t xml:space="preserve">medicaid</w:t>
      </w:r>
    </w:p>
    <w:p>
      <w:r>
        <w:rPr>
          <w:b/>
        </w:rPr>
        <w:t xml:space="preserve">Tulos</w:t>
      </w:r>
    </w:p>
    <w:p>
      <w:r>
        <w:t xml:space="preserve">hyvinvointi</w:t>
      </w:r>
    </w:p>
    <w:p>
      <w:r>
        <w:rPr>
          <w:b/>
        </w:rPr>
        <w:t xml:space="preserve">Tulos</w:t>
      </w:r>
    </w:p>
    <w:p>
      <w:r>
        <w:t xml:space="preserve">työntekijät</w:t>
      </w:r>
    </w:p>
    <w:p>
      <w:r>
        <w:rPr>
          <w:b/>
        </w:rPr>
        <w:t xml:space="preserve">Esimerkki 4.1388</w:t>
      </w:r>
    </w:p>
    <w:p>
      <w:r>
        <w:t xml:space="preserve">Oregonissa on nykyään 100 000 työpaikkaa enemmän kuin silloin, kun minut valittiin.</w:t>
      </w:r>
    </w:p>
    <w:p>
      <w:r>
        <w:rPr>
          <w:b/>
        </w:rPr>
        <w:t xml:space="preserve">Tulos</w:t>
      </w:r>
    </w:p>
    <w:p>
      <w:r>
        <w:t xml:space="preserve">työpaikat</w:t>
      </w:r>
    </w:p>
    <w:p>
      <w:r>
        <w:rPr>
          <w:b/>
        </w:rPr>
        <w:t xml:space="preserve">Esimerkki 4.1389</w:t>
      </w:r>
    </w:p>
    <w:p>
      <w:r>
        <w:t xml:space="preserve">Sanoo, että Cory Gardner ajoi kahdeksan vuotta ristiretkeä syntyvyyden valvonnan kieltämiseksi täällä Coloradossa.</w:t>
      </w:r>
    </w:p>
    <w:p>
      <w:r>
        <w:rPr>
          <w:b/>
        </w:rPr>
        <w:t xml:space="preserve">Tulos</w:t>
      </w:r>
    </w:p>
    <w:p>
      <w:r>
        <w:t xml:space="preserve">abortti</w:t>
      </w:r>
    </w:p>
    <w:p>
      <w:r>
        <w:rPr>
          <w:b/>
        </w:rPr>
        <w:t xml:space="preserve">Tulos</w:t>
      </w:r>
    </w:p>
    <w:p>
      <w:r>
        <w:t xml:space="preserve">kongressi</w:t>
      </w:r>
    </w:p>
    <w:p>
      <w:r>
        <w:rPr>
          <w:b/>
        </w:rPr>
        <w:t xml:space="preserve">Tulos</w:t>
      </w:r>
    </w:p>
    <w:p>
      <w:r>
        <w:t xml:space="preserve">seksuaalisuus</w:t>
      </w:r>
    </w:p>
    <w:p>
      <w:r>
        <w:rPr>
          <w:b/>
        </w:rPr>
        <w:t xml:space="preserve">Esimerkki 4.1390</w:t>
      </w:r>
    </w:p>
    <w:p>
      <w:r>
        <w:t xml:space="preserve">Itse asiassa vain 30 maassa on syntymäkansalaisuusoikeus.</w:t>
      </w:r>
    </w:p>
    <w:p>
      <w:r>
        <w:rPr>
          <w:b/>
        </w:rPr>
        <w:t xml:space="preserve">Tulos</w:t>
      </w:r>
    </w:p>
    <w:p>
      <w:r>
        <w:t xml:space="preserve">maahanmuutto</w:t>
      </w:r>
    </w:p>
    <w:p>
      <w:r>
        <w:rPr>
          <w:b/>
        </w:rPr>
        <w:t xml:space="preserve">Esimerkki 4.1391</w:t>
      </w:r>
    </w:p>
    <w:p>
      <w:r>
        <w:t xml:space="preserve">Yhdysvaltain senaatissa Barack Obama "ei ole onnistunut yli puoluerajojen saamaan mitään merkittävää aikaan".</w:t>
      </w:r>
    </w:p>
    <w:p>
      <w:r>
        <w:rPr>
          <w:b/>
        </w:rPr>
        <w:t xml:space="preserve">Tulos</w:t>
      </w:r>
    </w:p>
    <w:p>
      <w:r>
        <w:t xml:space="preserve">ehdokkaiden elämäkerta</w:t>
      </w:r>
    </w:p>
    <w:p>
      <w:r>
        <w:rPr>
          <w:b/>
        </w:rPr>
        <w:t xml:space="preserve">Esimerkki 4.1392</w:t>
      </w:r>
    </w:p>
    <w:p>
      <w:r>
        <w:t xml:space="preserve">Kochin veljekset rahoittivat taistelua tulvavakuutusmaksujen korottamiseksi .... Nyt he käyttävät miljoonia ostaakseen Bill Cassidylle senaattipaikan, jotta hän voi taistella heidän puolestaan.</w:t>
      </w:r>
    </w:p>
    <w:p>
      <w:r>
        <w:rPr>
          <w:b/>
        </w:rPr>
        <w:t xml:space="preserve">Tulos</w:t>
      </w:r>
    </w:p>
    <w:p>
      <w:r>
        <w:t xml:space="preserve">kampanjarahoitus</w:t>
      </w:r>
    </w:p>
    <w:p>
      <w:r>
        <w:rPr>
          <w:b/>
        </w:rPr>
        <w:t xml:space="preserve">Tulos</w:t>
      </w:r>
    </w:p>
    <w:p>
      <w:r>
        <w:t xml:space="preserve">korjaukset ja päivitykset</w:t>
      </w:r>
    </w:p>
    <w:p>
      <w:r>
        <w:rPr>
          <w:b/>
        </w:rPr>
        <w:t xml:space="preserve">Tulos</w:t>
      </w:r>
    </w:p>
    <w:p>
      <w:r>
        <w:t xml:space="preserve">sää</w:t>
      </w:r>
    </w:p>
    <w:p>
      <w:r>
        <w:rPr>
          <w:b/>
        </w:rPr>
        <w:t xml:space="preserve">Esimerkki 4.1393</w:t>
      </w:r>
    </w:p>
    <w:p>
      <w:r>
        <w:t xml:space="preserve">Entinen presidentti Bill Clinton ja hänen Clinton Health Access Initiative (CHAI) -aloitteensa jakoivat vesitettyjä HIV/aids-lääkkeitä potilaille Saharan eteläpuolisessa Afrikassa.</w:t>
      </w:r>
    </w:p>
    <w:p>
      <w:r>
        <w:rPr>
          <w:b/>
        </w:rPr>
        <w:t xml:space="preserve">Tulos</w:t>
      </w:r>
    </w:p>
    <w:p>
      <w:r>
        <w:t xml:space="preserve">kuluttajan turvallisuus</w:t>
      </w:r>
    </w:p>
    <w:p>
      <w:r>
        <w:rPr>
          <w:b/>
        </w:rPr>
        <w:t xml:space="preserve">Tulos</w:t>
      </w:r>
    </w:p>
    <w:p>
      <w:r>
        <w:t xml:space="preserve">korjaukset ja päivitykset</w:t>
      </w:r>
    </w:p>
    <w:p>
      <w:r>
        <w:rPr>
          <w:b/>
        </w:rPr>
        <w:t xml:space="preserve">Tulos</w:t>
      </w:r>
    </w:p>
    <w:p>
      <w:r>
        <w:t xml:space="preserve">kansanterveys</w:t>
      </w:r>
    </w:p>
    <w:p>
      <w:r>
        <w:rPr>
          <w:b/>
        </w:rPr>
        <w:t xml:space="preserve">Esimerkki 4.1394</w:t>
      </w:r>
    </w:p>
    <w:p>
      <w:r>
        <w:t xml:space="preserve">Yksityisiä takuujärjestelmiä koskeva tutkimus osoitti, että Wisconsinissa on muita osavaltioita korkeampi määrä vastaajia, jotka eivät ilmesty tuomioistuimeen.</w:t>
      </w:r>
    </w:p>
    <w:p>
      <w:r>
        <w:rPr>
          <w:b/>
        </w:rPr>
        <w:t xml:space="preserve">Tulos</w:t>
      </w:r>
    </w:p>
    <w:p>
      <w:r>
        <w:t xml:space="preserve">rikosoikeus</w:t>
      </w:r>
    </w:p>
    <w:p>
      <w:r>
        <w:rPr>
          <w:b/>
        </w:rPr>
        <w:t xml:space="preserve">Esimerkki 4.1395</w:t>
      </w:r>
    </w:p>
    <w:p>
      <w:r>
        <w:t xml:space="preserve">Meillä on miljardien ylijäämä.</w:t>
      </w:r>
    </w:p>
    <w:p>
      <w:r>
        <w:rPr>
          <w:b/>
        </w:rPr>
        <w:t xml:space="preserve">Tulos</w:t>
      </w:r>
    </w:p>
    <w:p>
      <w:r>
        <w:t xml:space="preserve">valtion talousarvio</w:t>
      </w:r>
    </w:p>
    <w:p>
      <w:r>
        <w:rPr>
          <w:b/>
        </w:rPr>
        <w:t xml:space="preserve">Esimerkki 4.1396</w:t>
      </w:r>
    </w:p>
    <w:p>
      <w:r>
        <w:t xml:space="preserve">Hillary Clintonin suunnitelman mukaan monet pienyritykset joutuisivat maksamaan lähes 50 prosentin veron.</w:t>
      </w:r>
    </w:p>
    <w:p>
      <w:r>
        <w:rPr>
          <w:b/>
        </w:rPr>
        <w:t xml:space="preserve">Tulos</w:t>
      </w:r>
    </w:p>
    <w:p>
      <w:r>
        <w:t xml:space="preserve">talous</w:t>
      </w:r>
    </w:p>
    <w:p>
      <w:r>
        <w:rPr>
          <w:b/>
        </w:rPr>
        <w:t xml:space="preserve">Tulos</w:t>
      </w:r>
    </w:p>
    <w:p>
      <w:r>
        <w:t xml:space="preserve">pienyritykset</w:t>
      </w:r>
    </w:p>
    <w:p>
      <w:r>
        <w:rPr>
          <w:b/>
        </w:rPr>
        <w:t xml:space="preserve">Tulos</w:t>
      </w:r>
    </w:p>
    <w:p>
      <w:r>
        <w:t xml:space="preserve">verot</w:t>
      </w:r>
    </w:p>
    <w:p>
      <w:r>
        <w:rPr>
          <w:b/>
        </w:rPr>
        <w:t xml:space="preserve">Tulos</w:t>
      </w:r>
    </w:p>
    <w:p>
      <w:r>
        <w:t xml:space="preserve">varallisuus</w:t>
      </w:r>
    </w:p>
    <w:p>
      <w:r>
        <w:rPr>
          <w:b/>
        </w:rPr>
        <w:t xml:space="preserve">Esimerkki 4.1397</w:t>
      </w:r>
    </w:p>
    <w:p>
      <w:r>
        <w:t xml:space="preserve">Vaikka Yhdysvaltojen työttömyysaste on laskenut tasaisesti, New Jerseyn työttömyysaste on edelleen lähes kaksi prosenttia korkeampi kuin maan keskiarvo ja yli prosenttiyksikön korkeampi kuin Connecticutissa ja New Yorkissa.</w:t>
      </w:r>
    </w:p>
    <w:p>
      <w:r>
        <w:rPr>
          <w:b/>
        </w:rPr>
        <w:t xml:space="preserve">Tulos</w:t>
      </w:r>
    </w:p>
    <w:p>
      <w:r>
        <w:t xml:space="preserve">työpaikat</w:t>
      </w:r>
    </w:p>
    <w:p>
      <w:r>
        <w:rPr>
          <w:b/>
        </w:rPr>
        <w:t xml:space="preserve">Esimerkki 4.1398</w:t>
      </w:r>
    </w:p>
    <w:p>
      <w:r>
        <w:t xml:space="preserve">Kunnollinen lastenhoito maksaa 31 osavaltiossa enemmän kuin opintotuki.</w:t>
      </w:r>
    </w:p>
    <w:p>
      <w:r>
        <w:rPr>
          <w:b/>
        </w:rPr>
        <w:t xml:space="preserve">Tulos</w:t>
      </w:r>
    </w:p>
    <w:p>
      <w:r>
        <w:t xml:space="preserve">lapset</w:t>
      </w:r>
    </w:p>
    <w:p>
      <w:r>
        <w:rPr>
          <w:b/>
        </w:rPr>
        <w:t xml:space="preserve">Tulos</w:t>
      </w:r>
    </w:p>
    <w:p>
      <w:r>
        <w:t xml:space="preserve">koulutus</w:t>
      </w:r>
    </w:p>
    <w:p>
      <w:r>
        <w:rPr>
          <w:b/>
        </w:rPr>
        <w:t xml:space="preserve">Tulos</w:t>
      </w:r>
    </w:p>
    <w:p>
      <w:r>
        <w:t xml:space="preserve">perheet</w:t>
      </w:r>
    </w:p>
    <w:p>
      <w:r>
        <w:rPr>
          <w:b/>
        </w:rPr>
        <w:t xml:space="preserve">Esimerkki 4.1399</w:t>
      </w:r>
    </w:p>
    <w:p>
      <w:r>
        <w:t xml:space="preserve">"Olemme ratkaisseet ongelman. ... Tutkijat sanovat nyt, että jätetään ydinjäte sinne, missä se on."</w:t>
      </w:r>
    </w:p>
    <w:p>
      <w:r>
        <w:rPr>
          <w:b/>
        </w:rPr>
        <w:t xml:space="preserve">Tulos</w:t>
      </w:r>
    </w:p>
    <w:p>
      <w:r>
        <w:t xml:space="preserve">energia</w:t>
      </w:r>
    </w:p>
    <w:p>
      <w:r>
        <w:rPr>
          <w:b/>
        </w:rPr>
        <w:t xml:space="preserve">Tulos</w:t>
      </w:r>
    </w:p>
    <w:p>
      <w:r>
        <w:t xml:space="preserve">ydinvoima</w:t>
      </w:r>
    </w:p>
    <w:p>
      <w:r>
        <w:rPr>
          <w:b/>
        </w:rPr>
        <w:t xml:space="preserve">Esimerkki 4.1400</w:t>
      </w:r>
    </w:p>
    <w:p>
      <w:r>
        <w:t xml:space="preserve">Sanoo, että 50 000 dollaria vuodessa ansaitseva henkilö pärjää paremmin hänen 9-9-9-suunnitelmassaan kuin nykyisessä verojärjestelmässä.</w:t>
      </w:r>
    </w:p>
    <w:p>
      <w:r>
        <w:rPr>
          <w:b/>
        </w:rPr>
        <w:t xml:space="preserve">Tulos</w:t>
      </w:r>
    </w:p>
    <w:p>
      <w:r>
        <w:t xml:space="preserve">verot</w:t>
      </w:r>
    </w:p>
    <w:p>
      <w:r>
        <w:rPr>
          <w:b/>
        </w:rPr>
        <w:t xml:space="preserve">Esimerkki 4.1401</w:t>
      </w:r>
    </w:p>
    <w:p>
      <w:r>
        <w:t xml:space="preserve">Internal Revenue Service arvioi, että sen on palkattava 16 500 agenttia, mikä maksaa veronmaksajille 10 miljardia dollaria liittovaltion terveydenhuollon uudistuksen täytäntöönpanemiseksi.</w:t>
      </w:r>
    </w:p>
    <w:p>
      <w:r>
        <w:rPr>
          <w:b/>
        </w:rPr>
        <w:t xml:space="preserve">Tulos</w:t>
      </w:r>
    </w:p>
    <w:p>
      <w:r>
        <w:t xml:space="preserve">terveydenhuolto</w:t>
      </w:r>
    </w:p>
    <w:p>
      <w:r>
        <w:rPr>
          <w:b/>
        </w:rPr>
        <w:t xml:space="preserve">Tulos</w:t>
      </w:r>
    </w:p>
    <w:p>
      <w:r>
        <w:t xml:space="preserve">verot</w:t>
      </w:r>
    </w:p>
    <w:p>
      <w:r>
        <w:rPr>
          <w:b/>
        </w:rPr>
        <w:t xml:space="preserve">Esimerkki 4.1402</w:t>
      </w:r>
    </w:p>
    <w:p>
      <w:r>
        <w:t xml:space="preserve">Poraaminen Atlantin rannikolla</w:t>
      </w:r>
    </w:p>
    <w:p>
      <w:r>
        <w:rPr>
          <w:b/>
        </w:rPr>
        <w:t xml:space="preserve">Tulos</w:t>
      </w:r>
    </w:p>
    <w:p>
      <w:r>
        <w:t xml:space="preserve">energia</w:t>
      </w:r>
    </w:p>
    <w:p>
      <w:r>
        <w:rPr>
          <w:b/>
        </w:rPr>
        <w:t xml:space="preserve">Esimerkki 4.1403</w:t>
      </w:r>
    </w:p>
    <w:p>
      <w:r>
        <w:t xml:space="preserve">Demokraattien senaattoriehdokas Tammy Baldwin on edustajainhuoneen liberaalisin jäsen.</w:t>
      </w:r>
    </w:p>
    <w:p>
      <w:r>
        <w:rPr>
          <w:b/>
        </w:rPr>
        <w:t xml:space="preserve">Tulos</w:t>
      </w:r>
    </w:p>
    <w:p>
      <w:r>
        <w:t xml:space="preserve">ehdokkaiden elämäkerta</w:t>
      </w:r>
    </w:p>
    <w:p>
      <w:r>
        <w:rPr>
          <w:b/>
        </w:rPr>
        <w:t xml:space="preserve">Tulos</w:t>
      </w:r>
    </w:p>
    <w:p>
      <w:r>
        <w:t xml:space="preserve">äänestysrekisteri</w:t>
      </w:r>
    </w:p>
    <w:p>
      <w:r>
        <w:rPr>
          <w:b/>
        </w:rPr>
        <w:t xml:space="preserve">Esimerkki 4.1404</w:t>
      </w:r>
    </w:p>
    <w:p>
      <w:r>
        <w:t xml:space="preserve">Sanoo, että Ted Cruz kannattaa laittomasti maassa olevien ihmisten laillistamista.</w:t>
      </w:r>
    </w:p>
    <w:p>
      <w:r>
        <w:rPr>
          <w:b/>
        </w:rPr>
        <w:t xml:space="preserve">Tulos</w:t>
      </w:r>
    </w:p>
    <w:p>
      <w:r>
        <w:t xml:space="preserve">maahanmuutto</w:t>
      </w:r>
    </w:p>
    <w:p>
      <w:r>
        <w:rPr>
          <w:b/>
        </w:rPr>
        <w:t xml:space="preserve">Esimerkki 4.1405</w:t>
      </w:r>
    </w:p>
    <w:p>
      <w:r>
        <w:t xml:space="preserve">Sanoo, että New Jerseyn talous saa 38 miljardia dollaria rannikon yrityksistä.</w:t>
      </w:r>
    </w:p>
    <w:p>
      <w:r>
        <w:rPr>
          <w:b/>
        </w:rPr>
        <w:t xml:space="preserve">Tulos</w:t>
      </w:r>
    </w:p>
    <w:p>
      <w:r>
        <w:t xml:space="preserve">matkailu</w:t>
      </w:r>
    </w:p>
    <w:p>
      <w:r>
        <w:rPr>
          <w:b/>
        </w:rPr>
        <w:t xml:space="preserve">Esimerkki 4.1406</w:t>
      </w:r>
    </w:p>
    <w:p>
      <w:r>
        <w:t xml:space="preserve">Ainakin kolme rajasektoria, erityisesti yksi, on täysin turvattomia.</w:t>
      </w:r>
    </w:p>
    <w:p>
      <w:r>
        <w:rPr>
          <w:b/>
        </w:rPr>
        <w:t xml:space="preserve">Tulos</w:t>
      </w:r>
    </w:p>
    <w:p>
      <w:r>
        <w:t xml:space="preserve">kotimaan turvallisuus</w:t>
      </w:r>
    </w:p>
    <w:p>
      <w:r>
        <w:rPr>
          <w:b/>
        </w:rPr>
        <w:t xml:space="preserve">Tulos</w:t>
      </w:r>
    </w:p>
    <w:p>
      <w:r>
        <w:t xml:space="preserve">maahanmuutto</w:t>
      </w:r>
    </w:p>
    <w:p>
      <w:r>
        <w:rPr>
          <w:b/>
        </w:rPr>
        <w:t xml:space="preserve">Esimerkki 4.1407</w:t>
      </w:r>
    </w:p>
    <w:p>
      <w:r>
        <w:t xml:space="preserve">Viharikoksia tehdään vuosittain vähintään 200 000-300 000 kappaletta.</w:t>
      </w:r>
    </w:p>
    <w:p>
      <w:r>
        <w:rPr>
          <w:b/>
        </w:rPr>
        <w:t xml:space="preserve">Tulos</w:t>
      </w:r>
    </w:p>
    <w:p>
      <w:r>
        <w:t xml:space="preserve">rikos</w:t>
      </w:r>
    </w:p>
    <w:p>
      <w:r>
        <w:rPr>
          <w:b/>
        </w:rPr>
        <w:t xml:space="preserve">Tulos</w:t>
      </w:r>
    </w:p>
    <w:p>
      <w:r>
        <w:t xml:space="preserve">rikosoikeus</w:t>
      </w:r>
    </w:p>
    <w:p>
      <w:r>
        <w:rPr>
          <w:b/>
        </w:rPr>
        <w:t xml:space="preserve">Tulos</w:t>
      </w:r>
    </w:p>
    <w:p>
      <w:r>
        <w:t xml:space="preserve">monimuotoisuus</w:t>
      </w:r>
    </w:p>
    <w:p>
      <w:r>
        <w:rPr>
          <w:b/>
        </w:rPr>
        <w:t xml:space="preserve">Esimerkki 4.1408</w:t>
      </w:r>
    </w:p>
    <w:p>
      <w:r>
        <w:t xml:space="preserve">Lainsäätäjäkokouksenne oli vain yhden äänen päässä siitä, että jokainen näistä lakiehdotuksista saatettaisiin osaksi Oregonin lainsäädäntöä.</w:t>
      </w:r>
    </w:p>
    <w:p>
      <w:r>
        <w:rPr>
          <w:b/>
        </w:rPr>
        <w:t xml:space="preserve">Tulos</w:t>
      </w:r>
    </w:p>
    <w:p>
      <w:r>
        <w:t xml:space="preserve">aseet</w:t>
      </w:r>
    </w:p>
    <w:p>
      <w:r>
        <w:rPr>
          <w:b/>
        </w:rPr>
        <w:t xml:space="preserve">Esimerkki 4.1409</w:t>
      </w:r>
    </w:p>
    <w:p>
      <w:r>
        <w:t xml:space="preserve">Kriitikot kutsuivat alkuperäistä GI Bill -lainaa hyvinvoinniksi.</w:t>
      </w:r>
    </w:p>
    <w:p>
      <w:r>
        <w:rPr>
          <w:b/>
        </w:rPr>
        <w:t xml:space="preserve">Tulos</w:t>
      </w:r>
    </w:p>
    <w:p>
      <w:r>
        <w:t xml:space="preserve">historia</w:t>
      </w:r>
    </w:p>
    <w:p>
      <w:r>
        <w:rPr>
          <w:b/>
        </w:rPr>
        <w:t xml:space="preserve">Tulos</w:t>
      </w:r>
    </w:p>
    <w:p>
      <w:r>
        <w:t xml:space="preserve">asiantuntijat</w:t>
      </w:r>
    </w:p>
    <w:p>
      <w:r>
        <w:rPr>
          <w:b/>
        </w:rPr>
        <w:t xml:space="preserve">Tulos</w:t>
      </w:r>
    </w:p>
    <w:p>
      <w:r>
        <w:t xml:space="preserve">veteraanit</w:t>
      </w:r>
    </w:p>
    <w:p>
      <w:r>
        <w:rPr>
          <w:b/>
        </w:rPr>
        <w:t xml:space="preserve">Esimerkki 4.1410</w:t>
      </w:r>
    </w:p>
    <w:p>
      <w:r>
        <w:t xml:space="preserve">Ylin 1 prosentti (tulonsaajista) maksoi 36,7 prosenttia (veroista). ... Ylin 50 prosenttia maksaa 97,7 prosenttia.</w:t>
      </w:r>
    </w:p>
    <w:p>
      <w:r>
        <w:rPr>
          <w:b/>
        </w:rPr>
        <w:t xml:space="preserve">Tulos</w:t>
      </w:r>
    </w:p>
    <w:p>
      <w:r>
        <w:t xml:space="preserve">tulot</w:t>
      </w:r>
    </w:p>
    <w:p>
      <w:r>
        <w:rPr>
          <w:b/>
        </w:rPr>
        <w:t xml:space="preserve">Tulos</w:t>
      </w:r>
    </w:p>
    <w:p>
      <w:r>
        <w:t xml:space="preserve">verot</w:t>
      </w:r>
    </w:p>
    <w:p>
      <w:r>
        <w:rPr>
          <w:b/>
        </w:rPr>
        <w:t xml:space="preserve">Esimerkki 4.1411</w:t>
      </w:r>
    </w:p>
    <w:p>
      <w:r>
        <w:t xml:space="preserve">Milwaukeessa on toiseksi eniten seksikaupasta pelastettuja lapsia.</w:t>
      </w:r>
    </w:p>
    <w:p>
      <w:r>
        <w:rPr>
          <w:b/>
        </w:rPr>
        <w:t xml:space="preserve">Tulos</w:t>
      </w:r>
    </w:p>
    <w:p>
      <w:r>
        <w:t xml:space="preserve">lapset</w:t>
      </w:r>
    </w:p>
    <w:p>
      <w:r>
        <w:rPr>
          <w:b/>
        </w:rPr>
        <w:t xml:space="preserve">Tulos</w:t>
      </w:r>
    </w:p>
    <w:p>
      <w:r>
        <w:t xml:space="preserve">rikos</w:t>
      </w:r>
    </w:p>
    <w:p>
      <w:r>
        <w:rPr>
          <w:b/>
        </w:rPr>
        <w:t xml:space="preserve">Tulos</w:t>
      </w:r>
    </w:p>
    <w:p>
      <w:r>
        <w:t xml:space="preserve">rikosoikeus</w:t>
      </w:r>
    </w:p>
    <w:p>
      <w:r>
        <w:rPr>
          <w:b/>
        </w:rPr>
        <w:t xml:space="preserve">Tulos</w:t>
      </w:r>
    </w:p>
    <w:p>
      <w:r>
        <w:t xml:space="preserve">seksuaalisuus</w:t>
      </w:r>
    </w:p>
    <w:p>
      <w:r>
        <w:rPr>
          <w:b/>
        </w:rPr>
        <w:t xml:space="preserve">Esimerkki 4.1412</w:t>
      </w:r>
    </w:p>
    <w:p>
      <w:r>
        <w:t xml:space="preserve">"He tekevät sosialisoidun lääketieteen."</w:t>
      </w:r>
    </w:p>
    <w:p>
      <w:r>
        <w:rPr>
          <w:b/>
        </w:rPr>
        <w:t xml:space="preserve">Tulos</w:t>
      </w:r>
    </w:p>
    <w:p>
      <w:r>
        <w:t xml:space="preserve">terveydenhuolto</w:t>
      </w:r>
    </w:p>
    <w:p>
      <w:r>
        <w:rPr>
          <w:b/>
        </w:rPr>
        <w:t xml:space="preserve">Esimerkki 4.1413</w:t>
      </w:r>
    </w:p>
    <w:p>
      <w:r>
        <w:t xml:space="preserve">"En kannattanut" liittovaltion elvytyslakia.</w:t>
      </w:r>
    </w:p>
    <w:p>
      <w:r>
        <w:rPr>
          <w:b/>
        </w:rPr>
        <w:t xml:space="preserve">Tulos</w:t>
      </w:r>
    </w:p>
    <w:p>
      <w:r>
        <w:t xml:space="preserve">talous</w:t>
      </w:r>
    </w:p>
    <w:p>
      <w:r>
        <w:rPr>
          <w:b/>
        </w:rPr>
        <w:t xml:space="preserve">Tulos</w:t>
      </w:r>
    </w:p>
    <w:p>
      <w:r>
        <w:t xml:space="preserve">ärsyke</w:t>
      </w:r>
    </w:p>
    <w:p>
      <w:r>
        <w:rPr>
          <w:b/>
        </w:rPr>
        <w:t xml:space="preserve">Tulos</w:t>
      </w:r>
    </w:p>
    <w:p>
      <w:r>
        <w:t xml:space="preserve">verot</w:t>
      </w:r>
    </w:p>
    <w:p>
      <w:r>
        <w:rPr>
          <w:b/>
        </w:rPr>
        <w:t xml:space="preserve">Esimerkki 4.1414</w:t>
      </w:r>
    </w:p>
    <w:p>
      <w:r>
        <w:t xml:space="preserve">Sanoo, että Wisconsinin hallituksen jäsen Scott Walker ei julkaise kalenteriaan - hän on meidän kustannuksellamme, emmekä tiedä, missä hän on.</w:t>
      </w:r>
    </w:p>
    <w:p>
      <w:r>
        <w:rPr>
          <w:b/>
        </w:rPr>
        <w:t xml:space="preserve">Tulos</w:t>
      </w:r>
    </w:p>
    <w:p>
      <w:r>
        <w:t xml:space="preserve">läpinäkyvyys</w:t>
      </w:r>
    </w:p>
    <w:p>
      <w:r>
        <w:rPr>
          <w:b/>
        </w:rPr>
        <w:t xml:space="preserve">Esimerkki 4.1415</w:t>
      </w:r>
    </w:p>
    <w:p>
      <w:r>
        <w:t xml:space="preserve">Elvytysohjelmalla ei ole luotu yhtään yksityisen sektorin työpaikkaa.</w:t>
      </w:r>
    </w:p>
    <w:p>
      <w:r>
        <w:rPr>
          <w:b/>
        </w:rPr>
        <w:t xml:space="preserve">Tulos</w:t>
      </w:r>
    </w:p>
    <w:p>
      <w:r>
        <w:t xml:space="preserve">talous</w:t>
      </w:r>
    </w:p>
    <w:p>
      <w:r>
        <w:rPr>
          <w:b/>
        </w:rPr>
        <w:t xml:space="preserve">Tulos</w:t>
      </w:r>
    </w:p>
    <w:p>
      <w:r>
        <w:t xml:space="preserve">ärsyke</w:t>
      </w:r>
    </w:p>
    <w:p>
      <w:r>
        <w:rPr>
          <w:b/>
        </w:rPr>
        <w:t xml:space="preserve">Esimerkki 4.1416</w:t>
      </w:r>
    </w:p>
    <w:p>
      <w:r>
        <w:t xml:space="preserve">Mikä on suurin sallittu oppilasmäärä luokassanne? ... 30 tai enemmän!</w:t>
      </w:r>
    </w:p>
    <w:p>
      <w:r>
        <w:rPr>
          <w:b/>
        </w:rPr>
        <w:t xml:space="preserve">Tulos</w:t>
      </w:r>
    </w:p>
    <w:p>
      <w:r>
        <w:t xml:space="preserve">lapset</w:t>
      </w:r>
    </w:p>
    <w:p>
      <w:r>
        <w:rPr>
          <w:b/>
        </w:rPr>
        <w:t xml:space="preserve">Tulos</w:t>
      </w:r>
    </w:p>
    <w:p>
      <w:r>
        <w:t xml:space="preserve">koulutus</w:t>
      </w:r>
    </w:p>
    <w:p>
      <w:r>
        <w:rPr>
          <w:b/>
        </w:rPr>
        <w:t xml:space="preserve">Tulos</w:t>
      </w:r>
    </w:p>
    <w:p>
      <w:r>
        <w:t xml:space="preserve">florida-muutokset</w:t>
      </w:r>
    </w:p>
    <w:p>
      <w:r>
        <w:rPr>
          <w:b/>
        </w:rPr>
        <w:t xml:space="preserve">Esimerkki 4.1417</w:t>
      </w:r>
    </w:p>
    <w:p>
      <w:r>
        <w:t xml:space="preserve">sanoo, että Keski-Ohion ihmiskauppatyöryhmä on ensimmäinen laatuaan Keski-Ohiossa.</w:t>
      </w:r>
    </w:p>
    <w:p>
      <w:r>
        <w:rPr>
          <w:b/>
        </w:rPr>
        <w:t xml:space="preserve">Tulos</w:t>
      </w:r>
    </w:p>
    <w:p>
      <w:r>
        <w:t xml:space="preserve">rikos</w:t>
      </w:r>
    </w:p>
    <w:p>
      <w:r>
        <w:rPr>
          <w:b/>
        </w:rPr>
        <w:t xml:space="preserve">Esimerkki 4.1418</w:t>
      </w:r>
    </w:p>
    <w:p>
      <w:r>
        <w:t xml:space="preserve">Georgian yleiskokouksen käsiteltävänä oleva lakiehdotus edellyttäisi, että presidenttiehdokkaat täyttävät kansalaisuusvaatimukset, jotka eivät sisälly Yhdysvaltain perustuslakiin.</w:t>
      </w:r>
    </w:p>
    <w:p>
      <w:r>
        <w:rPr>
          <w:b/>
        </w:rPr>
        <w:t xml:space="preserve">Tulos</w:t>
      </w:r>
    </w:p>
    <w:p>
      <w:r>
        <w:t xml:space="preserve">obama-syntymätodistus</w:t>
      </w:r>
    </w:p>
    <w:p>
      <w:r>
        <w:rPr>
          <w:b/>
        </w:rPr>
        <w:t xml:space="preserve">Esimerkki 4.1419</w:t>
      </w:r>
    </w:p>
    <w:p>
      <w:r>
        <w:t xml:space="preserve">"PWNED: House GOP hallitsee Twitteriä, YouTubea ja sosiaalista mediaa kongressissa."</w:t>
      </w:r>
    </w:p>
    <w:p>
      <w:r>
        <w:rPr>
          <w:b/>
        </w:rPr>
        <w:t xml:space="preserve">Tulos</w:t>
      </w:r>
    </w:p>
    <w:p>
      <w:r>
        <w:t xml:space="preserve">pop-kulttuuri</w:t>
      </w:r>
    </w:p>
    <w:p>
      <w:r>
        <w:rPr>
          <w:b/>
        </w:rPr>
        <w:t xml:space="preserve">Esimerkki 4.1420</w:t>
      </w:r>
    </w:p>
    <w:p>
      <w:r>
        <w:t xml:space="preserve">Amerikkalaiset "eivät ole koskaan maksaneet enemmän bensiinistä."</w:t>
      </w:r>
    </w:p>
    <w:p>
      <w:r>
        <w:rPr>
          <w:b/>
        </w:rPr>
        <w:t xml:space="preserve">Tulos</w:t>
      </w:r>
    </w:p>
    <w:p>
      <w:r>
        <w:t xml:space="preserve">energia</w:t>
      </w:r>
    </w:p>
    <w:p>
      <w:r>
        <w:rPr>
          <w:b/>
        </w:rPr>
        <w:t xml:space="preserve">Esimerkki 4.1421</w:t>
      </w:r>
    </w:p>
    <w:p>
      <w:r>
        <w:t xml:space="preserve">Virginian lehdet kutsuivat (Scott) Rigellsin kampanjaa enimmäkseen vääräksi.</w:t>
      </w:r>
    </w:p>
    <w:p>
      <w:r>
        <w:rPr>
          <w:b/>
        </w:rPr>
        <w:t xml:space="preserve">Tulos</w:t>
      </w:r>
    </w:p>
    <w:p>
      <w:r>
        <w:t xml:space="preserve">message-machine-2012</w:t>
      </w:r>
    </w:p>
    <w:p>
      <w:r>
        <w:rPr>
          <w:b/>
        </w:rPr>
        <w:t xml:space="preserve">Esimerkki 4.1422</w:t>
      </w:r>
    </w:p>
    <w:p>
      <w:r>
        <w:t xml:space="preserve">Hän sanoo vastustaneensa toimia, joilla heikennettäisiin Dodd-Frankin Wall Streetin sääntelyä koskevaa lakiesitystä ja kampanjarahoituslainsäädäntöä, kun niitä tarjottiin erillisinä lakiesityksinä.</w:t>
      </w:r>
    </w:p>
    <w:p>
      <w:r>
        <w:rPr>
          <w:b/>
        </w:rPr>
        <w:t xml:space="preserve">Tulos</w:t>
      </w:r>
    </w:p>
    <w:p>
      <w:r>
        <w:t xml:space="preserve">kongressi</w:t>
      </w:r>
    </w:p>
    <w:p>
      <w:r>
        <w:rPr>
          <w:b/>
        </w:rPr>
        <w:t xml:space="preserve">Tulos</w:t>
      </w:r>
    </w:p>
    <w:p>
      <w:r>
        <w:t xml:space="preserve">äänestysrekisteri</w:t>
      </w:r>
    </w:p>
    <w:p>
      <w:r>
        <w:rPr>
          <w:b/>
        </w:rPr>
        <w:t xml:space="preserve">Esimerkki 4.1423</w:t>
      </w:r>
    </w:p>
    <w:p>
      <w:r>
        <w:t xml:space="preserve">Sanoo, että jos Texas, Kalifornia ja New York äänestäisivät kaikki demokraattien presidenttiehdokkaita, republikaanien olisi matemaattisesti mahdotonta valita presidenttiä.</w:t>
      </w:r>
    </w:p>
    <w:p>
      <w:r>
        <w:rPr>
          <w:b/>
        </w:rPr>
        <w:t xml:space="preserve">Tulos</w:t>
      </w:r>
    </w:p>
    <w:p>
      <w:r>
        <w:t xml:space="preserve">vaalit</w:t>
      </w:r>
    </w:p>
    <w:p>
      <w:r>
        <w:rPr>
          <w:b/>
        </w:rPr>
        <w:t xml:space="preserve">Esimerkki 4.1424</w:t>
      </w:r>
    </w:p>
    <w:p>
      <w:r>
        <w:t xml:space="preserve">Lähes 90 prosenttia Teksasin väestönkasvusta viime vuosikymmenen aikana on ollut muita kuin angloamerikkalaisia.</w:t>
      </w:r>
    </w:p>
    <w:p>
      <w:r>
        <w:rPr>
          <w:b/>
        </w:rPr>
        <w:t xml:space="preserve">Tulos</w:t>
      </w:r>
    </w:p>
    <w:p>
      <w:r>
        <w:t xml:space="preserve">väestönlaskenta</w:t>
      </w:r>
    </w:p>
    <w:p>
      <w:r>
        <w:rPr>
          <w:b/>
        </w:rPr>
        <w:t xml:space="preserve">Tulos</w:t>
      </w:r>
    </w:p>
    <w:p>
      <w:r>
        <w:t xml:space="preserve">uudelleenjako</w:t>
      </w:r>
    </w:p>
    <w:p>
      <w:r>
        <w:rPr>
          <w:b/>
        </w:rPr>
        <w:t xml:space="preserve">Esimerkki 4.1425</w:t>
      </w:r>
    </w:p>
    <w:p>
      <w:r>
        <w:t xml:space="preserve">Kaksipuolueinen taustatarkastusmuutos kielsi kaikki (ase)rekisterit. Selkeästi ja yksinkertaisesti, suoraan tekstissä.</w:t>
      </w:r>
    </w:p>
    <w:p>
      <w:r>
        <w:rPr>
          <w:b/>
        </w:rPr>
        <w:t xml:space="preserve">Tulos</w:t>
      </w:r>
    </w:p>
    <w:p>
      <w:r>
        <w:t xml:space="preserve">aseet</w:t>
      </w:r>
    </w:p>
    <w:p>
      <w:r>
        <w:rPr>
          <w:b/>
        </w:rPr>
        <w:t xml:space="preserve">Esimerkki 4.1426</w:t>
      </w:r>
    </w:p>
    <w:p>
      <w:r>
        <w:t xml:space="preserve">Sanoo, että Wisconsinin kuvernööri Scott Walker poisti syöpäseulonnat vakuuttamattomilta naisilta eikä tarjonnut vaihtoehtoja.</w:t>
      </w:r>
    </w:p>
    <w:p>
      <w:r>
        <w:rPr>
          <w:b/>
        </w:rPr>
        <w:t xml:space="preserve">Tulos</w:t>
      </w:r>
    </w:p>
    <w:p>
      <w:r>
        <w:t xml:space="preserve">korjaukset ja päivitykset</w:t>
      </w:r>
    </w:p>
    <w:p>
      <w:r>
        <w:rPr>
          <w:b/>
        </w:rPr>
        <w:t xml:space="preserve">Tulos</w:t>
      </w:r>
    </w:p>
    <w:p>
      <w:r>
        <w:t xml:space="preserve">terveydenhuolto</w:t>
      </w:r>
    </w:p>
    <w:p>
      <w:r>
        <w:rPr>
          <w:b/>
        </w:rPr>
        <w:t xml:space="preserve">Tulos</w:t>
      </w:r>
    </w:p>
    <w:p>
      <w:r>
        <w:t xml:space="preserve">naiset</w:t>
      </w:r>
    </w:p>
    <w:p>
      <w:r>
        <w:rPr>
          <w:b/>
        </w:rPr>
        <w:t xml:space="preserve">Esimerkki 4.1427</w:t>
      </w:r>
    </w:p>
    <w:p>
      <w:r>
        <w:t xml:space="preserve">Bill Pascrell sanoi, että republikaaneilla oli loistavia ideoita rikkaiden veronalennusten lisäämiseksi. Pidin joistakin heidän ideoistaan.</w:t>
      </w:r>
    </w:p>
    <w:p>
      <w:r>
        <w:rPr>
          <w:b/>
        </w:rPr>
        <w:t xml:space="preserve">Tulos</w:t>
      </w:r>
    </w:p>
    <w:p>
      <w:r>
        <w:t xml:space="preserve">vaalit</w:t>
      </w:r>
    </w:p>
    <w:p>
      <w:r>
        <w:rPr>
          <w:b/>
        </w:rPr>
        <w:t xml:space="preserve">Tulos</w:t>
      </w:r>
    </w:p>
    <w:p>
      <w:r>
        <w:t xml:space="preserve">message-machine-2012</w:t>
      </w:r>
    </w:p>
    <w:p>
      <w:r>
        <w:rPr>
          <w:b/>
        </w:rPr>
        <w:t xml:space="preserve">Tulos</w:t>
      </w:r>
    </w:p>
    <w:p>
      <w:r>
        <w:t xml:space="preserve">verot</w:t>
      </w:r>
    </w:p>
    <w:p>
      <w:r>
        <w:rPr>
          <w:b/>
        </w:rPr>
        <w:t xml:space="preserve">Esimerkki 4.1428</w:t>
      </w:r>
    </w:p>
    <w:p>
      <w:r>
        <w:t xml:space="preserve">John McCain "äänesti Bushin veronalennuksia vastaan molemmilla kerroilla"."</w:t>
      </w:r>
    </w:p>
    <w:p>
      <w:r>
        <w:rPr>
          <w:b/>
        </w:rPr>
        <w:t xml:space="preserve">Tulos</w:t>
      </w:r>
    </w:p>
    <w:p>
      <w:r>
        <w:t xml:space="preserve">verot</w:t>
      </w:r>
    </w:p>
    <w:p>
      <w:r>
        <w:rPr>
          <w:b/>
        </w:rPr>
        <w:t xml:space="preserve">Esimerkki 4.1429</w:t>
      </w:r>
    </w:p>
    <w:p>
      <w:r>
        <w:t xml:space="preserve">Wisconsin-Madisonin yliopistosta valmistuvien opiskelijoiden keskimääräinen velka on noin 28 000 dollaria.</w:t>
      </w:r>
    </w:p>
    <w:p>
      <w:r>
        <w:rPr>
          <w:b/>
        </w:rPr>
        <w:t xml:space="preserve">Tulos</w:t>
      </w:r>
    </w:p>
    <w:p>
      <w:r>
        <w:t xml:space="preserve">koulutus</w:t>
      </w:r>
    </w:p>
    <w:p>
      <w:r>
        <w:rPr>
          <w:b/>
        </w:rPr>
        <w:t xml:space="preserve">Esimerkki 4.1430</w:t>
      </w:r>
    </w:p>
    <w:p>
      <w:r>
        <w:t xml:space="preserve">Vuonna 1995 annettuun Outer Continental Shelf Deep Water Royalty Relief Act -lakiin sisältyvän puutteen vuoksi lukuisat öljy-yhtiöt poraavat nyt Meksikonlahdella liittovaltion mailla eivätkä maksa liittovaltion hallitukselle lainkaan rojalteja.</w:t>
      </w:r>
    </w:p>
    <w:p>
      <w:r>
        <w:rPr>
          <w:b/>
        </w:rPr>
        <w:t xml:space="preserve">Tulos</w:t>
      </w:r>
    </w:p>
    <w:p>
      <w:r>
        <w:t xml:space="preserve">energia</w:t>
      </w:r>
    </w:p>
    <w:p>
      <w:r>
        <w:rPr>
          <w:b/>
        </w:rPr>
        <w:t xml:space="preserve">Tulos</w:t>
      </w:r>
    </w:p>
    <w:p>
      <w:r>
        <w:t xml:space="preserve">liittovaltion talousarvio</w:t>
      </w:r>
    </w:p>
    <w:p>
      <w:r>
        <w:rPr>
          <w:b/>
        </w:rPr>
        <w:t xml:space="preserve">Tulos</w:t>
      </w:r>
    </w:p>
    <w:p>
      <w:r>
        <w:t xml:space="preserve">kaasun hinnat</w:t>
      </w:r>
    </w:p>
    <w:p>
      <w:r>
        <w:rPr>
          <w:b/>
        </w:rPr>
        <w:t xml:space="preserve">Tulos</w:t>
      </w:r>
    </w:p>
    <w:p>
      <w:r>
        <w:t xml:space="preserve">hallituksen tehokkuus</w:t>
      </w:r>
    </w:p>
    <w:p>
      <w:r>
        <w:rPr>
          <w:b/>
        </w:rPr>
        <w:t xml:space="preserve">Esimerkki 4.1431</w:t>
      </w:r>
    </w:p>
    <w:p>
      <w:r>
        <w:t xml:space="preserve">Sanoo, että Hillary Clinton äänesti käytännössä jokaisen kauppasopimuksen puolesta, joka on maksanut tämän maan työntekijöille miljoonia työpaikkoja.</w:t>
      </w:r>
    </w:p>
    <w:p>
      <w:r>
        <w:rPr>
          <w:b/>
        </w:rPr>
        <w:t xml:space="preserve">Tulos</w:t>
      </w:r>
    </w:p>
    <w:p>
      <w:r>
        <w:t xml:space="preserve">ehdokkaiden elämäkerta</w:t>
      </w:r>
    </w:p>
    <w:p>
      <w:r>
        <w:rPr>
          <w:b/>
        </w:rPr>
        <w:t xml:space="preserve">Tulos</w:t>
      </w:r>
    </w:p>
    <w:p>
      <w:r>
        <w:t xml:space="preserve">työpaikat</w:t>
      </w:r>
    </w:p>
    <w:p>
      <w:r>
        <w:rPr>
          <w:b/>
        </w:rPr>
        <w:t xml:space="preserve">Tulos</w:t>
      </w:r>
    </w:p>
    <w:p>
      <w:r>
        <w:t xml:space="preserve">kauppa</w:t>
      </w:r>
    </w:p>
    <w:p>
      <w:r>
        <w:rPr>
          <w:b/>
        </w:rPr>
        <w:t xml:space="preserve">Esimerkki 4.1432</w:t>
      </w:r>
    </w:p>
    <w:p>
      <w:r>
        <w:t xml:space="preserve">Sanoo edustaja John Katko lupasi, että hän ei äänestäisi suunnitellun vanhemmuuden lakkauttamisen puolesta, ja sen jälkeen, kun hän on ollut virassa, hän on tehnyt sen neljä kertaa.</w:t>
      </w:r>
    </w:p>
    <w:p>
      <w:r>
        <w:rPr>
          <w:b/>
        </w:rPr>
        <w:t xml:space="preserve">Tulos</w:t>
      </w:r>
    </w:p>
    <w:p>
      <w:r>
        <w:t xml:space="preserve">abortti</w:t>
      </w:r>
    </w:p>
    <w:p>
      <w:r>
        <w:rPr>
          <w:b/>
        </w:rPr>
        <w:t xml:space="preserve">Tulos</w:t>
      </w:r>
    </w:p>
    <w:p>
      <w:r>
        <w:t xml:space="preserve">kongressi</w:t>
      </w:r>
    </w:p>
    <w:p>
      <w:r>
        <w:rPr>
          <w:b/>
        </w:rPr>
        <w:t xml:space="preserve">Esimerkki 4.1433</w:t>
      </w:r>
    </w:p>
    <w:p>
      <w:r>
        <w:t xml:space="preserve">Sanoo Los Angeles Clippersin omistajan Donald Sterlingin olevan demokraatti.</w:t>
      </w:r>
    </w:p>
    <w:p>
      <w:r>
        <w:rPr>
          <w:b/>
        </w:rPr>
        <w:t xml:space="preserve">Tulos</w:t>
      </w:r>
    </w:p>
    <w:p>
      <w:r>
        <w:t xml:space="preserve">asiantuntijat</w:t>
      </w:r>
    </w:p>
    <w:p>
      <w:r>
        <w:rPr>
          <w:b/>
        </w:rPr>
        <w:t xml:space="preserve">Esimerkki 4.1434</w:t>
      </w:r>
    </w:p>
    <w:p>
      <w:r>
        <w:t xml:space="preserve">FAKTA: @johnkasichsin toimiston erityisavustaja tekee yli kolme kertaa enemmän kuin keskimääräinen #OH-palomies</w:t>
      </w:r>
    </w:p>
    <w:p>
      <w:r>
        <w:rPr>
          <w:b/>
        </w:rPr>
        <w:t xml:space="preserve">Tulos</w:t>
      </w:r>
    </w:p>
    <w:p>
      <w:r>
        <w:t xml:space="preserve">hallituksen tehokkuus</w:t>
      </w:r>
    </w:p>
    <w:p>
      <w:r>
        <w:rPr>
          <w:b/>
        </w:rPr>
        <w:t xml:space="preserve">Tulos</w:t>
      </w:r>
    </w:p>
    <w:p>
      <w:r>
        <w:t xml:space="preserve">julkisen palvelun</w:t>
      </w:r>
    </w:p>
    <w:p>
      <w:r>
        <w:rPr>
          <w:b/>
        </w:rPr>
        <w:t xml:space="preserve">Tulos</w:t>
      </w:r>
    </w:p>
    <w:p>
      <w:r>
        <w:t xml:space="preserve">valtion talousarvio</w:t>
      </w:r>
    </w:p>
    <w:p>
      <w:r>
        <w:rPr>
          <w:b/>
        </w:rPr>
        <w:t xml:space="preserve">Tulos</w:t>
      </w:r>
    </w:p>
    <w:p>
      <w:r>
        <w:t xml:space="preserve">työntekijät</w:t>
      </w:r>
    </w:p>
    <w:p>
      <w:r>
        <w:rPr>
          <w:b/>
        </w:rPr>
        <w:t xml:space="preserve">Esimerkki 4.1435</w:t>
      </w:r>
    </w:p>
    <w:p>
      <w:r>
        <w:t xml:space="preserve">Obaman vaimo sanoi, että hänen elämäntavoitteensa oli asettaa musta yhteisö "etusijalle".</w:t>
      </w:r>
    </w:p>
    <w:p>
      <w:r>
        <w:rPr>
          <w:b/>
        </w:rPr>
        <w:t xml:space="preserve">Tulos</w:t>
      </w:r>
    </w:p>
    <w:p>
      <w:r>
        <w:t xml:space="preserve">ehdokkaiden elämäkerta</w:t>
      </w:r>
    </w:p>
    <w:p>
      <w:r>
        <w:rPr>
          <w:b/>
        </w:rPr>
        <w:t xml:space="preserve">Esimerkki 4.1436</w:t>
      </w:r>
    </w:p>
    <w:p>
      <w:r>
        <w:t xml:space="preserve">Ebola-rokotteeseen tarkoitetut varat on käytännössä puolitettu entiseen verrattuna. Lisää leikkauksia on tulossa kongressin leikkausohjelman puitteissa.</w:t>
      </w:r>
    </w:p>
    <w:p>
      <w:r>
        <w:rPr>
          <w:b/>
        </w:rPr>
        <w:t xml:space="preserve">Tulos</w:t>
      </w:r>
    </w:p>
    <w:p>
      <w:r>
        <w:t xml:space="preserve">ebola</w:t>
      </w:r>
    </w:p>
    <w:p>
      <w:r>
        <w:rPr>
          <w:b/>
        </w:rPr>
        <w:t xml:space="preserve">Tulos</w:t>
      </w:r>
    </w:p>
    <w:p>
      <w:r>
        <w:t xml:space="preserve">liittovaltion talousarvio</w:t>
      </w:r>
    </w:p>
    <w:p>
      <w:r>
        <w:rPr>
          <w:b/>
        </w:rPr>
        <w:t xml:space="preserve">Tulos</w:t>
      </w:r>
    </w:p>
    <w:p>
      <w:r>
        <w:t xml:space="preserve">kansanterveys</w:t>
      </w:r>
    </w:p>
    <w:p>
      <w:r>
        <w:rPr>
          <w:b/>
        </w:rPr>
        <w:t xml:space="preserve">Esimerkki 4.1437</w:t>
      </w:r>
    </w:p>
    <w:p>
      <w:r>
        <w:t xml:space="preserve">Sanoo osavaltion senaattori Randy Hopper, R-Fond du Lac, toisin kuin tavalliset veronmaksajat, ei maksanut veroja.</w:t>
      </w:r>
    </w:p>
    <w:p>
      <w:r>
        <w:rPr>
          <w:b/>
        </w:rPr>
        <w:t xml:space="preserve">Tulos</w:t>
      </w:r>
    </w:p>
    <w:p>
      <w:r>
        <w:t xml:space="preserve">tulot</w:t>
      </w:r>
    </w:p>
    <w:p>
      <w:r>
        <w:rPr>
          <w:b/>
        </w:rPr>
        <w:t xml:space="preserve">Tulos</w:t>
      </w:r>
    </w:p>
    <w:p>
      <w:r>
        <w:t xml:space="preserve">verot</w:t>
      </w:r>
    </w:p>
    <w:p>
      <w:r>
        <w:rPr>
          <w:b/>
        </w:rPr>
        <w:t xml:space="preserve">Esimerkki 4.1438</w:t>
      </w:r>
    </w:p>
    <w:p>
      <w:r>
        <w:t xml:space="preserve">Uudet koulujen testistandardit vievät noin kaksikymmentä testipäivää ala-, ylä- ja yläkoululaisille.</w:t>
      </w:r>
    </w:p>
    <w:p>
      <w:r>
        <w:rPr>
          <w:b/>
        </w:rPr>
        <w:t xml:space="preserve">Tulos</w:t>
      </w:r>
    </w:p>
    <w:p>
      <w:r>
        <w:t xml:space="preserve">koulutus</w:t>
      </w:r>
    </w:p>
    <w:p>
      <w:r>
        <w:rPr>
          <w:b/>
        </w:rPr>
        <w:t xml:space="preserve">Esimerkki 4.1439</w:t>
      </w:r>
    </w:p>
    <w:p>
      <w:r>
        <w:t xml:space="preserve">Obama äänesti "verotukien ja lahjoitusten" puolesta, jotka ovat hidastaneet öljy-yhtiöiden pyrkimyksiä käyttää puhtaita energialähteitä.</w:t>
      </w:r>
    </w:p>
    <w:p>
      <w:r>
        <w:rPr>
          <w:b/>
        </w:rPr>
        <w:t xml:space="preserve">Tulos</w:t>
      </w:r>
    </w:p>
    <w:p>
      <w:r>
        <w:t xml:space="preserve">energia</w:t>
      </w:r>
    </w:p>
    <w:p>
      <w:r>
        <w:rPr>
          <w:b/>
        </w:rPr>
        <w:t xml:space="preserve">Esimerkki 4.1440</w:t>
      </w:r>
    </w:p>
    <w:p>
      <w:r>
        <w:t xml:space="preserve">Sanoo, että Katie McGinty on oikeastaan kaikessa samaa mieltä Hillary Clintonin ja demokraattien liberaalimman siiven kanssa.</w:t>
      </w:r>
    </w:p>
    <w:p>
      <w:r>
        <w:rPr>
          <w:b/>
        </w:rPr>
        <w:t xml:space="preserve">Tulos</w:t>
      </w:r>
    </w:p>
    <w:p>
      <w:r>
        <w:t xml:space="preserve">ympäristö</w:t>
      </w:r>
    </w:p>
    <w:p>
      <w:r>
        <w:rPr>
          <w:b/>
        </w:rPr>
        <w:t xml:space="preserve">Tulos</w:t>
      </w:r>
    </w:p>
    <w:p>
      <w:r>
        <w:t xml:space="preserve">kauppa</w:t>
      </w:r>
    </w:p>
    <w:p>
      <w:r>
        <w:rPr>
          <w:b/>
        </w:rPr>
        <w:t xml:space="preserve">Esimerkki 4.1441</w:t>
      </w:r>
    </w:p>
    <w:p>
      <w:r>
        <w:t xml:space="preserve">Työvoimatilastoviraston raportissa todetaan, että työperäisten kuolemantapausten määrän voimakas kasvu johtuu siitä, että yhä useammat työntekijät ja kuljettajat eivät pysty lukemaan tai ymmärtämään englanninkielisiä varoitusmerkkejä.</w:t>
      </w:r>
    </w:p>
    <w:p>
      <w:r>
        <w:rPr>
          <w:b/>
        </w:rPr>
        <w:t xml:space="preserve">Tulos</w:t>
      </w:r>
    </w:p>
    <w:p>
      <w:r>
        <w:t xml:space="preserve">maahanmuutto</w:t>
      </w:r>
    </w:p>
    <w:p>
      <w:r>
        <w:rPr>
          <w:b/>
        </w:rPr>
        <w:t xml:space="preserve">Tulos</w:t>
      </w:r>
    </w:p>
    <w:p>
      <w:r>
        <w:t xml:space="preserve">kuljetus</w:t>
      </w:r>
    </w:p>
    <w:p>
      <w:r>
        <w:rPr>
          <w:b/>
        </w:rPr>
        <w:t xml:space="preserve">Esimerkki 4.1442</w:t>
      </w:r>
    </w:p>
    <w:p>
      <w:r>
        <w:t xml:space="preserve">Lähes kaikki maailman maat pitävät Amerikkaa nykyään vahvempana ja arvostetumpana kuin kahdeksan vuotta sitten, kun astuin virkaan.</w:t>
      </w:r>
    </w:p>
    <w:p>
      <w:r>
        <w:rPr>
          <w:b/>
        </w:rPr>
        <w:t xml:space="preserve">Tulos</w:t>
      </w:r>
    </w:p>
    <w:p>
      <w:r>
        <w:t xml:space="preserve">kyselyt</w:t>
      </w:r>
    </w:p>
    <w:p>
      <w:r>
        <w:rPr>
          <w:b/>
        </w:rPr>
        <w:t xml:space="preserve">Esimerkki 4.1443</w:t>
      </w:r>
    </w:p>
    <w:p>
      <w:r>
        <w:t xml:space="preserve">Wisconsin ei ole niin lihava kuin maan keskiarvo on. Kansallinen keskiarvo, 35,7 prosenttia väestöstä on lihavia. Wisconsinissa se on lähempänä 26 prosenttia.</w:t>
      </w:r>
    </w:p>
    <w:p>
      <w:r>
        <w:rPr>
          <w:b/>
        </w:rPr>
        <w:t xml:space="preserve">Tulos</w:t>
      </w:r>
    </w:p>
    <w:p>
      <w:r>
        <w:t xml:space="preserve">korjaukset ja päivitykset</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valtiot</w:t>
      </w:r>
    </w:p>
    <w:p>
      <w:r>
        <w:rPr>
          <w:b/>
        </w:rPr>
        <w:t xml:space="preserve">Esimerkki 4.1444</w:t>
      </w:r>
    </w:p>
    <w:p>
      <w:r>
        <w:t xml:space="preserve">Yhdysvaltain keskuspankin tilintarkastuksesta</w:t>
      </w:r>
    </w:p>
    <w:p>
      <w:r>
        <w:rPr>
          <w:b/>
        </w:rPr>
        <w:t xml:space="preserve">Tulos</w:t>
      </w:r>
    </w:p>
    <w:p>
      <w:r>
        <w:t xml:space="preserve">rahoitusalan sääntely</w:t>
      </w:r>
    </w:p>
    <w:p>
      <w:r>
        <w:rPr>
          <w:b/>
        </w:rPr>
        <w:t xml:space="preserve">Esimerkki 4.1445</w:t>
      </w:r>
    </w:p>
    <w:p>
      <w:r>
        <w:t xml:space="preserve">Seitsemän ihmistä kuolee lisää joka päivä, kunnes lainsäätäjä ratifioi nämä (kipuklinikoita koskevat) säännöt, jotka lääketieteellinen lautakunta ja terveysministeriö ovat hyväksymässä.</w:t>
      </w:r>
    </w:p>
    <w:p>
      <w:r>
        <w:rPr>
          <w:b/>
        </w:rPr>
        <w:t xml:space="preserve">Tulos</w:t>
      </w:r>
    </w:p>
    <w:p>
      <w:r>
        <w:t xml:space="preserve">huumeet</w:t>
      </w:r>
    </w:p>
    <w:p>
      <w:r>
        <w:rPr>
          <w:b/>
        </w:rPr>
        <w:t xml:space="preserve">Esimerkki 4.1446</w:t>
      </w:r>
    </w:p>
    <w:p>
      <w:r>
        <w:t xml:space="preserve">Köyhyysaste perheissä, joissa mies ja vaimo työskentelevät, on 5 prosenttia, mutta yhden henkilön johtamissa perheissä se on nykyään 30 prosenttia.</w:t>
      </w:r>
    </w:p>
    <w:p>
      <w:r>
        <w:rPr>
          <w:b/>
        </w:rPr>
        <w:t xml:space="preserve">Tulos</w:t>
      </w:r>
    </w:p>
    <w:p>
      <w:r>
        <w:t xml:space="preserve">talous</w:t>
      </w:r>
    </w:p>
    <w:p>
      <w:r>
        <w:rPr>
          <w:b/>
        </w:rPr>
        <w:t xml:space="preserve">Tulos</w:t>
      </w:r>
    </w:p>
    <w:p>
      <w:r>
        <w:t xml:space="preserve">avioliitto</w:t>
      </w:r>
    </w:p>
    <w:p>
      <w:r>
        <w:rPr>
          <w:b/>
        </w:rPr>
        <w:t xml:space="preserve">Tulos</w:t>
      </w:r>
    </w:p>
    <w:p>
      <w:r>
        <w:t xml:space="preserve">new-hampshire-2012</w:t>
      </w:r>
    </w:p>
    <w:p>
      <w:r>
        <w:rPr>
          <w:b/>
        </w:rPr>
        <w:t xml:space="preserve">Esimerkki 4.1447</w:t>
      </w:r>
    </w:p>
    <w:p>
      <w:r>
        <w:t xml:space="preserve">Mormoniuskonnolla on "suunnitelma, jonka mukaan perustuslaki hylätään ja korvataan teokratialla".</w:t>
      </w:r>
    </w:p>
    <w:p>
      <w:r>
        <w:rPr>
          <w:b/>
        </w:rPr>
        <w:t xml:space="preserve">Tulos</w:t>
      </w:r>
    </w:p>
    <w:p>
      <w:r>
        <w:t xml:space="preserve">uskonto</w:t>
      </w:r>
    </w:p>
    <w:p>
      <w:r>
        <w:rPr>
          <w:b/>
        </w:rPr>
        <w:t xml:space="preserve">Esimerkki 4.1448</w:t>
      </w:r>
    </w:p>
    <w:p>
      <w:r>
        <w:t xml:space="preserve">Florida on "45. sijalla 50 osavaltiosta" yritystoiminnan sääntelyilmapiirin osalta.</w:t>
      </w:r>
    </w:p>
    <w:p>
      <w:r>
        <w:rPr>
          <w:b/>
        </w:rPr>
        <w:t xml:space="preserve">Tulos</w:t>
      </w:r>
    </w:p>
    <w:p>
      <w:r>
        <w:t xml:space="preserve">yritykset</w:t>
      </w:r>
    </w:p>
    <w:p>
      <w:r>
        <w:rPr>
          <w:b/>
        </w:rPr>
        <w:t xml:space="preserve">Tulos</w:t>
      </w:r>
    </w:p>
    <w:p>
      <w:r>
        <w:t xml:space="preserve">talous</w:t>
      </w:r>
    </w:p>
    <w:p>
      <w:r>
        <w:rPr>
          <w:b/>
        </w:rPr>
        <w:t xml:space="preserve">Tulos</w:t>
      </w:r>
    </w:p>
    <w:p>
      <w:r>
        <w:t xml:space="preserve">markkinasääntely</w:t>
      </w:r>
    </w:p>
    <w:p>
      <w:r>
        <w:rPr>
          <w:b/>
        </w:rPr>
        <w:t xml:space="preserve">Tulos</w:t>
      </w:r>
    </w:p>
    <w:p>
      <w:r>
        <w:t xml:space="preserve">valtiot</w:t>
      </w:r>
    </w:p>
    <w:p>
      <w:r>
        <w:rPr>
          <w:b/>
        </w:rPr>
        <w:t xml:space="preserve">Esimerkki 4.1449</w:t>
      </w:r>
    </w:p>
    <w:p>
      <w:r>
        <w:t xml:space="preserve">Ukraina luopui vapaaehtoisesti ydinaseistaan, koska Yhdysvallat sanoi varmistavansa alueellisen koskemattomuuden Venäjältä.</w:t>
      </w:r>
    </w:p>
    <w:p>
      <w:r>
        <w:rPr>
          <w:b/>
        </w:rPr>
        <w:t xml:space="preserve">Tulos</w:t>
      </w:r>
    </w:p>
    <w:p>
      <w:r>
        <w:t xml:space="preserve">ulkopolitiikka</w:t>
      </w:r>
    </w:p>
    <w:p>
      <w:r>
        <w:rPr>
          <w:b/>
        </w:rPr>
        <w:t xml:space="preserve">Esimerkki 4.1450</w:t>
      </w:r>
    </w:p>
    <w:p>
      <w:r>
        <w:t xml:space="preserve">Teksasissa harkittavana oleva lainsäädäntö poistaisi niiden virkailijoiden palkat ja eläkkeet, jotka myöntävät avioliittolupia samaa sukupuolta oleville pareille, vaikka korkein oikeus kumoaisi Texasin avioliittokiellon myöhemmin tänä vuonna.</w:t>
      </w:r>
    </w:p>
    <w:p>
      <w:r>
        <w:rPr>
          <w:b/>
        </w:rPr>
        <w:t xml:space="preserve">Tulos</w:t>
      </w:r>
    </w:p>
    <w:p>
      <w:r>
        <w:t xml:space="preserve">homot ja lesbot</w:t>
      </w:r>
    </w:p>
    <w:p>
      <w:r>
        <w:rPr>
          <w:b/>
        </w:rPr>
        <w:t xml:space="preserve">Tulos</w:t>
      </w:r>
    </w:p>
    <w:p>
      <w:r>
        <w:t xml:space="preserve">avioliitto</w:t>
      </w:r>
    </w:p>
    <w:p>
      <w:r>
        <w:rPr>
          <w:b/>
        </w:rPr>
        <w:t xml:space="preserve">Esimerkki 4.1451</w:t>
      </w:r>
    </w:p>
    <w:p>
      <w:r>
        <w:t xml:space="preserve">Sanoo, että perheet maksavat nyt 40 prosenttia tuloistaan veroina.</w:t>
      </w:r>
    </w:p>
    <w:p>
      <w:r>
        <w:rPr>
          <w:b/>
        </w:rPr>
        <w:t xml:space="preserve">Tulos</w:t>
      </w:r>
    </w:p>
    <w:p>
      <w:r>
        <w:t xml:space="preserve">tulot</w:t>
      </w:r>
    </w:p>
    <w:p>
      <w:r>
        <w:rPr>
          <w:b/>
        </w:rPr>
        <w:t xml:space="preserve">Tulos</w:t>
      </w:r>
    </w:p>
    <w:p>
      <w:r>
        <w:t xml:space="preserve">verot</w:t>
      </w:r>
    </w:p>
    <w:p>
      <w:r>
        <w:rPr>
          <w:b/>
        </w:rPr>
        <w:t xml:space="preserve">Esimerkki 4.1452</w:t>
      </w:r>
    </w:p>
    <w:p>
      <w:r>
        <w:t xml:space="preserve">Hillary Clinton neuvotteli ensimmäisen sopimuksen, jossa Kiina ja Intia sitoutuivat virallisesti vähentämään päästöjään.</w:t>
      </w:r>
    </w:p>
    <w:p>
      <w:r>
        <w:rPr>
          <w:b/>
        </w:rPr>
        <w:t xml:space="preserve">Tulos</w:t>
      </w:r>
    </w:p>
    <w:p>
      <w:r>
        <w:t xml:space="preserve">ilmastonmuutos</w:t>
      </w:r>
    </w:p>
    <w:p>
      <w:r>
        <w:rPr>
          <w:b/>
        </w:rPr>
        <w:t xml:space="preserve">Tulos</w:t>
      </w:r>
    </w:p>
    <w:p>
      <w:r>
        <w:t xml:space="preserve">ulkopolitiikka</w:t>
      </w:r>
    </w:p>
    <w:p>
      <w:r>
        <w:rPr>
          <w:b/>
        </w:rPr>
        <w:t xml:space="preserve">Esimerkki 4.1453</w:t>
      </w:r>
    </w:p>
    <w:p>
      <w:r>
        <w:t xml:space="preserve">Tuleva republikaanien tulokasluokka ei ole mikään tavallinen ryhmä: lähes puolet sen noin 80 jäsenestä ei ole koskaan aiemmin toiminut vaaleissa.</w:t>
      </w:r>
    </w:p>
    <w:p>
      <w:r>
        <w:rPr>
          <w:b/>
        </w:rPr>
        <w:t xml:space="preserve">Tulos</w:t>
      </w:r>
    </w:p>
    <w:p>
      <w:r>
        <w:t xml:space="preserve">julkisen palvelun</w:t>
      </w:r>
    </w:p>
    <w:p>
      <w:r>
        <w:rPr>
          <w:b/>
        </w:rPr>
        <w:t xml:space="preserve">Esimerkki 4.1454</w:t>
      </w:r>
    </w:p>
    <w:p>
      <w:r>
        <w:t xml:space="preserve">Yli 1000 ihmistä ... muuttaa Teksasiin joka päivä.</w:t>
      </w:r>
    </w:p>
    <w:p>
      <w:r>
        <w:rPr>
          <w:b/>
        </w:rPr>
        <w:t xml:space="preserve">Tulos</w:t>
      </w:r>
    </w:p>
    <w:p>
      <w:r>
        <w:t xml:space="preserve">väestönlaskenta</w:t>
      </w:r>
    </w:p>
    <w:p>
      <w:r>
        <w:rPr>
          <w:b/>
        </w:rPr>
        <w:t xml:space="preserve">Tulos</w:t>
      </w:r>
    </w:p>
    <w:p>
      <w:r>
        <w:t xml:space="preserve">maahanmuutto</w:t>
      </w:r>
    </w:p>
    <w:p>
      <w:r>
        <w:rPr>
          <w:b/>
        </w:rPr>
        <w:t xml:space="preserve">Tulos</w:t>
      </w:r>
    </w:p>
    <w:p>
      <w:r>
        <w:t xml:space="preserve">valtiot</w:t>
      </w:r>
    </w:p>
    <w:p>
      <w:r>
        <w:rPr>
          <w:b/>
        </w:rPr>
        <w:t xml:space="preserve">Esimerkki 4.1455</w:t>
      </w:r>
    </w:p>
    <w:p>
      <w:r>
        <w:t xml:space="preserve">Olet kuullut loputtomasti vesikidutuksesta. Se tapahtui kolmelle terroristille.</w:t>
      </w:r>
    </w:p>
    <w:p>
      <w:r>
        <w:rPr>
          <w:b/>
        </w:rPr>
        <w:t xml:space="preserve">Tulos</w:t>
      </w:r>
    </w:p>
    <w:p>
      <w:r>
        <w:t xml:space="preserve">terrorismi</w:t>
      </w:r>
    </w:p>
    <w:p>
      <w:r>
        <w:rPr>
          <w:b/>
        </w:rPr>
        <w:t xml:space="preserve">Esimerkki 4.1456</w:t>
      </w:r>
    </w:p>
    <w:p>
      <w:r>
        <w:t xml:space="preserve">Kolmen viime vuoden aikana olemme nostaneet syytteitä tai nostaneet kanteita julkisten asiakirjojen saatavuutta koskevissa asioissa useammin kuin edeltävien 12 vuoden aikana yhteensä.</w:t>
      </w:r>
    </w:p>
    <w:p>
      <w:r>
        <w:rPr>
          <w:b/>
        </w:rPr>
        <w:t xml:space="preserve">Tulos</w:t>
      </w:r>
    </w:p>
    <w:p>
      <w:r>
        <w:t xml:space="preserve">ehdokkaiden elämäkerta</w:t>
      </w:r>
    </w:p>
    <w:p>
      <w:r>
        <w:rPr>
          <w:b/>
        </w:rPr>
        <w:t xml:space="preserve">Tulos</w:t>
      </w:r>
    </w:p>
    <w:p>
      <w:r>
        <w:t xml:space="preserve">hallituksen tehokkuus</w:t>
      </w:r>
    </w:p>
    <w:p>
      <w:r>
        <w:rPr>
          <w:b/>
        </w:rPr>
        <w:t xml:space="preserve">Tulos</w:t>
      </w:r>
    </w:p>
    <w:p>
      <w:r>
        <w:t xml:space="preserve">hallituksen sääntely</w:t>
      </w:r>
    </w:p>
    <w:p>
      <w:r>
        <w:rPr>
          <w:b/>
        </w:rPr>
        <w:t xml:space="preserve">Tulos</w:t>
      </w:r>
    </w:p>
    <w:p>
      <w:r>
        <w:t xml:space="preserve">historia</w:t>
      </w:r>
    </w:p>
    <w:p>
      <w:r>
        <w:rPr>
          <w:b/>
        </w:rPr>
        <w:t xml:space="preserve">Tulos</w:t>
      </w:r>
    </w:p>
    <w:p>
      <w:r>
        <w:t xml:space="preserve">job-accomplishments</w:t>
      </w:r>
    </w:p>
    <w:p>
      <w:r>
        <w:rPr>
          <w:b/>
        </w:rPr>
        <w:t xml:space="preserve">Tulos</w:t>
      </w:r>
    </w:p>
    <w:p>
      <w:r>
        <w:t xml:space="preserve">legal-issues</w:t>
      </w:r>
    </w:p>
    <w:p>
      <w:r>
        <w:rPr>
          <w:b/>
        </w:rPr>
        <w:t xml:space="preserve">Tulos</w:t>
      </w:r>
    </w:p>
    <w:p>
      <w:r>
        <w:t xml:space="preserve">läpinäkyvyys</w:t>
      </w:r>
    </w:p>
    <w:p>
      <w:r>
        <w:rPr>
          <w:b/>
        </w:rPr>
        <w:t xml:space="preserve">Esimerkki 4.1457</w:t>
      </w:r>
    </w:p>
    <w:p>
      <w:r>
        <w:t xml:space="preserve">Sanoo, ettei kukaan korkeakoulutuksen alalla usko, että Gov. Rick Perryn ehdotus 10 000 dollarin korkeakoulututkintojen jakamisesta on mahdollinen.</w:t>
      </w:r>
    </w:p>
    <w:p>
      <w:r>
        <w:rPr>
          <w:b/>
        </w:rPr>
        <w:t xml:space="preserve">Tulos</w:t>
      </w:r>
    </w:p>
    <w:p>
      <w:r>
        <w:t xml:space="preserve">koulutus</w:t>
      </w:r>
    </w:p>
    <w:p>
      <w:r>
        <w:rPr>
          <w:b/>
        </w:rPr>
        <w:t xml:space="preserve">Esimerkki 4.1458</w:t>
      </w:r>
    </w:p>
    <w:p>
      <w:r>
        <w:t xml:space="preserve">"Rikollisuus on vähentynyt Arizonassa."</w:t>
      </w:r>
    </w:p>
    <w:p>
      <w:r>
        <w:rPr>
          <w:b/>
        </w:rPr>
        <w:t xml:space="preserve">Tulos</w:t>
      </w:r>
    </w:p>
    <w:p>
      <w:r>
        <w:t xml:space="preserve">rikos</w:t>
      </w:r>
    </w:p>
    <w:p>
      <w:r>
        <w:rPr>
          <w:b/>
        </w:rPr>
        <w:t xml:space="preserve">Tulos</w:t>
      </w:r>
    </w:p>
    <w:p>
      <w:r>
        <w:t xml:space="preserve">maahanmuutto</w:t>
      </w:r>
    </w:p>
    <w:p>
      <w:r>
        <w:rPr>
          <w:b/>
        </w:rPr>
        <w:t xml:space="preserve">Tulos</w:t>
      </w:r>
    </w:p>
    <w:p>
      <w:r>
        <w:t xml:space="preserve">abc-news-week</w:t>
      </w:r>
    </w:p>
    <w:p>
      <w:r>
        <w:rPr>
          <w:b/>
        </w:rPr>
        <w:t xml:space="preserve">Esimerkki 4.1459</w:t>
      </w:r>
    </w:p>
    <w:p>
      <w:r>
        <w:t xml:space="preserve">Meidän on tunnustettava, että tiedekuntamme palkat ovat Mainen yliopistoa lukuun ottamatta Uuden Englannin alhaisimmat.</w:t>
      </w:r>
    </w:p>
    <w:p>
      <w:r>
        <w:rPr>
          <w:b/>
        </w:rPr>
        <w:t xml:space="preserve">Tulos</w:t>
      </w:r>
    </w:p>
    <w:p>
      <w:r>
        <w:t xml:space="preserve">koulutus</w:t>
      </w:r>
    </w:p>
    <w:p>
      <w:r>
        <w:rPr>
          <w:b/>
        </w:rPr>
        <w:t xml:space="preserve">Tulos</w:t>
      </w:r>
    </w:p>
    <w:p>
      <w:r>
        <w:t xml:space="preserve">valtion talousarvio</w:t>
      </w:r>
    </w:p>
    <w:p>
      <w:r>
        <w:rPr>
          <w:b/>
        </w:rPr>
        <w:t xml:space="preserve">Esimerkki 4.1460</w:t>
      </w:r>
    </w:p>
    <w:p>
      <w:r>
        <w:t xml:space="preserve">Vuonna 2007 Bushin Valkoisen talon sähköpostikiistasta ei uutisoitu lehdistössä juuri lainkaan.</w:t>
      </w:r>
    </w:p>
    <w:p>
      <w:r>
        <w:rPr>
          <w:b/>
        </w:rPr>
        <w:t xml:space="preserve">Tulos</w:t>
      </w:r>
    </w:p>
    <w:p>
      <w:r>
        <w:t xml:space="preserve">läpinäkyvyys</w:t>
      </w:r>
    </w:p>
    <w:p>
      <w:r>
        <w:rPr>
          <w:b/>
        </w:rPr>
        <w:t xml:space="preserve">Esimerkki 4.1461</w:t>
      </w:r>
    </w:p>
    <w:p>
      <w:r>
        <w:t xml:space="preserve">Rick Perryn mukaan hän käyttää enemmän rahaa kuin osavaltio ottaa ja kattaa alijäämänsä ennätyksellisellä lainanotolla.</w:t>
      </w:r>
    </w:p>
    <w:p>
      <w:r>
        <w:rPr>
          <w:b/>
        </w:rPr>
        <w:t xml:space="preserve">Tulos</w:t>
      </w:r>
    </w:p>
    <w:p>
      <w:r>
        <w:t xml:space="preserve">alijäämä</w:t>
      </w:r>
    </w:p>
    <w:p>
      <w:r>
        <w:rPr>
          <w:b/>
        </w:rPr>
        <w:t xml:space="preserve">Tulos</w:t>
      </w:r>
    </w:p>
    <w:p>
      <w:r>
        <w:t xml:space="preserve">valtion talousarvio</w:t>
      </w:r>
    </w:p>
    <w:p>
      <w:r>
        <w:rPr>
          <w:b/>
        </w:rPr>
        <w:t xml:space="preserve">Esimerkki 4.1462</w:t>
      </w:r>
    </w:p>
    <w:p>
      <w:r>
        <w:t xml:space="preserve">Vaikeisiin olosuhteisiin syntynyt Wendy Davis on yksinhuoltajaäidin tytär ja itse teiniäiti.</w:t>
      </w:r>
    </w:p>
    <w:p>
      <w:r>
        <w:rPr>
          <w:b/>
        </w:rPr>
        <w:t xml:space="preserve">Tulos</w:t>
      </w:r>
    </w:p>
    <w:p>
      <w:r>
        <w:t xml:space="preserve">abortti</w:t>
      </w:r>
    </w:p>
    <w:p>
      <w:r>
        <w:rPr>
          <w:b/>
        </w:rPr>
        <w:t xml:space="preserve">Tulos</w:t>
      </w:r>
    </w:p>
    <w:p>
      <w:r>
        <w:t xml:space="preserve">ehdokkaiden elämäkerta</w:t>
      </w:r>
    </w:p>
    <w:p>
      <w:r>
        <w:rPr>
          <w:b/>
        </w:rPr>
        <w:t xml:space="preserve">Esimerkki 4.1463</w:t>
      </w:r>
    </w:p>
    <w:p>
      <w:r>
        <w:t xml:space="preserve">Mitt Romneyn mukaan Medicare voisi loppua sellaisena kuin me sen tunnemme, jolloin Julialle jäisi vain kuponki vakuutuksen ostamiseen, mikä tarkoittaa 6350 dollaria ylimääräistä vuodessa samanlaisesta suunnitelmasta.</w:t>
      </w:r>
    </w:p>
    <w:p>
      <w:r>
        <w:rPr>
          <w:b/>
        </w:rPr>
        <w:t xml:space="preserve">Tulos</w:t>
      </w:r>
    </w:p>
    <w:p>
      <w:r>
        <w:t xml:space="preserve">korjaukset ja päivitykset</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Esimerkki 4.1464</w:t>
      </w:r>
    </w:p>
    <w:p>
      <w:r>
        <w:t xml:space="preserve">Ennaltaehkäisevä hoito ei säästä valtion varoja.</w:t>
      </w:r>
    </w:p>
    <w:p>
      <w:r>
        <w:rPr>
          <w:b/>
        </w:rPr>
        <w:t xml:space="preserve">Tulos</w:t>
      </w:r>
    </w:p>
    <w:p>
      <w:r>
        <w:t xml:space="preserve">terveydenhuolto</w:t>
      </w:r>
    </w:p>
    <w:p>
      <w:r>
        <w:rPr>
          <w:b/>
        </w:rPr>
        <w:t xml:space="preserve">Tulos</w:t>
      </w:r>
    </w:p>
    <w:p>
      <w:r>
        <w:t xml:space="preserve">asiantuntijat</w:t>
      </w:r>
    </w:p>
    <w:p>
      <w:r>
        <w:rPr>
          <w:b/>
        </w:rPr>
        <w:t xml:space="preserve">Esimerkki 4.1465</w:t>
      </w:r>
    </w:p>
    <w:p>
      <w:r>
        <w:t xml:space="preserve">Kuvernööri Scott Walkerin ja republikaanilainsäätäjien tukemassa osavaltion talousarviossa vuosiksi 2013-2015 teknillisten oppilaitosten rahoitus jäi vuoden 1989 tasolle.</w:t>
      </w:r>
    </w:p>
    <w:p>
      <w:r>
        <w:rPr>
          <w:b/>
        </w:rPr>
        <w:t xml:space="preserve">Tulos</w:t>
      </w:r>
    </w:p>
    <w:p>
      <w:r>
        <w:t xml:space="preserve">koulutus</w:t>
      </w:r>
    </w:p>
    <w:p>
      <w:r>
        <w:rPr>
          <w:b/>
        </w:rPr>
        <w:t xml:space="preserve">Tulos</w:t>
      </w:r>
    </w:p>
    <w:p>
      <w:r>
        <w:t xml:space="preserve">työpaikat</w:t>
      </w:r>
    </w:p>
    <w:p>
      <w:r>
        <w:rPr>
          <w:b/>
        </w:rPr>
        <w:t xml:space="preserve">Tulos</w:t>
      </w:r>
    </w:p>
    <w:p>
      <w:r>
        <w:t xml:space="preserve">valtion talousarvio</w:t>
      </w:r>
    </w:p>
    <w:p>
      <w:r>
        <w:rPr>
          <w:b/>
        </w:rPr>
        <w:t xml:space="preserve">Esimerkki 4.1466</w:t>
      </w:r>
    </w:p>
    <w:p>
      <w:r>
        <w:t xml:space="preserve">Atlantassa on yksi suurimmista asukaskohtaisista lesbo-, homo-, biseksuaali- ja transseksuaaliväestöistä, ja se on kolmanneksi suurin amerikkalaisista kaupungeista.</w:t>
      </w:r>
    </w:p>
    <w:p>
      <w:r>
        <w:rPr>
          <w:b/>
        </w:rPr>
        <w:t xml:space="preserve">Tulos</w:t>
      </w:r>
    </w:p>
    <w:p>
      <w:r>
        <w:t xml:space="preserve">homot ja lesbot</w:t>
      </w:r>
    </w:p>
    <w:p>
      <w:r>
        <w:rPr>
          <w:b/>
        </w:rPr>
        <w:t xml:space="preserve">Tulos</w:t>
      </w:r>
    </w:p>
    <w:p>
      <w:r>
        <w:t xml:space="preserve">avioliitto</w:t>
      </w:r>
    </w:p>
    <w:p>
      <w:r>
        <w:rPr>
          <w:b/>
        </w:rPr>
        <w:t xml:space="preserve">Esimerkki 4.1467</w:t>
      </w:r>
    </w:p>
    <w:p>
      <w:r>
        <w:t xml:space="preserve">Sanoo, että Abraham Lincoln yritti ostaa orjia vapaaksi rajavaltioista, mutta kaikki osavaltiot hylkäsivät sen.</w:t>
      </w:r>
    </w:p>
    <w:p>
      <w:r>
        <w:rPr>
          <w:b/>
        </w:rPr>
        <w:t xml:space="preserve">Tulos</w:t>
      </w:r>
    </w:p>
    <w:p>
      <w:r>
        <w:t xml:space="preserve">historia</w:t>
      </w:r>
    </w:p>
    <w:p>
      <w:r>
        <w:rPr>
          <w:b/>
        </w:rPr>
        <w:t xml:space="preserve">Esimerkki 4.1468</w:t>
      </w:r>
    </w:p>
    <w:p>
      <w:r>
        <w:t xml:space="preserve">Täällä Yhdysvalloissa näkee paljon korealaisia autoja, mutta Koreassa ei näe yhtään amerikkalaista autoa.</w:t>
      </w:r>
    </w:p>
    <w:p>
      <w:r>
        <w:rPr>
          <w:b/>
        </w:rPr>
        <w:t xml:space="preserve">Tulos</w:t>
      </w:r>
    </w:p>
    <w:p>
      <w:r>
        <w:t xml:space="preserve">ulkopolitiikka</w:t>
      </w:r>
    </w:p>
    <w:p>
      <w:r>
        <w:rPr>
          <w:b/>
        </w:rPr>
        <w:t xml:space="preserve">Tulos</w:t>
      </w:r>
    </w:p>
    <w:p>
      <w:r>
        <w:t xml:space="preserve">kauppa</w:t>
      </w:r>
    </w:p>
    <w:p>
      <w:r>
        <w:rPr>
          <w:b/>
        </w:rPr>
        <w:t xml:space="preserve">Tulos</w:t>
      </w:r>
    </w:p>
    <w:p>
      <w:r>
        <w:t xml:space="preserve">kuljetus</w:t>
      </w:r>
    </w:p>
    <w:p>
      <w:r>
        <w:rPr>
          <w:b/>
        </w:rPr>
        <w:t xml:space="preserve">Esimerkki 4.1469</w:t>
      </w:r>
    </w:p>
    <w:p>
      <w:r>
        <w:t xml:space="preserve">Paperikasseista perittävä 5 sentin maksu on vero.</w:t>
      </w:r>
    </w:p>
    <w:p>
      <w:r>
        <w:rPr>
          <w:b/>
        </w:rPr>
        <w:t xml:space="preserve">Tulos</w:t>
      </w:r>
    </w:p>
    <w:p>
      <w:r>
        <w:t xml:space="preserve">ympäristö</w:t>
      </w:r>
    </w:p>
    <w:p>
      <w:r>
        <w:rPr>
          <w:b/>
        </w:rPr>
        <w:t xml:space="preserve">Tulos</w:t>
      </w:r>
    </w:p>
    <w:p>
      <w:r>
        <w:t xml:space="preserve">verot</w:t>
      </w:r>
    </w:p>
    <w:p>
      <w:r>
        <w:rPr>
          <w:b/>
        </w:rPr>
        <w:t xml:space="preserve">Esimerkki 4.1470</w:t>
      </w:r>
    </w:p>
    <w:p>
      <w:r>
        <w:t xml:space="preserve">Obama "sanoo nostavansa sähköveroja."</w:t>
      </w:r>
    </w:p>
    <w:p>
      <w:r>
        <w:rPr>
          <w:b/>
        </w:rPr>
        <w:t xml:space="preserve">Tulos</w:t>
      </w:r>
    </w:p>
    <w:p>
      <w:r>
        <w:t xml:space="preserve">verot</w:t>
      </w:r>
    </w:p>
    <w:p>
      <w:r>
        <w:rPr>
          <w:b/>
        </w:rPr>
        <w:t xml:space="preserve">Esimerkki 4.1471</w:t>
      </w:r>
    </w:p>
    <w:p>
      <w:r>
        <w:t xml:space="preserve">Sanoo, että YK:n asesopimus edellyttää uutta kansainvälistä aserekisteriä.</w:t>
      </w:r>
    </w:p>
    <w:p>
      <w:r>
        <w:rPr>
          <w:b/>
        </w:rPr>
        <w:t xml:space="preserve">Tulos</w:t>
      </w:r>
    </w:p>
    <w:p>
      <w:r>
        <w:t xml:space="preserve">aseet</w:t>
      </w:r>
    </w:p>
    <w:p>
      <w:r>
        <w:rPr>
          <w:b/>
        </w:rPr>
        <w:t xml:space="preserve">Esimerkki 4.1472</w:t>
      </w:r>
    </w:p>
    <w:p>
      <w:r>
        <w:t xml:space="preserve">Rick Scott ei kuulemma tullut edes omaan koulutushuippukokoukseensa. Mutta hän käytti aikaa teekutsuihin samalla viikolla.</w:t>
      </w:r>
    </w:p>
    <w:p>
      <w:r>
        <w:rPr>
          <w:b/>
        </w:rPr>
        <w:t xml:space="preserve">Tulos</w:t>
      </w:r>
    </w:p>
    <w:p>
      <w:r>
        <w:t xml:space="preserve">koulutus</w:t>
      </w:r>
    </w:p>
    <w:p>
      <w:r>
        <w:rPr>
          <w:b/>
        </w:rPr>
        <w:t xml:space="preserve">Esimerkki 4.1473</w:t>
      </w:r>
    </w:p>
    <w:p>
      <w:r>
        <w:t xml:space="preserve">Floridan verorakenne on kolmanneksi regressiivisin.</w:t>
      </w:r>
    </w:p>
    <w:p>
      <w:r>
        <w:rPr>
          <w:b/>
        </w:rPr>
        <w:t xml:space="preserve">Tulos</w:t>
      </w:r>
    </w:p>
    <w:p>
      <w:r>
        <w:t xml:space="preserve">köyhyys</w:t>
      </w:r>
    </w:p>
    <w:p>
      <w:r>
        <w:rPr>
          <w:b/>
        </w:rPr>
        <w:t xml:space="preserve">Tulos</w:t>
      </w:r>
    </w:p>
    <w:p>
      <w:r>
        <w:t xml:space="preserve">verot</w:t>
      </w:r>
    </w:p>
    <w:p>
      <w:r>
        <w:rPr>
          <w:b/>
        </w:rPr>
        <w:t xml:space="preserve">Esimerkki 4.1474</w:t>
      </w:r>
    </w:p>
    <w:p>
      <w:r>
        <w:t xml:space="preserve">Yksitoista osavaltiota on ottanut käyttöön tällaisia maksullisia uudistuksia.</w:t>
      </w:r>
    </w:p>
    <w:p>
      <w:r>
        <w:rPr>
          <w:b/>
        </w:rPr>
        <w:t xml:space="preserve">Tulos</w:t>
      </w:r>
    </w:p>
    <w:p>
      <w:r>
        <w:t xml:space="preserve">kampanjarahoitus</w:t>
      </w:r>
    </w:p>
    <w:p>
      <w:r>
        <w:rPr>
          <w:b/>
        </w:rPr>
        <w:t xml:space="preserve">Tulos</w:t>
      </w:r>
    </w:p>
    <w:p>
      <w:r>
        <w:t xml:space="preserve">etiikka</w:t>
      </w:r>
    </w:p>
    <w:p>
      <w:r>
        <w:rPr>
          <w:b/>
        </w:rPr>
        <w:t xml:space="preserve">Esimerkki 4.1475</w:t>
      </w:r>
    </w:p>
    <w:p>
      <w:r>
        <w:t xml:space="preserve">Siinä sanotaan, että Russ Feingold äänesti senaattorina 11 kertaa sotilaslupien myöntämistä vastaan.</w:t>
      </w:r>
    </w:p>
    <w:p>
      <w:r>
        <w:rPr>
          <w:b/>
        </w:rPr>
        <w:t xml:space="preserve">Tulos</w:t>
      </w:r>
    </w:p>
    <w:p>
      <w:r>
        <w:t xml:space="preserve">liittovaltion talousarvio</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terrorismi</w:t>
      </w:r>
    </w:p>
    <w:p>
      <w:r>
        <w:rPr>
          <w:b/>
        </w:rPr>
        <w:t xml:space="preserve">Esimerkki 4.1476</w:t>
      </w:r>
    </w:p>
    <w:p>
      <w:r>
        <w:t xml:space="preserve">Jo käyttöön ottamiemme verovalvontatoimien ansiosta tavallisen asunnon kiinteistöverot ovat joulukuussa 2014 itse asiassa alhaisemmat kuin joulukuussa 2010.</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4.1477</w:t>
      </w:r>
    </w:p>
    <w:p>
      <w:r>
        <w:t xml:space="preserve">9-9-9-suunnitelma ei nosta vähiten ansaitsevien veroja.</w:t>
      </w:r>
    </w:p>
    <w:p>
      <w:r>
        <w:rPr>
          <w:b/>
        </w:rPr>
        <w:t xml:space="preserve">Tulos</w:t>
      </w:r>
    </w:p>
    <w:p>
      <w:r>
        <w:t xml:space="preserve">köyhyys</w:t>
      </w:r>
    </w:p>
    <w:p>
      <w:r>
        <w:rPr>
          <w:b/>
        </w:rPr>
        <w:t xml:space="preserve">Tulos</w:t>
      </w:r>
    </w:p>
    <w:p>
      <w:r>
        <w:t xml:space="preserve">verot</w:t>
      </w:r>
    </w:p>
    <w:p>
      <w:r>
        <w:rPr>
          <w:b/>
        </w:rPr>
        <w:t xml:space="preserve">Esimerkki 4.1478</w:t>
      </w:r>
    </w:p>
    <w:p>
      <w:r>
        <w:t xml:space="preserve">En kannattanut leikkausta.</w:t>
      </w:r>
    </w:p>
    <w:p>
      <w:r>
        <w:rPr>
          <w:b/>
        </w:rPr>
        <w:t xml:space="preserve">Tulos</w:t>
      </w:r>
    </w:p>
    <w:p>
      <w:r>
        <w:t xml:space="preserve">liittovaltion talousarvio</w:t>
      </w:r>
    </w:p>
    <w:p>
      <w:r>
        <w:rPr>
          <w:b/>
        </w:rPr>
        <w:t xml:space="preserve">Tulos</w:t>
      </w:r>
    </w:p>
    <w:p>
      <w:r>
        <w:t xml:space="preserve">äänestysrekisteri</w:t>
      </w:r>
    </w:p>
    <w:p>
      <w:r>
        <w:rPr>
          <w:b/>
        </w:rPr>
        <w:t xml:space="preserve">Esimerkki 4.1479</w:t>
      </w:r>
    </w:p>
    <w:p>
      <w:r>
        <w:t xml:space="preserve">Sanoo, että Yhdysvaltain edustaja Debbie Wasserman Schultz äänesti Floridan veteraanien ja heidän etuuksiensa katkaisemiseksi.</w:t>
      </w:r>
    </w:p>
    <w:p>
      <w:r>
        <w:rPr>
          <w:b/>
        </w:rPr>
        <w:t xml:space="preserve">Tulos</w:t>
      </w:r>
    </w:p>
    <w:p>
      <w:r>
        <w:t xml:space="preserve">veteraanit</w:t>
      </w:r>
    </w:p>
    <w:p>
      <w:r>
        <w:rPr>
          <w:b/>
        </w:rPr>
        <w:t xml:space="preserve">Tulos</w:t>
      </w:r>
    </w:p>
    <w:p>
      <w:r>
        <w:t xml:space="preserve">äänestysrekisteri</w:t>
      </w:r>
    </w:p>
    <w:p>
      <w:r>
        <w:rPr>
          <w:b/>
        </w:rPr>
        <w:t xml:space="preserve">Esimerkki 4.1480</w:t>
      </w:r>
    </w:p>
    <w:p>
      <w:r>
        <w:t xml:space="preserve">Jos tarkastellaan, mitä olemme tehneet viime vuosina, rikollisuus on itse asiassa vähentynyt [Providencessa], ja ampumavälikohtausten määrä on vähentynyt.</w:t>
      </w:r>
    </w:p>
    <w:p>
      <w:r>
        <w:rPr>
          <w:b/>
        </w:rPr>
        <w:t xml:space="preserve">Tulos</w:t>
      </w:r>
    </w:p>
    <w:p>
      <w:r>
        <w:t xml:space="preserve">rikos</w:t>
      </w:r>
    </w:p>
    <w:p>
      <w:r>
        <w:rPr>
          <w:b/>
        </w:rPr>
        <w:t xml:space="preserve">Tulos</w:t>
      </w:r>
    </w:p>
    <w:p>
      <w:r>
        <w:t xml:space="preserve">historia</w:t>
      </w:r>
    </w:p>
    <w:p>
      <w:r>
        <w:rPr>
          <w:b/>
        </w:rPr>
        <w:t xml:space="preserve">Tulos</w:t>
      </w:r>
    </w:p>
    <w:p>
      <w:r>
        <w:t xml:space="preserve">julkinen turvallisuus</w:t>
      </w:r>
    </w:p>
    <w:p>
      <w:r>
        <w:rPr>
          <w:b/>
        </w:rPr>
        <w:t xml:space="preserve">Esimerkki 4.1481</w:t>
      </w:r>
    </w:p>
    <w:p>
      <w:r>
        <w:t xml:space="preserve">Ainakin 23 maata kieltäytyy ottamasta kansalaisiaan takaisin sen jälkeen, kun heidät on määrätty poistumaan Yhdysvalloista, mukaan lukien suuri määrä väkivaltarikollisia.</w:t>
      </w:r>
    </w:p>
    <w:p>
      <w:r>
        <w:rPr>
          <w:b/>
        </w:rPr>
        <w:t xml:space="preserve">Tulos</w:t>
      </w:r>
    </w:p>
    <w:p>
      <w:r>
        <w:t xml:space="preserve">maahanmuutto</w:t>
      </w:r>
    </w:p>
    <w:p>
      <w:r>
        <w:rPr>
          <w:b/>
        </w:rPr>
        <w:t xml:space="preserve">Esimerkki 4.1482</w:t>
      </w:r>
    </w:p>
    <w:p>
      <w:r>
        <w:t xml:space="preserve">Jeff Wentworth oli ainoa republikaani, joka äänesti Teksasin lakia vastaan, jonka mukaan naisille on tehtävä ultraäänitutkimus ennen abortin tekemistä.</w:t>
      </w:r>
    </w:p>
    <w:p>
      <w:r>
        <w:rPr>
          <w:b/>
        </w:rPr>
        <w:t xml:space="preserve">Tulos</w:t>
      </w:r>
    </w:p>
    <w:p>
      <w:r>
        <w:t xml:space="preserve">abortti</w:t>
      </w:r>
    </w:p>
    <w:p>
      <w:r>
        <w:rPr>
          <w:b/>
        </w:rPr>
        <w:t xml:space="preserve">Esimerkki 4.1483</w:t>
      </w:r>
    </w:p>
    <w:p>
      <w:r>
        <w:t xml:space="preserve">Stephen Zappala on osavaltiomme ainoa syyttäjä, joka on tuominnut virkatehtävissä olevan poliisin murhasta.</w:t>
      </w:r>
    </w:p>
    <w:p>
      <w:r>
        <w:rPr>
          <w:b/>
        </w:rPr>
        <w:t xml:space="preserve">Tulos</w:t>
      </w:r>
    </w:p>
    <w:p>
      <w:r>
        <w:t xml:space="preserve">julkinen turvallisuus</w:t>
      </w:r>
    </w:p>
    <w:p>
      <w:r>
        <w:rPr>
          <w:b/>
        </w:rPr>
        <w:t xml:space="preserve">Esimerkki 4.1484</w:t>
      </w:r>
    </w:p>
    <w:p>
      <w:r>
        <w:t xml:space="preserve">Sanoo, että liittovaltion hallitus lainaa lähes 60 miljardia dollaria viikossa.</w:t>
      </w:r>
    </w:p>
    <w:p>
      <w:r>
        <w:rPr>
          <w:b/>
        </w:rPr>
        <w:t xml:space="preserve">Tulos</w:t>
      </w:r>
    </w:p>
    <w:p>
      <w:r>
        <w:t xml:space="preserve">alijäämä</w:t>
      </w:r>
    </w:p>
    <w:p>
      <w:r>
        <w:rPr>
          <w:b/>
        </w:rPr>
        <w:t xml:space="preserve">Tulos</w:t>
      </w:r>
    </w:p>
    <w:p>
      <w:r>
        <w:t xml:space="preserve">liittovaltion talousarvio</w:t>
      </w:r>
    </w:p>
    <w:p>
      <w:r>
        <w:rPr>
          <w:b/>
        </w:rPr>
        <w:t xml:space="preserve">Esimerkki 4.1485</w:t>
      </w:r>
    </w:p>
    <w:p>
      <w:r>
        <w:t xml:space="preserve">Claytonin piirikunnassa on Atlantan metropolialueen alhaisin käyttökustannusmaksu.</w:t>
      </w:r>
    </w:p>
    <w:p>
      <w:r>
        <w:rPr>
          <w:b/>
        </w:rPr>
        <w:t xml:space="preserve">Tulos</w:t>
      </w:r>
    </w:p>
    <w:p>
      <w:r>
        <w:t xml:space="preserve">verot</w:t>
      </w:r>
    </w:p>
    <w:p>
      <w:r>
        <w:rPr>
          <w:b/>
        </w:rPr>
        <w:t xml:space="preserve">Esimerkki 4.1486</w:t>
      </w:r>
    </w:p>
    <w:p>
      <w:r>
        <w:t xml:space="preserve">Talousjohtajana Alex Sink valvoi 27 miljardin dollarin tappiota osavaltioiden eläkerahastossa.</w:t>
      </w:r>
    </w:p>
    <w:p>
      <w:r>
        <w:rPr>
          <w:b/>
        </w:rPr>
        <w:t xml:space="preserve">Tulos</w:t>
      </w:r>
    </w:p>
    <w:p>
      <w:r>
        <w:t xml:space="preserve">talous</w:t>
      </w:r>
    </w:p>
    <w:p>
      <w:r>
        <w:rPr>
          <w:b/>
        </w:rPr>
        <w:t xml:space="preserve">Tulos</w:t>
      </w:r>
    </w:p>
    <w:p>
      <w:r>
        <w:t xml:space="preserve">eläkkeet</w:t>
      </w:r>
    </w:p>
    <w:p>
      <w:r>
        <w:rPr>
          <w:b/>
        </w:rPr>
        <w:t xml:space="preserve">Tulos</w:t>
      </w:r>
    </w:p>
    <w:p>
      <w:r>
        <w:t xml:space="preserve">valtion talousarvio</w:t>
      </w:r>
    </w:p>
    <w:p>
      <w:r>
        <w:rPr>
          <w:b/>
        </w:rPr>
        <w:t xml:space="preserve">Esimerkki 4.1487</w:t>
      </w:r>
    </w:p>
    <w:p>
      <w:r>
        <w:t xml:space="preserve">"Pankin pääjohtajana Alex Sink tuhosi tuhansia työpaikkoja Floridassa ja sai samalla yli 8 miljoonaa dollaria palkkaa ja bonuksia."</w:t>
      </w:r>
    </w:p>
    <w:p>
      <w:r>
        <w:rPr>
          <w:b/>
        </w:rPr>
        <w:t xml:space="preserve">Tulos</w:t>
      </w:r>
    </w:p>
    <w:p>
      <w:r>
        <w:t xml:space="preserve">ehdokkaiden elämäkerta</w:t>
      </w:r>
    </w:p>
    <w:p>
      <w:r>
        <w:rPr>
          <w:b/>
        </w:rPr>
        <w:t xml:space="preserve">Esimerkki 4.1488</w:t>
      </w:r>
    </w:p>
    <w:p>
      <w:r>
        <w:t xml:space="preserve">Sanoo, että New Jerseyssä on maan osavaltioista koulutetuin väestö.</w:t>
      </w:r>
    </w:p>
    <w:p>
      <w:r>
        <w:rPr>
          <w:b/>
        </w:rPr>
        <w:t xml:space="preserve">Tulos</w:t>
      </w:r>
    </w:p>
    <w:p>
      <w:r>
        <w:t xml:space="preserve">koulutus</w:t>
      </w:r>
    </w:p>
    <w:p>
      <w:r>
        <w:rPr>
          <w:b/>
        </w:rPr>
        <w:t xml:space="preserve">Esimerkki 4.1489</w:t>
      </w:r>
    </w:p>
    <w:p>
      <w:r>
        <w:t xml:space="preserve">Republikaanien kumoama Wisconsinin laki, joka antoi syrjityille työntekijöille mahdollisuuden nostaa kanteen osavaltion tuomioistuimessa, oli eräänlainen kolehti asianajajille.</w:t>
      </w:r>
    </w:p>
    <w:p>
      <w:r>
        <w:rPr>
          <w:b/>
        </w:rPr>
        <w:t xml:space="preserve">Tulos</w:t>
      </w:r>
    </w:p>
    <w:p>
      <w:r>
        <w:t xml:space="preserve">kansalaisoikeudet</w:t>
      </w:r>
    </w:p>
    <w:p>
      <w:r>
        <w:rPr>
          <w:b/>
        </w:rPr>
        <w:t xml:space="preserve">Tulos</w:t>
      </w:r>
    </w:p>
    <w:p>
      <w:r>
        <w:t xml:space="preserve">työkyvyttömyys</w:t>
      </w:r>
    </w:p>
    <w:p>
      <w:r>
        <w:rPr>
          <w:b/>
        </w:rPr>
        <w:t xml:space="preserve">Tulos</w:t>
      </w:r>
    </w:p>
    <w:p>
      <w:r>
        <w:t xml:space="preserve">legal-issues</w:t>
      </w:r>
    </w:p>
    <w:p>
      <w:r>
        <w:rPr>
          <w:b/>
        </w:rPr>
        <w:t xml:space="preserve">Tulos</w:t>
      </w:r>
    </w:p>
    <w:p>
      <w:r>
        <w:t xml:space="preserve">naiset</w:t>
      </w:r>
    </w:p>
    <w:p>
      <w:r>
        <w:rPr>
          <w:b/>
        </w:rPr>
        <w:t xml:space="preserve">Tulos</w:t>
      </w:r>
    </w:p>
    <w:p>
      <w:r>
        <w:t xml:space="preserve">työntekijät</w:t>
      </w:r>
    </w:p>
    <w:p>
      <w:r>
        <w:rPr>
          <w:b/>
        </w:rPr>
        <w:t xml:space="preserve">Esimerkki 4.1490</w:t>
      </w:r>
    </w:p>
    <w:p>
      <w:r>
        <w:t xml:space="preserve">Viimeisten kahdenkymmenen vuoden aikana ampuma-aseella tehtyjen henkirikosten määrä on vähentynyt Yhdysvalloissa lähes 40 prosenttia. Myös muiden ampuma-aseen käyttöön liittyvien rikosten määrä on laskenut lähes 70 prosenttia.</w:t>
      </w:r>
    </w:p>
    <w:p>
      <w:r>
        <w:rPr>
          <w:b/>
        </w:rPr>
        <w:t xml:space="preserve">Tulos</w:t>
      </w:r>
    </w:p>
    <w:p>
      <w:r>
        <w:t xml:space="preserve">rikos</w:t>
      </w:r>
    </w:p>
    <w:p>
      <w:r>
        <w:rPr>
          <w:b/>
        </w:rPr>
        <w:t xml:space="preserve">Tulos</w:t>
      </w:r>
    </w:p>
    <w:p>
      <w:r>
        <w:t xml:space="preserve">aseet</w:t>
      </w:r>
    </w:p>
    <w:p>
      <w:r>
        <w:rPr>
          <w:b/>
        </w:rPr>
        <w:t xml:space="preserve">Esimerkki 4.1491</w:t>
      </w:r>
    </w:p>
    <w:p>
      <w:r>
        <w:t xml:space="preserve">Obama vastustaa öljynporausta merellä ja kaasun verotuksen lykkäämistä.</w:t>
      </w:r>
    </w:p>
    <w:p>
      <w:r>
        <w:rPr>
          <w:b/>
        </w:rPr>
        <w:t xml:space="preserve">Tulos</w:t>
      </w:r>
    </w:p>
    <w:p>
      <w:r>
        <w:t xml:space="preserve">energia</w:t>
      </w:r>
    </w:p>
    <w:p>
      <w:r>
        <w:rPr>
          <w:b/>
        </w:rPr>
        <w:t xml:space="preserve">Esimerkki 4.1492</w:t>
      </w:r>
    </w:p>
    <w:p>
      <w:r>
        <w:t xml:space="preserve">Tällä hetkellä meillä on enemmän sotilasmenoja kuin seuraavilla 10, 11, 12 maalla yhteensä.</w:t>
      </w:r>
    </w:p>
    <w:p>
      <w:r>
        <w:rPr>
          <w:b/>
        </w:rPr>
        <w:t xml:space="preserve">Tulos</w:t>
      </w:r>
    </w:p>
    <w:p>
      <w:r>
        <w:t xml:space="preserve">liittovaltion talousarvio</w:t>
      </w:r>
    </w:p>
    <w:p>
      <w:r>
        <w:rPr>
          <w:b/>
        </w:rPr>
        <w:t xml:space="preserve">Tulos</w:t>
      </w:r>
    </w:p>
    <w:p>
      <w:r>
        <w:t xml:space="preserve">sotilaallinen</w:t>
      </w:r>
    </w:p>
    <w:p>
      <w:r>
        <w:rPr>
          <w:b/>
        </w:rPr>
        <w:t xml:space="preserve">Esimerkki 4.1493</w:t>
      </w:r>
    </w:p>
    <w:p>
      <w:r>
        <w:t xml:space="preserve">Muista, että rakennuttajien on pakko käyttää 195 maan liiton urakoitsijoita, joten hanki 10 miljoonaa dollaria lisää mihin tahansa rakennushankkeeseen.</w:t>
      </w:r>
    </w:p>
    <w:p>
      <w:r>
        <w:rPr>
          <w:b/>
        </w:rPr>
        <w:t xml:space="preserve">Tulos</w:t>
      </w:r>
    </w:p>
    <w:p>
      <w:r>
        <w:t xml:space="preserve">baseball</w:t>
      </w:r>
    </w:p>
    <w:p>
      <w:r>
        <w:rPr>
          <w:b/>
        </w:rPr>
        <w:t xml:space="preserve">Tulos</w:t>
      </w:r>
    </w:p>
    <w:p>
      <w:r>
        <w:t xml:space="preserve">työvoima</w:t>
      </w:r>
    </w:p>
    <w:p>
      <w:r>
        <w:rPr>
          <w:b/>
        </w:rPr>
        <w:t xml:space="preserve">Tulos</w:t>
      </w:r>
    </w:p>
    <w:p>
      <w:r>
        <w:t xml:space="preserve">ammattiliitot</w:t>
      </w:r>
    </w:p>
    <w:p>
      <w:r>
        <w:rPr>
          <w:b/>
        </w:rPr>
        <w:t xml:space="preserve">Esimerkki 4.1494</w:t>
      </w:r>
    </w:p>
    <w:p>
      <w:r>
        <w:t xml:space="preserve">Sanoo New Jersey Devilsin toimitusjohtaja Jeff Vanderbeek vei meidät välimiesmenettelyyn.</w:t>
      </w:r>
    </w:p>
    <w:p>
      <w:r>
        <w:rPr>
          <w:b/>
        </w:rPr>
        <w:t xml:space="preserve">Tulos</w:t>
      </w:r>
    </w:p>
    <w:p>
      <w:r>
        <w:t xml:space="preserve">kaupunginhallitus</w:t>
      </w:r>
    </w:p>
    <w:p>
      <w:r>
        <w:rPr>
          <w:b/>
        </w:rPr>
        <w:t xml:space="preserve">Esimerkki 4.1495</w:t>
      </w:r>
    </w:p>
    <w:p>
      <w:r>
        <w:t xml:space="preserve">Liittovaltion tuomari rankaisee Tennesseen birther-lakimiestä kevytmielisen kanteen nostamisesta.</w:t>
      </w:r>
    </w:p>
    <w:p>
      <w:r>
        <w:rPr>
          <w:b/>
        </w:rPr>
        <w:t xml:space="preserve">Tulos</w:t>
      </w:r>
    </w:p>
    <w:p>
      <w:r>
        <w:t xml:space="preserve">obama-syntymätodistus</w:t>
      </w:r>
    </w:p>
    <w:p>
      <w:r>
        <w:rPr>
          <w:b/>
        </w:rPr>
        <w:t xml:space="preserve">Esimerkki 4.1496</w:t>
      </w:r>
    </w:p>
    <w:p>
      <w:r>
        <w:t xml:space="preserve">"Veronalennusten ja (kiinteistöjen) arvon alenemisen vuoksi vuoden 2009 kiinteistöverot olivat lähes 3 miljardia dollaria vuoden 2007 kiinteistöveroja pienemmät."</w:t>
      </w:r>
    </w:p>
    <w:p>
      <w:r>
        <w:rPr>
          <w:b/>
        </w:rPr>
        <w:t xml:space="preserve">Tulos</w:t>
      </w:r>
    </w:p>
    <w:p>
      <w:r>
        <w:t xml:space="preserve">verot</w:t>
      </w:r>
    </w:p>
    <w:p>
      <w:r>
        <w:rPr>
          <w:b/>
        </w:rPr>
        <w:t xml:space="preserve">Esimerkki 4.1497</w:t>
      </w:r>
    </w:p>
    <w:p>
      <w:r>
        <w:t xml:space="preserve">Ruokakuponkimenot kaksinkertaistuivat presidentti Bushin aikana ja kaksinkertaistuivat jälleen presidentti Obaman aikana.</w:t>
      </w:r>
    </w:p>
    <w:p>
      <w:r>
        <w:rPr>
          <w:b/>
        </w:rPr>
        <w:t xml:space="preserve">Tulos</w:t>
      </w:r>
    </w:p>
    <w:p>
      <w:r>
        <w:t xml:space="preserve">lapset</w:t>
      </w:r>
    </w:p>
    <w:p>
      <w:r>
        <w:rPr>
          <w:b/>
        </w:rPr>
        <w:t xml:space="preserve">Tulos</w:t>
      </w:r>
    </w:p>
    <w:p>
      <w:r>
        <w:t xml:space="preserve">alijäämä</w:t>
      </w:r>
    </w:p>
    <w:p>
      <w:r>
        <w:rPr>
          <w:b/>
        </w:rPr>
        <w:t xml:space="preserve">Tulos</w:t>
      </w:r>
    </w:p>
    <w:p>
      <w:r>
        <w:t xml:space="preserve">perheet</w:t>
      </w:r>
    </w:p>
    <w:p>
      <w:r>
        <w:rPr>
          <w:b/>
        </w:rPr>
        <w:t xml:space="preserve">Tulos</w:t>
      </w:r>
    </w:p>
    <w:p>
      <w:r>
        <w:t xml:space="preserve">liittovaltion talousarvio</w:t>
      </w:r>
    </w:p>
    <w:p>
      <w:r>
        <w:rPr>
          <w:b/>
        </w:rPr>
        <w:t xml:space="preserve">Tulos</w:t>
      </w:r>
    </w:p>
    <w:p>
      <w:r>
        <w:t xml:space="preserve">nälkä</w:t>
      </w:r>
    </w:p>
    <w:p>
      <w:r>
        <w:rPr>
          <w:b/>
        </w:rPr>
        <w:t xml:space="preserve">Tulos</w:t>
      </w:r>
    </w:p>
    <w:p>
      <w:r>
        <w:t xml:space="preserve">köyhyys</w:t>
      </w:r>
    </w:p>
    <w:p>
      <w:r>
        <w:rPr>
          <w:b/>
        </w:rPr>
        <w:t xml:space="preserve">Tulos</w:t>
      </w:r>
    </w:p>
    <w:p>
      <w:r>
        <w:t xml:space="preserve">hyvinvointi</w:t>
      </w:r>
    </w:p>
    <w:p>
      <w:r>
        <w:rPr>
          <w:b/>
        </w:rPr>
        <w:t xml:space="preserve">Esimerkki 4.1498</w:t>
      </w:r>
    </w:p>
    <w:p>
      <w:r>
        <w:t xml:space="preserve">Valtion budjettivajeen laskemisesta</w:t>
      </w:r>
    </w:p>
    <w:p>
      <w:r>
        <w:rPr>
          <w:b/>
        </w:rPr>
        <w:t xml:space="preserve">Tulos</w:t>
      </w:r>
    </w:p>
    <w:p>
      <w:r>
        <w:t xml:space="preserve">valtion talousarvio</w:t>
      </w:r>
    </w:p>
    <w:p>
      <w:r>
        <w:rPr>
          <w:b/>
        </w:rPr>
        <w:t xml:space="preserve">Tulos</w:t>
      </w:r>
    </w:p>
    <w:p>
      <w:r>
        <w:t xml:space="preserve">valtiontaloudet</w:t>
      </w:r>
    </w:p>
    <w:p>
      <w:r>
        <w:rPr>
          <w:b/>
        </w:rPr>
        <w:t xml:space="preserve">Esimerkki 4.1499</w:t>
      </w:r>
    </w:p>
    <w:p>
      <w:r>
        <w:t xml:space="preserve">Menetämme nyt yli 500 miljardia dollaria vuodessa epätasapainon vuoksi Kiinan kanssa.</w:t>
      </w:r>
    </w:p>
    <w:p>
      <w:r>
        <w:rPr>
          <w:b/>
        </w:rPr>
        <w:t xml:space="preserve">Tulos</w:t>
      </w:r>
    </w:p>
    <w:p>
      <w:r>
        <w:t xml:space="preserve">Kiina</w:t>
      </w:r>
    </w:p>
    <w:p>
      <w:r>
        <w:rPr>
          <w:b/>
        </w:rPr>
        <w:t xml:space="preserve">Tulos</w:t>
      </w:r>
    </w:p>
    <w:p>
      <w:r>
        <w:t xml:space="preserve">ulkopolitiikka</w:t>
      </w:r>
    </w:p>
    <w:p>
      <w:r>
        <w:rPr>
          <w:b/>
        </w:rPr>
        <w:t xml:space="preserve">Tulos</w:t>
      </w:r>
    </w:p>
    <w:p>
      <w:r>
        <w:t xml:space="preserve">kauppa</w:t>
      </w:r>
    </w:p>
    <w:p>
      <w:r>
        <w:rPr>
          <w:b/>
        </w:rPr>
        <w:t xml:space="preserve">Esimerkki 4.1500</w:t>
      </w:r>
    </w:p>
    <w:p>
      <w:r>
        <w:t xml:space="preserve">Nykyään Amerikassa 40-50 prosenttia kaikista afroamerikkalaisista vauvoista, lähes joka toinen, kuolee ennen syntymäänsä.</w:t>
      </w:r>
    </w:p>
    <w:p>
      <w:r>
        <w:rPr>
          <w:b/>
        </w:rPr>
        <w:t xml:space="preserve">Tulos</w:t>
      </w:r>
    </w:p>
    <w:p>
      <w:r>
        <w:t xml:space="preserve">abortti</w:t>
      </w:r>
    </w:p>
    <w:p>
      <w:r>
        <w:rPr>
          <w:b/>
        </w:rPr>
        <w:t xml:space="preserve">Esimerkki 4.1501</w:t>
      </w:r>
    </w:p>
    <w:p>
      <w:r>
        <w:t xml:space="preserve">Barack Obaman Valkoisessa talossa työskentelevät naiset ansaitsevat vähemmän kuin miehet.</w:t>
      </w:r>
    </w:p>
    <w:p>
      <w:r>
        <w:rPr>
          <w:b/>
        </w:rPr>
        <w:t xml:space="preserve">Tulos</w:t>
      </w:r>
    </w:p>
    <w:p>
      <w:r>
        <w:t xml:space="preserve">työpaikat</w:t>
      </w:r>
    </w:p>
    <w:p>
      <w:r>
        <w:rPr>
          <w:b/>
        </w:rPr>
        <w:t xml:space="preserve">Tulos</w:t>
      </w:r>
    </w:p>
    <w:p>
      <w:r>
        <w:t xml:space="preserve">naiset</w:t>
      </w:r>
    </w:p>
    <w:p>
      <w:r>
        <w:rPr>
          <w:b/>
        </w:rPr>
        <w:t xml:space="preserve">Esimerkki 4.1502</w:t>
      </w:r>
    </w:p>
    <w:p>
      <w:r>
        <w:t xml:space="preserve">Marco Rubio "haastettiin".</w:t>
      </w:r>
    </w:p>
    <w:p>
      <w:r>
        <w:rPr>
          <w:b/>
        </w:rPr>
        <w:t xml:space="preserve">Tulos</w:t>
      </w:r>
    </w:p>
    <w:p>
      <w:r>
        <w:t xml:space="preserve">ehdokkaiden elämäkerta</w:t>
      </w:r>
    </w:p>
    <w:p>
      <w:r>
        <w:rPr>
          <w:b/>
        </w:rPr>
        <w:t xml:space="preserve">Esimerkki 4.1503</w:t>
      </w:r>
    </w:p>
    <w:p>
      <w:r>
        <w:t xml:space="preserve">Vuosien 1982 ja 2007 välisenä aikana yliopistokoulutuksen kustannukset nousivat 439 prosenttia.</w:t>
      </w:r>
    </w:p>
    <w:p>
      <w:r>
        <w:rPr>
          <w:b/>
        </w:rPr>
        <w:t xml:space="preserve">Tulos</w:t>
      </w:r>
    </w:p>
    <w:p>
      <w:r>
        <w:t xml:space="preserve">koulutus</w:t>
      </w:r>
    </w:p>
    <w:p>
      <w:r>
        <w:rPr>
          <w:b/>
        </w:rPr>
        <w:t xml:space="preserve">Esimerkki 4.1504</w:t>
      </w:r>
    </w:p>
    <w:p>
      <w:r>
        <w:t xml:space="preserve">Kuvernöörinä Charlie Cristillä oli rohkeutta pelastaa työpaikkoja ja johtaa osavaltionsa talouden elpymiseen puolueellisten hyökkäysten edessä.</w:t>
      </w:r>
    </w:p>
    <w:p>
      <w:r>
        <w:rPr>
          <w:b/>
        </w:rPr>
        <w:t xml:space="preserve">Tulos</w:t>
      </w:r>
    </w:p>
    <w:p>
      <w:r>
        <w:t xml:space="preserve">ehdokkaiden elämäkerta</w:t>
      </w:r>
    </w:p>
    <w:p>
      <w:r>
        <w:rPr>
          <w:b/>
        </w:rPr>
        <w:t xml:space="preserve">Tulos</w:t>
      </w:r>
    </w:p>
    <w:p>
      <w:r>
        <w:t xml:space="preserve">talous</w:t>
      </w:r>
    </w:p>
    <w:p>
      <w:r>
        <w:rPr>
          <w:b/>
        </w:rPr>
        <w:t xml:space="preserve">Tulos</w:t>
      </w:r>
    </w:p>
    <w:p>
      <w:r>
        <w:t xml:space="preserve">florida</w:t>
      </w:r>
    </w:p>
    <w:p>
      <w:r>
        <w:rPr>
          <w:b/>
        </w:rPr>
        <w:t xml:space="preserve">Tulos</w:t>
      </w:r>
    </w:p>
    <w:p>
      <w:r>
        <w:t xml:space="preserve">ärsyke</w:t>
      </w:r>
    </w:p>
    <w:p>
      <w:r>
        <w:rPr>
          <w:b/>
        </w:rPr>
        <w:t xml:space="preserve">Esimerkki 4.1505</w:t>
      </w:r>
    </w:p>
    <w:p>
      <w:r>
        <w:t xml:space="preserve">Suurin osa Dunkin Donutsissa jätetyistä juomarahoista ei mene työntekijöille.</w:t>
      </w:r>
    </w:p>
    <w:p>
      <w:r>
        <w:rPr>
          <w:b/>
        </w:rPr>
        <w:t xml:space="preserve">Tulos</w:t>
      </w:r>
    </w:p>
    <w:p>
      <w:r>
        <w:t xml:space="preserve">talous</w:t>
      </w:r>
    </w:p>
    <w:p>
      <w:r>
        <w:rPr>
          <w:b/>
        </w:rPr>
        <w:t xml:space="preserve">Tulos</w:t>
      </w:r>
    </w:p>
    <w:p>
      <w:r>
        <w:t xml:space="preserve">työpaikat</w:t>
      </w:r>
    </w:p>
    <w:p>
      <w:r>
        <w:rPr>
          <w:b/>
        </w:rPr>
        <w:t xml:space="preserve">Tulos</w:t>
      </w:r>
    </w:p>
    <w:p>
      <w:r>
        <w:t xml:space="preserve">työntekijät</w:t>
      </w:r>
    </w:p>
    <w:p>
      <w:r>
        <w:rPr>
          <w:b/>
        </w:rPr>
        <w:t xml:space="preserve">Esimerkki 4.1506</w:t>
      </w:r>
    </w:p>
    <w:p>
      <w:r>
        <w:t xml:space="preserve">Vanhukset, eivät latinalaisamerikkalaiset, ovat tämän maan nopeimmin kasvava väestöryhmä.</w:t>
      </w:r>
    </w:p>
    <w:p>
      <w:r>
        <w:rPr>
          <w:b/>
        </w:rPr>
        <w:t xml:space="preserve">Tulos</w:t>
      </w:r>
    </w:p>
    <w:p>
      <w:r>
        <w:t xml:space="preserve">vaalit</w:t>
      </w:r>
    </w:p>
    <w:p>
      <w:r>
        <w:rPr>
          <w:b/>
        </w:rPr>
        <w:t xml:space="preserve">Tulos</w:t>
      </w:r>
    </w:p>
    <w:p>
      <w:r>
        <w:t xml:space="preserve">maahanmuutto</w:t>
      </w:r>
    </w:p>
    <w:p>
      <w:r>
        <w:rPr>
          <w:b/>
        </w:rPr>
        <w:t xml:space="preserve">Tulos</w:t>
      </w:r>
    </w:p>
    <w:p>
      <w:r>
        <w:t xml:space="preserve">väestö</w:t>
      </w:r>
    </w:p>
    <w:p>
      <w:r>
        <w:rPr>
          <w:b/>
        </w:rPr>
        <w:t xml:space="preserve">Esimerkki 4.1507</w:t>
      </w:r>
    </w:p>
    <w:p>
      <w:r>
        <w:t xml:space="preserve">Hyökkäysaseiden kieltämisestä.</w:t>
      </w:r>
    </w:p>
    <w:p>
      <w:r>
        <w:rPr>
          <w:b/>
        </w:rPr>
        <w:t xml:space="preserve">Tulos</w:t>
      </w:r>
    </w:p>
    <w:p>
      <w:r>
        <w:t xml:space="preserve">aseet</w:t>
      </w:r>
    </w:p>
    <w:p>
      <w:r>
        <w:rPr>
          <w:b/>
        </w:rPr>
        <w:t xml:space="preserve">Esimerkki 4.1508</w:t>
      </w:r>
    </w:p>
    <w:p>
      <w:r>
        <w:t xml:space="preserve">Sen mukaan murha on raskaana olevien naisten tärkein kuolinsyy.</w:t>
      </w:r>
    </w:p>
    <w:p>
      <w:r>
        <w:rPr>
          <w:b/>
        </w:rPr>
        <w:t xml:space="preserve">Tulos</w:t>
      </w:r>
    </w:p>
    <w:p>
      <w:r>
        <w:t xml:space="preserve">rikos</w:t>
      </w:r>
    </w:p>
    <w:p>
      <w:r>
        <w:rPr>
          <w:b/>
        </w:rPr>
        <w:t xml:space="preserve">Tulos</w:t>
      </w:r>
    </w:p>
    <w:p>
      <w:r>
        <w:t xml:space="preserve">naiset</w:t>
      </w:r>
    </w:p>
    <w:p>
      <w:r>
        <w:rPr>
          <w:b/>
        </w:rPr>
        <w:t xml:space="preserve">Esimerkki 4.1509</w:t>
      </w:r>
    </w:p>
    <w:p>
      <w:r>
        <w:t xml:space="preserve">Yhden maksajan terveydenhuoltojärjestelmästä</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äänestysrekisteri</w:t>
      </w:r>
    </w:p>
    <w:p>
      <w:r>
        <w:rPr>
          <w:b/>
        </w:rPr>
        <w:t xml:space="preserve">Esimerkki 4.1510</w:t>
      </w:r>
    </w:p>
    <w:p>
      <w:r>
        <w:t xml:space="preserve">Sanoo, että hänen hallintonsa on luonut 5 miljoonaa työpaikkaa pelkästään yksityiselle sektorille viimeisten 30 kuukauden aikana.</w:t>
      </w:r>
    </w:p>
    <w:p>
      <w:r>
        <w:rPr>
          <w:b/>
        </w:rPr>
        <w:t xml:space="preserve">Tulos</w:t>
      </w:r>
    </w:p>
    <w:p>
      <w:r>
        <w:t xml:space="preserve">talous</w:t>
      </w:r>
    </w:p>
    <w:p>
      <w:r>
        <w:rPr>
          <w:b/>
        </w:rPr>
        <w:t xml:space="preserve">Tulos</w:t>
      </w:r>
    </w:p>
    <w:p>
      <w:r>
        <w:t xml:space="preserve">työpaikat</w:t>
      </w:r>
    </w:p>
    <w:p>
      <w:r>
        <w:rPr>
          <w:b/>
        </w:rPr>
        <w:t xml:space="preserve">Esimerkki 4.1511</w:t>
      </w:r>
    </w:p>
    <w:p>
      <w:r>
        <w:t xml:space="preserve">Yhdysvallat menettää verohelpotuksista enemmän kuin se kerää henkilöveroja.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verot</w:t>
      </w:r>
    </w:p>
    <w:p>
      <w:r>
        <w:rPr>
          <w:b/>
        </w:rPr>
        <w:t xml:space="preserve">Esimerkki 4.1512</w:t>
      </w:r>
    </w:p>
    <w:p>
      <w:r>
        <w:t xml:space="preserve">Neljä tasapainoista talousarviota peräkkäin ilman uusia veroja kenellekään. Paras työpaikkojen kasvu 12 vuoteen. Lähes 130 000 uutta yksityisen sektorin työpaikkaa. Ansiopalkkaus New Jerseyn parhaiden opettajien palkitsemiseksi ja kaikkien aikojen suurin koulutusrahoitus.</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4.1513</w:t>
      </w:r>
    </w:p>
    <w:p>
      <w:r>
        <w:t xml:space="preserve">Joe Biden sanoi, että Jon Corzine on fiksuin tuntemani mies talouden ja rahoituksen alalla, ja tarkoitan tätä todella.</w:t>
      </w:r>
    </w:p>
    <w:p>
      <w:r>
        <w:rPr>
          <w:b/>
        </w:rPr>
        <w:t xml:space="preserve">Tulos</w:t>
      </w:r>
    </w:p>
    <w:p>
      <w:r>
        <w:t xml:space="preserve">talous</w:t>
      </w:r>
    </w:p>
    <w:p>
      <w:r>
        <w:rPr>
          <w:b/>
        </w:rPr>
        <w:t xml:space="preserve">Tulos</w:t>
      </w:r>
    </w:p>
    <w:p>
      <w:r>
        <w:t xml:space="preserve">message-machine-2012</w:t>
      </w:r>
    </w:p>
    <w:p>
      <w:r>
        <w:rPr>
          <w:b/>
        </w:rPr>
        <w:t xml:space="preserve">Esimerkki 4.1514</w:t>
      </w:r>
    </w:p>
    <w:p>
      <w:r>
        <w:t xml:space="preserve">"Veronmaksajien rahoittamat etuudet laittomille maahanmuuttajille" Kaliforniassa ovat "Obamacare-ohjelmasta johtuvat räjähdysmäisesti kasvavat kustannukset".</w:t>
      </w:r>
    </w:p>
    <w:p>
      <w:r>
        <w:rPr>
          <w:b/>
        </w:rPr>
        <w:t xml:space="preserve">Tulos</w:t>
      </w:r>
    </w:p>
    <w:p>
      <w:r>
        <w:t xml:space="preserve">ehdokkaiden elämäkerta</w:t>
      </w:r>
    </w:p>
    <w:p>
      <w:r>
        <w:rPr>
          <w:b/>
        </w:rPr>
        <w:t xml:space="preserve">Tulos</w:t>
      </w:r>
    </w:p>
    <w:p>
      <w:r>
        <w:t xml:space="preserve">vaalit</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maahanmuutto</w:t>
      </w:r>
    </w:p>
    <w:p>
      <w:r>
        <w:rPr>
          <w:b/>
        </w:rPr>
        <w:t xml:space="preserve">Tulos</w:t>
      </w:r>
    </w:p>
    <w:p>
      <w:r>
        <w:t xml:space="preserve">message-machine</w:t>
      </w:r>
    </w:p>
    <w:p>
      <w:r>
        <w:rPr>
          <w:b/>
        </w:rPr>
        <w:t xml:space="preserve">Tulos</w:t>
      </w:r>
    </w:p>
    <w:p>
      <w:r>
        <w:t xml:space="preserve">köyhyys</w:t>
      </w:r>
    </w:p>
    <w:p>
      <w:r>
        <w:rPr>
          <w:b/>
        </w:rPr>
        <w:t xml:space="preserve">Esimerkki 4.1515</w:t>
      </w:r>
    </w:p>
    <w:p>
      <w:r>
        <w:t xml:space="preserve">Jos demokraatit saavat tahtonsa läpi, jokainen tuloveroluokka nousee 1. tammikuuta 2011. Joka ikinen.</w:t>
      </w:r>
    </w:p>
    <w:p>
      <w:r>
        <w:rPr>
          <w:b/>
        </w:rPr>
        <w:t xml:space="preserve">Tulos</w:t>
      </w:r>
    </w:p>
    <w:p>
      <w:r>
        <w:t xml:space="preserve">verot</w:t>
      </w:r>
    </w:p>
    <w:p>
      <w:r>
        <w:rPr>
          <w:b/>
        </w:rPr>
        <w:t xml:space="preserve">Esimerkki 4.1516</w:t>
      </w:r>
    </w:p>
    <w:p>
      <w:r>
        <w:t xml:space="preserve">Vanhemmat ja opettajat ovat jo nyt huolissaan niin sanotusta Trump-ilmiöstä. He kertovat, että kiusaaminen ja häirintä ovat lisääntyneet kouluissamme ja kohdistuvat erityisesti värillisiin oppilaisiin, muslimeihin ja maahanmuuttajiin.</w:t>
      </w:r>
    </w:p>
    <w:p>
      <w:r>
        <w:rPr>
          <w:b/>
        </w:rPr>
        <w:t xml:space="preserve">Tulos</w:t>
      </w:r>
    </w:p>
    <w:p>
      <w:r>
        <w:t xml:space="preserve">koulutus</w:t>
      </w:r>
    </w:p>
    <w:p>
      <w:r>
        <w:rPr>
          <w:b/>
        </w:rPr>
        <w:t xml:space="preserve">Tulos</w:t>
      </w:r>
    </w:p>
    <w:p>
      <w:r>
        <w:t xml:space="preserve">maahanmuutto</w:t>
      </w:r>
    </w:p>
    <w:p>
      <w:r>
        <w:rPr>
          <w:b/>
        </w:rPr>
        <w:t xml:space="preserve">Tulos</w:t>
      </w:r>
    </w:p>
    <w:p>
      <w:r>
        <w:t xml:space="preserve">islam</w:t>
      </w:r>
    </w:p>
    <w:p>
      <w:r>
        <w:rPr>
          <w:b/>
        </w:rPr>
        <w:t xml:space="preserve">Esimerkki 4.1517</w:t>
      </w:r>
    </w:p>
    <w:p>
      <w:r>
        <w:t xml:space="preserve">Yhdysvaltain korkeimman oikeuden nimityksen estäminen presidentti Obaman toimikauden jäljellä olevina kuukausina jättäisi kansakuntien korkeimman oikeuden ennennäkemättömän vuoden mittaisen avoimen paikan.</w:t>
      </w:r>
    </w:p>
    <w:p>
      <w:r>
        <w:rPr>
          <w:b/>
        </w:rPr>
        <w:t xml:space="preserve">Tulos</w:t>
      </w:r>
    </w:p>
    <w:p>
      <w:r>
        <w:t xml:space="preserve">kongressi</w:t>
      </w:r>
    </w:p>
    <w:p>
      <w:r>
        <w:rPr>
          <w:b/>
        </w:rPr>
        <w:t xml:space="preserve">Tulos</w:t>
      </w:r>
    </w:p>
    <w:p>
      <w:r>
        <w:t xml:space="preserve">korkein oikeus</w:t>
      </w:r>
    </w:p>
    <w:p>
      <w:r>
        <w:rPr>
          <w:b/>
        </w:rPr>
        <w:t xml:space="preserve">Esimerkki 4.1518</w:t>
      </w:r>
    </w:p>
    <w:p>
      <w:r>
        <w:t xml:space="preserve">Jeanne Shaheen oli päävastuussa juonesta, jossa Lois Lerner ja presidentti Barack Obaman poliittinen nimitys IRS:ssä johtivat konservatiivisiin voittoa tavoittelemattomiin ryhmiin kohdistuvaa häirintäohjelmaa vuoden 2012 vaalien aikana.</w:t>
      </w:r>
    </w:p>
    <w:p>
      <w:r>
        <w:rPr>
          <w:b/>
        </w:rPr>
        <w:t xml:space="preserve">Tulos</w:t>
      </w:r>
    </w:p>
    <w:p>
      <w:r>
        <w:t xml:space="preserve">hallituksen sääntely</w:t>
      </w:r>
    </w:p>
    <w:p>
      <w:r>
        <w:rPr>
          <w:b/>
        </w:rPr>
        <w:t xml:space="preserve">Tulos</w:t>
      </w:r>
    </w:p>
    <w:p>
      <w:r>
        <w:t xml:space="preserve">verot</w:t>
      </w:r>
    </w:p>
    <w:p>
      <w:r>
        <w:rPr>
          <w:b/>
        </w:rPr>
        <w:t xml:space="preserve">Esimerkki 4.1519</w:t>
      </w:r>
    </w:p>
    <w:p>
      <w:r>
        <w:t xml:space="preserve">King Street Patriotsin mukaan King Street Patriots järjesti varainkeruun, jossa esiintyi kirjailija, jonka mielestä köyhien rekisteröinti äänestämään on epäamerikkalaista.</w:t>
      </w:r>
    </w:p>
    <w:p>
      <w:r>
        <w:rPr>
          <w:b/>
        </w:rPr>
        <w:t xml:space="preserve">Tulos</w:t>
      </w:r>
    </w:p>
    <w:p>
      <w:r>
        <w:t xml:space="preserve">vaalit</w:t>
      </w:r>
    </w:p>
    <w:p>
      <w:r>
        <w:rPr>
          <w:b/>
        </w:rPr>
        <w:t xml:space="preserve">Tulos</w:t>
      </w:r>
    </w:p>
    <w:p>
      <w:r>
        <w:t xml:space="preserve">köyhyys</w:t>
      </w:r>
    </w:p>
    <w:p>
      <w:r>
        <w:rPr>
          <w:b/>
        </w:rPr>
        <w:t xml:space="preserve">Tulos</w:t>
      </w:r>
    </w:p>
    <w:p>
      <w:r>
        <w:t xml:space="preserve">hyvinvointi</w:t>
      </w:r>
    </w:p>
    <w:p>
      <w:r>
        <w:rPr>
          <w:b/>
        </w:rPr>
        <w:t xml:space="preserve">Esimerkki 4.1520</w:t>
      </w:r>
    </w:p>
    <w:p>
      <w:r>
        <w:t xml:space="preserve">Olin yksi niistä noin tusinasta (senaattorista), jotka äänestivät Silta ei mihinkään -hanketta vastaan.</w:t>
      </w:r>
    </w:p>
    <w:p>
      <w:r>
        <w:rPr>
          <w:b/>
        </w:rPr>
        <w:t xml:space="preserve">Tulos</w:t>
      </w:r>
    </w:p>
    <w:p>
      <w:r>
        <w:t xml:space="preserve">liittovaltion talousarvio</w:t>
      </w:r>
    </w:p>
    <w:p>
      <w:r>
        <w:rPr>
          <w:b/>
        </w:rPr>
        <w:t xml:space="preserve">Esimerkki 4.1521</w:t>
      </w:r>
    </w:p>
    <w:p>
      <w:r>
        <w:t xml:space="preserve">Siitä, pyrkiikö hän Yhdysvaltain senaattiin itsenäisenä ehdokkaana.</w:t>
      </w:r>
    </w:p>
    <w:p>
      <w:r>
        <w:rPr>
          <w:b/>
        </w:rPr>
        <w:t xml:space="preserve">Tulos</w:t>
      </w:r>
    </w:p>
    <w:p>
      <w:r>
        <w:t xml:space="preserve">vaalit</w:t>
      </w:r>
    </w:p>
    <w:p>
      <w:r>
        <w:rPr>
          <w:b/>
        </w:rPr>
        <w:t xml:space="preserve">Esimerkki 4.1522</w:t>
      </w:r>
    </w:p>
    <w:p>
      <w:r>
        <w:t xml:space="preserve">Romney sanoo, että vuoden 2002 talviolympialaisten univormut teetettiin Burmassa.</w:t>
      </w:r>
    </w:p>
    <w:p>
      <w:r>
        <w:rPr>
          <w:b/>
        </w:rPr>
        <w:t xml:space="preserve">Tulos</w:t>
      </w:r>
    </w:p>
    <w:p>
      <w:r>
        <w:t xml:space="preserve">ehdokkaiden elämäkerta</w:t>
      </w:r>
    </w:p>
    <w:p>
      <w:r>
        <w:rPr>
          <w:b/>
        </w:rPr>
        <w:t xml:space="preserve">Tulos</w:t>
      </w:r>
    </w:p>
    <w:p>
      <w:r>
        <w:t xml:space="preserve">ulkopolitiikka</w:t>
      </w:r>
    </w:p>
    <w:p>
      <w:r>
        <w:rPr>
          <w:b/>
        </w:rPr>
        <w:t xml:space="preserve">Tulos</w:t>
      </w:r>
    </w:p>
    <w:p>
      <w:r>
        <w:t xml:space="preserve">message-machine-2012</w:t>
      </w:r>
    </w:p>
    <w:p>
      <w:r>
        <w:rPr>
          <w:b/>
        </w:rPr>
        <w:t xml:space="preserve">Tulos</w:t>
      </w:r>
    </w:p>
    <w:p>
      <w:r>
        <w:t xml:space="preserve">urheilu</w:t>
      </w:r>
    </w:p>
    <w:p>
      <w:r>
        <w:rPr>
          <w:b/>
        </w:rPr>
        <w:t xml:space="preserve">Esimerkki 4.1523</w:t>
      </w:r>
    </w:p>
    <w:p>
      <w:r>
        <w:t xml:space="preserve">"Yhdellä kynänvedollaan presidentti Bush on kieltänyt sairausvakuutuksen 3,8 miljoonalta lapselta, joiden oli määrä saada se lasten sairausvakuutusohjelman kaksikantaisen laajennuksen myötä."</w:t>
      </w:r>
    </w:p>
    <w:p>
      <w:r>
        <w:rPr>
          <w:b/>
        </w:rPr>
        <w:t xml:space="preserve">Tulos</w:t>
      </w:r>
    </w:p>
    <w:p>
      <w:r>
        <w:t xml:space="preserve">terveydenhuolto</w:t>
      </w:r>
    </w:p>
    <w:p>
      <w:r>
        <w:rPr>
          <w:b/>
        </w:rPr>
        <w:t xml:space="preserve">Esimerkki 4.1524</w:t>
      </w:r>
    </w:p>
    <w:p>
      <w:r>
        <w:t xml:space="preserve">Lähes 75 prosenttia amerikkalaisista kannattaa putken rakentamista, joten Schraderin on selitettävä Oregonin perheille, miksi hän äänesti tätä tarpeellista hanketta vastaan.</w:t>
      </w:r>
    </w:p>
    <w:p>
      <w:r>
        <w:rPr>
          <w:b/>
        </w:rPr>
        <w:t xml:space="preserve">Tulos</w:t>
      </w:r>
    </w:p>
    <w:p>
      <w:r>
        <w:t xml:space="preserve">ilmastonmuutos</w:t>
      </w:r>
    </w:p>
    <w:p>
      <w:r>
        <w:rPr>
          <w:b/>
        </w:rPr>
        <w:t xml:space="preserve">Tulos</w:t>
      </w:r>
    </w:p>
    <w:p>
      <w:r>
        <w:t xml:space="preserve">kongressi</w:t>
      </w:r>
    </w:p>
    <w:p>
      <w:r>
        <w:rPr>
          <w:b/>
        </w:rPr>
        <w:t xml:space="preserve">Tulos</w:t>
      </w:r>
    </w:p>
    <w:p>
      <w:r>
        <w:t xml:space="preserve">talous</w:t>
      </w:r>
    </w:p>
    <w:p>
      <w:r>
        <w:rPr>
          <w:b/>
        </w:rPr>
        <w:t xml:space="preserve">Tulos</w:t>
      </w:r>
    </w:p>
    <w:p>
      <w:r>
        <w:t xml:space="preserve">energia</w:t>
      </w:r>
    </w:p>
    <w:p>
      <w:r>
        <w:rPr>
          <w:b/>
        </w:rPr>
        <w:t xml:space="preserve">Tulos</w:t>
      </w:r>
    </w:p>
    <w:p>
      <w:r>
        <w:t xml:space="preserve">ympäristö</w:t>
      </w:r>
    </w:p>
    <w:p>
      <w:r>
        <w:rPr>
          <w:b/>
        </w:rPr>
        <w:t xml:space="preserve">Tulos</w:t>
      </w:r>
    </w:p>
    <w:p>
      <w:r>
        <w:t xml:space="preserve">markkinasääntely</w:t>
      </w:r>
    </w:p>
    <w:p>
      <w:r>
        <w:rPr>
          <w:b/>
        </w:rPr>
        <w:t xml:space="preserve">Tulos</w:t>
      </w:r>
    </w:p>
    <w:p>
      <w:r>
        <w:t xml:space="preserve">äänestysrekisteri</w:t>
      </w:r>
    </w:p>
    <w:p>
      <w:r>
        <w:rPr>
          <w:b/>
        </w:rPr>
        <w:t xml:space="preserve">Esimerkki 4.1525</w:t>
      </w:r>
    </w:p>
    <w:p>
      <w:r>
        <w:t xml:space="preserve">Libya toimittaa öljyä Kiinalle. Me emme saa öljyä Libyasta.</w:t>
      </w:r>
    </w:p>
    <w:p>
      <w:r>
        <w:rPr>
          <w:b/>
        </w:rPr>
        <w:t xml:space="preserve">Tulos</w:t>
      </w:r>
    </w:p>
    <w:p>
      <w:r>
        <w:t xml:space="preserve">Kiina</w:t>
      </w:r>
    </w:p>
    <w:p>
      <w:r>
        <w:rPr>
          <w:b/>
        </w:rPr>
        <w:t xml:space="preserve">Tulos</w:t>
      </w:r>
    </w:p>
    <w:p>
      <w:r>
        <w:t xml:space="preserve">energia</w:t>
      </w:r>
    </w:p>
    <w:p>
      <w:r>
        <w:rPr>
          <w:b/>
        </w:rPr>
        <w:t xml:space="preserve">Tulos</w:t>
      </w:r>
    </w:p>
    <w:p>
      <w:r>
        <w:t xml:space="preserve">ulkopolitiikka</w:t>
      </w:r>
    </w:p>
    <w:p>
      <w:r>
        <w:rPr>
          <w:b/>
        </w:rPr>
        <w:t xml:space="preserve">Esimerkki 4.1526</w:t>
      </w:r>
    </w:p>
    <w:p>
      <w:r>
        <w:t xml:space="preserve">Republikaanien suunnitelma Medicaren lakkauttamiseksi on olemassa.</w:t>
      </w:r>
    </w:p>
    <w:p>
      <w:r>
        <w:rPr>
          <w:b/>
        </w:rPr>
        <w:t xml:space="preserve">Tulos</w:t>
      </w:r>
    </w:p>
    <w:p>
      <w:r>
        <w:t xml:space="preserve">terveydenhuolto</w:t>
      </w:r>
    </w:p>
    <w:p>
      <w:r>
        <w:rPr>
          <w:b/>
        </w:rPr>
        <w:t xml:space="preserve">Tulos</w:t>
      </w:r>
    </w:p>
    <w:p>
      <w:r>
        <w:t xml:space="preserve">medicare</w:t>
      </w:r>
    </w:p>
    <w:p>
      <w:r>
        <w:rPr>
          <w:b/>
        </w:rPr>
        <w:t xml:space="preserve">Esimerkki 4.1527</w:t>
      </w:r>
    </w:p>
    <w:p>
      <w:r>
        <w:t xml:space="preserve">"Tällä hetkellä noin 40-45 prosenttia amerikkalaisista ei maksa lainkaan veroja."</w:t>
      </w:r>
    </w:p>
    <w:p>
      <w:r>
        <w:rPr>
          <w:b/>
        </w:rPr>
        <w:t xml:space="preserve">Tulos</w:t>
      </w:r>
    </w:p>
    <w:p>
      <w:r>
        <w:t xml:space="preserve">verot</w:t>
      </w:r>
    </w:p>
    <w:p>
      <w:r>
        <w:rPr>
          <w:b/>
        </w:rPr>
        <w:t xml:space="preserve">Esimerkki 4.1528</w:t>
      </w:r>
    </w:p>
    <w:p>
      <w:r>
        <w:t xml:space="preserve">CNN sanoo poistaneensa nettikyselyn, jonka mukaan Bernie Sanders voitti demokraattien ensimmäisen presidentinvaalikeskustelun Hillary Clintonin auttamiseksi.</w:t>
      </w:r>
    </w:p>
    <w:p>
      <w:r>
        <w:rPr>
          <w:b/>
        </w:rPr>
        <w:t xml:space="preserve">Tulos</w:t>
      </w:r>
    </w:p>
    <w:p>
      <w:r>
        <w:t xml:space="preserve">kyselyt</w:t>
      </w:r>
    </w:p>
    <w:p>
      <w:r>
        <w:rPr>
          <w:b/>
        </w:rPr>
        <w:t xml:space="preserve">Esimerkki 4.1529</w:t>
      </w:r>
    </w:p>
    <w:p>
      <w:r>
        <w:t xml:space="preserve">"Uhrien ja kuolleiden määrä on alhaisimmillaan sitten sodan alun".</w:t>
      </w:r>
    </w:p>
    <w:p>
      <w:r>
        <w:rPr>
          <w:b/>
        </w:rPr>
        <w:t xml:space="preserve">Tulos</w:t>
      </w:r>
    </w:p>
    <w:p>
      <w:r>
        <w:t xml:space="preserve">Irak</w:t>
      </w:r>
    </w:p>
    <w:p>
      <w:r>
        <w:rPr>
          <w:b/>
        </w:rPr>
        <w:t xml:space="preserve">Esimerkki 4.1530</w:t>
      </w:r>
    </w:p>
    <w:p>
      <w:r>
        <w:t xml:space="preserve">Väittää Wisconsinin senaatin enemmistöjohtaja Scott Fitzgerald: Fitzalditz Fitzgerald sanoi: "On välttämätöntä poistaa ammattiliitot, jotta tulevat budjetit saadaan tasapainoon".</w:t>
      </w:r>
    </w:p>
    <w:p>
      <w:r>
        <w:rPr>
          <w:b/>
        </w:rPr>
        <w:t xml:space="preserve">Tulos</w:t>
      </w:r>
    </w:p>
    <w:p>
      <w:r>
        <w:t xml:space="preserve">työvoima</w:t>
      </w:r>
    </w:p>
    <w:p>
      <w:r>
        <w:rPr>
          <w:b/>
        </w:rPr>
        <w:t xml:space="preserve">Tulos</w:t>
      </w:r>
    </w:p>
    <w:p>
      <w:r>
        <w:t xml:space="preserve">valtion talousarvio</w:t>
      </w:r>
    </w:p>
    <w:p>
      <w:r>
        <w:rPr>
          <w:b/>
        </w:rPr>
        <w:t xml:space="preserve">Esimerkki 4.1531</w:t>
      </w:r>
    </w:p>
    <w:p>
      <w:r>
        <w:t xml:space="preserve">Mikä tahansa hallituksen hallinnoima "julkinen" suunnitelma ... pakottaa yhä useammat työnantajat luopumaan työntekijöidensä vakuutusturvasta kasvavien kustannusten vuoksi ja maksamaan 8 prosentin ylimääräisen palkkaveron jokaisesta työntekijästä.</w:t>
      </w:r>
    </w:p>
    <w:p>
      <w:r>
        <w:rPr>
          <w:b/>
        </w:rPr>
        <w:t xml:space="preserve">Tulos</w:t>
      </w:r>
    </w:p>
    <w:p>
      <w:r>
        <w:t xml:space="preserve">terveydenhuolto</w:t>
      </w:r>
    </w:p>
    <w:p>
      <w:r>
        <w:rPr>
          <w:b/>
        </w:rPr>
        <w:t xml:space="preserve">Esimerkki 4.1532</w:t>
      </w:r>
    </w:p>
    <w:p>
      <w:r>
        <w:t xml:space="preserve">Kongressi on hyvin erityinen ryhmä ihmisiä. Yli 80 prosenttia heistä ei ole koskaan lähtenyt Yhdysvalloista.</w:t>
      </w:r>
    </w:p>
    <w:p>
      <w:r>
        <w:rPr>
          <w:b/>
        </w:rPr>
        <w:t xml:space="preserve">Tulos</w:t>
      </w:r>
    </w:p>
    <w:p>
      <w:r>
        <w:t xml:space="preserve">kongressi</w:t>
      </w:r>
    </w:p>
    <w:p>
      <w:r>
        <w:rPr>
          <w:b/>
        </w:rPr>
        <w:t xml:space="preserve">Tulos</w:t>
      </w:r>
    </w:p>
    <w:p>
      <w:r>
        <w:t xml:space="preserve">ulkopolitiikka</w:t>
      </w:r>
    </w:p>
    <w:p>
      <w:r>
        <w:rPr>
          <w:b/>
        </w:rPr>
        <w:t xml:space="preserve">Esimerkki 4.1533</w:t>
      </w:r>
    </w:p>
    <w:p>
      <w:r>
        <w:t xml:space="preserve">Sanoo kieltäneensä tekstiviestien kirjoittamisen ajon aikana Austinissa.</w:t>
      </w:r>
    </w:p>
    <w:p>
      <w:r>
        <w:rPr>
          <w:b/>
        </w:rPr>
        <w:t xml:space="preserve">Tulos</w:t>
      </w:r>
    </w:p>
    <w:p>
      <w:r>
        <w:t xml:space="preserve">kaupunginhallitus</w:t>
      </w:r>
    </w:p>
    <w:p>
      <w:r>
        <w:rPr>
          <w:b/>
        </w:rPr>
        <w:t xml:space="preserve">Tulos</w:t>
      </w:r>
    </w:p>
    <w:p>
      <w:r>
        <w:t xml:space="preserve">julkinen turvallisuus</w:t>
      </w:r>
    </w:p>
    <w:p>
      <w:r>
        <w:rPr>
          <w:b/>
        </w:rPr>
        <w:t xml:space="preserve">Esimerkki 4.1534</w:t>
      </w:r>
    </w:p>
    <w:p>
      <w:r>
        <w:t xml:space="preserve">Osavaltion talousarvio on kasvanut yli 80 prosenttia Rick Perryn aikana.</w:t>
      </w:r>
    </w:p>
    <w:p>
      <w:r>
        <w:rPr>
          <w:b/>
        </w:rPr>
        <w:t xml:space="preserve">Tulos</w:t>
      </w:r>
    </w:p>
    <w:p>
      <w:r>
        <w:t xml:space="preserve">valtion talousarvio</w:t>
      </w:r>
    </w:p>
    <w:p>
      <w:r>
        <w:rPr>
          <w:b/>
        </w:rPr>
        <w:t xml:space="preserve">Esimerkki 4.1535</w:t>
      </w:r>
    </w:p>
    <w:p>
      <w:r>
        <w:t xml:space="preserve">Kun Romney oli Damon Corporationin johtajana, yhtiö huijasi Medicare-järjestelmältä miljoonia.</w:t>
      </w:r>
    </w:p>
    <w:p>
      <w:r>
        <w:rPr>
          <w:b/>
        </w:rPr>
        <w:t xml:space="preserve">Tulos</w:t>
      </w:r>
    </w:p>
    <w:p>
      <w:r>
        <w:t xml:space="preserve">yritykset</w:t>
      </w:r>
    </w:p>
    <w:p>
      <w:r>
        <w:rPr>
          <w:b/>
        </w:rPr>
        <w:t xml:space="preserve">Tulos</w:t>
      </w:r>
    </w:p>
    <w:p>
      <w:r>
        <w:t xml:space="preserve">rikos</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message-machine-2012</w:t>
      </w:r>
    </w:p>
    <w:p>
      <w:r>
        <w:rPr>
          <w:b/>
        </w:rPr>
        <w:t xml:space="preserve">Esimerkki 4.1536</w:t>
      </w:r>
    </w:p>
    <w:p>
      <w:r>
        <w:t xml:space="preserve">Sanoo, että Barack Obama tuki Ted Kennedyn ampumatarvikekieltoa, jolla kielletään kaikki hirvenmetsästykseen tarkoitetut ampumatarvikkeet.</w:t>
      </w:r>
    </w:p>
    <w:p>
      <w:r>
        <w:rPr>
          <w:b/>
        </w:rPr>
        <w:t xml:space="preserve">Tulos</w:t>
      </w:r>
    </w:p>
    <w:p>
      <w:r>
        <w:t xml:space="preserve">aseet</w:t>
      </w:r>
    </w:p>
    <w:p>
      <w:r>
        <w:rPr>
          <w:b/>
        </w:rPr>
        <w:t xml:space="preserve">Esimerkki 4.1537</w:t>
      </w:r>
    </w:p>
    <w:p>
      <w:r>
        <w:t xml:space="preserve">Paul Ryan kieltäisi koeputkihedelmöityksen.</w:t>
      </w:r>
    </w:p>
    <w:p>
      <w:r>
        <w:rPr>
          <w:b/>
        </w:rPr>
        <w:t xml:space="preserve">Tulos</w:t>
      </w:r>
    </w:p>
    <w:p>
      <w:r>
        <w:t xml:space="preserve">abortti</w:t>
      </w:r>
    </w:p>
    <w:p>
      <w:r>
        <w:rPr>
          <w:b/>
        </w:rPr>
        <w:t xml:space="preserve">Tulos</w:t>
      </w:r>
    </w:p>
    <w:p>
      <w:r>
        <w:t xml:space="preserve">terveydenhuolto</w:t>
      </w:r>
    </w:p>
    <w:p>
      <w:r>
        <w:rPr>
          <w:b/>
        </w:rPr>
        <w:t xml:space="preserve">Tulos</w:t>
      </w:r>
    </w:p>
    <w:p>
      <w:r>
        <w:t xml:space="preserve">legal-issues</w:t>
      </w:r>
    </w:p>
    <w:p>
      <w:r>
        <w:rPr>
          <w:b/>
        </w:rPr>
        <w:t xml:space="preserve">Tulos</w:t>
      </w:r>
    </w:p>
    <w:p>
      <w:r>
        <w:t xml:space="preserve">naiset</w:t>
      </w:r>
    </w:p>
    <w:p>
      <w:r>
        <w:rPr>
          <w:b/>
        </w:rPr>
        <w:t xml:space="preserve">Esimerkki 4.1538</w:t>
      </w:r>
    </w:p>
    <w:p>
      <w:r>
        <w:t xml:space="preserve">Sanoo, että Marco Rubio äänesti jokaista lakiesitystä vastaan, joka olisi auttanut pitämään perheemme turvassa. Hän äänesti jopa republikaanien esittämää kahden puolueen toimenpidettä vastaan, jolla estettäisiin lentokieltolistalla olevia henkilöitä ostamasta aseita.</w:t>
      </w:r>
    </w:p>
    <w:p>
      <w:r>
        <w:rPr>
          <w:b/>
        </w:rPr>
        <w:t xml:space="preserve">Tulos</w:t>
      </w:r>
    </w:p>
    <w:p>
      <w:r>
        <w:t xml:space="preserve">aseet</w:t>
      </w:r>
    </w:p>
    <w:p>
      <w:r>
        <w:rPr>
          <w:b/>
        </w:rPr>
        <w:t xml:space="preserve">Tulos</w:t>
      </w:r>
    </w:p>
    <w:p>
      <w:r>
        <w:t xml:space="preserve">terrorismi</w:t>
      </w:r>
    </w:p>
    <w:p>
      <w:r>
        <w:rPr>
          <w:b/>
        </w:rPr>
        <w:t xml:space="preserve">Esimerkki 4.1539</w:t>
      </w:r>
    </w:p>
    <w:p>
      <w:r>
        <w:t xml:space="preserve">Valkoisen talon entisen lehdistösihteerin Dee Dee Myersin kirjoittamasta kertomuksesta Bengasin hyökkäyksistä käy ilmi, että Yhdysvaltain Libyan-suurlähettilään Christopher Stevensin ruumista raahattiin kaduilla ja pahoinpideltiin.</w:t>
      </w:r>
    </w:p>
    <w:p>
      <w:r>
        <w:rPr>
          <w:b/>
        </w:rPr>
        <w:t xml:space="preserve">Tulos</w:t>
      </w:r>
    </w:p>
    <w:p>
      <w:r>
        <w:t xml:space="preserve">ulkopolitiikka</w:t>
      </w:r>
    </w:p>
    <w:p>
      <w:r>
        <w:rPr>
          <w:b/>
        </w:rPr>
        <w:t xml:space="preserve">Tulos</w:t>
      </w:r>
    </w:p>
    <w:p>
      <w:r>
        <w:t xml:space="preserve">terrorismi</w:t>
      </w:r>
    </w:p>
    <w:p>
      <w:r>
        <w:rPr>
          <w:b/>
        </w:rPr>
        <w:t xml:space="preserve">Esimerkki 4.1540</w:t>
      </w:r>
    </w:p>
    <w:p>
      <w:r>
        <w:t xml:space="preserve">Teksasin osavaltio rahoittaa naisten terveyspalveluja historiallisen korkealla tasolla, ja se lisäsi juuri 50 miljoonaa dollaria seuraavien kahden vuoden aikana.</w:t>
      </w:r>
    </w:p>
    <w:p>
      <w:r>
        <w:rPr>
          <w:b/>
        </w:rPr>
        <w:t xml:space="preserve">Tulos</w:t>
      </w:r>
    </w:p>
    <w:p>
      <w:r>
        <w:t xml:space="preserve">abortti</w:t>
      </w:r>
    </w:p>
    <w:p>
      <w:r>
        <w:rPr>
          <w:b/>
        </w:rPr>
        <w:t xml:space="preserve">Tulos</w:t>
      </w:r>
    </w:p>
    <w:p>
      <w:r>
        <w:t xml:space="preserve">terveydenhuolto</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naiset</w:t>
      </w:r>
    </w:p>
    <w:p>
      <w:r>
        <w:rPr>
          <w:b/>
        </w:rPr>
        <w:t xml:space="preserve">Esimerkki 4.1541</w:t>
      </w:r>
    </w:p>
    <w:p>
      <w:r>
        <w:t xml:space="preserve">Tennesseen korkeakoulutuksen rahoitusmalli on 100-prosenttisesti tuloksiin perustuva, ja näemme jo nyt, että tämä malli muuttaa tapaa, jolla korkea-asteen oppilaitoksemme toimivat.</w:t>
      </w:r>
    </w:p>
    <w:p>
      <w:r>
        <w:rPr>
          <w:b/>
        </w:rPr>
        <w:t xml:space="preserve">Tulos</w:t>
      </w:r>
    </w:p>
    <w:p>
      <w:r>
        <w:t xml:space="preserve">koulutus</w:t>
      </w:r>
    </w:p>
    <w:p>
      <w:r>
        <w:rPr>
          <w:b/>
        </w:rPr>
        <w:t xml:space="preserve">Tulos</w:t>
      </w:r>
    </w:p>
    <w:p>
      <w:r>
        <w:t xml:space="preserve">valtion talousarvio</w:t>
      </w:r>
    </w:p>
    <w:p>
      <w:r>
        <w:rPr>
          <w:b/>
        </w:rPr>
        <w:t xml:space="preserve">Esimerkki 4.1542</w:t>
      </w:r>
    </w:p>
    <w:p>
      <w:r>
        <w:t xml:space="preserve">Ilman Medicaidin laajentamista 275 000 ohiolaista enemmän voisi saada perusterveydenhuoltonsa päivystyspoliklinikoilla, mikä maksaisi kaikille paljon rahaa.</w:t>
      </w:r>
    </w:p>
    <w:p>
      <w:r>
        <w:rPr>
          <w:b/>
        </w:rPr>
        <w:t xml:space="preserve">Tulos</w:t>
      </w:r>
    </w:p>
    <w:p>
      <w:r>
        <w:t xml:space="preserve">terveydenhuolto</w:t>
      </w:r>
    </w:p>
    <w:p>
      <w:r>
        <w:rPr>
          <w:b/>
        </w:rPr>
        <w:t xml:space="preserve">Tulos</w:t>
      </w:r>
    </w:p>
    <w:p>
      <w:r>
        <w:t xml:space="preserve">medicaid</w:t>
      </w:r>
    </w:p>
    <w:p>
      <w:r>
        <w:rPr>
          <w:b/>
        </w:rPr>
        <w:t xml:space="preserve">Tulos</w:t>
      </w:r>
    </w:p>
    <w:p>
      <w:r>
        <w:t xml:space="preserve">köyhyys</w:t>
      </w:r>
    </w:p>
    <w:p>
      <w:r>
        <w:rPr>
          <w:b/>
        </w:rPr>
        <w:t xml:space="preserve">Esimerkki 4.1543</w:t>
      </w:r>
    </w:p>
    <w:p>
      <w:r>
        <w:t xml:space="preserve">"Totuus on, että kaikki porattu öljy voitaisiin lähettää mihin tahansa muuhun maahan maailmassa, mikä vähentäisi ulkomaisen öljyn käyttöä tippaakaan."</w:t>
      </w:r>
    </w:p>
    <w:p>
      <w:r>
        <w:rPr>
          <w:b/>
        </w:rPr>
        <w:t xml:space="preserve">Tulos</w:t>
      </w:r>
    </w:p>
    <w:p>
      <w:r>
        <w:t xml:space="preserve">energia</w:t>
      </w:r>
    </w:p>
    <w:p>
      <w:r>
        <w:rPr>
          <w:b/>
        </w:rPr>
        <w:t xml:space="preserve">Tulos</w:t>
      </w:r>
    </w:p>
    <w:p>
      <w:r>
        <w:t xml:space="preserve">ympäristö</w:t>
      </w:r>
    </w:p>
    <w:p>
      <w:r>
        <w:rPr>
          <w:b/>
        </w:rPr>
        <w:t xml:space="preserve">Tulos</w:t>
      </w:r>
    </w:p>
    <w:p>
      <w:r>
        <w:t xml:space="preserve">ulkopolitiikka</w:t>
      </w:r>
    </w:p>
    <w:p>
      <w:r>
        <w:rPr>
          <w:b/>
        </w:rPr>
        <w:t xml:space="preserve">Esimerkki 4.1544</w:t>
      </w:r>
    </w:p>
    <w:p>
      <w:r>
        <w:t xml:space="preserve">Sanoo, että senaatin päätöslauselmalla palautettaisiin 140 dollarin kuukausittaiset yleiset avustukset ja estettäisiin ihmisiä tekemästä rikoksia.</w:t>
      </w:r>
    </w:p>
    <w:p>
      <w:r>
        <w:rPr>
          <w:b/>
        </w:rPr>
        <w:t xml:space="preserve">Tulos</w:t>
      </w:r>
    </w:p>
    <w:p>
      <w:r>
        <w:t xml:space="preserve">rikos</w:t>
      </w:r>
    </w:p>
    <w:p>
      <w:r>
        <w:rPr>
          <w:b/>
        </w:rPr>
        <w:t xml:space="preserve">Tulos</w:t>
      </w:r>
    </w:p>
    <w:p>
      <w:r>
        <w:t xml:space="preserve">köyhyys</w:t>
      </w:r>
    </w:p>
    <w:p>
      <w:r>
        <w:rPr>
          <w:b/>
        </w:rPr>
        <w:t xml:space="preserve">Tulos</w:t>
      </w:r>
    </w:p>
    <w:p>
      <w:r>
        <w:t xml:space="preserve">valtion talousarvio</w:t>
      </w:r>
    </w:p>
    <w:p>
      <w:r>
        <w:rPr>
          <w:b/>
        </w:rPr>
        <w:t xml:space="preserve">Esimerkki 4.1545</w:t>
      </w:r>
    </w:p>
    <w:p>
      <w:r>
        <w:t xml:space="preserve">Kun presidentti Bush astui virkaansa vuonna 2001, hän sai perinnöksi 236 miljardin dollarin budjettiylijäämän, ja 10 vuoden ylijäämäksi ennustettiin 5,6 biljoonaa dollaria. Kun hän lopetti toimikautensa, hän jätti jälkeensä 1,3 biljoonan dollarin alijäämän ja 8 biljoonan dollarin ennustetun 10 vuoden alijäämän.</w:t>
      </w:r>
    </w:p>
    <w:p>
      <w:r>
        <w:rPr>
          <w:b/>
        </w:rPr>
        <w:t xml:space="preserve">Tulos</w:t>
      </w:r>
    </w:p>
    <w:p>
      <w:r>
        <w:t xml:space="preserve">liittovaltion talousarvio</w:t>
      </w:r>
    </w:p>
    <w:p>
      <w:r>
        <w:rPr>
          <w:b/>
        </w:rPr>
        <w:t xml:space="preserve">Esimerkki 4.1546</w:t>
      </w:r>
    </w:p>
    <w:p>
      <w:r>
        <w:t xml:space="preserve">Rhode Islandin asukkaat maksavat maan korkeimpia autokorjauslaskuja.</w:t>
      </w:r>
    </w:p>
    <w:p>
      <w:r>
        <w:rPr>
          <w:b/>
        </w:rPr>
        <w:t xml:space="preserve">Tulos</w:t>
      </w:r>
    </w:p>
    <w:p>
      <w:r>
        <w:t xml:space="preserve">talous</w:t>
      </w:r>
    </w:p>
    <w:p>
      <w:r>
        <w:rPr>
          <w:b/>
        </w:rPr>
        <w:t xml:space="preserve">Tulos</w:t>
      </w:r>
    </w:p>
    <w:p>
      <w:r>
        <w:t xml:space="preserve">markkinasääntely</w:t>
      </w:r>
    </w:p>
    <w:p>
      <w:r>
        <w:rPr>
          <w:b/>
        </w:rPr>
        <w:t xml:space="preserve">Tulos</w:t>
      </w:r>
    </w:p>
    <w:p>
      <w:r>
        <w:t xml:space="preserve">pienyritykset</w:t>
      </w:r>
    </w:p>
    <w:p>
      <w:r>
        <w:rPr>
          <w:b/>
        </w:rPr>
        <w:t xml:space="preserve">Tulos</w:t>
      </w:r>
    </w:p>
    <w:p>
      <w:r>
        <w:t xml:space="preserve">valtiot</w:t>
      </w:r>
    </w:p>
    <w:p>
      <w:r>
        <w:rPr>
          <w:b/>
        </w:rPr>
        <w:t xml:space="preserve">Esimerkki 4.1547</w:t>
      </w:r>
    </w:p>
    <w:p>
      <w:r>
        <w:t xml:space="preserve">John McCainilla on seitsemän taloa.</w:t>
      </w:r>
    </w:p>
    <w:p>
      <w:r>
        <w:rPr>
          <w:b/>
        </w:rPr>
        <w:t xml:space="preserve">Tulos</w:t>
      </w:r>
    </w:p>
    <w:p>
      <w:r>
        <w:t xml:space="preserve">ehdokkaiden elämäkerta</w:t>
      </w:r>
    </w:p>
    <w:p>
      <w:r>
        <w:rPr>
          <w:b/>
        </w:rPr>
        <w:t xml:space="preserve">Esimerkki 4.1548</w:t>
      </w:r>
    </w:p>
    <w:p>
      <w:r>
        <w:t xml:space="preserve">Barack Obama sanoi, että "alle 250 000 dollaria ansaitsevat ihmiset hyötyisivät hänen suunnitelmastaan" ja sanoi sitten, että "jos perheesi ansaitsee alle 200 000 dollaria, voit hyötyä siitä".</w:t>
      </w:r>
    </w:p>
    <w:p>
      <w:r>
        <w:rPr>
          <w:b/>
        </w:rPr>
        <w:t xml:space="preserve">Tulos</w:t>
      </w:r>
    </w:p>
    <w:p>
      <w:r>
        <w:t xml:space="preserve">verot</w:t>
      </w:r>
    </w:p>
    <w:p>
      <w:r>
        <w:rPr>
          <w:b/>
        </w:rPr>
        <w:t xml:space="preserve">Esimerkki 4.1549</w:t>
      </w:r>
    </w:p>
    <w:p>
      <w:r>
        <w:t xml:space="preserve">Ennen kuin presidentti Obama toimi Libyassa vuonna 2011, amerikkalaiset vastustivat sotilaallisia toimia 35-60-prosenttisesti. Kun hän ryhtyi toimiin, he kannattivat niitä 54-43 vastaan.</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asiantuntijat</w:t>
      </w:r>
    </w:p>
    <w:p>
      <w:r>
        <w:rPr>
          <w:b/>
        </w:rPr>
        <w:t xml:space="preserve">Esimerkki 4.1550</w:t>
      </w:r>
    </w:p>
    <w:p>
      <w:r>
        <w:t xml:space="preserve">Pyrkimyksestä uudelleenvalintaan Yhdysvaltain senaattiin.</w:t>
      </w:r>
    </w:p>
    <w:p>
      <w:r>
        <w:rPr>
          <w:b/>
        </w:rPr>
        <w:t xml:space="preserve">Tulos</w:t>
      </w:r>
    </w:p>
    <w:p>
      <w:r>
        <w:t xml:space="preserve">ehdokkaiden elämäkerta</w:t>
      </w:r>
    </w:p>
    <w:p>
      <w:r>
        <w:rPr>
          <w:b/>
        </w:rPr>
        <w:t xml:space="preserve">Tulos</w:t>
      </w:r>
    </w:p>
    <w:p>
      <w:r>
        <w:t xml:space="preserve">vaalit</w:t>
      </w:r>
    </w:p>
    <w:p>
      <w:r>
        <w:rPr>
          <w:b/>
        </w:rPr>
        <w:t xml:space="preserve">Esimerkki 4.1551</w:t>
      </w:r>
    </w:p>
    <w:p>
      <w:r>
        <w:t xml:space="preserve">Portland-Milwaukie Light Rail Transit -hanke on luonut 1525 suoraa työpaikkaa 11. kesäkuuta 2012 mennessä.</w:t>
      </w:r>
    </w:p>
    <w:p>
      <w:r>
        <w:rPr>
          <w:b/>
        </w:rPr>
        <w:t xml:space="preserve">Tulos</w:t>
      </w:r>
    </w:p>
    <w:p>
      <w:r>
        <w:t xml:space="preserve">työpaikat</w:t>
      </w:r>
    </w:p>
    <w:p>
      <w:r>
        <w:rPr>
          <w:b/>
        </w:rPr>
        <w:t xml:space="preserve">Tulos</w:t>
      </w:r>
    </w:p>
    <w:p>
      <w:r>
        <w:t xml:space="preserve">kuljetus</w:t>
      </w:r>
    </w:p>
    <w:p>
      <w:r>
        <w:rPr>
          <w:b/>
        </w:rPr>
        <w:t xml:space="preserve">Esimerkki 4.1552</w:t>
      </w:r>
    </w:p>
    <w:p>
      <w:r>
        <w:t xml:space="preserve">Se, että eräässä kaupungissa sille on omistettu kolme kaistaa, se saa minut innostumaan.</w:t>
      </w:r>
    </w:p>
    <w:p>
      <w:r>
        <w:rPr>
          <w:b/>
        </w:rPr>
        <w:t xml:space="preserve">Tulos</w:t>
      </w:r>
    </w:p>
    <w:p>
      <w:r>
        <w:t xml:space="preserve">kuljetus</w:t>
      </w:r>
    </w:p>
    <w:p>
      <w:r>
        <w:rPr>
          <w:b/>
        </w:rPr>
        <w:t xml:space="preserve">Esimerkki 4.1553</w:t>
      </w:r>
    </w:p>
    <w:p>
      <w:r>
        <w:t xml:space="preserve">Riippumattomat analyytikot totesivat, että Trumpsin verosuunnitelma, joka annetaan rikkaille ja suuryrityksille, kasvattaisi velkaa 30 biljoonaa dollaria.</w:t>
      </w:r>
    </w:p>
    <w:p>
      <w:r>
        <w:rPr>
          <w:b/>
        </w:rPr>
        <w:t xml:space="preserve">Tulos</w:t>
      </w:r>
    </w:p>
    <w:p>
      <w:r>
        <w:t xml:space="preserve">velka</w:t>
      </w:r>
    </w:p>
    <w:p>
      <w:r>
        <w:rPr>
          <w:b/>
        </w:rPr>
        <w:t xml:space="preserve">Tulos</w:t>
      </w:r>
    </w:p>
    <w:p>
      <w:r>
        <w:t xml:space="preserve">verot</w:t>
      </w:r>
    </w:p>
    <w:p>
      <w:r>
        <w:rPr>
          <w:b/>
        </w:rPr>
        <w:t xml:space="preserve">Esimerkki 4.1554</w:t>
      </w:r>
    </w:p>
    <w:p>
      <w:r>
        <w:t xml:space="preserve">Yliannostus on nykyään yleisin tapaturmainen kuolemantapaus kansainyhteisössämme.</w:t>
      </w:r>
    </w:p>
    <w:p>
      <w:r>
        <w:rPr>
          <w:b/>
        </w:rPr>
        <w:t xml:space="preserve">Tulos</w:t>
      </w:r>
    </w:p>
    <w:p>
      <w:r>
        <w:t xml:space="preserve">huumeet</w:t>
      </w:r>
    </w:p>
    <w:p>
      <w:r>
        <w:rPr>
          <w:b/>
        </w:rPr>
        <w:t xml:space="preserve">Esimerkki 4.1555</w:t>
      </w:r>
    </w:p>
    <w:p>
      <w:r>
        <w:t xml:space="preserve">Toledon pormestari Mike Bell menetti (kerran) työnsä palomiehenä, koska kaupungilta loppui rahat.</w:t>
      </w:r>
    </w:p>
    <w:p>
      <w:r>
        <w:rPr>
          <w:b/>
        </w:rPr>
        <w:t xml:space="preserve">Tulos</w:t>
      </w:r>
    </w:p>
    <w:p>
      <w:r>
        <w:t xml:space="preserve">työvoima</w:t>
      </w:r>
    </w:p>
    <w:p>
      <w:r>
        <w:rPr>
          <w:b/>
        </w:rPr>
        <w:t xml:space="preserve">Tulos</w:t>
      </w:r>
    </w:p>
    <w:p>
      <w:r>
        <w:t xml:space="preserve">ammattiliitot</w:t>
      </w:r>
    </w:p>
    <w:p>
      <w:r>
        <w:rPr>
          <w:b/>
        </w:rPr>
        <w:t xml:space="preserve">Esimerkki 4.1556</w:t>
      </w:r>
    </w:p>
    <w:p>
      <w:r>
        <w:t xml:space="preserve">Etelä-Carolinassa naiset ansaitsevat 76 senttiä dollarilta miesten ansioihin verrattuna.</w:t>
      </w:r>
    </w:p>
    <w:p>
      <w:r>
        <w:rPr>
          <w:b/>
        </w:rPr>
        <w:t xml:space="preserve">Tulos</w:t>
      </w:r>
    </w:p>
    <w:p>
      <w:r>
        <w:t xml:space="preserve">työpaikat</w:t>
      </w:r>
    </w:p>
    <w:p>
      <w:r>
        <w:rPr>
          <w:b/>
        </w:rPr>
        <w:t xml:space="preserve">Tulos</w:t>
      </w:r>
    </w:p>
    <w:p>
      <w:r>
        <w:t xml:space="preserve">naiset</w:t>
      </w:r>
    </w:p>
    <w:p>
      <w:r>
        <w:rPr>
          <w:b/>
        </w:rPr>
        <w:t xml:space="preserve">Esimerkki 4.1557</w:t>
      </w:r>
    </w:p>
    <w:p>
      <w:r>
        <w:t xml:space="preserve">Sanoo, että Panhandle on saanut kaikkien aikojen suurimmat vuodeverokertymät vuonna 2011.</w:t>
      </w:r>
    </w:p>
    <w:p>
      <w:r>
        <w:rPr>
          <w:b/>
        </w:rPr>
        <w:t xml:space="preserve">Tulos</w:t>
      </w:r>
    </w:p>
    <w:p>
      <w:r>
        <w:t xml:space="preserve">talous</w:t>
      </w:r>
    </w:p>
    <w:p>
      <w:r>
        <w:rPr>
          <w:b/>
        </w:rPr>
        <w:t xml:space="preserve">Tulos</w:t>
      </w:r>
    </w:p>
    <w:p>
      <w:r>
        <w:t xml:space="preserve">öljyvahinko</w:t>
      </w:r>
    </w:p>
    <w:p>
      <w:r>
        <w:rPr>
          <w:b/>
        </w:rPr>
        <w:t xml:space="preserve">Tulos</w:t>
      </w:r>
    </w:p>
    <w:p>
      <w:r>
        <w:t xml:space="preserve">matkailu</w:t>
      </w:r>
    </w:p>
    <w:p>
      <w:r>
        <w:rPr>
          <w:b/>
        </w:rPr>
        <w:t xml:space="preserve">Esimerkki 4.1558</w:t>
      </w:r>
    </w:p>
    <w:p>
      <w:r>
        <w:t xml:space="preserve">MAXin kautta kulkee 30 prosenttia iltaruuhkan työmatkalaisista, jotka matkustavat keskustasta Sunsetin ja Banfieldin moottoriteitä pitkin.</w:t>
      </w:r>
    </w:p>
    <w:p>
      <w:r>
        <w:rPr>
          <w:b/>
        </w:rPr>
        <w:t xml:space="preserve">Tulos</w:t>
      </w:r>
    </w:p>
    <w:p>
      <w:r>
        <w:t xml:space="preserve">kuljetus</w:t>
      </w:r>
    </w:p>
    <w:p>
      <w:r>
        <w:rPr>
          <w:b/>
        </w:rPr>
        <w:t xml:space="preserve">Esimerkki 4.1559</w:t>
      </w:r>
    </w:p>
    <w:p>
      <w:r>
        <w:t xml:space="preserve">Siitä, haluaako hän varapresidentiksi.</w:t>
      </w:r>
    </w:p>
    <w:p>
      <w:r>
        <w:rPr>
          <w:b/>
        </w:rPr>
        <w:t xml:space="preserve">Tulos</w:t>
      </w:r>
    </w:p>
    <w:p>
      <w:r>
        <w:t xml:space="preserve">vaalit</w:t>
      </w:r>
    </w:p>
    <w:p>
      <w:r>
        <w:rPr>
          <w:b/>
        </w:rPr>
        <w:t xml:space="preserve">Esimerkki 4.1560</w:t>
      </w:r>
    </w:p>
    <w:p>
      <w:r>
        <w:t xml:space="preserve">Kampanjassani ei ole lainkaan negatiivista mainontaa.</w:t>
      </w:r>
    </w:p>
    <w:p>
      <w:r>
        <w:rPr>
          <w:b/>
        </w:rPr>
        <w:t xml:space="preserve">Tulos</w:t>
      </w:r>
    </w:p>
    <w:p>
      <w:r>
        <w:t xml:space="preserve">vaalit</w:t>
      </w:r>
    </w:p>
    <w:p>
      <w:r>
        <w:rPr>
          <w:b/>
        </w:rPr>
        <w:t xml:space="preserve">Esimerkki 4.1561</w:t>
      </w:r>
    </w:p>
    <w:p>
      <w:r>
        <w:t xml:space="preserve">Mark Kirk: Valehteli sotaan lähtemisestä. Vastusti keskiluokan veronalennuksia. Sanoi, että työttömyys ei ole niin suuri ongelma.</w:t>
      </w:r>
    </w:p>
    <w:p>
      <w:r>
        <w:rPr>
          <w:b/>
        </w:rPr>
        <w:t xml:space="preserve">Tulos</w:t>
      </w:r>
    </w:p>
    <w:p>
      <w:r>
        <w:t xml:space="preserve">ehdokkaiden elämäkerta</w:t>
      </w:r>
    </w:p>
    <w:p>
      <w:r>
        <w:rPr>
          <w:b/>
        </w:rPr>
        <w:t xml:space="preserve">Tulos</w:t>
      </w:r>
    </w:p>
    <w:p>
      <w:r>
        <w:t xml:space="preserve">talous</w:t>
      </w:r>
    </w:p>
    <w:p>
      <w:r>
        <w:rPr>
          <w:b/>
        </w:rPr>
        <w:t xml:space="preserve">Tulos</w:t>
      </w:r>
    </w:p>
    <w:p>
      <w:r>
        <w:t xml:space="preserve">message-machine</w:t>
      </w:r>
    </w:p>
    <w:p>
      <w:r>
        <w:rPr>
          <w:b/>
        </w:rPr>
        <w:t xml:space="preserve">Tulos</w:t>
      </w:r>
    </w:p>
    <w:p>
      <w:r>
        <w:t xml:space="preserve">sotilaallinen</w:t>
      </w:r>
    </w:p>
    <w:p>
      <w:r>
        <w:rPr>
          <w:b/>
        </w:rPr>
        <w:t xml:space="preserve">Tulos</w:t>
      </w:r>
    </w:p>
    <w:p>
      <w:r>
        <w:t xml:space="preserve">verot</w:t>
      </w:r>
    </w:p>
    <w:p>
      <w:r>
        <w:rPr>
          <w:b/>
        </w:rPr>
        <w:t xml:space="preserve">Esimerkki 4.1562</w:t>
      </w:r>
    </w:p>
    <w:p>
      <w:r>
        <w:t xml:space="preserve">Hillary Clinton sanoi Des Moines Register -lehdelle 8. elokuuta 2015: "Jos minusta tulee presidentti, saan NRA:n lopettamaan toimintansa lopullisesti". Jos voimme kieltää käsiaseet, teemme sen.</w:t>
      </w:r>
    </w:p>
    <w:p>
      <w:r>
        <w:rPr>
          <w:b/>
        </w:rPr>
        <w:t xml:space="preserve">Tulos</w:t>
      </w:r>
    </w:p>
    <w:p>
      <w:r>
        <w:t xml:space="preserve">aseet</w:t>
      </w:r>
    </w:p>
    <w:p>
      <w:r>
        <w:rPr>
          <w:b/>
        </w:rPr>
        <w:t xml:space="preserve">Esimerkki 4.1563</w:t>
      </w:r>
    </w:p>
    <w:p>
      <w:r>
        <w:t xml:space="preserve">Jos vähäosaisilta lapsilta riistetään lihapohjainen proteiini koululounaalla, heiltä todennäköisesti riistetään päivän ainoa proteiininlähde.</w:t>
      </w:r>
    </w:p>
    <w:p>
      <w:r>
        <w:rPr>
          <w:b/>
        </w:rPr>
        <w:t xml:space="preserve">Tulos</w:t>
      </w:r>
    </w:p>
    <w:p>
      <w:r>
        <w:t xml:space="preserve">lapset</w:t>
      </w:r>
    </w:p>
    <w:p>
      <w:r>
        <w:rPr>
          <w:b/>
        </w:rPr>
        <w:t xml:space="preserve">Tulos</w:t>
      </w:r>
    </w:p>
    <w:p>
      <w:r>
        <w:t xml:space="preserve">koulutus</w:t>
      </w:r>
    </w:p>
    <w:p>
      <w:r>
        <w:rPr>
          <w:b/>
        </w:rPr>
        <w:t xml:space="preserve">Esimerkki 4.1564</w:t>
      </w:r>
    </w:p>
    <w:p>
      <w:r>
        <w:t xml:space="preserve">Sanoo, että Allen West auttoi estämään terroristien salajuonen ampumalla aseella irakilaisvangin suuntaan ja ilmoitti sitten tapauksesta esimiehelleen ja sanoi sen olleen väärin.</w:t>
      </w:r>
    </w:p>
    <w:p>
      <w:r>
        <w:rPr>
          <w:b/>
        </w:rPr>
        <w:t xml:space="preserve">Tulos</w:t>
      </w:r>
    </w:p>
    <w:p>
      <w:r>
        <w:t xml:space="preserve">ehdokkaiden elämäkerta</w:t>
      </w:r>
    </w:p>
    <w:p>
      <w:r>
        <w:rPr>
          <w:b/>
        </w:rPr>
        <w:t xml:space="preserve">Tulos</w:t>
      </w:r>
    </w:p>
    <w:p>
      <w:r>
        <w:t xml:space="preserve">Irak</w:t>
      </w:r>
    </w:p>
    <w:p>
      <w:r>
        <w:rPr>
          <w:b/>
        </w:rPr>
        <w:t xml:space="preserve">Tulos</w:t>
      </w:r>
    </w:p>
    <w:p>
      <w:r>
        <w:t xml:space="preserve">asiantuntijat</w:t>
      </w:r>
    </w:p>
    <w:p>
      <w:r>
        <w:rPr>
          <w:b/>
        </w:rPr>
        <w:t xml:space="preserve">Esimerkki 4.1565</w:t>
      </w:r>
    </w:p>
    <w:p>
      <w:r>
        <w:t xml:space="preserve">Koiranlihafestivaali Yulinissa Kiinassa uhkaa maailmanlaajuista kansanterveyttä.</w:t>
      </w:r>
    </w:p>
    <w:p>
      <w:r>
        <w:rPr>
          <w:b/>
        </w:rPr>
        <w:t xml:space="preserve">Tulos</w:t>
      </w:r>
    </w:p>
    <w:p>
      <w:r>
        <w:t xml:space="preserve">eläimet</w:t>
      </w:r>
    </w:p>
    <w:p>
      <w:r>
        <w:rPr>
          <w:b/>
        </w:rPr>
        <w:t xml:space="preserve">Tulos</w:t>
      </w:r>
    </w:p>
    <w:p>
      <w:r>
        <w:t xml:space="preserve">kansanterveys</w:t>
      </w:r>
    </w:p>
    <w:p>
      <w:r>
        <w:rPr>
          <w:b/>
        </w:rPr>
        <w:t xml:space="preserve">Esimerkki 4.1566</w:t>
      </w:r>
    </w:p>
    <w:p>
      <w:r>
        <w:t xml:space="preserve">Sanoo, että republikaaniehdokkaat Wisconsinin tärkeissä edustajakokouskilpailuissa ovat niiden puolella, jotka haluavat yksityistää sosiaaliturvan - ja riskeerata eläkkeemme Wall Streetillä.</w:t>
      </w:r>
    </w:p>
    <w:p>
      <w:r>
        <w:rPr>
          <w:b/>
        </w:rPr>
        <w:t xml:space="preserve">Tulos</w:t>
      </w:r>
    </w:p>
    <w:p>
      <w:r>
        <w:t xml:space="preserve">message-machine</w:t>
      </w:r>
    </w:p>
    <w:p>
      <w:r>
        <w:rPr>
          <w:b/>
        </w:rPr>
        <w:t xml:space="preserve">Esimerkki 4.1567</w:t>
      </w:r>
    </w:p>
    <w:p>
      <w:r>
        <w:t xml:space="preserve">Rahoitusasiantuntijat arvioivat, että maksamalla käteisellä 2,5 miljardin dollarin hankkeet, jotka rahoitettiin myyntiverolla, Gwinnett County säästi yli miljardi dollaria korkomaksuina.</w:t>
      </w:r>
    </w:p>
    <w:p>
      <w:r>
        <w:rPr>
          <w:b/>
        </w:rPr>
        <w:t xml:space="preserve">Tulos</w:t>
      </w:r>
    </w:p>
    <w:p>
      <w:r>
        <w:t xml:space="preserve">county-budget</w:t>
      </w:r>
    </w:p>
    <w:p>
      <w:r>
        <w:rPr>
          <w:b/>
        </w:rPr>
        <w:t xml:space="preserve">Tulos</w:t>
      </w:r>
    </w:p>
    <w:p>
      <w:r>
        <w:t xml:space="preserve">verot</w:t>
      </w:r>
    </w:p>
    <w:p>
      <w:r>
        <w:rPr>
          <w:b/>
        </w:rPr>
        <w:t xml:space="preserve">Esimerkki 4.1568</w:t>
      </w:r>
    </w:p>
    <w:p>
      <w:r>
        <w:t xml:space="preserve">Sherrod Brownin viime vuosikymmenen aikana Washingtonin poliitikkona useampi kuin joka neljäs työpaikka, joka on lähtenyt Amerikasta, on lähtenyt Ohiosta. ... Sherrod Brown omistaa nämä Ohiosta lähteneet hirvittävät työpaikkaluvut ensi vuonna.</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4.1569</w:t>
      </w:r>
    </w:p>
    <w:p>
      <w:r>
        <w:t xml:space="preserve">Milwaukeen piirikunnan syyttäjäksi ehdolla oleva Verona Swanigan on työskennellyt syyttäjänä.</w:t>
      </w:r>
    </w:p>
    <w:p>
      <w:r>
        <w:rPr>
          <w:b/>
        </w:rPr>
        <w:t xml:space="preserve">Tulos</w:t>
      </w:r>
    </w:p>
    <w:p>
      <w:r>
        <w:t xml:space="preserve">ehdokkaiden elämäkerta</w:t>
      </w:r>
    </w:p>
    <w:p>
      <w:r>
        <w:rPr>
          <w:b/>
        </w:rPr>
        <w:t xml:space="preserve">Tulos</w:t>
      </w:r>
    </w:p>
    <w:p>
      <w:r>
        <w:t xml:space="preserve">rikos</w:t>
      </w:r>
    </w:p>
    <w:p>
      <w:r>
        <w:rPr>
          <w:b/>
        </w:rPr>
        <w:t xml:space="preserve">Tulos</w:t>
      </w:r>
    </w:p>
    <w:p>
      <w:r>
        <w:t xml:space="preserve">rikosoikeus</w:t>
      </w:r>
    </w:p>
    <w:p>
      <w:r>
        <w:rPr>
          <w:b/>
        </w:rPr>
        <w:t xml:space="preserve">Esimerkki 4.1570</w:t>
      </w:r>
    </w:p>
    <w:p>
      <w:r>
        <w:t xml:space="preserve">Georgia on säästänyt 20 miljoonaa dollaria muuttamalla rikosoikeudellisia tuomioita.</w:t>
      </w:r>
    </w:p>
    <w:p>
      <w:r>
        <w:rPr>
          <w:b/>
        </w:rPr>
        <w:t xml:space="preserve">Tulos</w:t>
      </w:r>
    </w:p>
    <w:p>
      <w:r>
        <w:t xml:space="preserve">rikosoikeus</w:t>
      </w:r>
    </w:p>
    <w:p>
      <w:r>
        <w:rPr>
          <w:b/>
        </w:rPr>
        <w:t xml:space="preserve">Tulos</w:t>
      </w:r>
    </w:p>
    <w:p>
      <w:r>
        <w:t xml:space="preserve">valtion talousarvio</w:t>
      </w:r>
    </w:p>
    <w:p>
      <w:r>
        <w:rPr>
          <w:b/>
        </w:rPr>
        <w:t xml:space="preserve">Esimerkki 4.1571</w:t>
      </w:r>
    </w:p>
    <w:p>
      <w:r>
        <w:t xml:space="preserve">Noin kaksi kolmasosaa kaikesta kulutuksesta on palveluja. . . Tilanne oli juuri päinvastainen, kun liikevaihtovero otettiin käyttöön 30-luvulla.</w:t>
      </w:r>
    </w:p>
    <w:p>
      <w:r>
        <w:rPr>
          <w:b/>
        </w:rPr>
        <w:t xml:space="preserve">Tulos</w:t>
      </w:r>
    </w:p>
    <w:p>
      <w:r>
        <w:t xml:space="preserve">valtion talousarvio</w:t>
      </w:r>
    </w:p>
    <w:p>
      <w:r>
        <w:rPr>
          <w:b/>
        </w:rPr>
        <w:t xml:space="preserve">Tulos</w:t>
      </w:r>
    </w:p>
    <w:p>
      <w:r>
        <w:t xml:space="preserve">verot</w:t>
      </w:r>
    </w:p>
    <w:p>
      <w:r>
        <w:rPr>
          <w:b/>
        </w:rPr>
        <w:t xml:space="preserve">Esimerkki 4.1572</w:t>
      </w:r>
    </w:p>
    <w:p>
      <w:r>
        <w:t xml:space="preserve">Youngstownissa ei koskaan ollut maanjäristystä ennen kuin John Kasich valittiin kuvernööriksi,</w:t>
      </w:r>
    </w:p>
    <w:p>
      <w:r>
        <w:rPr>
          <w:b/>
        </w:rPr>
        <w:t xml:space="preserve">Tulos</w:t>
      </w:r>
    </w:p>
    <w:p>
      <w:r>
        <w:t xml:space="preserve">energia</w:t>
      </w:r>
    </w:p>
    <w:p>
      <w:r>
        <w:rPr>
          <w:b/>
        </w:rPr>
        <w:t xml:space="preserve">Tulos</w:t>
      </w:r>
    </w:p>
    <w:p>
      <w:r>
        <w:t xml:space="preserve">ympäristö</w:t>
      </w:r>
    </w:p>
    <w:p>
      <w:r>
        <w:rPr>
          <w:b/>
        </w:rPr>
        <w:t xml:space="preserve">Tulos</w:t>
      </w:r>
    </w:p>
    <w:p>
      <w:r>
        <w:t xml:space="preserve">hallituksen sääntely</w:t>
      </w:r>
    </w:p>
    <w:p>
      <w:r>
        <w:rPr>
          <w:b/>
        </w:rPr>
        <w:t xml:space="preserve">Esimerkki 4.1573</w:t>
      </w:r>
    </w:p>
    <w:p>
      <w:r>
        <w:t xml:space="preserve">Toimistostani on noin 300 askeleen matka kuvernöörin toimistoon.</w:t>
      </w:r>
    </w:p>
    <w:p>
      <w:r>
        <w:rPr>
          <w:b/>
        </w:rPr>
        <w:t xml:space="preserve">Tulos</w:t>
      </w:r>
    </w:p>
    <w:p>
      <w:r>
        <w:t xml:space="preserve">kaupunginhallitus</w:t>
      </w:r>
    </w:p>
    <w:p>
      <w:r>
        <w:rPr>
          <w:b/>
        </w:rPr>
        <w:t xml:space="preserve">Tulos</w:t>
      </w:r>
    </w:p>
    <w:p>
      <w:r>
        <w:t xml:space="preserve">talous</w:t>
      </w:r>
    </w:p>
    <w:p>
      <w:r>
        <w:rPr>
          <w:b/>
        </w:rPr>
        <w:t xml:space="preserve">Esimerkki 4.1574</w:t>
      </w:r>
    </w:p>
    <w:p>
      <w:r>
        <w:t xml:space="preserve">Sanoo, että Donald Trumpilla on toiseksi korkeimmat paheksunta-arvot kaikista presidenttiehdokkaista.</w:t>
      </w:r>
    </w:p>
    <w:p>
      <w:r>
        <w:rPr>
          <w:b/>
        </w:rPr>
        <w:t xml:space="preserve">Tulos</w:t>
      </w:r>
    </w:p>
    <w:p>
      <w:r>
        <w:t xml:space="preserve">kyselyt</w:t>
      </w:r>
    </w:p>
    <w:p>
      <w:r>
        <w:rPr>
          <w:b/>
        </w:rPr>
        <w:t xml:space="preserve">Esimerkki 4.1575</w:t>
      </w:r>
    </w:p>
    <w:p>
      <w:r>
        <w:t xml:space="preserve">Sherrod Brown on pyrkinyt julkisiin virkoihin siitä lähtien, kun Richard Nixon oli presidentti.</w:t>
      </w:r>
    </w:p>
    <w:p>
      <w:r>
        <w:rPr>
          <w:b/>
        </w:rPr>
        <w:t xml:space="preserve">Tulos</w:t>
      </w:r>
    </w:p>
    <w:p>
      <w:r>
        <w:t xml:space="preserve">vaalit</w:t>
      </w:r>
    </w:p>
    <w:p>
      <w:r>
        <w:rPr>
          <w:b/>
        </w:rPr>
        <w:t xml:space="preserve">Esimerkki 4.1576</w:t>
      </w:r>
    </w:p>
    <w:p>
      <w:r>
        <w:t xml:space="preserve">Ryanin budjetissa päästään eroon Medicaresta 10 vuoden kuluessa ja muutetaan se kuponkiohjelmaksi.</w:t>
      </w:r>
    </w:p>
    <w:p>
      <w:r>
        <w:rPr>
          <w:b/>
        </w:rPr>
        <w:t xml:space="preserve">Tulos</w:t>
      </w:r>
    </w:p>
    <w:p>
      <w:r>
        <w:t xml:space="preserve">terveydenhuolto</w:t>
      </w:r>
    </w:p>
    <w:p>
      <w:r>
        <w:rPr>
          <w:b/>
        </w:rPr>
        <w:t xml:space="preserve">Tulos</w:t>
      </w:r>
    </w:p>
    <w:p>
      <w:r>
        <w:t xml:space="preserve">medicare</w:t>
      </w:r>
    </w:p>
    <w:p>
      <w:r>
        <w:rPr>
          <w:b/>
        </w:rPr>
        <w:t xml:space="preserve">Esimerkki 4.1577</w:t>
      </w:r>
    </w:p>
    <w:p>
      <w:r>
        <w:t xml:space="preserve">Hyökkäysaseilla tapahtuvasta väkivallasta: Ankoilla on Virginiassa enemmän suojaa kuin ihmisillä.</w:t>
      </w:r>
    </w:p>
    <w:p>
      <w:r>
        <w:rPr>
          <w:b/>
        </w:rPr>
        <w:t xml:space="preserve">Tulos</w:t>
      </w:r>
    </w:p>
    <w:p>
      <w:r>
        <w:t xml:space="preserve">aseet</w:t>
      </w:r>
    </w:p>
    <w:p>
      <w:r>
        <w:rPr>
          <w:b/>
        </w:rPr>
        <w:t xml:space="preserve">Esimerkki 4.1578</w:t>
      </w:r>
    </w:p>
    <w:p>
      <w:r>
        <w:t xml:space="preserve">Cranstonissa [pormestari Allan Fungin] määräämä jäteveron korotus on joillakin ihmisillä ollut jopa 200 dollaria.</w:t>
      </w:r>
    </w:p>
    <w:p>
      <w:r>
        <w:rPr>
          <w:b/>
        </w:rPr>
        <w:t xml:space="preserve">Tulos</w:t>
      </w:r>
    </w:p>
    <w:p>
      <w:r>
        <w:t xml:space="preserve">kaupunginhallitus</w:t>
      </w:r>
    </w:p>
    <w:p>
      <w:r>
        <w:rPr>
          <w:b/>
        </w:rPr>
        <w:t xml:space="preserve">Tulos</w:t>
      </w:r>
    </w:p>
    <w:p>
      <w:r>
        <w:t xml:space="preserve">keskustelut</w:t>
      </w:r>
    </w:p>
    <w:p>
      <w:r>
        <w:rPr>
          <w:b/>
        </w:rPr>
        <w:t xml:space="preserve">Tulos</w:t>
      </w:r>
    </w:p>
    <w:p>
      <w:r>
        <w:t xml:space="preserve">ympäristö</w:t>
      </w:r>
    </w:p>
    <w:p>
      <w:r>
        <w:rPr>
          <w:b/>
        </w:rPr>
        <w:t xml:space="preserve">Tulos</w:t>
      </w:r>
    </w:p>
    <w:p>
      <w:r>
        <w:t xml:space="preserve">hallituksen tehokkuus</w:t>
      </w:r>
    </w:p>
    <w:p>
      <w:r>
        <w:rPr>
          <w:b/>
        </w:rPr>
        <w:t xml:space="preserve">Esimerkki 4.1579</w:t>
      </w:r>
    </w:p>
    <w:p>
      <w:r>
        <w:t xml:space="preserve">Osavaltion kauppaministerinä Mary Burke laati, tuki ja edisti talousarvioita, jotka nostivat veroja miljardeilla, aiheuttivat suuria rakenteellisia alijäämiä ja ryöstivät varoja valtavien menolisäysten rahoittamiseksi.</w:t>
      </w:r>
    </w:p>
    <w:p>
      <w:r>
        <w:rPr>
          <w:b/>
        </w:rPr>
        <w:t xml:space="preserve">Tulos</w:t>
      </w:r>
    </w:p>
    <w:p>
      <w:r>
        <w:t xml:space="preserve">valtion talousarvio</w:t>
      </w:r>
    </w:p>
    <w:p>
      <w:r>
        <w:rPr>
          <w:b/>
        </w:rPr>
        <w:t xml:space="preserve">Tulos</w:t>
      </w:r>
    </w:p>
    <w:p>
      <w:r>
        <w:t xml:space="preserve">verot</w:t>
      </w:r>
    </w:p>
    <w:p>
      <w:r>
        <w:rPr>
          <w:b/>
        </w:rPr>
        <w:t xml:space="preserve">Esimerkki 4.1580</w:t>
      </w:r>
    </w:p>
    <w:p>
      <w:r>
        <w:t xml:space="preserve">Kun lahjoitat Haitin avustusapuun Valkoisen talon verkkosivuston kautta, siitä aiheutuu suuria hallinnollisia kustannuksia.</w:t>
      </w:r>
    </w:p>
    <w:p>
      <w:r>
        <w:rPr>
          <w:b/>
        </w:rPr>
        <w:t xml:space="preserve">Tulos</w:t>
      </w:r>
    </w:p>
    <w:p>
      <w:r>
        <w:t xml:space="preserve">hallituksen tehokkuus</w:t>
      </w:r>
    </w:p>
    <w:p>
      <w:r>
        <w:rPr>
          <w:b/>
        </w:rPr>
        <w:t xml:space="preserve">Tulos</w:t>
      </w:r>
    </w:p>
    <w:p>
      <w:r>
        <w:t xml:space="preserve">asiantuntijat</w:t>
      </w:r>
    </w:p>
    <w:p>
      <w:r>
        <w:rPr>
          <w:b/>
        </w:rPr>
        <w:t xml:space="preserve">Esimerkki 4.1581</w:t>
      </w:r>
    </w:p>
    <w:p>
      <w:r>
        <w:t xml:space="preserve">Hillary Clinton haluaa antaa ihmisten vain tulla sisään. Tänne voisi virrata 650 miljoonaa ihmistä, emmekä me tekisi asialle mitään. Ajattele sitä. Näin voisi käydä. Maamme koko kolminkertaistuu viikossa.</w:t>
      </w:r>
    </w:p>
    <w:p>
      <w:r>
        <w:rPr>
          <w:b/>
        </w:rPr>
        <w:t xml:space="preserve">Tulos</w:t>
      </w:r>
    </w:p>
    <w:p>
      <w:r>
        <w:t xml:space="preserve">kotimaan turvallisuus</w:t>
      </w:r>
    </w:p>
    <w:p>
      <w:r>
        <w:rPr>
          <w:b/>
        </w:rPr>
        <w:t xml:space="preserve">Tulos</w:t>
      </w:r>
    </w:p>
    <w:p>
      <w:r>
        <w:t xml:space="preserve">maahanmuutto</w:t>
      </w:r>
    </w:p>
    <w:p>
      <w:r>
        <w:rPr>
          <w:b/>
        </w:rPr>
        <w:t xml:space="preserve">Esimerkki 4.1582</w:t>
      </w:r>
    </w:p>
    <w:p>
      <w:r>
        <w:t xml:space="preserve">(Jeff) Atwaters auttamassa ystäviään ja tuhlaamassa verorahojamme - 48 miljoonaa dollaria hallituksen rakennukseen, joka on niin ylellinen, että sitä kutsutaan Taj Mahaliksi, 100 000 dollaria golfmuseoon ja 110 miljoonaa dollaria yksityisvankilan rakentamiseen suuren rahoittajan auttamiseksi.</w:t>
      </w:r>
    </w:p>
    <w:p>
      <w:r>
        <w:rPr>
          <w:b/>
        </w:rPr>
        <w:t xml:space="preserve">Tulos</w:t>
      </w:r>
    </w:p>
    <w:p>
      <w:r>
        <w:t xml:space="preserve">rikos</w:t>
      </w:r>
    </w:p>
    <w:p>
      <w:r>
        <w:rPr>
          <w:b/>
        </w:rPr>
        <w:t xml:space="preserve">Tulos</w:t>
      </w:r>
    </w:p>
    <w:p>
      <w:r>
        <w:t xml:space="preserve">message-machine</w:t>
      </w:r>
    </w:p>
    <w:p>
      <w:r>
        <w:rPr>
          <w:b/>
        </w:rPr>
        <w:t xml:space="preserve">Tulos</w:t>
      </w:r>
    </w:p>
    <w:p>
      <w:r>
        <w:t xml:space="preserve">valtion talousarvio</w:t>
      </w:r>
    </w:p>
    <w:p>
      <w:r>
        <w:rPr>
          <w:b/>
        </w:rPr>
        <w:t xml:space="preserve">Esimerkki 4.1583</w:t>
      </w:r>
    </w:p>
    <w:p>
      <w:r>
        <w:t xml:space="preserve">Huolimatta väitteistä, joiden mukaan voit pitää haluamasi terveydenhuoltosuunnitelman, Obaman hallinto on ennustanut, että jopa seitsemän kymmenestä amerikkalaisesta, joilla on työnantajan tarjoama terveydenhuoltosopimus, voi menettää nykyisen terveydenhuoltosuunnitelmansa.</w:t>
      </w:r>
    </w:p>
    <w:p>
      <w:r>
        <w:rPr>
          <w:b/>
        </w:rPr>
        <w:t xml:space="preserve">Tulos</w:t>
      </w:r>
    </w:p>
    <w:p>
      <w:r>
        <w:t xml:space="preserve">terveydenhuolto</w:t>
      </w:r>
    </w:p>
    <w:p>
      <w:r>
        <w:rPr>
          <w:b/>
        </w:rPr>
        <w:t xml:space="preserve">Tulos</w:t>
      </w:r>
    </w:p>
    <w:p>
      <w:r>
        <w:t xml:space="preserve">työntekijät</w:t>
      </w:r>
    </w:p>
    <w:p>
      <w:r>
        <w:rPr>
          <w:b/>
        </w:rPr>
        <w:t xml:space="preserve">Esimerkki 4.1584</w:t>
      </w:r>
    </w:p>
    <w:p>
      <w:r>
        <w:t xml:space="preserve">tilauskouluja koskevan tarkistuksen tukemisesta.</w:t>
      </w:r>
    </w:p>
    <w:p>
      <w:r>
        <w:rPr>
          <w:b/>
        </w:rPr>
        <w:t xml:space="preserve">Tulos</w:t>
      </w:r>
    </w:p>
    <w:p>
      <w:r>
        <w:t xml:space="preserve">koulutus</w:t>
      </w:r>
    </w:p>
    <w:p>
      <w:r>
        <w:rPr>
          <w:b/>
        </w:rPr>
        <w:t xml:space="preserve">Esimerkki 4.1585</w:t>
      </w:r>
    </w:p>
    <w:p>
      <w:r>
        <w:t xml:space="preserve">Vuosieni aikana osavaltion lainsäätäjänä en ole koskaan äänestänyt veronkorotuksen puolesta.</w:t>
      </w:r>
    </w:p>
    <w:p>
      <w:r>
        <w:rPr>
          <w:b/>
        </w:rPr>
        <w:t xml:space="preserve">Tulos</w:t>
      </w:r>
    </w:p>
    <w:p>
      <w:r>
        <w:t xml:space="preserve">message-machine-2012</w:t>
      </w:r>
    </w:p>
    <w:p>
      <w:r>
        <w:rPr>
          <w:b/>
        </w:rPr>
        <w:t xml:space="preserve">Tulos</w:t>
      </w:r>
    </w:p>
    <w:p>
      <w:r>
        <w:t xml:space="preserve">verot</w:t>
      </w:r>
    </w:p>
    <w:p>
      <w:r>
        <w:rPr>
          <w:b/>
        </w:rPr>
        <w:t xml:space="preserve">Esimerkki 4.1586</w:t>
      </w:r>
    </w:p>
    <w:p>
      <w:r>
        <w:t xml:space="preserve">Asianajaja, joka nosti kanteen NationsBankia vastaan, sanoi julkisesti, että Alex Sinkillä ei ollut mitään tekemistä tapauksen kanssa eikä hänellä ollut mitään tekemistä tilanteen kanssa eikä hän tiennyt ongelmista.</w:t>
      </w:r>
    </w:p>
    <w:p>
      <w:r>
        <w:rPr>
          <w:b/>
        </w:rPr>
        <w:t xml:space="preserve">Tulos</w:t>
      </w:r>
    </w:p>
    <w:p>
      <w:r>
        <w:t xml:space="preserve">ehdokkaiden elämäkerta</w:t>
      </w:r>
    </w:p>
    <w:p>
      <w:r>
        <w:rPr>
          <w:b/>
        </w:rPr>
        <w:t xml:space="preserve">Tulos</w:t>
      </w:r>
    </w:p>
    <w:p>
      <w:r>
        <w:t xml:space="preserve">etiikka</w:t>
      </w:r>
    </w:p>
    <w:p>
      <w:r>
        <w:rPr>
          <w:b/>
        </w:rPr>
        <w:t xml:space="preserve">Tulos</w:t>
      </w:r>
    </w:p>
    <w:p>
      <w:r>
        <w:t xml:space="preserve">rahoitusalan sääntely</w:t>
      </w:r>
    </w:p>
    <w:p>
      <w:r>
        <w:rPr>
          <w:b/>
        </w:rPr>
        <w:t xml:space="preserve">Tulos</w:t>
      </w:r>
    </w:p>
    <w:p>
      <w:r>
        <w:t xml:space="preserve">legal-issues</w:t>
      </w:r>
    </w:p>
    <w:p>
      <w:r>
        <w:rPr>
          <w:b/>
        </w:rPr>
        <w:t xml:space="preserve">Esimerkki 4.1587</w:t>
      </w:r>
    </w:p>
    <w:p>
      <w:r>
        <w:t xml:space="preserve">Käytimme miljoonia rahaa jokaisesta Guantanamossa, Kuubassa, pidetystä henkilöstä.</w:t>
      </w:r>
    </w:p>
    <w:p>
      <w:r>
        <w:rPr>
          <w:b/>
        </w:rPr>
        <w:t xml:space="preserve">Tulos</w:t>
      </w:r>
    </w:p>
    <w:p>
      <w:r>
        <w:t xml:space="preserve">korjaukset ja päivitykset</w:t>
      </w:r>
    </w:p>
    <w:p>
      <w:r>
        <w:rPr>
          <w:b/>
        </w:rPr>
        <w:t xml:space="preserve">Tulos</w:t>
      </w:r>
    </w:p>
    <w:p>
      <w:r>
        <w:t xml:space="preserve">terrorismi</w:t>
      </w:r>
    </w:p>
    <w:p>
      <w:r>
        <w:rPr>
          <w:b/>
        </w:rPr>
        <w:t xml:space="preserve">Esimerkki 4.1588</w:t>
      </w:r>
    </w:p>
    <w:p>
      <w:r>
        <w:t xml:space="preserve">Teksas on viimeisenä (50. sijalla) mielenterveyspalveluihin käytetyissä menoissa.</w:t>
      </w:r>
    </w:p>
    <w:p>
      <w:r>
        <w:rPr>
          <w:b/>
        </w:rPr>
        <w:t xml:space="preserve">Tulos</w:t>
      </w:r>
    </w:p>
    <w:p>
      <w:r>
        <w:t xml:space="preserve">terveydenhuolto</w:t>
      </w:r>
    </w:p>
    <w:p>
      <w:r>
        <w:rPr>
          <w:b/>
        </w:rPr>
        <w:t xml:space="preserve">Tulos</w:t>
      </w:r>
    </w:p>
    <w:p>
      <w:r>
        <w:t xml:space="preserve">valtion talousarvio</w:t>
      </w:r>
    </w:p>
    <w:p>
      <w:r>
        <w:rPr>
          <w:b/>
        </w:rPr>
        <w:t xml:space="preserve">Esimerkki 4.1589</w:t>
      </w:r>
    </w:p>
    <w:p>
      <w:r>
        <w:t xml:space="preserve">Barack Obama lupaa korkeampia veroja "kodin myynnistä".</w:t>
      </w:r>
    </w:p>
    <w:p>
      <w:r>
        <w:rPr>
          <w:b/>
        </w:rPr>
        <w:t xml:space="preserve">Tulos</w:t>
      </w:r>
    </w:p>
    <w:p>
      <w:r>
        <w:t xml:space="preserve">verot</w:t>
      </w:r>
    </w:p>
    <w:p>
      <w:r>
        <w:rPr>
          <w:b/>
        </w:rPr>
        <w:t xml:space="preserve">Esimerkki 4.1590</w:t>
      </w:r>
    </w:p>
    <w:p>
      <w:r>
        <w:t xml:space="preserve">Sanoo, että FBI:n johtaja James Comeyn kirje sähköpostitutkimuksen uusista käänteistä meni vain edustajainhuoneen republikaanijäsenille.</w:t>
      </w:r>
    </w:p>
    <w:p>
      <w:r>
        <w:rPr>
          <w:b/>
        </w:rPr>
        <w:t xml:space="preserve">Tulos</w:t>
      </w:r>
    </w:p>
    <w:p>
      <w:r>
        <w:t xml:space="preserve">kongressi</w:t>
      </w:r>
    </w:p>
    <w:p>
      <w:r>
        <w:rPr>
          <w:b/>
        </w:rPr>
        <w:t xml:space="preserve">Esimerkki 4.1591</w:t>
      </w:r>
    </w:p>
    <w:p>
      <w:r>
        <w:t xml:space="preserve">"Barack Obama ei edes käytä termiä 'terrorismin vastainen sota'."</w:t>
      </w:r>
    </w:p>
    <w:p>
      <w:r>
        <w:rPr>
          <w:b/>
        </w:rPr>
        <w:t xml:space="preserve">Tulos</w:t>
      </w:r>
    </w:p>
    <w:p>
      <w:r>
        <w:t xml:space="preserve">Irak</w:t>
      </w:r>
    </w:p>
    <w:p>
      <w:r>
        <w:rPr>
          <w:b/>
        </w:rPr>
        <w:t xml:space="preserve">Tulos</w:t>
      </w:r>
    </w:p>
    <w:p>
      <w:r>
        <w:t xml:space="preserve">sotilaallinen</w:t>
      </w:r>
    </w:p>
    <w:p>
      <w:r>
        <w:rPr>
          <w:b/>
        </w:rPr>
        <w:t xml:space="preserve">Tulos</w:t>
      </w:r>
    </w:p>
    <w:p>
      <w:r>
        <w:t xml:space="preserve">asiantuntijat</w:t>
      </w:r>
    </w:p>
    <w:p>
      <w:r>
        <w:rPr>
          <w:b/>
        </w:rPr>
        <w:t xml:space="preserve">Esimerkki 4.1592</w:t>
      </w:r>
    </w:p>
    <w:p>
      <w:r>
        <w:t xml:space="preserve">Wendy Davis taistelee saadakseen .... Bloomberg-tyylisen asevalvonnan Teksasiin.</w:t>
      </w:r>
    </w:p>
    <w:p>
      <w:r>
        <w:rPr>
          <w:b/>
        </w:rPr>
        <w:t xml:space="preserve">Tulos</w:t>
      </w:r>
    </w:p>
    <w:p>
      <w:r>
        <w:t xml:space="preserve">vaalit</w:t>
      </w:r>
    </w:p>
    <w:p>
      <w:r>
        <w:rPr>
          <w:b/>
        </w:rPr>
        <w:t xml:space="preserve">Tulos</w:t>
      </w:r>
    </w:p>
    <w:p>
      <w:r>
        <w:t xml:space="preserve">aseet</w:t>
      </w:r>
    </w:p>
    <w:p>
      <w:r>
        <w:rPr>
          <w:b/>
        </w:rPr>
        <w:t xml:space="preserve">Tulos</w:t>
      </w:r>
    </w:p>
    <w:p>
      <w:r>
        <w:t xml:space="preserve">valtiot</w:t>
      </w:r>
    </w:p>
    <w:p>
      <w:r>
        <w:rPr>
          <w:b/>
        </w:rPr>
        <w:t xml:space="preserve">Esimerkki 4.1593</w:t>
      </w:r>
    </w:p>
    <w:p>
      <w:r>
        <w:t xml:space="preserve">Liittovaltion lain mukaan Jared Loughner ei olisi voinut ostaa asetta, jos hänet olisi todettu mielisairaaksi.</w:t>
      </w:r>
    </w:p>
    <w:p>
      <w:r>
        <w:rPr>
          <w:b/>
        </w:rPr>
        <w:t xml:space="preserve">Tulos</w:t>
      </w:r>
    </w:p>
    <w:p>
      <w:r>
        <w:t xml:space="preserve">aseet</w:t>
      </w:r>
    </w:p>
    <w:p>
      <w:r>
        <w:rPr>
          <w:b/>
        </w:rPr>
        <w:t xml:space="preserve">Esimerkki 4.1594</w:t>
      </w:r>
    </w:p>
    <w:p>
      <w:r>
        <w:t xml:space="preserve">Kaksi miljoonaa liittovaltion työntekijää neuvottelee zippo, nolla. Liittovaltion työntekijöillä ei ole työehtosopimusneuvotteluja.</w:t>
      </w:r>
    </w:p>
    <w:p>
      <w:r>
        <w:rPr>
          <w:b/>
        </w:rPr>
        <w:t xml:space="preserve">Tulos</w:t>
      </w:r>
    </w:p>
    <w:p>
      <w:r>
        <w:t xml:space="preserve">hallituksen tehokkuus</w:t>
      </w:r>
    </w:p>
    <w:p>
      <w:r>
        <w:rPr>
          <w:b/>
        </w:rPr>
        <w:t xml:space="preserve">Tulos</w:t>
      </w:r>
    </w:p>
    <w:p>
      <w:r>
        <w:t xml:space="preserve">työvoima</w:t>
      </w:r>
    </w:p>
    <w:p>
      <w:r>
        <w:rPr>
          <w:b/>
        </w:rPr>
        <w:t xml:space="preserve">Tulos</w:t>
      </w:r>
    </w:p>
    <w:p>
      <w:r>
        <w:t xml:space="preserve">valtion talousarvio</w:t>
      </w:r>
    </w:p>
    <w:p>
      <w:r>
        <w:rPr>
          <w:b/>
        </w:rPr>
        <w:t xml:space="preserve">Esimerkki 4.1595</w:t>
      </w:r>
    </w:p>
    <w:p>
      <w:r>
        <w:t xml:space="preserve">Kongressin budjettitoimisto arvioi, että vain 15 prosenttia tästä elvytyspaketista käytetään vuonna 2009 ja vain 37 prosenttia vuonna 2010.</w:t>
      </w:r>
    </w:p>
    <w:p>
      <w:r>
        <w:rPr>
          <w:b/>
        </w:rPr>
        <w:t xml:space="preserve">Tulos</w:t>
      </w:r>
    </w:p>
    <w:p>
      <w:r>
        <w:t xml:space="preserve">talous</w:t>
      </w:r>
    </w:p>
    <w:p>
      <w:r>
        <w:rPr>
          <w:b/>
        </w:rPr>
        <w:t xml:space="preserve">Tulos</w:t>
      </w:r>
    </w:p>
    <w:p>
      <w:r>
        <w:t xml:space="preserve">ärsyke</w:t>
      </w:r>
    </w:p>
    <w:p>
      <w:r>
        <w:rPr>
          <w:b/>
        </w:rPr>
        <w:t xml:space="preserve">Esimerkki 4.1596</w:t>
      </w:r>
    </w:p>
    <w:p>
      <w:r>
        <w:t xml:space="preserve">Sanoo edustavansa tai edustaneensa noin puolta San Antoniossa sijaitsevasta vaalipiiristä, jossa hän pyrkii ehdokkaaksi.</w:t>
      </w:r>
    </w:p>
    <w:p>
      <w:r>
        <w:rPr>
          <w:b/>
        </w:rPr>
        <w:t xml:space="preserve">Tulos</w:t>
      </w:r>
    </w:p>
    <w:p>
      <w:r>
        <w:t xml:space="preserve">ehdokkaiden elämäkerta</w:t>
      </w:r>
    </w:p>
    <w:p>
      <w:r>
        <w:rPr>
          <w:b/>
        </w:rPr>
        <w:t xml:space="preserve">Tulos</w:t>
      </w:r>
    </w:p>
    <w:p>
      <w:r>
        <w:t xml:space="preserve">uudelleenjako</w:t>
      </w:r>
    </w:p>
    <w:p>
      <w:r>
        <w:rPr>
          <w:b/>
        </w:rPr>
        <w:t xml:space="preserve">Esimerkki 4.1597</w:t>
      </w:r>
    </w:p>
    <w:p>
      <w:r>
        <w:t xml:space="preserve">Meillä on vähiten työntekijöitä tässä maassa sitten vuoden 1979.</w:t>
      </w:r>
    </w:p>
    <w:p>
      <w:r>
        <w:rPr>
          <w:b/>
        </w:rPr>
        <w:t xml:space="preserve">Tulos</w:t>
      </w:r>
    </w:p>
    <w:p>
      <w:r>
        <w:t xml:space="preserve">talous</w:t>
      </w:r>
    </w:p>
    <w:p>
      <w:r>
        <w:rPr>
          <w:b/>
        </w:rPr>
        <w:t xml:space="preserve">Tulos</w:t>
      </w:r>
    </w:p>
    <w:p>
      <w:r>
        <w:t xml:space="preserve">työvoima</w:t>
      </w:r>
    </w:p>
    <w:p>
      <w:r>
        <w:rPr>
          <w:b/>
        </w:rPr>
        <w:t xml:space="preserve">Esimerkki 4.1598</w:t>
      </w:r>
    </w:p>
    <w:p>
      <w:r>
        <w:t xml:space="preserve">Sanoo, että Yhdysvaltain senaatissa vastustajansa Tammy Baldwin kannatti liittovaltion talousarviota, joka käytti triljoonia - ei miljardeja, vaan triljoonia - enemmän rahaa kuin Obaman talousarvio.</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verot</w:t>
      </w:r>
    </w:p>
    <w:p>
      <w:r>
        <w:rPr>
          <w:b/>
        </w:rPr>
        <w:t xml:space="preserve">Esimerkki 4.1599</w:t>
      </w:r>
    </w:p>
    <w:p>
      <w:r>
        <w:t xml:space="preserve">Maan kansalaisista 25 prosenttia on ilmoittanut muuttaneensa sähköposti- ja puhelintottumuksiaan Patriot Act -lain salliman tietojenkeruun vuoksi.</w:t>
      </w:r>
    </w:p>
    <w:p>
      <w:r>
        <w:rPr>
          <w:b/>
        </w:rPr>
        <w:t xml:space="preserve">Tulos</w:t>
      </w:r>
    </w:p>
    <w:p>
      <w:r>
        <w:t xml:space="preserve">kansalaisoikeudet</w:t>
      </w:r>
    </w:p>
    <w:p>
      <w:r>
        <w:rPr>
          <w:b/>
        </w:rPr>
        <w:t xml:space="preserve">Tulos</w:t>
      </w:r>
    </w:p>
    <w:p>
      <w:r>
        <w:t xml:space="preserve">kotimaan turvallisuus</w:t>
      </w:r>
    </w:p>
    <w:p>
      <w:r>
        <w:rPr>
          <w:b/>
        </w:rPr>
        <w:t xml:space="preserve">Tulos</w:t>
      </w:r>
    </w:p>
    <w:p>
      <w:r>
        <w:t xml:space="preserve">terrorismi</w:t>
      </w:r>
    </w:p>
    <w:p>
      <w:r>
        <w:rPr>
          <w:b/>
        </w:rPr>
        <w:t xml:space="preserve">Esimerkki 4.1600</w:t>
      </w:r>
    </w:p>
    <w:p>
      <w:r>
        <w:t xml:space="preserve">Presidentti Barack Obaman aikana velka kasvoi 23 prosenttia, mikä oli vähemmän kuin minkään presidentin aikana aina Ronald Reaganiin asti.</w:t>
      </w:r>
    </w:p>
    <w:p>
      <w:r>
        <w:rPr>
          <w:b/>
        </w:rPr>
        <w:t xml:space="preserve">Tulos</w:t>
      </w:r>
    </w:p>
    <w:p>
      <w:r>
        <w:t xml:space="preserve">velka</w:t>
      </w:r>
    </w:p>
    <w:p>
      <w:r>
        <w:rPr>
          <w:b/>
        </w:rPr>
        <w:t xml:space="preserve">Tulos</w:t>
      </w:r>
    </w:p>
    <w:p>
      <w:r>
        <w:t xml:space="preserve">historia</w:t>
      </w:r>
    </w:p>
    <w:p>
      <w:r>
        <w:rPr>
          <w:b/>
        </w:rPr>
        <w:t xml:space="preserve">Tulos</w:t>
      </w:r>
    </w:p>
    <w:p>
      <w:r>
        <w:t xml:space="preserve">asiantuntijat</w:t>
      </w:r>
    </w:p>
    <w:p>
      <w:r>
        <w:rPr>
          <w:b/>
        </w:rPr>
        <w:t xml:space="preserve">Esimerkki 4.1601</w:t>
      </w:r>
    </w:p>
    <w:p>
      <w:r>
        <w:t xml:space="preserve">Secure Communities -ohjelma ja 287(g) -maahanmuutto-ohjelmat olivat ohjelmia, jotka toimivat, mutta jotka Obaman hallinto pilasi holtittomasti.</w:t>
      </w:r>
    </w:p>
    <w:p>
      <w:r>
        <w:rPr>
          <w:b/>
        </w:rPr>
        <w:t xml:space="preserve">Tulos</w:t>
      </w:r>
    </w:p>
    <w:p>
      <w:r>
        <w:t xml:space="preserve">maahanmuutto</w:t>
      </w:r>
    </w:p>
    <w:p>
      <w:r>
        <w:rPr>
          <w:b/>
        </w:rPr>
        <w:t xml:space="preserve">Esimerkki 4.1602</w:t>
      </w:r>
    </w:p>
    <w:p>
      <w:r>
        <w:t xml:space="preserve">Käytin kuvernöörikampanjaani vain 36,29 dollaria.</w:t>
      </w:r>
    </w:p>
    <w:p>
      <w:r>
        <w:rPr>
          <w:b/>
        </w:rPr>
        <w:t xml:space="preserve">Tulos</w:t>
      </w:r>
    </w:p>
    <w:p>
      <w:r>
        <w:t xml:space="preserve">kampanjarahoitus</w:t>
      </w:r>
    </w:p>
    <w:p>
      <w:r>
        <w:rPr>
          <w:b/>
        </w:rPr>
        <w:t xml:space="preserve">Tulos</w:t>
      </w:r>
    </w:p>
    <w:p>
      <w:r>
        <w:t xml:space="preserve">vaalit</w:t>
      </w:r>
    </w:p>
    <w:p>
      <w:r>
        <w:rPr>
          <w:b/>
        </w:rPr>
        <w:t xml:space="preserve">Tulos</w:t>
      </w:r>
    </w:p>
    <w:p>
      <w:r>
        <w:t xml:space="preserve">työpaikat</w:t>
      </w:r>
    </w:p>
    <w:p>
      <w:r>
        <w:rPr>
          <w:b/>
        </w:rPr>
        <w:t xml:space="preserve">Esimerkki 4.1603</w:t>
      </w:r>
    </w:p>
    <w:p>
      <w:r>
        <w:t xml:space="preserve">toteaa, että presidentin kansallisen turvallisuuden neuvonantaja Susan Rice on jo myöntänyt, että Iranilla on vankka uraaninrikastusvalmius.</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ydinvoima</w:t>
      </w:r>
    </w:p>
    <w:p>
      <w:r>
        <w:rPr>
          <w:b/>
        </w:rPr>
        <w:t xml:space="preserve">Esimerkki 4.1604</w:t>
      </w:r>
    </w:p>
    <w:p>
      <w:r>
        <w:t xml:space="preserve">Koska ei ole olemassa paikallista vaihtoehtoa, joka antaisi yhteisöille mahdollisuuden kieltää, rajoittaa tai rajoittaa ruohokauppojen sijaintia, jos tarkistus 2 menee läpi, voit odottaa, että ruohoteollisuuden hämäräperäiset elementit siirtyvät aivan naapurustosi, kirkkosi, yrityksesi ja jopa lapsesi koulun viereen.</w:t>
      </w:r>
    </w:p>
    <w:p>
      <w:r>
        <w:rPr>
          <w:b/>
        </w:rPr>
        <w:t xml:space="preserve">Tulos</w:t>
      </w:r>
    </w:p>
    <w:p>
      <w:r>
        <w:t xml:space="preserve">hallituksen sääntely</w:t>
      </w:r>
    </w:p>
    <w:p>
      <w:r>
        <w:rPr>
          <w:b/>
        </w:rPr>
        <w:t xml:space="preserve">Tulos</w:t>
      </w:r>
    </w:p>
    <w:p>
      <w:r>
        <w:t xml:space="preserve">marihuana</w:t>
      </w:r>
    </w:p>
    <w:p>
      <w:r>
        <w:rPr>
          <w:b/>
        </w:rPr>
        <w:t xml:space="preserve">Tulos</w:t>
      </w:r>
    </w:p>
    <w:p>
      <w:r>
        <w:t xml:space="preserve">kansanterveys</w:t>
      </w:r>
    </w:p>
    <w:p>
      <w:r>
        <w:rPr>
          <w:b/>
        </w:rPr>
        <w:t xml:space="preserve">Esimerkki 4.1605</w:t>
      </w:r>
    </w:p>
    <w:p>
      <w:r>
        <w:t xml:space="preserve">Kun presidentti Obama tekee päätöksen kenraali Stanley McChrystalin erottamisesta, hänen on korjattava jälleen yksi ongelma, jonka hän peri Bushin hallinnolta.</w:t>
      </w:r>
    </w:p>
    <w:p>
      <w:r>
        <w:rPr>
          <w:b/>
        </w:rPr>
        <w:t xml:space="preserve">Tulos</w:t>
      </w:r>
    </w:p>
    <w:p>
      <w:r>
        <w:t xml:space="preserve">Afganistan</w:t>
      </w:r>
    </w:p>
    <w:p>
      <w:r>
        <w:rPr>
          <w:b/>
        </w:rPr>
        <w:t xml:space="preserve">Tulos</w:t>
      </w:r>
    </w:p>
    <w:p>
      <w:r>
        <w:t xml:space="preserve">sotilaallinen</w:t>
      </w:r>
    </w:p>
    <w:p>
      <w:r>
        <w:rPr>
          <w:b/>
        </w:rPr>
        <w:t xml:space="preserve">Tulos</w:t>
      </w:r>
    </w:p>
    <w:p>
      <w:r>
        <w:t xml:space="preserve">asiantuntijat</w:t>
      </w:r>
    </w:p>
    <w:p>
      <w:r>
        <w:rPr>
          <w:b/>
        </w:rPr>
        <w:t xml:space="preserve">Esimerkki 4.1606</w:t>
      </w:r>
    </w:p>
    <w:p>
      <w:r>
        <w:t xml:space="preserve">Sanoo Hillary Clintonin valehdelleen siitä, miksi hänen vanhempansa antoivat hänelle nimen Hillary.</w:t>
      </w:r>
    </w:p>
    <w:p>
      <w:r>
        <w:rPr>
          <w:b/>
        </w:rPr>
        <w:t xml:space="preserve">Tulos</w:t>
      </w:r>
    </w:p>
    <w:p>
      <w:r>
        <w:t xml:space="preserve">ehdokkaiden elämäkerta</w:t>
      </w:r>
    </w:p>
    <w:p>
      <w:r>
        <w:rPr>
          <w:b/>
        </w:rPr>
        <w:t xml:space="preserve">Esimerkki 4.1607</w:t>
      </w:r>
    </w:p>
    <w:p>
      <w:r>
        <w:t xml:space="preserve">Terveydenhuoltolaki merkitsee historian suurinta veronkorotusta keskiluokalle.</w:t>
      </w:r>
    </w:p>
    <w:p>
      <w:r>
        <w:rPr>
          <w:b/>
        </w:rPr>
        <w:t xml:space="preserve">Tulos</w:t>
      </w:r>
    </w:p>
    <w:p>
      <w:r>
        <w:t xml:space="preserve">terveydenhuolto</w:t>
      </w:r>
    </w:p>
    <w:p>
      <w:r>
        <w:rPr>
          <w:b/>
        </w:rPr>
        <w:t xml:space="preserve">Tulos</w:t>
      </w:r>
    </w:p>
    <w:p>
      <w:r>
        <w:t xml:space="preserve">message-machine-2012</w:t>
      </w:r>
    </w:p>
    <w:p>
      <w:r>
        <w:rPr>
          <w:b/>
        </w:rPr>
        <w:t xml:space="preserve">Tulos</w:t>
      </w:r>
    </w:p>
    <w:p>
      <w:r>
        <w:t xml:space="preserve">verot</w:t>
      </w:r>
    </w:p>
    <w:p>
      <w:r>
        <w:rPr>
          <w:b/>
        </w:rPr>
        <w:t xml:space="preserve">Esimerkki 4.1608</w:t>
      </w:r>
    </w:p>
    <w:p>
      <w:r>
        <w:t xml:space="preserve">Terroristien määrä on kaksinkertaistunut.</w:t>
      </w:r>
    </w:p>
    <w:p>
      <w:r>
        <w:rPr>
          <w:b/>
        </w:rPr>
        <w:t xml:space="preserve">Tulos</w:t>
      </w:r>
    </w:p>
    <w:p>
      <w:r>
        <w:t xml:space="preserve">terrorismi</w:t>
      </w:r>
    </w:p>
    <w:p>
      <w:r>
        <w:rPr>
          <w:b/>
        </w:rPr>
        <w:t xml:space="preserve">Esimerkki 4.1609</w:t>
      </w:r>
    </w:p>
    <w:p>
      <w:r>
        <w:t xml:space="preserve">Vakoilulain mukaan (Edward Snowden ei saisi) tulla oikeuteen ja sanoa, että olin oikeutettu paljastamaan nämä tiedot. Vakoilulaissa ei ole poikkeusta ilmiantajalle.</w:t>
      </w:r>
    </w:p>
    <w:p>
      <w:r>
        <w:rPr>
          <w:b/>
        </w:rPr>
        <w:t xml:space="preserve">Tulos</w:t>
      </w:r>
    </w:p>
    <w:p>
      <w:r>
        <w:t xml:space="preserve">rikos</w:t>
      </w:r>
    </w:p>
    <w:p>
      <w:r>
        <w:rPr>
          <w:b/>
        </w:rPr>
        <w:t xml:space="preserve">Tulos</w:t>
      </w:r>
    </w:p>
    <w:p>
      <w:r>
        <w:t xml:space="preserve">ulkopolitiikka</w:t>
      </w:r>
    </w:p>
    <w:p>
      <w:r>
        <w:rPr>
          <w:b/>
        </w:rPr>
        <w:t xml:space="preserve">Tulos</w:t>
      </w:r>
    </w:p>
    <w:p>
      <w:r>
        <w:t xml:space="preserve">kotimaan turvallisuus</w:t>
      </w:r>
    </w:p>
    <w:p>
      <w:r>
        <w:rPr>
          <w:b/>
        </w:rPr>
        <w:t xml:space="preserve">Tulos</w:t>
      </w:r>
    </w:p>
    <w:p>
      <w:r>
        <w:t xml:space="preserve">legal-issues</w:t>
      </w:r>
    </w:p>
    <w:p>
      <w:r>
        <w:rPr>
          <w:b/>
        </w:rPr>
        <w:t xml:space="preserve">Esimerkki 4.1610</w:t>
      </w:r>
    </w:p>
    <w:p>
      <w:r>
        <w:t xml:space="preserve">Tämän maan mediaanitulot ovat laskeneet 10 prosenttia neljän viime vuoden aikana.</w:t>
      </w:r>
    </w:p>
    <w:p>
      <w:r>
        <w:rPr>
          <w:b/>
        </w:rPr>
        <w:t xml:space="preserve">Tulos</w:t>
      </w:r>
    </w:p>
    <w:p>
      <w:r>
        <w:t xml:space="preserve">talous</w:t>
      </w:r>
    </w:p>
    <w:p>
      <w:r>
        <w:rPr>
          <w:b/>
        </w:rPr>
        <w:t xml:space="preserve">Esimerkki 4.1611</w:t>
      </w:r>
    </w:p>
    <w:p>
      <w:r>
        <w:t xml:space="preserve">Emme pyydä veronkorotusta kaupunginhallinnon pyörittämiseen.</w:t>
      </w:r>
    </w:p>
    <w:p>
      <w:r>
        <w:rPr>
          <w:b/>
        </w:rPr>
        <w:t xml:space="preserve">Tulos</w:t>
      </w:r>
    </w:p>
    <w:p>
      <w:r>
        <w:t xml:space="preserve">koulutus</w:t>
      </w:r>
    </w:p>
    <w:p>
      <w:r>
        <w:rPr>
          <w:b/>
        </w:rPr>
        <w:t xml:space="preserve">Tulos</w:t>
      </w:r>
    </w:p>
    <w:p>
      <w:r>
        <w:t xml:space="preserve">verot</w:t>
      </w:r>
    </w:p>
    <w:p>
      <w:r>
        <w:rPr>
          <w:b/>
        </w:rPr>
        <w:t xml:space="preserve">Esimerkki 4.1612</w:t>
      </w:r>
    </w:p>
    <w:p>
      <w:r>
        <w:t xml:space="preserve">Toisin kuin marihuana, lääkekannabisöljy ei saa sinua pilveen.</w:t>
      </w:r>
    </w:p>
    <w:p>
      <w:r>
        <w:rPr>
          <w:b/>
        </w:rPr>
        <w:t xml:space="preserve">Tulos</w:t>
      </w:r>
    </w:p>
    <w:p>
      <w:r>
        <w:t xml:space="preserve">terveydenhuolto</w:t>
      </w:r>
    </w:p>
    <w:p>
      <w:r>
        <w:rPr>
          <w:b/>
        </w:rPr>
        <w:t xml:space="preserve">Tulos</w:t>
      </w:r>
    </w:p>
    <w:p>
      <w:r>
        <w:t xml:space="preserve">marihuana</w:t>
      </w:r>
    </w:p>
    <w:p>
      <w:r>
        <w:rPr>
          <w:b/>
        </w:rPr>
        <w:t xml:space="preserve">Tulos</w:t>
      </w:r>
    </w:p>
    <w:p>
      <w:r>
        <w:t xml:space="preserve">valtiot</w:t>
      </w:r>
    </w:p>
    <w:p>
      <w:r>
        <w:rPr>
          <w:b/>
        </w:rPr>
        <w:t xml:space="preserve">Esimerkki 4.1613</w:t>
      </w:r>
    </w:p>
    <w:p>
      <w:r>
        <w:t xml:space="preserve">Jeff Reardon sanoo, että hän leikkasi peruskoulun musiikkiluokkia, taideopetusta, opettajien virkoja, koripallo- ja lentopallo-ohjelmia ja äänesti koululounaan hinnan korottamisesta.</w:t>
      </w:r>
    </w:p>
    <w:p>
      <w:r>
        <w:rPr>
          <w:b/>
        </w:rPr>
        <w:t xml:space="preserve">Tulos</w:t>
      </w:r>
    </w:p>
    <w:p>
      <w:r>
        <w:t xml:space="preserve">koulutus</w:t>
      </w:r>
    </w:p>
    <w:p>
      <w:r>
        <w:rPr>
          <w:b/>
        </w:rPr>
        <w:t xml:space="preserve">Tulos</w:t>
      </w:r>
    </w:p>
    <w:p>
      <w:r>
        <w:t xml:space="preserve">message-machine-2012</w:t>
      </w:r>
    </w:p>
    <w:p>
      <w:r>
        <w:rPr>
          <w:b/>
        </w:rPr>
        <w:t xml:space="preserve">Tulos</w:t>
      </w:r>
    </w:p>
    <w:p>
      <w:r>
        <w:t xml:space="preserve">äänestysrekisteri</w:t>
      </w:r>
    </w:p>
    <w:p>
      <w:r>
        <w:rPr>
          <w:b/>
        </w:rPr>
        <w:t xml:space="preserve">Esimerkki 4.1614</w:t>
      </w:r>
    </w:p>
    <w:p>
      <w:r>
        <w:t xml:space="preserve">Floridassa laiton maahanmuutto maksaa veronmaksajille lähes 4 miljardia dollaria (vuodessa). Tämä on 700 dollaria jokaista Floridan kotitaloutta kohti.</w:t>
      </w:r>
    </w:p>
    <w:p>
      <w:r>
        <w:rPr>
          <w:b/>
        </w:rPr>
        <w:t xml:space="preserve">Tulos</w:t>
      </w:r>
    </w:p>
    <w:p>
      <w:r>
        <w:t xml:space="preserve">maahanmuutto</w:t>
      </w:r>
    </w:p>
    <w:p>
      <w:r>
        <w:rPr>
          <w:b/>
        </w:rPr>
        <w:t xml:space="preserve">Esimerkki 4.1615</w:t>
      </w:r>
    </w:p>
    <w:p>
      <w:r>
        <w:t xml:space="preserve">Suunnitellulle vanhemmuudelle ei ole rahaa lakiesityksessä, joka pitäisi hallituksen auki.</w:t>
      </w:r>
    </w:p>
    <w:p>
      <w:r>
        <w:rPr>
          <w:b/>
        </w:rPr>
        <w:t xml:space="preserve">Tulos</w:t>
      </w:r>
    </w:p>
    <w:p>
      <w:r>
        <w:t xml:space="preserve">abortti</w:t>
      </w:r>
    </w:p>
    <w:p>
      <w:r>
        <w:rPr>
          <w:b/>
        </w:rPr>
        <w:t xml:space="preserve">Tulos</w:t>
      </w:r>
    </w:p>
    <w:p>
      <w:r>
        <w:t xml:space="preserve">kongressi</w:t>
      </w:r>
    </w:p>
    <w:p>
      <w:r>
        <w:rPr>
          <w:b/>
        </w:rPr>
        <w:t xml:space="preserve">Tulos</w:t>
      </w:r>
    </w:p>
    <w:p>
      <w:r>
        <w:t xml:space="preserve">kongressin säännöt</w:t>
      </w:r>
    </w:p>
    <w:p>
      <w:r>
        <w:rPr>
          <w:b/>
        </w:rPr>
        <w:t xml:space="preserve">Tulos</w:t>
      </w:r>
    </w:p>
    <w:p>
      <w:r>
        <w:t xml:space="preserve">liittovaltion talousarvio</w:t>
      </w:r>
    </w:p>
    <w:p>
      <w:r>
        <w:rPr>
          <w:b/>
        </w:rPr>
        <w:t xml:space="preserve">Esimerkki 4.1616</w:t>
      </w:r>
    </w:p>
    <w:p>
      <w:r>
        <w:t xml:space="preserve">Edustajainhuone hyväksyi leikkauksen, ylärajan ja tasapainon kahden puolueen tuella.</w:t>
      </w:r>
    </w:p>
    <w:p>
      <w:r>
        <w:rPr>
          <w:b/>
        </w:rPr>
        <w:t xml:space="preserve">Tulos</w:t>
      </w:r>
    </w:p>
    <w:p>
      <w:r>
        <w:t xml:space="preserve">kaksipuolueisuus</w:t>
      </w:r>
    </w:p>
    <w:p>
      <w:r>
        <w:rPr>
          <w:b/>
        </w:rPr>
        <w:t xml:space="preserve">Tulos</w:t>
      </w:r>
    </w:p>
    <w:p>
      <w:r>
        <w:t xml:space="preserve">liittovaltion talousarvio</w:t>
      </w:r>
    </w:p>
    <w:p>
      <w:r>
        <w:rPr>
          <w:b/>
        </w:rPr>
        <w:t xml:space="preserve">Esimerkki 4.1617</w:t>
      </w:r>
    </w:p>
    <w:p>
      <w:r>
        <w:t xml:space="preserve">Tim Kaine rikkoi kampanjalupauksensa olla nostamatta veroja.</w:t>
      </w:r>
    </w:p>
    <w:p>
      <w:r>
        <w:rPr>
          <w:b/>
        </w:rPr>
        <w:t xml:space="preserve">Tulos</w:t>
      </w:r>
    </w:p>
    <w:p>
      <w:r>
        <w:t xml:space="preserve">valtion talousarvio</w:t>
      </w:r>
    </w:p>
    <w:p>
      <w:r>
        <w:rPr>
          <w:b/>
        </w:rPr>
        <w:t xml:space="preserve">Tulos</w:t>
      </w:r>
    </w:p>
    <w:p>
      <w:r>
        <w:t xml:space="preserve">verot</w:t>
      </w:r>
    </w:p>
    <w:p>
      <w:r>
        <w:rPr>
          <w:b/>
        </w:rPr>
        <w:t xml:space="preserve">Esimerkki 4.1618</w:t>
      </w:r>
    </w:p>
    <w:p>
      <w:r>
        <w:t xml:space="preserve">Perheväkivaltaa todistavat lapset syyllistyvät siihen kaksi kertaa todennäköisemmin itse.</w:t>
      </w:r>
    </w:p>
    <w:p>
      <w:r>
        <w:rPr>
          <w:b/>
        </w:rPr>
        <w:t xml:space="preserve">Tulos</w:t>
      </w:r>
    </w:p>
    <w:p>
      <w:r>
        <w:t xml:space="preserve">rikos</w:t>
      </w:r>
    </w:p>
    <w:p>
      <w:r>
        <w:rPr>
          <w:b/>
        </w:rPr>
        <w:t xml:space="preserve">Tulos</w:t>
      </w:r>
    </w:p>
    <w:p>
      <w:r>
        <w:t xml:space="preserve">rikosoikeus</w:t>
      </w:r>
    </w:p>
    <w:p>
      <w:r>
        <w:rPr>
          <w:b/>
        </w:rPr>
        <w:t xml:space="preserve">Tulos</w:t>
      </w:r>
    </w:p>
    <w:p>
      <w:r>
        <w:t xml:space="preserve">naiset</w:t>
      </w:r>
    </w:p>
    <w:p>
      <w:r>
        <w:rPr>
          <w:b/>
        </w:rPr>
        <w:t xml:space="preserve">Esimerkki 4.1619</w:t>
      </w:r>
    </w:p>
    <w:p>
      <w:r>
        <w:t xml:space="preserve">Vienti- ja tuontipankin valtuuttaminen uudelleen.</w:t>
      </w:r>
    </w:p>
    <w:p>
      <w:r>
        <w:rPr>
          <w:b/>
        </w:rPr>
        <w:t xml:space="preserve">Tulos</w:t>
      </w:r>
    </w:p>
    <w:p>
      <w:r>
        <w:t xml:space="preserve">kauppa</w:t>
      </w:r>
    </w:p>
    <w:p>
      <w:r>
        <w:rPr>
          <w:b/>
        </w:rPr>
        <w:t xml:space="preserve">Esimerkki 4.1620</w:t>
      </w:r>
    </w:p>
    <w:p>
      <w:r>
        <w:t xml:space="preserve">Hallituksen jäsenen Bob McDonnellin budjetissa sanotaan, että esiopetusohjelmia leikattaisiin.</w:t>
      </w:r>
    </w:p>
    <w:p>
      <w:r>
        <w:rPr>
          <w:b/>
        </w:rPr>
        <w:t xml:space="preserve">Tulos</w:t>
      </w:r>
    </w:p>
    <w:p>
      <w:r>
        <w:t xml:space="preserve">koulutus</w:t>
      </w:r>
    </w:p>
    <w:p>
      <w:r>
        <w:rPr>
          <w:b/>
        </w:rPr>
        <w:t xml:space="preserve">Tulos</w:t>
      </w:r>
    </w:p>
    <w:p>
      <w:r>
        <w:t xml:space="preserve">valtion talousarvio</w:t>
      </w:r>
    </w:p>
    <w:p>
      <w:r>
        <w:rPr>
          <w:b/>
        </w:rPr>
        <w:t xml:space="preserve">Esimerkki 4.1621</w:t>
      </w:r>
    </w:p>
    <w:p>
      <w:r>
        <w:t xml:space="preserve">"Joe Biden kirjoitti naisiin kohdistuvaa väkivaltaa koskevan lain ... perheväkivallan määrä väheni dramaattisesti."</w:t>
      </w:r>
    </w:p>
    <w:p>
      <w:r>
        <w:rPr>
          <w:b/>
        </w:rPr>
        <w:t xml:space="preserve">Tulos</w:t>
      </w:r>
    </w:p>
    <w:p>
      <w:r>
        <w:t xml:space="preserve">rikos</w:t>
      </w:r>
    </w:p>
    <w:p>
      <w:r>
        <w:rPr>
          <w:b/>
        </w:rPr>
        <w:t xml:space="preserve">Esimerkki 4.1622</w:t>
      </w:r>
    </w:p>
    <w:p>
      <w:r>
        <w:t xml:space="preserve">"Viime vuonna (Bill McCollum) käytti yli 2,2 miljoonaa dollaria kampanjatyylisten tv-mainosten tuottamiseen ja lähettämiseen, joissa olit esillä lähes joka kuvassa."</w:t>
      </w:r>
    </w:p>
    <w:p>
      <w:r>
        <w:rPr>
          <w:b/>
        </w:rPr>
        <w:t xml:space="preserve">Tulos</w:t>
      </w:r>
    </w:p>
    <w:p>
      <w:r>
        <w:t xml:space="preserve">lapset</w:t>
      </w:r>
    </w:p>
    <w:p>
      <w:r>
        <w:rPr>
          <w:b/>
        </w:rPr>
        <w:t xml:space="preserve">Tulos</w:t>
      </w:r>
    </w:p>
    <w:p>
      <w:r>
        <w:t xml:space="preserve">rikos</w:t>
      </w:r>
    </w:p>
    <w:p>
      <w:r>
        <w:rPr>
          <w:b/>
        </w:rPr>
        <w:t xml:space="preserve">Tulos</w:t>
      </w:r>
    </w:p>
    <w:p>
      <w:r>
        <w:t xml:space="preserve">teknologia</w:t>
      </w:r>
    </w:p>
    <w:p>
      <w:r>
        <w:rPr>
          <w:b/>
        </w:rPr>
        <w:t xml:space="preserve">Esimerkki 4.1623</w:t>
      </w:r>
    </w:p>
    <w:p>
      <w:r>
        <w:t xml:space="preserve">Meillä on jo 23 miljardin dollarin edestä velkaa.</w:t>
      </w:r>
    </w:p>
    <w:p>
      <w:r>
        <w:rPr>
          <w:b/>
        </w:rPr>
        <w:t xml:space="preserve">Tulos</w:t>
      </w:r>
    </w:p>
    <w:p>
      <w:r>
        <w:t xml:space="preserve">valtion talousarvio</w:t>
      </w:r>
    </w:p>
    <w:p>
      <w:r>
        <w:rPr>
          <w:b/>
        </w:rPr>
        <w:t xml:space="preserve">Esimerkki 4.1624</w:t>
      </w:r>
    </w:p>
    <w:p>
      <w:r>
        <w:t xml:space="preserve">"Kun salmonellalähde lopulta tunnistettiin, FDA:n virkamiesten oli odotettava teollisuuden hyväksyntää ennen kuin he saattoivat aloittaa [maapähkinöiden] takaisinvedon."</w:t>
      </w:r>
    </w:p>
    <w:p>
      <w:r>
        <w:rPr>
          <w:b/>
        </w:rPr>
        <w:t xml:space="preserve">Tulos</w:t>
      </w:r>
    </w:p>
    <w:p>
      <w:r>
        <w:t xml:space="preserve">kuluttajan turvallisuus</w:t>
      </w:r>
    </w:p>
    <w:p>
      <w:r>
        <w:rPr>
          <w:b/>
        </w:rPr>
        <w:t xml:space="preserve">Esimerkki 4.1625</w:t>
      </w:r>
    </w:p>
    <w:p>
      <w:r>
        <w:t xml:space="preserve">Yksityinen sektori on yli kaksinkertaistanut julkisen sektorin Quonset Business Parkiin tekemät investoinnit.</w:t>
      </w:r>
    </w:p>
    <w:p>
      <w:r>
        <w:rPr>
          <w:b/>
        </w:rPr>
        <w:t xml:space="preserve">Tulos</w:t>
      </w:r>
    </w:p>
    <w:p>
      <w:r>
        <w:t xml:space="preserve">talous</w:t>
      </w:r>
    </w:p>
    <w:p>
      <w:r>
        <w:rPr>
          <w:b/>
        </w:rPr>
        <w:t xml:space="preserve">Tulos</w:t>
      </w:r>
    </w:p>
    <w:p>
      <w:r>
        <w:t xml:space="preserve">infrastruktuuri</w:t>
      </w:r>
    </w:p>
    <w:p>
      <w:r>
        <w:rPr>
          <w:b/>
        </w:rPr>
        <w:t xml:space="preserve">Tulos</w:t>
      </w:r>
    </w:p>
    <w:p>
      <w:r>
        <w:t xml:space="preserve">työpaikat</w:t>
      </w:r>
    </w:p>
    <w:p>
      <w:r>
        <w:rPr>
          <w:b/>
        </w:rPr>
        <w:t xml:space="preserve">Tulos</w:t>
      </w:r>
    </w:p>
    <w:p>
      <w:r>
        <w:t xml:space="preserve">valtiontaloudet</w:t>
      </w:r>
    </w:p>
    <w:p>
      <w:r>
        <w:rPr>
          <w:b/>
        </w:rPr>
        <w:t xml:space="preserve">Esimerkki 4.1626</w:t>
      </w:r>
    </w:p>
    <w:p>
      <w:r>
        <w:t xml:space="preserve">Naisille maksetaan 77 senttiä jokaista miesten samasta työstä saamaa yhtä dollaria kohden.</w:t>
      </w:r>
    </w:p>
    <w:p>
      <w:r>
        <w:rPr>
          <w:b/>
        </w:rPr>
        <w:t xml:space="preserve">Tulos</w:t>
      </w:r>
    </w:p>
    <w:p>
      <w:r>
        <w:t xml:space="preserve">talous</w:t>
      </w:r>
    </w:p>
    <w:p>
      <w:r>
        <w:rPr>
          <w:b/>
        </w:rPr>
        <w:t xml:space="preserve">Tulos</w:t>
      </w:r>
    </w:p>
    <w:p>
      <w:r>
        <w:t xml:space="preserve">naiset</w:t>
      </w:r>
    </w:p>
    <w:p>
      <w:r>
        <w:rPr>
          <w:b/>
        </w:rPr>
        <w:t xml:space="preserve">Esimerkki 4.1627</w:t>
      </w:r>
    </w:p>
    <w:p>
      <w:r>
        <w:t xml:space="preserve">Kuvernöörinä Mitt Romney korotti hoitokotimaksuja kahdeksan kertaa.</w:t>
      </w:r>
    </w:p>
    <w:p>
      <w:r>
        <w:rPr>
          <w:b/>
        </w:rPr>
        <w:t xml:space="preserve">Tulos</w:t>
      </w:r>
    </w:p>
    <w:p>
      <w:r>
        <w:t xml:space="preserve">medicaid</w:t>
      </w:r>
    </w:p>
    <w:p>
      <w:r>
        <w:rPr>
          <w:b/>
        </w:rPr>
        <w:t xml:space="preserve">Tulos</w:t>
      </w:r>
    </w:p>
    <w:p>
      <w:r>
        <w:t xml:space="preserve">message-machine-2012</w:t>
      </w:r>
    </w:p>
    <w:p>
      <w:r>
        <w:rPr>
          <w:b/>
        </w:rPr>
        <w:t xml:space="preserve">Esimerkki 4.1628</w:t>
      </w:r>
    </w:p>
    <w:p>
      <w:r>
        <w:t xml:space="preserve">Sanoo, että jos Texasin aborttimääräys hyväksytään, El Pasossa asuvan henkilön olisi ajettava 550 mailia San Antonioon, jotta hän saisi niinkin yksinkertaisen asian kuin kohdunkaulan syövän seulonnan.</w:t>
      </w:r>
    </w:p>
    <w:p>
      <w:r>
        <w:rPr>
          <w:b/>
        </w:rPr>
        <w:t xml:space="preserve">Tulos</w:t>
      </w:r>
    </w:p>
    <w:p>
      <w:r>
        <w:t xml:space="preserve">abortti</w:t>
      </w:r>
    </w:p>
    <w:p>
      <w:r>
        <w:rPr>
          <w:b/>
        </w:rPr>
        <w:t xml:space="preserve">Tulos</w:t>
      </w:r>
    </w:p>
    <w:p>
      <w:r>
        <w:t xml:space="preserve">terveydenhuolto</w:t>
      </w:r>
    </w:p>
    <w:p>
      <w:r>
        <w:rPr>
          <w:b/>
        </w:rPr>
        <w:t xml:space="preserve">Esimerkki 4.1629</w:t>
      </w:r>
    </w:p>
    <w:p>
      <w:r>
        <w:t xml:space="preserve">Pariisin sopimus on ylivoimaisesti suurin määrä maita, jotka ovat koskaan allekirjoittaneet kansainvälisen sopimuksen samana päivänä.</w:t>
      </w:r>
    </w:p>
    <w:p>
      <w:r>
        <w:rPr>
          <w:b/>
        </w:rPr>
        <w:t xml:space="preserve">Tulos</w:t>
      </w:r>
    </w:p>
    <w:p>
      <w:r>
        <w:t xml:space="preserve">ilmastonmuutos</w:t>
      </w:r>
    </w:p>
    <w:p>
      <w:r>
        <w:rPr>
          <w:b/>
        </w:rPr>
        <w:t xml:space="preserve">Tulos</w:t>
      </w:r>
    </w:p>
    <w:p>
      <w:r>
        <w:t xml:space="preserve">ulkopolitiikka</w:t>
      </w:r>
    </w:p>
    <w:p>
      <w:r>
        <w:rPr>
          <w:b/>
        </w:rPr>
        <w:t xml:space="preserve">Esimerkki 4.1630</w:t>
      </w:r>
    </w:p>
    <w:p>
      <w:r>
        <w:t xml:space="preserve">Sanoo, että Wall Streetin hedge-rahastojen johtajat maksavat alhaisempaa verokantaa kuin Parmassa asuva metallilevytyöntekijä tai Clevelandissa asuva koulunopettaja.</w:t>
      </w:r>
    </w:p>
    <w:p>
      <w:r>
        <w:rPr>
          <w:b/>
        </w:rPr>
        <w:t xml:space="preserve">Tulos</w:t>
      </w:r>
    </w:p>
    <w:p>
      <w:r>
        <w:t xml:space="preserve">tulot</w:t>
      </w:r>
    </w:p>
    <w:p>
      <w:r>
        <w:rPr>
          <w:b/>
        </w:rPr>
        <w:t xml:space="preserve">Tulos</w:t>
      </w:r>
    </w:p>
    <w:p>
      <w:r>
        <w:t xml:space="preserve">verot</w:t>
      </w:r>
    </w:p>
    <w:p>
      <w:r>
        <w:rPr>
          <w:b/>
        </w:rPr>
        <w:t xml:space="preserve">Esimerkki 4.1631</w:t>
      </w:r>
    </w:p>
    <w:p>
      <w:r>
        <w:t xml:space="preserve">Woonsocket tarvitsee roskia polttavan voimalaitoksen, koska asukkaat maksavat nenän edestä sähköstä, jonka polttoaineena käytetään ulkomaista öljyä ja jonka hinnat nousevat pilviin.</w:t>
      </w:r>
    </w:p>
    <w:p>
      <w:r>
        <w:rPr>
          <w:b/>
        </w:rPr>
        <w:t xml:space="preserve">Tulos</w:t>
      </w:r>
    </w:p>
    <w:p>
      <w:r>
        <w:t xml:space="preserve">talous</w:t>
      </w:r>
    </w:p>
    <w:p>
      <w:r>
        <w:rPr>
          <w:b/>
        </w:rPr>
        <w:t xml:space="preserve">Tulos</w:t>
      </w:r>
    </w:p>
    <w:p>
      <w:r>
        <w:t xml:space="preserve">energia</w:t>
      </w:r>
    </w:p>
    <w:p>
      <w:r>
        <w:rPr>
          <w:b/>
        </w:rPr>
        <w:t xml:space="preserve">Tulos</w:t>
      </w:r>
    </w:p>
    <w:p>
      <w:r>
        <w:t xml:space="preserve">ympäristö</w:t>
      </w:r>
    </w:p>
    <w:p>
      <w:r>
        <w:rPr>
          <w:b/>
        </w:rPr>
        <w:t xml:space="preserve">Esimerkki 4.1632</w:t>
      </w:r>
    </w:p>
    <w:p>
      <w:r>
        <w:t xml:space="preserve">Käyttämällä vähän tunnettua porsaanreikää ... Obaman kätyrit sallivat Nestle-yhtiön viedä arvokasta makeaa vettä Michigan-järvestä.</w:t>
      </w:r>
    </w:p>
    <w:p>
      <w:r>
        <w:rPr>
          <w:b/>
        </w:rPr>
        <w:t xml:space="preserve">Tulos</w:t>
      </w:r>
    </w:p>
    <w:p>
      <w:r>
        <w:t xml:space="preserve">yritykset</w:t>
      </w:r>
    </w:p>
    <w:p>
      <w:r>
        <w:rPr>
          <w:b/>
        </w:rPr>
        <w:t xml:space="preserve">Tulos</w:t>
      </w:r>
    </w:p>
    <w:p>
      <w:r>
        <w:t xml:space="preserve">ympäristö</w:t>
      </w:r>
    </w:p>
    <w:p>
      <w:r>
        <w:rPr>
          <w:b/>
        </w:rPr>
        <w:t xml:space="preserve">Tulos</w:t>
      </w:r>
    </w:p>
    <w:p>
      <w:r>
        <w:t xml:space="preserve">legal-issues</w:t>
      </w:r>
    </w:p>
    <w:p>
      <w:r>
        <w:rPr>
          <w:b/>
        </w:rPr>
        <w:t xml:space="preserve">Tulos</w:t>
      </w:r>
    </w:p>
    <w:p>
      <w:r>
        <w:t xml:space="preserve">markkinasääntely</w:t>
      </w:r>
    </w:p>
    <w:p>
      <w:r>
        <w:rPr>
          <w:b/>
        </w:rPr>
        <w:t xml:space="preserve">Tulos</w:t>
      </w:r>
    </w:p>
    <w:p>
      <w:r>
        <w:t xml:space="preserve">valtiot</w:t>
      </w:r>
    </w:p>
    <w:p>
      <w:r>
        <w:rPr>
          <w:b/>
        </w:rPr>
        <w:t xml:space="preserve">Esimerkki 4.1633</w:t>
      </w:r>
    </w:p>
    <w:p>
      <w:r>
        <w:t xml:space="preserve">Jokainen sairausvakuutuskustannusten yhden prosentin nousu aiheuttaa nykyään noin 30 000 georgialaisen jäämisen ilman vakuutusta.</w:t>
      </w:r>
    </w:p>
    <w:p>
      <w:r>
        <w:rPr>
          <w:b/>
        </w:rPr>
        <w:t xml:space="preserve">Tulos</w:t>
      </w:r>
    </w:p>
    <w:p>
      <w:r>
        <w:t xml:space="preserve">terveydenhuolto</w:t>
      </w:r>
    </w:p>
    <w:p>
      <w:r>
        <w:rPr>
          <w:b/>
        </w:rPr>
        <w:t xml:space="preserve">Esimerkki 4.1634</w:t>
      </w:r>
    </w:p>
    <w:p>
      <w:r>
        <w:t xml:space="preserve">Sanoo, että Washingtonin osavaltio on jatkuvasti sijoittunut viiden parhaan joukkoon Forbesin luettelossa parhaista osavaltioista harjoittaa liiketoimintaa ennen Texasia.</w:t>
      </w:r>
    </w:p>
    <w:p>
      <w:r>
        <w:rPr>
          <w:b/>
        </w:rPr>
        <w:t xml:space="preserve">Tulos</w:t>
      </w:r>
    </w:p>
    <w:p>
      <w:r>
        <w:t xml:space="preserve">talous</w:t>
      </w:r>
    </w:p>
    <w:p>
      <w:r>
        <w:rPr>
          <w:b/>
        </w:rPr>
        <w:t xml:space="preserve">Tulos</w:t>
      </w:r>
    </w:p>
    <w:p>
      <w:r>
        <w:t xml:space="preserve">työpaikat</w:t>
      </w:r>
    </w:p>
    <w:p>
      <w:r>
        <w:rPr>
          <w:b/>
        </w:rPr>
        <w:t xml:space="preserve">Esimerkki 4.1635</w:t>
      </w:r>
    </w:p>
    <w:p>
      <w:r>
        <w:t xml:space="preserve">Obaman hallinto ei tarjonnut mitään maagista määrää ihmisiä, joiden olisi pitänyt ilmoittautua terveydenhuoltopalveluihin markkinapaikoilla.</w:t>
      </w:r>
    </w:p>
    <w:p>
      <w:r>
        <w:rPr>
          <w:b/>
        </w:rPr>
        <w:t xml:space="preserve">Tulos</w:t>
      </w:r>
    </w:p>
    <w:p>
      <w:r>
        <w:t xml:space="preserve">terveydenhuolto</w:t>
      </w:r>
    </w:p>
    <w:p>
      <w:r>
        <w:rPr>
          <w:b/>
        </w:rPr>
        <w:t xml:space="preserve">Esimerkki 4.1636</w:t>
      </w:r>
    </w:p>
    <w:p>
      <w:r>
        <w:t xml:space="preserve">Harry Reid ja senaatin demokraatit ryhtyivät toimiin vasta sen jälkeen, kun uutisissa kerrottiin, että veteraanimme kuolevat puutteellisen terveydenhuollon vuoksi.</w:t>
      </w:r>
    </w:p>
    <w:p>
      <w:r>
        <w:rPr>
          <w:b/>
        </w:rPr>
        <w:t xml:space="preserve">Tulos</w:t>
      </w:r>
    </w:p>
    <w:p>
      <w:r>
        <w:t xml:space="preserve">veteraanit</w:t>
      </w:r>
    </w:p>
    <w:p>
      <w:r>
        <w:rPr>
          <w:b/>
        </w:rPr>
        <w:t xml:space="preserve">Esimerkki 4.1637</w:t>
      </w:r>
    </w:p>
    <w:p>
      <w:r>
        <w:t xml:space="preserve">Rick Perryn mukaan hän halusi erota unionista.</w:t>
      </w:r>
    </w:p>
    <w:p>
      <w:r>
        <w:rPr>
          <w:b/>
        </w:rPr>
        <w:t xml:space="preserve">Tulos</w:t>
      </w:r>
    </w:p>
    <w:p>
      <w:r>
        <w:t xml:space="preserve">ehdokkaiden elämäkerta</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valtiot</w:t>
      </w:r>
    </w:p>
    <w:p>
      <w:r>
        <w:rPr>
          <w:b/>
        </w:rPr>
        <w:t xml:space="preserve">Esimerkki 4.1638</w:t>
      </w:r>
    </w:p>
    <w:p>
      <w:r>
        <w:t xml:space="preserve">On tosiasia, että talous voi paremmin, kun Valkoisessa talossa on demokraatti.</w:t>
      </w:r>
    </w:p>
    <w:p>
      <w:r>
        <w:rPr>
          <w:b/>
        </w:rPr>
        <w:t xml:space="preserve">Tulos</w:t>
      </w:r>
    </w:p>
    <w:p>
      <w:r>
        <w:t xml:space="preserve">talous</w:t>
      </w:r>
    </w:p>
    <w:p>
      <w:r>
        <w:rPr>
          <w:b/>
        </w:rPr>
        <w:t xml:space="preserve">Esimerkki 4.1639</w:t>
      </w:r>
    </w:p>
    <w:p>
      <w:r>
        <w:t xml:space="preserve">Kuvernöörinä: Romney ei pitänyt julkisen turvallisuuden rahoitusta inflaation mukaisena.</w:t>
      </w:r>
    </w:p>
    <w:p>
      <w:r>
        <w:rPr>
          <w:b/>
        </w:rPr>
        <w:t xml:space="preserve">Tulos</w:t>
      </w:r>
    </w:p>
    <w:p>
      <w:r>
        <w:t xml:space="preserve">historia</w:t>
      </w:r>
    </w:p>
    <w:p>
      <w:r>
        <w:rPr>
          <w:b/>
        </w:rPr>
        <w:t xml:space="preserve">Tulos</w:t>
      </w:r>
    </w:p>
    <w:p>
      <w:r>
        <w:t xml:space="preserve">message-machine-2012</w:t>
      </w:r>
    </w:p>
    <w:p>
      <w:r>
        <w:rPr>
          <w:b/>
        </w:rPr>
        <w:t xml:space="preserve">Tulos</w:t>
      </w:r>
    </w:p>
    <w:p>
      <w:r>
        <w:t xml:space="preserve">julkinen turvallisuus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4.1640</w:t>
      </w:r>
    </w:p>
    <w:p>
      <w:r>
        <w:t xml:space="preserve">Olemme vähentäneet vähiten koulutuksen rahoitusta. He ovat kärsineet vähiten leikkauksista.</w:t>
      </w:r>
    </w:p>
    <w:p>
      <w:r>
        <w:rPr>
          <w:b/>
        </w:rPr>
        <w:t xml:space="preserve">Tulos</w:t>
      </w:r>
    </w:p>
    <w:p>
      <w:r>
        <w:t xml:space="preserve">koulutus</w:t>
      </w:r>
    </w:p>
    <w:p>
      <w:r>
        <w:rPr>
          <w:b/>
        </w:rPr>
        <w:t xml:space="preserve">Tulos</w:t>
      </w:r>
    </w:p>
    <w:p>
      <w:r>
        <w:t xml:space="preserve">valtion talousarvio</w:t>
      </w:r>
    </w:p>
    <w:p>
      <w:r>
        <w:rPr>
          <w:b/>
        </w:rPr>
        <w:t xml:space="preserve">Esimerkki 4.1641</w:t>
      </w:r>
    </w:p>
    <w:p>
      <w:r>
        <w:t xml:space="preserve">Liittovaltion hallitus uhkaa määrätä Teksasiin lentokieltoalueen, jos osavaltion lainsäätäjät estävät lentokenttien turvallisuusviranomaisia suorittamasta turvatarkastuksia.</w:t>
      </w:r>
    </w:p>
    <w:p>
      <w:r>
        <w:rPr>
          <w:b/>
        </w:rPr>
        <w:t xml:space="preserve">Tulos</w:t>
      </w:r>
    </w:p>
    <w:p>
      <w:r>
        <w:t xml:space="preserve">julkinen turvallisuus</w:t>
      </w:r>
    </w:p>
    <w:p>
      <w:r>
        <w:rPr>
          <w:b/>
        </w:rPr>
        <w:t xml:space="preserve">Tulos</w:t>
      </w:r>
    </w:p>
    <w:p>
      <w:r>
        <w:t xml:space="preserve">kuljetus</w:t>
      </w:r>
    </w:p>
    <w:p>
      <w:r>
        <w:rPr>
          <w:b/>
        </w:rPr>
        <w:t xml:space="preserve">Esimerkki 4.1642</w:t>
      </w:r>
    </w:p>
    <w:p>
      <w:r>
        <w:t xml:space="preserve">Texasin osavaltion opetuslautakunta harkitsee joulun ja perustuslain mainintojen poistamista oppikirjoista.</w:t>
      </w:r>
    </w:p>
    <w:p>
      <w:r>
        <w:rPr>
          <w:b/>
        </w:rPr>
        <w:t xml:space="preserve">Tulos</w:t>
      </w:r>
    </w:p>
    <w:p>
      <w:r>
        <w:t xml:space="preserve">koulutus</w:t>
      </w:r>
    </w:p>
    <w:p>
      <w:r>
        <w:rPr>
          <w:b/>
        </w:rPr>
        <w:t xml:space="preserve">Esimerkki 4.1643</w:t>
      </w:r>
    </w:p>
    <w:p>
      <w:r>
        <w:t xml:space="preserve">Kuvernööri Rick Perry rikkoi lupauksensa, jonka mukaan hän ei hyväksyisi 40 000 dollarin palkankorotusta.</w:t>
      </w:r>
    </w:p>
    <w:p>
      <w:r>
        <w:rPr>
          <w:b/>
        </w:rPr>
        <w:t xml:space="preserve">Tulos</w:t>
      </w:r>
    </w:p>
    <w:p>
      <w:r>
        <w:t xml:space="preserve">ehdokkaiden elämäkerta</w:t>
      </w:r>
    </w:p>
    <w:p>
      <w:r>
        <w:rPr>
          <w:b/>
        </w:rPr>
        <w:t xml:space="preserve">Tulos</w:t>
      </w:r>
    </w:p>
    <w:p>
      <w:r>
        <w:t xml:space="preserve">etiikka</w:t>
      </w:r>
    </w:p>
    <w:p>
      <w:r>
        <w:rPr>
          <w:b/>
        </w:rPr>
        <w:t xml:space="preserve">Tulos</w:t>
      </w:r>
    </w:p>
    <w:p>
      <w:r>
        <w:t xml:space="preserve">job-accomplishments</w:t>
      </w:r>
    </w:p>
    <w:p>
      <w:r>
        <w:rPr>
          <w:b/>
        </w:rPr>
        <w:t xml:space="preserve">Esimerkki 4.1644</w:t>
      </w:r>
    </w:p>
    <w:p>
      <w:r>
        <w:t xml:space="preserve">Yhdysvaltojen ja Israelin suhteista pääministeri Benjamin Netanjahu selvitti asian ja sanoi, että maillamme on täsmälleen sama politiikka (ja) turvallisuusyhteistyömme on ennennäkemätöntä.</w:t>
      </w:r>
    </w:p>
    <w:p>
      <w:r>
        <w:rPr>
          <w:b/>
        </w:rPr>
        <w:t xml:space="preserve">Tulos</w:t>
      </w:r>
    </w:p>
    <w:p>
      <w:r>
        <w:t xml:space="preserve">israel</w:t>
      </w:r>
    </w:p>
    <w:p>
      <w:r>
        <w:rPr>
          <w:b/>
        </w:rPr>
        <w:t xml:space="preserve">Esimerkki 4.1645</w:t>
      </w:r>
    </w:p>
    <w:p>
      <w:r>
        <w:t xml:space="preserve">Malawissa on vain 300 lääkäriä 16 miljoonaa ihmistä kohti.</w:t>
      </w:r>
    </w:p>
    <w:p>
      <w:r>
        <w:rPr>
          <w:b/>
        </w:rPr>
        <w:t xml:space="preserve">Tulos</w:t>
      </w:r>
    </w:p>
    <w:p>
      <w:r>
        <w:t xml:space="preserve">kansanterveys</w:t>
      </w:r>
    </w:p>
    <w:p>
      <w:r>
        <w:rPr>
          <w:b/>
        </w:rPr>
        <w:t xml:space="preserve">Esimerkki 4.1646</w:t>
      </w:r>
    </w:p>
    <w:p>
      <w:r>
        <w:t xml:space="preserve">Kaksinkertaistimme yrityksen (Hewlett-Packard) koon.</w:t>
      </w:r>
    </w:p>
    <w:p>
      <w:r>
        <w:rPr>
          <w:b/>
        </w:rPr>
        <w:t xml:space="preserve">Tulos</w:t>
      </w:r>
    </w:p>
    <w:p>
      <w:r>
        <w:t xml:space="preserve">ehdokkaiden elämäkerta</w:t>
      </w:r>
    </w:p>
    <w:p>
      <w:r>
        <w:rPr>
          <w:b/>
        </w:rPr>
        <w:t xml:space="preserve">Tulos</w:t>
      </w:r>
    </w:p>
    <w:p>
      <w:r>
        <w:t xml:space="preserve">talous</w:t>
      </w:r>
    </w:p>
    <w:p>
      <w:r>
        <w:rPr>
          <w:b/>
        </w:rPr>
        <w:t xml:space="preserve">Esimerkki 4.1647</w:t>
      </w:r>
    </w:p>
    <w:p>
      <w:r>
        <w:t xml:space="preserve">Senaatin terveydenhuoltouudistuslakiehdotukseen lisätty Medicaid-säännös "ei ole Nebraskan kannalta erityinen sopimus".</w:t>
      </w:r>
    </w:p>
    <w:p>
      <w:r>
        <w:rPr>
          <w:b/>
        </w:rPr>
        <w:t xml:space="preserve">Tulos</w:t>
      </w:r>
    </w:p>
    <w:p>
      <w:r>
        <w:t xml:space="preserve">terveydenhuolto</w:t>
      </w:r>
    </w:p>
    <w:p>
      <w:r>
        <w:rPr>
          <w:b/>
        </w:rPr>
        <w:t xml:space="preserve">Esimerkki 4.1648</w:t>
      </w:r>
    </w:p>
    <w:p>
      <w:r>
        <w:t xml:space="preserve">Warren Buffett on sanonut julkisesti, että hänen sihteerinsä ei saisi maksaa korkeampaa verokantaa kuin hän.</w:t>
      </w:r>
    </w:p>
    <w:p>
      <w:r>
        <w:rPr>
          <w:b/>
        </w:rPr>
        <w:t xml:space="preserve">Tulos</w:t>
      </w:r>
    </w:p>
    <w:p>
      <w:r>
        <w:t xml:space="preserve">verot</w:t>
      </w:r>
    </w:p>
    <w:p>
      <w:r>
        <w:rPr>
          <w:b/>
        </w:rPr>
        <w:t xml:space="preserve">Esimerkki 4.1649</w:t>
      </w:r>
    </w:p>
    <w:p>
      <w:r>
        <w:t xml:space="preserve">"Amerikkalaisten enemmistö vastustaa edelleen tätä terveydenhuoltolakia."</w:t>
      </w:r>
    </w:p>
    <w:p>
      <w:r>
        <w:rPr>
          <w:b/>
        </w:rPr>
        <w:t xml:space="preserve">Tulos</w:t>
      </w:r>
    </w:p>
    <w:p>
      <w:r>
        <w:t xml:space="preserve">terveydenhuolto</w:t>
      </w:r>
    </w:p>
    <w:p>
      <w:r>
        <w:rPr>
          <w:b/>
        </w:rPr>
        <w:t xml:space="preserve">Esimerkki 4.1650</w:t>
      </w:r>
    </w:p>
    <w:p>
      <w:r>
        <w:t xml:space="preserve">"Mieheni sai ehdokkuuden päätökseen vasta kesäkuussa."</w:t>
      </w:r>
    </w:p>
    <w:p>
      <w:r>
        <w:rPr>
          <w:b/>
        </w:rPr>
        <w:t xml:space="preserve">Tulos</w:t>
      </w:r>
    </w:p>
    <w:p>
      <w:r>
        <w:t xml:space="preserve">vaalit</w:t>
      </w:r>
    </w:p>
    <w:p>
      <w:r>
        <w:rPr>
          <w:b/>
        </w:rPr>
        <w:t xml:space="preserve">Esimerkki 4.1651</w:t>
      </w:r>
    </w:p>
    <w:p>
      <w:r>
        <w:t xml:space="preserve">Vain noin 67 lakiehdotusta hyväksyttiin, joten vuosi 2013 oli kongressin historian vähiten tuottava vuosi siitä lähtien, kun olemme pitäneet kirjaa.</w:t>
      </w:r>
    </w:p>
    <w:p>
      <w:r>
        <w:rPr>
          <w:b/>
        </w:rPr>
        <w:t xml:space="preserve">Tulos</w:t>
      </w:r>
    </w:p>
    <w:p>
      <w:r>
        <w:t xml:space="preserve">kaksipuolueisuus</w:t>
      </w:r>
    </w:p>
    <w:p>
      <w:r>
        <w:rPr>
          <w:b/>
        </w:rPr>
        <w:t xml:space="preserve">Tulos</w:t>
      </w:r>
    </w:p>
    <w:p>
      <w:r>
        <w:t xml:space="preserve">kongressi</w:t>
      </w:r>
    </w:p>
    <w:p>
      <w:r>
        <w:rPr>
          <w:b/>
        </w:rPr>
        <w:t xml:space="preserve">Tulos</w:t>
      </w:r>
    </w:p>
    <w:p>
      <w:r>
        <w:t xml:space="preserve">historia</w:t>
      </w:r>
    </w:p>
    <w:p>
      <w:r>
        <w:rPr>
          <w:b/>
        </w:rPr>
        <w:t xml:space="preserve">Esimerkki 4.1652</w:t>
      </w:r>
    </w:p>
    <w:p>
      <w:r>
        <w:t xml:space="preserve">Obama valitsee pornojuristin oikeusministeriön kakkoseksi.</w:t>
      </w:r>
    </w:p>
    <w:p>
      <w:r>
        <w:rPr>
          <w:b/>
        </w:rPr>
        <w:t xml:space="preserve">Tulos</w:t>
      </w:r>
    </w:p>
    <w:p>
      <w:r>
        <w:t xml:space="preserve">legal-issues</w:t>
      </w:r>
    </w:p>
    <w:p>
      <w:r>
        <w:rPr>
          <w:b/>
        </w:rPr>
        <w:t xml:space="preserve">Esimerkki 4.1653</w:t>
      </w:r>
    </w:p>
    <w:p>
      <w:r>
        <w:t xml:space="preserve">Jeb Bush sanoi, että hän riisuu housunsa ja kuuntelee kaikkia .... Kukaan ei raportoi siitä.</w:t>
      </w:r>
    </w:p>
    <w:p>
      <w:r>
        <w:rPr>
          <w:b/>
        </w:rPr>
        <w:t xml:space="preserve">Tulos</w:t>
      </w:r>
    </w:p>
    <w:p>
      <w:r>
        <w:t xml:space="preserve">vaalit</w:t>
      </w:r>
    </w:p>
    <w:p>
      <w:r>
        <w:rPr>
          <w:b/>
        </w:rPr>
        <w:t xml:space="preserve">Esimerkki 4.1654</w:t>
      </w:r>
    </w:p>
    <w:p>
      <w:r>
        <w:t xml:space="preserve">Georgiassa on maan löyhimmät aselait.</w:t>
      </w:r>
    </w:p>
    <w:p>
      <w:r>
        <w:rPr>
          <w:b/>
        </w:rPr>
        <w:t xml:space="preserve">Tulos</w:t>
      </w:r>
    </w:p>
    <w:p>
      <w:r>
        <w:t xml:space="preserve">aseet</w:t>
      </w:r>
    </w:p>
    <w:p>
      <w:r>
        <w:rPr>
          <w:b/>
        </w:rPr>
        <w:t xml:space="preserve">Esimerkki 4.1655</w:t>
      </w:r>
    </w:p>
    <w:p>
      <w:r>
        <w:t xml:space="preserve">Donald Trumpin mukaan hän jopa sanoi heti ensimmäisenä virkapäivänään vaativansa, että jokaisen amerikkalaisen koulun on sallittava aseiden kantaminen luokkahuoneisiin.</w:t>
      </w:r>
    </w:p>
    <w:p>
      <w:r>
        <w:rPr>
          <w:b/>
        </w:rPr>
        <w:t xml:space="preserve">Tulos</w:t>
      </w:r>
    </w:p>
    <w:p>
      <w:r>
        <w:t xml:space="preserve">aseet</w:t>
      </w:r>
    </w:p>
    <w:p>
      <w:r>
        <w:rPr>
          <w:b/>
        </w:rPr>
        <w:t xml:space="preserve">Esimerkki 4.1656</w:t>
      </w:r>
    </w:p>
    <w:p>
      <w:r>
        <w:t xml:space="preserve">Kauppakamarin mukaan uudet hiilidioksidisäännökset tappavat 244 000 työpaikkaa vuodessa ja maksavat keskivertoperheille 1200 dollaria vuodessa.</w:t>
      </w:r>
    </w:p>
    <w:p>
      <w:r>
        <w:rPr>
          <w:b/>
        </w:rPr>
        <w:t xml:space="preserve">Tulos</w:t>
      </w:r>
    </w:p>
    <w:p>
      <w:r>
        <w:t xml:space="preserve">ilmastonmuutos</w:t>
      </w:r>
    </w:p>
    <w:p>
      <w:r>
        <w:rPr>
          <w:b/>
        </w:rPr>
        <w:t xml:space="preserve">Tulos</w:t>
      </w:r>
    </w:p>
    <w:p>
      <w:r>
        <w:t xml:space="preserve">talous</w:t>
      </w:r>
    </w:p>
    <w:p>
      <w:r>
        <w:rPr>
          <w:b/>
        </w:rPr>
        <w:t xml:space="preserve">Tulos</w:t>
      </w:r>
    </w:p>
    <w:p>
      <w:r>
        <w:t xml:space="preserve">ympäristö</w:t>
      </w:r>
    </w:p>
    <w:p>
      <w:r>
        <w:rPr>
          <w:b/>
        </w:rPr>
        <w:t xml:space="preserve">Tulos</w:t>
      </w:r>
    </w:p>
    <w:p>
      <w:r>
        <w:t xml:space="preserve">markkinasääntely</w:t>
      </w:r>
    </w:p>
    <w:p>
      <w:r>
        <w:rPr>
          <w:b/>
        </w:rPr>
        <w:t xml:space="preserve">Esimerkki 4.1657</w:t>
      </w:r>
    </w:p>
    <w:p>
      <w:r>
        <w:t xml:space="preserve">Sanoo, että hän noudatti osavaltion lakia ja muiden Massachusettsin kuvernöörien ennakkotapauksia, kun hän poisti sähköisen viestinnän poistuessaan virastaan.</w:t>
      </w:r>
    </w:p>
    <w:p>
      <w:r>
        <w:rPr>
          <w:b/>
        </w:rPr>
        <w:t xml:space="preserve">Tulos</w:t>
      </w:r>
    </w:p>
    <w:p>
      <w:r>
        <w:t xml:space="preserve">job-accomplishments</w:t>
      </w:r>
    </w:p>
    <w:p>
      <w:r>
        <w:rPr>
          <w:b/>
        </w:rPr>
        <w:t xml:space="preserve">Tulos</w:t>
      </w:r>
    </w:p>
    <w:p>
      <w:r>
        <w:t xml:space="preserve">new-hampshire-2012</w:t>
      </w:r>
    </w:p>
    <w:p>
      <w:r>
        <w:rPr>
          <w:b/>
        </w:rPr>
        <w:t xml:space="preserve">Tulos</w:t>
      </w:r>
    </w:p>
    <w:p>
      <w:r>
        <w:t xml:space="preserve">läpinäkyvyys</w:t>
      </w:r>
    </w:p>
    <w:p>
      <w:r>
        <w:rPr>
          <w:b/>
        </w:rPr>
        <w:t xml:space="preserve">Esimerkki 4.1658</w:t>
      </w:r>
    </w:p>
    <w:p>
      <w:r>
        <w:t xml:space="preserve">Monien osavaltioiden sanotaan horjuvan murskaavien alijäämälaskutusten alla.</w:t>
      </w:r>
    </w:p>
    <w:p>
      <w:r>
        <w:rPr>
          <w:b/>
        </w:rPr>
        <w:t xml:space="preserve">Tulos</w:t>
      </w:r>
    </w:p>
    <w:p>
      <w:r>
        <w:t xml:space="preserve">valtion talousarvio</w:t>
      </w:r>
    </w:p>
    <w:p>
      <w:r>
        <w:rPr>
          <w:b/>
        </w:rPr>
        <w:t xml:space="preserve">Esimerkki 4.1659</w:t>
      </w:r>
    </w:p>
    <w:p>
      <w:r>
        <w:t xml:space="preserve">Floridan oikeudellinen haaste liittovaltion terveydenhuoltolakia vastaan on "kaksipuolueinen".</w:t>
      </w:r>
    </w:p>
    <w:p>
      <w:r>
        <w:rPr>
          <w:b/>
        </w:rPr>
        <w:t xml:space="preserve">Tulos</w:t>
      </w:r>
    </w:p>
    <w:p>
      <w:r>
        <w:t xml:space="preserve">terveydenhuolto</w:t>
      </w:r>
    </w:p>
    <w:p>
      <w:r>
        <w:rPr>
          <w:b/>
        </w:rPr>
        <w:t xml:space="preserve">Esimerkki 4.1660</w:t>
      </w:r>
    </w:p>
    <w:p>
      <w:r>
        <w:t xml:space="preserve">Totuus on, että Planned Parenthood ei tarjoa mammografioita. Planned Parenthood ohjaa naisia mammografiatutkimusten tarjoajien luo ja toimii ikään kuin välikätenä.</w:t>
      </w:r>
    </w:p>
    <w:p>
      <w:r>
        <w:rPr>
          <w:b/>
        </w:rPr>
        <w:t xml:space="preserve">Tulos</w:t>
      </w:r>
    </w:p>
    <w:p>
      <w:r>
        <w:t xml:space="preserve">terveydenhuolto</w:t>
      </w:r>
    </w:p>
    <w:p>
      <w:r>
        <w:rPr>
          <w:b/>
        </w:rPr>
        <w:t xml:space="preserve">Esimerkki 4.1661</w:t>
      </w:r>
    </w:p>
    <w:p>
      <w:r>
        <w:t xml:space="preserve">Kun ICE vapauttaa laittomia maahanmuuttajia, monet heistä eivät ole Hondurasista ja Meksikosta. He ovat Irakista, Somaliasta ja Venäjältä.</w:t>
      </w:r>
    </w:p>
    <w:p>
      <w:r>
        <w:rPr>
          <w:b/>
        </w:rPr>
        <w:t xml:space="preserve">Tulos</w:t>
      </w:r>
    </w:p>
    <w:p>
      <w:r>
        <w:t xml:space="preserve">maahanmuutto</w:t>
      </w:r>
    </w:p>
    <w:p>
      <w:r>
        <w:rPr>
          <w:b/>
        </w:rPr>
        <w:t xml:space="preserve">Esimerkki 4.1662</w:t>
      </w:r>
    </w:p>
    <w:p>
      <w:r>
        <w:t xml:space="preserve">Yli puolet Texasin synnytyksistä maksetaan Medicaid-ohjelmasta.</w:t>
      </w:r>
    </w:p>
    <w:p>
      <w:r>
        <w:rPr>
          <w:b/>
        </w:rPr>
        <w:t xml:space="preserve">Tulos</w:t>
      </w:r>
    </w:p>
    <w:p>
      <w:r>
        <w:t xml:space="preserve">lapset</w:t>
      </w:r>
    </w:p>
    <w:p>
      <w:r>
        <w:rPr>
          <w:b/>
        </w:rPr>
        <w:t xml:space="preserve">Tulos</w:t>
      </w:r>
    </w:p>
    <w:p>
      <w:r>
        <w:t xml:space="preserve">medicaid</w:t>
      </w:r>
    </w:p>
    <w:p>
      <w:r>
        <w:rPr>
          <w:b/>
        </w:rPr>
        <w:t xml:space="preserve">Esimerkki 4.1663</w:t>
      </w:r>
    </w:p>
    <w:p>
      <w:r>
        <w:t xml:space="preserve">Presidentti Barack Obama ehdotti valtakunnallisessa televisiolähetyksessä, että demokraattien terveydenhuoltolakiehdotuksen mukaan hallituksen on päätettävä, että terveen, 100-vuotiaan naisen, joka tarvitsee sydämentahdistimen, pitäisi sen sijaan ottaa kipulääke.</w:t>
      </w:r>
    </w:p>
    <w:p>
      <w:r>
        <w:rPr>
          <w:b/>
        </w:rPr>
        <w:t xml:space="preserve">Tulos</w:t>
      </w:r>
    </w:p>
    <w:p>
      <w:r>
        <w:t xml:space="preserve">terveydenhuolto</w:t>
      </w:r>
    </w:p>
    <w:p>
      <w:r>
        <w:rPr>
          <w:b/>
        </w:rPr>
        <w:t xml:space="preserve">Esimerkki 4.1664</w:t>
      </w:r>
    </w:p>
    <w:p>
      <w:r>
        <w:t xml:space="preserve">Maahanmuuton osalta presidentti sanoi 22 kertaa, 22 kertaa, ettei hän voinut tehdä sitä, mitä hän lopulta teki.</w:t>
      </w:r>
    </w:p>
    <w:p>
      <w:r>
        <w:rPr>
          <w:b/>
        </w:rPr>
        <w:t xml:space="preserve">Tulos</w:t>
      </w:r>
    </w:p>
    <w:p>
      <w:r>
        <w:t xml:space="preserve">maahanmuutto</w:t>
      </w:r>
    </w:p>
    <w:p>
      <w:r>
        <w:rPr>
          <w:b/>
        </w:rPr>
        <w:t xml:space="preserve">Esimerkki 4.1665</w:t>
      </w:r>
    </w:p>
    <w:p>
      <w:r>
        <w:t xml:space="preserve">Olemme saavuttaneet merkittäviä tuloksia kahden puolueen kesken.</w:t>
      </w:r>
    </w:p>
    <w:p>
      <w:r>
        <w:rPr>
          <w:b/>
        </w:rPr>
        <w:t xml:space="preserve">Tulos</w:t>
      </w:r>
    </w:p>
    <w:p>
      <w:r>
        <w:t xml:space="preserve">kaksipuolueisuus</w:t>
      </w:r>
    </w:p>
    <w:p>
      <w:r>
        <w:rPr>
          <w:b/>
        </w:rPr>
        <w:t xml:space="preserve">Tulos</w:t>
      </w:r>
    </w:p>
    <w:p>
      <w:r>
        <w:t xml:space="preserve">valtiot</w:t>
      </w:r>
    </w:p>
    <w:p>
      <w:r>
        <w:rPr>
          <w:b/>
        </w:rPr>
        <w:t xml:space="preserve">Esimerkki 4.1666</w:t>
      </w:r>
    </w:p>
    <w:p>
      <w:r>
        <w:t xml:space="preserve">Olemme nostaneet lukioiden valmistumisasteet uusiin huippulukemiin.</w:t>
      </w:r>
    </w:p>
    <w:p>
      <w:r>
        <w:rPr>
          <w:b/>
        </w:rPr>
        <w:t xml:space="preserve">Tulos</w:t>
      </w:r>
    </w:p>
    <w:p>
      <w:r>
        <w:t xml:space="preserve">koulutus</w:t>
      </w:r>
    </w:p>
    <w:p>
      <w:r>
        <w:rPr>
          <w:b/>
        </w:rPr>
        <w:t xml:space="preserve">Esimerkki 4.1667</w:t>
      </w:r>
    </w:p>
    <w:p>
      <w:r>
        <w:t xml:space="preserve">Osavaltion virastot eivät ole tunnistaneet yhtään tapausta, jossa pohjavesi olisi vahingoittunut hydraulisen murtamisen vuoksi.</w:t>
      </w:r>
    </w:p>
    <w:p>
      <w:r>
        <w:rPr>
          <w:b/>
        </w:rPr>
        <w:t xml:space="preserve">Tulos</w:t>
      </w:r>
    </w:p>
    <w:p>
      <w:r>
        <w:t xml:space="preserve">energia</w:t>
      </w:r>
    </w:p>
    <w:p>
      <w:r>
        <w:rPr>
          <w:b/>
        </w:rPr>
        <w:t xml:space="preserve">Tulos</w:t>
      </w:r>
    </w:p>
    <w:p>
      <w:r>
        <w:t xml:space="preserve">ympäristö</w:t>
      </w:r>
    </w:p>
    <w:p>
      <w:r>
        <w:rPr>
          <w:b/>
        </w:rPr>
        <w:t xml:space="preserve">Esimerkki 4.1668</w:t>
      </w:r>
    </w:p>
    <w:p>
      <w:r>
        <w:t xml:space="preserve">Kun SACS palasi DeKalbin piirikunnan koulupiiriin antamaan väliarvioinnin, saimme kiitettäviä arvosanoja.</w:t>
      </w:r>
    </w:p>
    <w:p>
      <w:r>
        <w:rPr>
          <w:b/>
        </w:rPr>
        <w:t xml:space="preserve">Tulos</w:t>
      </w:r>
    </w:p>
    <w:p>
      <w:r>
        <w:t xml:space="preserve">koulutus</w:t>
      </w:r>
    </w:p>
    <w:p>
      <w:r>
        <w:rPr>
          <w:b/>
        </w:rPr>
        <w:t xml:space="preserve">Esimerkki 4.1669</w:t>
      </w:r>
    </w:p>
    <w:p>
      <w:r>
        <w:t xml:space="preserve">Senaatissa, joka ei tee mitään, on 352 edustajainhuoneen lakiehdotusta Harry Reidin pöydällä odottamassa toimia, joista 55 on demokraattien esittämiä.</w:t>
      </w:r>
    </w:p>
    <w:p>
      <w:r>
        <w:rPr>
          <w:b/>
        </w:rPr>
        <w:t xml:space="preserve">Tulos</w:t>
      </w:r>
    </w:p>
    <w:p>
      <w:r>
        <w:t xml:space="preserve">kongressi</w:t>
      </w:r>
    </w:p>
    <w:p>
      <w:r>
        <w:rPr>
          <w:b/>
        </w:rPr>
        <w:t xml:space="preserve">Tulos</w:t>
      </w:r>
    </w:p>
    <w:p>
      <w:r>
        <w:t xml:space="preserve">kongressin säännöt</w:t>
      </w:r>
    </w:p>
    <w:p>
      <w:r>
        <w:rPr>
          <w:b/>
        </w:rPr>
        <w:t xml:space="preserve">Esimerkki 4.1670</w:t>
      </w:r>
    </w:p>
    <w:p>
      <w:r>
        <w:t xml:space="preserve">Yksi asia, jonka havaitsimme hyvin selvästi ja johdonmukaisesti, on se, että [videopelaaminen] on kasvava teollisuudenala.</w:t>
      </w:r>
    </w:p>
    <w:p>
      <w:r>
        <w:rPr>
          <w:b/>
        </w:rPr>
        <w:t xml:space="preserve">Tulos</w:t>
      </w:r>
    </w:p>
    <w:p>
      <w:r>
        <w:t xml:space="preserve">yritykset</w:t>
      </w:r>
    </w:p>
    <w:p>
      <w:r>
        <w:rPr>
          <w:b/>
        </w:rPr>
        <w:t xml:space="preserve">Tulos</w:t>
      </w:r>
    </w:p>
    <w:p>
      <w:r>
        <w:t xml:space="preserve">talous</w:t>
      </w:r>
    </w:p>
    <w:p>
      <w:r>
        <w:rPr>
          <w:b/>
        </w:rPr>
        <w:t xml:space="preserve">Esimerkki 4.1671</w:t>
      </w:r>
    </w:p>
    <w:p>
      <w:r>
        <w:t xml:space="preserve">Useimmat Perryn esikuntapäälliköt ovat kuulemma olleet lobbaajia.</w:t>
      </w:r>
    </w:p>
    <w:p>
      <w:r>
        <w:rPr>
          <w:b/>
        </w:rPr>
        <w:t xml:space="preserve">Tulos</w:t>
      </w:r>
    </w:p>
    <w:p>
      <w:r>
        <w:t xml:space="preserve">etiikka</w:t>
      </w:r>
    </w:p>
    <w:p>
      <w:r>
        <w:rPr>
          <w:b/>
        </w:rPr>
        <w:t xml:space="preserve">Esimerkki 4.1672</w:t>
      </w:r>
    </w:p>
    <w:p>
      <w:r>
        <w:t xml:space="preserve">"Tiedän, että Hillary on sanonut viime vuonna, että tämä (NAFTA) on ollut talouden etu."</w:t>
      </w:r>
    </w:p>
    <w:p>
      <w:r>
        <w:rPr>
          <w:b/>
        </w:rPr>
        <w:t xml:space="preserve">Tulos</w:t>
      </w:r>
    </w:p>
    <w:p>
      <w:r>
        <w:t xml:space="preserve">ulkopolitiikka</w:t>
      </w:r>
    </w:p>
    <w:p>
      <w:r>
        <w:rPr>
          <w:b/>
        </w:rPr>
        <w:t xml:space="preserve">Esimerkki 4.1673</w:t>
      </w:r>
    </w:p>
    <w:p>
      <w:r>
        <w:t xml:space="preserve">Texasin metsäpalvelu istutti ennen Super Bowlia 6 000 puuta Dallasin ja Fort Worthin alueelle tuntemattomasta syystä ja tuntemattomin kustannuksin.</w:t>
      </w:r>
    </w:p>
    <w:p>
      <w:r>
        <w:rPr>
          <w:b/>
        </w:rPr>
        <w:t xml:space="preserve">Tulos</w:t>
      </w:r>
    </w:p>
    <w:p>
      <w:r>
        <w:t xml:space="preserve">ympäristö</w:t>
      </w:r>
    </w:p>
    <w:p>
      <w:r>
        <w:rPr>
          <w:b/>
        </w:rPr>
        <w:t xml:space="preserve">Esimerkki 4.1674</w:t>
      </w:r>
    </w:p>
    <w:p>
      <w:r>
        <w:t xml:space="preserve">Russ Feingold oli kuulemma ainoa senaattori, joka äänesti Homeland Securitya vastaan.</w:t>
      </w:r>
    </w:p>
    <w:p>
      <w:r>
        <w:rPr>
          <w:b/>
        </w:rPr>
        <w:t xml:space="preserve">Tulos</w:t>
      </w:r>
    </w:p>
    <w:p>
      <w:r>
        <w:t xml:space="preserve">ehdokkaiden elämäkerta</w:t>
      </w:r>
    </w:p>
    <w:p>
      <w:r>
        <w:rPr>
          <w:b/>
        </w:rPr>
        <w:t xml:space="preserve">Tulos</w:t>
      </w:r>
    </w:p>
    <w:p>
      <w:r>
        <w:t xml:space="preserve">kotimaan turvallisuus</w:t>
      </w:r>
    </w:p>
    <w:p>
      <w:r>
        <w:rPr>
          <w:b/>
        </w:rPr>
        <w:t xml:space="preserve">Esimerkki 4.1675</w:t>
      </w:r>
    </w:p>
    <w:p>
      <w:r>
        <w:t xml:space="preserve">Senaattori Mark Begich äänesti ratkaisevasti sen puolesta, että presidentti Obamalle annettiin valtuudet armahtaa laittomat maahanmuuttajat.</w:t>
      </w:r>
    </w:p>
    <w:p>
      <w:r>
        <w:rPr>
          <w:b/>
        </w:rPr>
        <w:t xml:space="preserve">Tulos</w:t>
      </w:r>
    </w:p>
    <w:p>
      <w:r>
        <w:t xml:space="preserve">maahanmuutto</w:t>
      </w:r>
    </w:p>
    <w:p>
      <w:r>
        <w:rPr>
          <w:b/>
        </w:rPr>
        <w:t xml:space="preserve">Tulos</w:t>
      </w:r>
    </w:p>
    <w:p>
      <w:r>
        <w:t xml:space="preserve">message-machine-2014</w:t>
      </w:r>
    </w:p>
    <w:p>
      <w:r>
        <w:rPr>
          <w:b/>
        </w:rPr>
        <w:t xml:space="preserve">Tulos</w:t>
      </w:r>
    </w:p>
    <w:p>
      <w:r>
        <w:t xml:space="preserve">äänestysrekisteri</w:t>
      </w:r>
    </w:p>
    <w:p>
      <w:r>
        <w:rPr>
          <w:b/>
        </w:rPr>
        <w:t xml:space="preserve">Esimerkki 4.1676</w:t>
      </w:r>
    </w:p>
    <w:p>
      <w:r>
        <w:t xml:space="preserve">ISIS ei ollut olemassa, kun veljeni oli presidenttinä. Irakin al-Qaida hävitettiin, kun veljeni oli presidenttinä.</w:t>
      </w:r>
    </w:p>
    <w:p>
      <w:r>
        <w:rPr>
          <w:b/>
        </w:rPr>
        <w:t xml:space="preserve">Tulos</w:t>
      </w:r>
    </w:p>
    <w:p>
      <w:r>
        <w:t xml:space="preserve">ulkopolitiikka</w:t>
      </w:r>
    </w:p>
    <w:p>
      <w:r>
        <w:rPr>
          <w:b/>
        </w:rPr>
        <w:t xml:space="preserve">Tulos</w:t>
      </w:r>
    </w:p>
    <w:p>
      <w:r>
        <w:t xml:space="preserve">Irak</w:t>
      </w:r>
    </w:p>
    <w:p>
      <w:r>
        <w:rPr>
          <w:b/>
        </w:rPr>
        <w:t xml:space="preserve">Tulos</w:t>
      </w:r>
    </w:p>
    <w:p>
      <w:r>
        <w:t xml:space="preserve">terrorismi</w:t>
      </w:r>
    </w:p>
    <w:p>
      <w:r>
        <w:rPr>
          <w:b/>
        </w:rPr>
        <w:t xml:space="preserve">Esimerkki 4.1677</w:t>
      </w:r>
    </w:p>
    <w:p>
      <w:r>
        <w:t xml:space="preserve">Liittovaltion työvoimakoulutusohjelmia on 49, ja ne raportoivat kahdeksalle virastolle.</w:t>
      </w:r>
    </w:p>
    <w:p>
      <w:r>
        <w:rPr>
          <w:b/>
        </w:rPr>
        <w:t xml:space="preserve">Tulos</w:t>
      </w:r>
    </w:p>
    <w:p>
      <w:r>
        <w:t xml:space="preserve">koulutus</w:t>
      </w:r>
    </w:p>
    <w:p>
      <w:r>
        <w:rPr>
          <w:b/>
        </w:rPr>
        <w:t xml:space="preserve">Tulos</w:t>
      </w:r>
    </w:p>
    <w:p>
      <w:r>
        <w:t xml:space="preserve">hallituksen tehokkuus</w:t>
      </w:r>
    </w:p>
    <w:p>
      <w:r>
        <w:rPr>
          <w:b/>
        </w:rPr>
        <w:t xml:space="preserve">Tulos</w:t>
      </w:r>
    </w:p>
    <w:p>
      <w:r>
        <w:t xml:space="preserve">työpaikat</w:t>
      </w:r>
    </w:p>
    <w:p>
      <w:r>
        <w:rPr>
          <w:b/>
        </w:rPr>
        <w:t xml:space="preserve">Esimerkki 4.1678</w:t>
      </w:r>
    </w:p>
    <w:p>
      <w:r>
        <w:t xml:space="preserve">Yhdysvaltojen talous elpyy Eurooppaa hitaammin</w:t>
      </w:r>
    </w:p>
    <w:p>
      <w:r>
        <w:rPr>
          <w:b/>
        </w:rPr>
        <w:t xml:space="preserve">Tulos</w:t>
      </w:r>
    </w:p>
    <w:p>
      <w:r>
        <w:t xml:space="preserve">talous</w:t>
      </w:r>
    </w:p>
    <w:p>
      <w:r>
        <w:rPr>
          <w:b/>
        </w:rPr>
        <w:t xml:space="preserve">Esimerkki 4.1679</w:t>
      </w:r>
    </w:p>
    <w:p>
      <w:r>
        <w:t xml:space="preserve">Texas on maan kärjessä rattijuopumuskuolemien määrässä.</w:t>
      </w:r>
    </w:p>
    <w:p>
      <w:r>
        <w:rPr>
          <w:b/>
        </w:rPr>
        <w:t xml:space="preserve">Tulos</w:t>
      </w:r>
    </w:p>
    <w:p>
      <w:r>
        <w:t xml:space="preserve">huumeet</w:t>
      </w:r>
    </w:p>
    <w:p>
      <w:r>
        <w:rPr>
          <w:b/>
        </w:rPr>
        <w:t xml:space="preserve">Tulos</w:t>
      </w:r>
    </w:p>
    <w:p>
      <w:r>
        <w:t xml:space="preserve">julkinen turvallisuus</w:t>
      </w:r>
    </w:p>
    <w:p>
      <w:r>
        <w:rPr>
          <w:b/>
        </w:rPr>
        <w:t xml:space="preserve">Esimerkki 4.1680</w:t>
      </w:r>
    </w:p>
    <w:p>
      <w:r>
        <w:t xml:space="preserve">Romneycare on tappanut 18 000 työpaikkaa Massachusettsissa.</w:t>
      </w:r>
    </w:p>
    <w:p>
      <w:r>
        <w:rPr>
          <w:b/>
        </w:rPr>
        <w:t xml:space="preserve">Tulos</w:t>
      </w:r>
    </w:p>
    <w:p>
      <w:r>
        <w:t xml:space="preserve">terveydenhuolto</w:t>
      </w:r>
    </w:p>
    <w:p>
      <w:r>
        <w:rPr>
          <w:b/>
        </w:rPr>
        <w:t xml:space="preserve">Tulos</w:t>
      </w:r>
    </w:p>
    <w:p>
      <w:r>
        <w:t xml:space="preserve">työpaikat</w:t>
      </w:r>
    </w:p>
    <w:p>
      <w:r>
        <w:rPr>
          <w:b/>
        </w:rPr>
        <w:t xml:space="preserve">Tulos</w:t>
      </w:r>
    </w:p>
    <w:p>
      <w:r>
        <w:t xml:space="preserve">message-machine-2012</w:t>
      </w:r>
    </w:p>
    <w:p>
      <w:r>
        <w:rPr>
          <w:b/>
        </w:rPr>
        <w:t xml:space="preserve">Esimerkki 4.1681</w:t>
      </w:r>
    </w:p>
    <w:p>
      <w:r>
        <w:t xml:space="preserve">Iowan republikaanien senaattoriehdokas Joni Ernst yksityistäisi sosiaaliturvan.</w:t>
      </w:r>
    </w:p>
    <w:p>
      <w:r>
        <w:rPr>
          <w:b/>
        </w:rPr>
        <w:t xml:space="preserve">Tulos</w:t>
      </w:r>
    </w:p>
    <w:p>
      <w:r>
        <w:t xml:space="preserve">message-machine-2014</w:t>
      </w:r>
    </w:p>
    <w:p>
      <w:r>
        <w:rPr>
          <w:b/>
        </w:rPr>
        <w:t xml:space="preserve">Tulos</w:t>
      </w:r>
    </w:p>
    <w:p>
      <w:r>
        <w:t xml:space="preserve">eläkkeelle</w:t>
      </w:r>
    </w:p>
    <w:p>
      <w:r>
        <w:rPr>
          <w:b/>
        </w:rPr>
        <w:t xml:space="preserve">Tulos</w:t>
      </w:r>
    </w:p>
    <w:p>
      <w:r>
        <w:t xml:space="preserve">sosiaaliturva</w:t>
      </w:r>
    </w:p>
    <w:p>
      <w:r>
        <w:rPr>
          <w:b/>
        </w:rPr>
        <w:t xml:space="preserve">Tulos</w:t>
      </w:r>
    </w:p>
    <w:p>
      <w:r>
        <w:t xml:space="preserve">työntekijät</w:t>
      </w:r>
    </w:p>
    <w:p>
      <w:r>
        <w:rPr>
          <w:b/>
        </w:rPr>
        <w:t xml:space="preserve">Esimerkki 4.1682</w:t>
      </w:r>
    </w:p>
    <w:p>
      <w:r>
        <w:t xml:space="preserve">Allen West rikkoi liittovaltion lakia sukeltamalla Yhdysvaltain lipun kanssa.</w:t>
      </w:r>
    </w:p>
    <w:p>
      <w:r>
        <w:rPr>
          <w:b/>
        </w:rPr>
        <w:t xml:space="preserve">Tulos</w:t>
      </w:r>
    </w:p>
    <w:p>
      <w:r>
        <w:t xml:space="preserve">legal-issues</w:t>
      </w:r>
    </w:p>
    <w:p>
      <w:r>
        <w:rPr>
          <w:b/>
        </w:rPr>
        <w:t xml:space="preserve">Tulos</w:t>
      </w:r>
    </w:p>
    <w:p>
      <w:r>
        <w:t xml:space="preserve">isänmaallisuus</w:t>
      </w:r>
    </w:p>
    <w:p>
      <w:r>
        <w:rPr>
          <w:b/>
        </w:rPr>
        <w:t xml:space="preserve">Esimerkki 4.1683</w:t>
      </w:r>
    </w:p>
    <w:p>
      <w:r>
        <w:t xml:space="preserve">Oregonissa vain 41 prosenttia aikuisista on koskaan testattu HIV:n varalta.</w:t>
      </w:r>
    </w:p>
    <w:p>
      <w:r>
        <w:rPr>
          <w:b/>
        </w:rPr>
        <w:t xml:space="preserve">Tulos</w:t>
      </w:r>
    </w:p>
    <w:p>
      <w:r>
        <w:t xml:space="preserve">kansanterveys</w:t>
      </w:r>
    </w:p>
    <w:p>
      <w:r>
        <w:rPr>
          <w:b/>
        </w:rPr>
        <w:t xml:space="preserve">Esimerkki 4.1684</w:t>
      </w:r>
    </w:p>
    <w:p>
      <w:r>
        <w:t xml:space="preserve">Kun presidentti Obama astui virkaansa, menetimme 700 000 työpaikkaa kuukaudessa. Nyt työpaikat ovat kasvaneet jo 24 kuukautta peräkkäin.</w:t>
      </w:r>
    </w:p>
    <w:p>
      <w:r>
        <w:rPr>
          <w:b/>
        </w:rPr>
        <w:t xml:space="preserve">Tulos</w:t>
      </w:r>
    </w:p>
    <w:p>
      <w:r>
        <w:t xml:space="preserve">talous</w:t>
      </w:r>
    </w:p>
    <w:p>
      <w:r>
        <w:rPr>
          <w:b/>
        </w:rPr>
        <w:t xml:space="preserve">Tulos</w:t>
      </w:r>
    </w:p>
    <w:p>
      <w:r>
        <w:t xml:space="preserve">työpaikat</w:t>
      </w:r>
    </w:p>
    <w:p>
      <w:r>
        <w:rPr>
          <w:b/>
        </w:rPr>
        <w:t xml:space="preserve">Esimerkki 4.1685</w:t>
      </w:r>
    </w:p>
    <w:p>
      <w:r>
        <w:t xml:space="preserve">Me demokraattisessa puolueessa emme voineet vaikuttaa näiden kuulemistilaisuuksien paikkoihin emmekä prosessiin.</w:t>
      </w:r>
    </w:p>
    <w:p>
      <w:r>
        <w:rPr>
          <w:b/>
        </w:rPr>
        <w:t xml:space="preserve">Tulos</w:t>
      </w:r>
    </w:p>
    <w:p>
      <w:r>
        <w:t xml:space="preserve">uudelleenjako</w:t>
      </w:r>
    </w:p>
    <w:p>
      <w:r>
        <w:rPr>
          <w:b/>
        </w:rPr>
        <w:t xml:space="preserve">Esimerkki 4.1686</w:t>
      </w:r>
    </w:p>
    <w:p>
      <w:r>
        <w:t xml:space="preserve">Sanoo Scott Walker, että aborttia odottavien naisten pakottaminen invasiivisiin ultraäänitutkimuksiin oli vain siisti juttu.</w:t>
      </w:r>
    </w:p>
    <w:p>
      <w:r>
        <w:rPr>
          <w:b/>
        </w:rPr>
        <w:t xml:space="preserve">Tulos</w:t>
      </w:r>
    </w:p>
    <w:p>
      <w:r>
        <w:t xml:space="preserve">abortti</w:t>
      </w:r>
    </w:p>
    <w:p>
      <w:r>
        <w:rPr>
          <w:b/>
        </w:rPr>
        <w:t xml:space="preserve">Tulos</w:t>
      </w:r>
    </w:p>
    <w:p>
      <w:r>
        <w:t xml:space="preserve">hallituksen sääntely</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naiset</w:t>
      </w:r>
    </w:p>
    <w:p>
      <w:r>
        <w:rPr>
          <w:b/>
        </w:rPr>
        <w:t xml:space="preserve">Esimerkki 4.1687</w:t>
      </w:r>
    </w:p>
    <w:p>
      <w:r>
        <w:t xml:space="preserve">Charlie Crist korotti keskiluokan veroja 2,2 miljardilla dollarilla.</w:t>
      </w:r>
    </w:p>
    <w:p>
      <w:r>
        <w:rPr>
          <w:b/>
        </w:rPr>
        <w:t xml:space="preserve">Tulos</w:t>
      </w:r>
    </w:p>
    <w:p>
      <w:r>
        <w:t xml:space="preserve">verot</w:t>
      </w:r>
    </w:p>
    <w:p>
      <w:r>
        <w:rPr>
          <w:b/>
        </w:rPr>
        <w:t xml:space="preserve">Esimerkki 4.1688</w:t>
      </w:r>
    </w:p>
    <w:p>
      <w:r>
        <w:t xml:space="preserve">Tämä ei ole moskeija. Se on kulttuurikeskus, jossa on rukousalue.</w:t>
      </w:r>
    </w:p>
    <w:p>
      <w:r>
        <w:rPr>
          <w:b/>
        </w:rPr>
        <w:t xml:space="preserve">Tulos</w:t>
      </w:r>
    </w:p>
    <w:p>
      <w:r>
        <w:t xml:space="preserve">uskonto</w:t>
      </w:r>
    </w:p>
    <w:p>
      <w:r>
        <w:rPr>
          <w:b/>
        </w:rPr>
        <w:t xml:space="preserve">Tulos</w:t>
      </w:r>
    </w:p>
    <w:p>
      <w:r>
        <w:t xml:space="preserve">abc-news-week</w:t>
      </w:r>
    </w:p>
    <w:p>
      <w:r>
        <w:rPr>
          <w:b/>
        </w:rPr>
        <w:t xml:space="preserve">Esimerkki 4.1689</w:t>
      </w:r>
    </w:p>
    <w:p>
      <w:r>
        <w:t xml:space="preserve">Yhdysvalloissa ilmoitetaan vuosittain 3 000-4 500 vakavaa rokotusreaktiota tautienvalvontakeskukselle. Ei lieviä reaktioita. Vakavia reaktioita, joiden vuoksi joku joutuu sairaalaan tai teho-osastolle tai aiheuttaa pysyvän vamman tai kuoleman.</w:t>
      </w:r>
    </w:p>
    <w:p>
      <w:r>
        <w:rPr>
          <w:b/>
        </w:rPr>
        <w:t xml:space="preserve">Tulos</w:t>
      </w:r>
    </w:p>
    <w:p>
      <w:r>
        <w:t xml:space="preserve">terveydenhuolto</w:t>
      </w:r>
    </w:p>
    <w:p>
      <w:r>
        <w:rPr>
          <w:b/>
        </w:rPr>
        <w:t xml:space="preserve">Tulos</w:t>
      </w:r>
    </w:p>
    <w:p>
      <w:r>
        <w:t xml:space="preserve">kansanterveys</w:t>
      </w:r>
    </w:p>
    <w:p>
      <w:r>
        <w:rPr>
          <w:b/>
        </w:rPr>
        <w:t xml:space="preserve">Esimerkki 4.1690</w:t>
      </w:r>
    </w:p>
    <w:p>
      <w:r>
        <w:t xml:space="preserve">Monopoly Millionaire -pikavoittopelin voittokertoimet ovat 1:3,27.</w:t>
      </w:r>
    </w:p>
    <w:p>
      <w:r>
        <w:rPr>
          <w:b/>
        </w:rPr>
        <w:t xml:space="preserve">Tulos</w:t>
      </w:r>
    </w:p>
    <w:p>
      <w:r>
        <w:t xml:space="preserve">arpajaiset</w:t>
      </w:r>
    </w:p>
    <w:p>
      <w:r>
        <w:rPr>
          <w:b/>
        </w:rPr>
        <w:t xml:space="preserve">Esimerkki 4.1691</w:t>
      </w:r>
    </w:p>
    <w:p>
      <w:r>
        <w:t xml:space="preserve">Obama "on äänestänyt Yhdysvaltain senaatissa sellaisten ihmisten verojen korottamisen puolesta, jotka tienaavat vain 42 000 dollaria vuodessa."</w:t>
      </w:r>
    </w:p>
    <w:p>
      <w:r>
        <w:rPr>
          <w:b/>
        </w:rPr>
        <w:t xml:space="preserve">Tulos</w:t>
      </w:r>
    </w:p>
    <w:p>
      <w:r>
        <w:t xml:space="preserve">verot</w:t>
      </w:r>
    </w:p>
    <w:p>
      <w:r>
        <w:rPr>
          <w:b/>
        </w:rPr>
        <w:t xml:space="preserve">Esimerkki 4.1692</w:t>
      </w:r>
    </w:p>
    <w:p>
      <w:r>
        <w:t xml:space="preserve">New Jerseyn luottokelpoisuutta on alennettu seitsemän kertaa sen jälkeen, kun Chris Christiestä tuli kuvernööri.</w:t>
      </w:r>
    </w:p>
    <w:p>
      <w:r>
        <w:rPr>
          <w:b/>
        </w:rPr>
        <w:t xml:space="preserve">Tulos</w:t>
      </w:r>
    </w:p>
    <w:p>
      <w:r>
        <w:t xml:space="preserve">talous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4.1693</w:t>
      </w:r>
    </w:p>
    <w:p>
      <w:r>
        <w:t xml:space="preserve">Kyselyt osoittavat, että monet kansalaisistamme ovat sitä mieltä, että käytämme kokonaisen neljänneksen tai jopa kolmanneksen liittovaltion talousarviosta ulkomaanapuun.</w:t>
      </w:r>
    </w:p>
    <w:p>
      <w:r>
        <w:rPr>
          <w:b/>
        </w:rPr>
        <w:t xml:space="preserve">Tulos</w:t>
      </w:r>
    </w:p>
    <w:p>
      <w:r>
        <w:t xml:space="preserve">liittovaltion talousarvio</w:t>
      </w:r>
    </w:p>
    <w:p>
      <w:r>
        <w:rPr>
          <w:b/>
        </w:rPr>
        <w:t xml:space="preserve">Tulos</w:t>
      </w:r>
    </w:p>
    <w:p>
      <w:r>
        <w:t xml:space="preserve">ulkopolitiikka</w:t>
      </w:r>
    </w:p>
    <w:p>
      <w:r>
        <w:rPr>
          <w:b/>
        </w:rPr>
        <w:t xml:space="preserve">Esimerkki 4.1694</w:t>
      </w:r>
    </w:p>
    <w:p>
      <w:r>
        <w:t xml:space="preserve">Liittovaltion hallitus on lainannut 2 miljardia dollaria Brasilian valtion omistamalle öljy-yhtiölle, jotta se voisi tutkia öljyä ja kaasua.</w:t>
      </w:r>
    </w:p>
    <w:p>
      <w:r>
        <w:rPr>
          <w:b/>
        </w:rPr>
        <w:t xml:space="preserve">Tulos</w:t>
      </w:r>
    </w:p>
    <w:p>
      <w:r>
        <w:t xml:space="preserve">energia</w:t>
      </w:r>
    </w:p>
    <w:p>
      <w:r>
        <w:rPr>
          <w:b/>
        </w:rPr>
        <w:t xml:space="preserve">Tulos</w:t>
      </w:r>
    </w:p>
    <w:p>
      <w:r>
        <w:t xml:space="preserve">ulkopolitiikka</w:t>
      </w:r>
    </w:p>
    <w:p>
      <w:r>
        <w:rPr>
          <w:b/>
        </w:rPr>
        <w:t xml:space="preserve">Tulos</w:t>
      </w:r>
    </w:p>
    <w:p>
      <w:r>
        <w:t xml:space="preserve">kauppa</w:t>
      </w:r>
    </w:p>
    <w:p>
      <w:r>
        <w:rPr>
          <w:b/>
        </w:rPr>
        <w:t xml:space="preserve">Esimerkki 4.1695</w:t>
      </w:r>
    </w:p>
    <w:p>
      <w:r>
        <w:t xml:space="preserve">Ronald Reagan kielsi täysautomaattikiväärien omistuksen. Hän kannatti rynnäkkökiväärikieltoa.</w:t>
      </w:r>
    </w:p>
    <w:p>
      <w:r>
        <w:rPr>
          <w:b/>
        </w:rPr>
        <w:t xml:space="preserve">Tulos</w:t>
      </w:r>
    </w:p>
    <w:p>
      <w:r>
        <w:t xml:space="preserve">aseet</w:t>
      </w:r>
    </w:p>
    <w:p>
      <w:r>
        <w:rPr>
          <w:b/>
        </w:rPr>
        <w:t xml:space="preserve">Tulos</w:t>
      </w:r>
    </w:p>
    <w:p>
      <w:r>
        <w:t xml:space="preserve">historia</w:t>
      </w:r>
    </w:p>
    <w:p>
      <w:r>
        <w:rPr>
          <w:b/>
        </w:rPr>
        <w:t xml:space="preserve">Esimerkki 4.1696</w:t>
      </w:r>
    </w:p>
    <w:p>
      <w:r>
        <w:t xml:space="preserve">Yli 200 vuotta sitten Yhdysvallat julisti sodan islamia vastaan, ja Thomas Jefferson johti hyökkäystä!</w:t>
      </w:r>
    </w:p>
    <w:p>
      <w:r>
        <w:rPr>
          <w:b/>
        </w:rPr>
        <w:t xml:space="preserve">Tulos</w:t>
      </w:r>
    </w:p>
    <w:p>
      <w:r>
        <w:t xml:space="preserve">historia</w:t>
      </w:r>
    </w:p>
    <w:p>
      <w:r>
        <w:rPr>
          <w:b/>
        </w:rPr>
        <w:t xml:space="preserve">Tulos</w:t>
      </w:r>
    </w:p>
    <w:p>
      <w:r>
        <w:t xml:space="preserve">sotilaallinen</w:t>
      </w:r>
    </w:p>
    <w:p>
      <w:r>
        <w:rPr>
          <w:b/>
        </w:rPr>
        <w:t xml:space="preserve">Tulos</w:t>
      </w:r>
    </w:p>
    <w:p>
      <w:r>
        <w:t xml:space="preserve">uskonto</w:t>
      </w:r>
    </w:p>
    <w:p>
      <w:r>
        <w:rPr>
          <w:b/>
        </w:rPr>
        <w:t xml:space="preserve">Esimerkki 4.1697</w:t>
      </w:r>
    </w:p>
    <w:p>
      <w:r>
        <w:t xml:space="preserve">Ensimmäinen (osavaltion) budjetti, joka tuli republikaanijohdon johdolla, leikkasi suunnitellun vanhempainyhdistyksen rahoitusta... Se johti tuntien vähentämiseen, päivien poistamiseen ja naisten pääsyn estämiseen kaupungissani ja koko osavaltiossani.</w:t>
      </w:r>
    </w:p>
    <w:p>
      <w:r>
        <w:rPr>
          <w:b/>
        </w:rPr>
        <w:t xml:space="preserve">Tulos</w:t>
      </w:r>
    </w:p>
    <w:p>
      <w:r>
        <w:t xml:space="preserve">abortti</w:t>
      </w:r>
    </w:p>
    <w:p>
      <w:r>
        <w:rPr>
          <w:b/>
        </w:rPr>
        <w:t xml:space="preserve">Tulos</w:t>
      </w:r>
    </w:p>
    <w:p>
      <w:r>
        <w:t xml:space="preserve">terveydenhuolto</w:t>
      </w:r>
    </w:p>
    <w:p>
      <w:r>
        <w:rPr>
          <w:b/>
        </w:rPr>
        <w:t xml:space="preserve">Tulos</w:t>
      </w:r>
    </w:p>
    <w:p>
      <w:r>
        <w:t xml:space="preserve">naiset</w:t>
      </w:r>
    </w:p>
    <w:p>
      <w:r>
        <w:rPr>
          <w:b/>
        </w:rPr>
        <w:t xml:space="preserve">Esimerkki 4.1698</w:t>
      </w:r>
    </w:p>
    <w:p>
      <w:r>
        <w:t xml:space="preserve">Sanoo perustaneensa omistamansa Pacur-muovia valmistavan yrityksen.</w:t>
      </w:r>
    </w:p>
    <w:p>
      <w:r>
        <w:rPr>
          <w:b/>
        </w:rPr>
        <w:t xml:space="preserve">Tulos</w:t>
      </w:r>
    </w:p>
    <w:p>
      <w:r>
        <w:t xml:space="preserve">ehdokkaiden elämäkerta</w:t>
      </w:r>
    </w:p>
    <w:p>
      <w:r>
        <w:rPr>
          <w:b/>
        </w:rPr>
        <w:t xml:space="preserve">Tulos</w:t>
      </w:r>
    </w:p>
    <w:p>
      <w:r>
        <w:t xml:space="preserve">työpaikat</w:t>
      </w:r>
    </w:p>
    <w:p>
      <w:r>
        <w:rPr>
          <w:b/>
        </w:rPr>
        <w:t xml:space="preserve">Esimerkki 4.1699</w:t>
      </w:r>
    </w:p>
    <w:p>
      <w:r>
        <w:t xml:space="preserve">Obamacaren vuoksi Yhdysvalloissa on menetetty sairausvakuutuksen saaneiden ihmisten määrä.</w:t>
      </w:r>
    </w:p>
    <w:p>
      <w:r>
        <w:rPr>
          <w:b/>
        </w:rPr>
        <w:t xml:space="preserve">Tulos</w:t>
      </w:r>
    </w:p>
    <w:p>
      <w:r>
        <w:t xml:space="preserve">terveydenhuolto</w:t>
      </w:r>
    </w:p>
    <w:p>
      <w:r>
        <w:rPr>
          <w:b/>
        </w:rPr>
        <w:t xml:space="preserve">Tulos</w:t>
      </w:r>
    </w:p>
    <w:p>
      <w:r>
        <w:t xml:space="preserve">medicaid</w:t>
      </w:r>
    </w:p>
    <w:p>
      <w:r>
        <w:rPr>
          <w:b/>
        </w:rPr>
        <w:t xml:space="preserve">Tulos</w:t>
      </w:r>
    </w:p>
    <w:p>
      <w:r>
        <w:t xml:space="preserve">kansanterveys</w:t>
      </w:r>
    </w:p>
    <w:p>
      <w:r>
        <w:rPr>
          <w:b/>
        </w:rPr>
        <w:t xml:space="preserve">Esimerkki 4.1700</w:t>
      </w:r>
    </w:p>
    <w:p>
      <w:r>
        <w:t xml:space="preserve">En ole koskaan lobannut öljynporausta merellä.</w:t>
      </w:r>
    </w:p>
    <w:p>
      <w:r>
        <w:rPr>
          <w:b/>
        </w:rPr>
        <w:t xml:space="preserve">Tulos</w:t>
      </w:r>
    </w:p>
    <w:p>
      <w:r>
        <w:t xml:space="preserve">ehdokkaiden elämäkerta</w:t>
      </w:r>
    </w:p>
    <w:p>
      <w:r>
        <w:rPr>
          <w:b/>
        </w:rPr>
        <w:t xml:space="preserve">Esimerkki 4.1701</w:t>
      </w:r>
    </w:p>
    <w:p>
      <w:r>
        <w:t xml:space="preserve">Glenn Hegar lupasi poistaa kiinteistöveron.</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4.1702</w:t>
      </w:r>
    </w:p>
    <w:p>
      <w:r>
        <w:t xml:space="preserve">Kun Milwaukeen piirikunnan mielenterveyslaitos on täynnä, poliisit istuvat siellä poliisiautoissaan mielisairaan potilaan kanssa ja viettävät siellä joskus kokonaisen työvuoron.</w:t>
      </w:r>
    </w:p>
    <w:p>
      <w:r>
        <w:rPr>
          <w:b/>
        </w:rPr>
        <w:t xml:space="preserve">Tulos</w:t>
      </w:r>
    </w:p>
    <w:p>
      <w:r>
        <w:t xml:space="preserve">county-budget</w:t>
      </w:r>
    </w:p>
    <w:p>
      <w:r>
        <w:rPr>
          <w:b/>
        </w:rPr>
        <w:t xml:space="preserve">Tulos</w:t>
      </w:r>
    </w:p>
    <w:p>
      <w:r>
        <w:t xml:space="preserve">terveydenhuolto</w:t>
      </w:r>
    </w:p>
    <w:p>
      <w:r>
        <w:rPr>
          <w:b/>
        </w:rPr>
        <w:t xml:space="preserve">Esimerkki 4.1703</w:t>
      </w:r>
    </w:p>
    <w:p>
      <w:r>
        <w:t xml:space="preserve">Mitt Romney ehdottaa veronalennusta, joka antaa keskimäärin 250 000 dollaria jokaiselle tämän maan miljonäärille.</w:t>
      </w:r>
    </w:p>
    <w:p>
      <w:r>
        <w:rPr>
          <w:b/>
        </w:rPr>
        <w:t xml:space="preserve">Tulos</w:t>
      </w:r>
    </w:p>
    <w:p>
      <w:r>
        <w:t xml:space="preserve">verot</w:t>
      </w:r>
    </w:p>
    <w:p>
      <w:r>
        <w:rPr>
          <w:b/>
        </w:rPr>
        <w:t xml:space="preserve">Esimerkki 4.1704</w:t>
      </w:r>
    </w:p>
    <w:p>
      <w:r>
        <w:t xml:space="preserve">Oregonin aborttiklinikoilla, kuten useimmissa osavaltioissa, ei ole osavaltion valvontaa, eikä niitä pidetä perusterveydenhuolto- tai turvallisuusstandardien mukaisina.</w:t>
      </w:r>
    </w:p>
    <w:p>
      <w:r>
        <w:rPr>
          <w:b/>
        </w:rPr>
        <w:t xml:space="preserve">Tulos</w:t>
      </w:r>
    </w:p>
    <w:p>
      <w:r>
        <w:t xml:space="preserve">abortti</w:t>
      </w:r>
    </w:p>
    <w:p>
      <w:r>
        <w:rPr>
          <w:b/>
        </w:rPr>
        <w:t xml:space="preserve">Esimerkki 4.1705</w:t>
      </w:r>
    </w:p>
    <w:p>
      <w:r>
        <w:t xml:space="preserve">Consumer Financial Protection Bureaun budjetti on vain noin 1 prosentti siitä summasta, jonka pankit saavat pelkästään viivästys- ja tilinylitysmaksuista.</w:t>
      </w:r>
    </w:p>
    <w:p>
      <w:r>
        <w:rPr>
          <w:b/>
        </w:rPr>
        <w:t xml:space="preserve">Tulos</w:t>
      </w:r>
    </w:p>
    <w:p>
      <w:r>
        <w:t xml:space="preserve">liittovaltion talousarvio</w:t>
      </w:r>
    </w:p>
    <w:p>
      <w:r>
        <w:rPr>
          <w:b/>
        </w:rPr>
        <w:t xml:space="preserve">Tulos</w:t>
      </w:r>
    </w:p>
    <w:p>
      <w:r>
        <w:t xml:space="preserve">rahoitusalan sääntely</w:t>
      </w:r>
    </w:p>
    <w:p>
      <w:r>
        <w:rPr>
          <w:b/>
        </w:rPr>
        <w:t xml:space="preserve">Tulos</w:t>
      </w:r>
    </w:p>
    <w:p>
      <w:r>
        <w:t xml:space="preserve">markkinasääntely</w:t>
      </w:r>
    </w:p>
    <w:p>
      <w:r>
        <w:rPr>
          <w:b/>
        </w:rPr>
        <w:t xml:space="preserve">Esimerkki 4.1706</w:t>
      </w:r>
    </w:p>
    <w:p>
      <w:r>
        <w:t xml:space="preserve">Rick Santorum äänesti ammattiliittojen puolesta FedExin sijaan.</w:t>
      </w:r>
    </w:p>
    <w:p>
      <w:r>
        <w:rPr>
          <w:b/>
        </w:rPr>
        <w:t xml:space="preserve">Tulos</w:t>
      </w:r>
    </w:p>
    <w:p>
      <w:r>
        <w:t xml:space="preserve">yritykset</w:t>
      </w:r>
    </w:p>
    <w:p>
      <w:r>
        <w:rPr>
          <w:b/>
        </w:rPr>
        <w:t xml:space="preserve">Tulos</w:t>
      </w:r>
    </w:p>
    <w:p>
      <w:r>
        <w:t xml:space="preserve">työvoima</w:t>
      </w:r>
    </w:p>
    <w:p>
      <w:r>
        <w:rPr>
          <w:b/>
        </w:rPr>
        <w:t xml:space="preserve">Tulos</w:t>
      </w:r>
    </w:p>
    <w:p>
      <w:r>
        <w:t xml:space="preserve">äänestysrekisteri</w:t>
      </w:r>
    </w:p>
    <w:p>
      <w:r>
        <w:rPr>
          <w:b/>
        </w:rPr>
        <w:t xml:space="preserve">Esimerkki 4.1707</w:t>
      </w:r>
    </w:p>
    <w:p>
      <w:r>
        <w:t xml:space="preserve">Kun presidentti Abraham Lincoln allekirjoitti vapautusjulistuksensa, yli 300 000 orjanomistajaa taisteli unionin armeijassa.</w:t>
      </w:r>
    </w:p>
    <w:p>
      <w:r>
        <w:rPr>
          <w:b/>
        </w:rPr>
        <w:t xml:space="preserve">Tulos</w:t>
      </w:r>
    </w:p>
    <w:p>
      <w:r>
        <w:t xml:space="preserve">historia</w:t>
      </w:r>
    </w:p>
    <w:p>
      <w:r>
        <w:rPr>
          <w:b/>
        </w:rPr>
        <w:t xml:space="preserve">Esimerkki 4.1708</w:t>
      </w:r>
    </w:p>
    <w:p>
      <w:r>
        <w:t xml:space="preserve">Kahdeksankymmentäkolme lainvalvontaviranomaista on kuollut virkatehtävissä tänä vuonna. Heistä 24 ammuttiin ja tapettiin kylmäverisesti.</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Tulos</w:t>
      </w:r>
    </w:p>
    <w:p>
      <w:r>
        <w:t xml:space="preserve">julkinen turvallisuus</w:t>
      </w:r>
    </w:p>
    <w:p>
      <w:r>
        <w:rPr>
          <w:b/>
        </w:rPr>
        <w:t xml:space="preserve">Tulos</w:t>
      </w:r>
    </w:p>
    <w:p>
      <w:r>
        <w:t xml:space="preserve">julkisen palvelun</w:t>
      </w:r>
    </w:p>
    <w:p>
      <w:r>
        <w:rPr>
          <w:b/>
        </w:rPr>
        <w:t xml:space="preserve">Esimerkki 4.1709</w:t>
      </w:r>
    </w:p>
    <w:p>
      <w:r>
        <w:t xml:space="preserve">Hillary Clintonin ulkoministeriö kieltäytyi toistuvasti pyytämästä lisäturvaa Benghazissa.</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terrorismi</w:t>
      </w:r>
    </w:p>
    <w:p>
      <w:r>
        <w:rPr>
          <w:b/>
        </w:rPr>
        <w:t xml:space="preserve">Esimerkki 4.1710</w:t>
      </w:r>
    </w:p>
    <w:p>
      <w:r>
        <w:t xml:space="preserve">Sanoo, että osavaltion vuosien 2012-2013 talousarvio jättää 6 miljardia dollaria sadepäivän rahastoon.</w:t>
      </w:r>
    </w:p>
    <w:p>
      <w:r>
        <w:rPr>
          <w:b/>
        </w:rPr>
        <w:t xml:space="preserve">Tulos</w:t>
      </w:r>
    </w:p>
    <w:p>
      <w:r>
        <w:t xml:space="preserve">valtion talousarvio</w:t>
      </w:r>
    </w:p>
    <w:p>
      <w:r>
        <w:rPr>
          <w:b/>
        </w:rPr>
        <w:t xml:space="preserve">Tulos</w:t>
      </w:r>
    </w:p>
    <w:p>
      <w:r>
        <w:t xml:space="preserve">valtiontaloudet</w:t>
      </w:r>
    </w:p>
    <w:p>
      <w:r>
        <w:rPr>
          <w:b/>
        </w:rPr>
        <w:t xml:space="preserve">Esimerkki 4.1711</w:t>
      </w:r>
    </w:p>
    <w:p>
      <w:r>
        <w:t xml:space="preserve">Tämän suuren kaupungin historiassa ei ole koskaan ollut kaupunginvaltuutettua, joka olisi voittanut virassa olevan pormestarin.</w:t>
      </w:r>
    </w:p>
    <w:p>
      <w:r>
        <w:rPr>
          <w:b/>
        </w:rPr>
        <w:t xml:space="preserve">Tulos</w:t>
      </w:r>
    </w:p>
    <w:p>
      <w:r>
        <w:t xml:space="preserve">vaalit</w:t>
      </w:r>
    </w:p>
    <w:p>
      <w:r>
        <w:rPr>
          <w:b/>
        </w:rPr>
        <w:t xml:space="preserve">Esimerkki 4.1712</w:t>
      </w:r>
    </w:p>
    <w:p>
      <w:r>
        <w:t xml:space="preserve">Sivistyneestä ja kohteliaasta kampanjoinnista</w:t>
      </w:r>
    </w:p>
    <w:p>
      <w:r>
        <w:rPr>
          <w:b/>
        </w:rPr>
        <w:t xml:space="preserve">Tulos</w:t>
      </w:r>
    </w:p>
    <w:p>
      <w:r>
        <w:t xml:space="preserve">message-machine</w:t>
      </w:r>
    </w:p>
    <w:p>
      <w:r>
        <w:rPr>
          <w:b/>
        </w:rPr>
        <w:t xml:space="preserve">Tulos</w:t>
      </w:r>
    </w:p>
    <w:p>
      <w:r>
        <w:t xml:space="preserve">kampanjamainonta</w:t>
      </w:r>
    </w:p>
    <w:p>
      <w:r>
        <w:rPr>
          <w:b/>
        </w:rPr>
        <w:t xml:space="preserve">Esimerkki 4.1713</w:t>
      </w:r>
    </w:p>
    <w:p>
      <w:r>
        <w:t xml:space="preserve">25 prosenttia oregonilaisista vastustaa kuolemanrangaistusta.</w:t>
      </w:r>
    </w:p>
    <w:p>
      <w:r>
        <w:rPr>
          <w:b/>
        </w:rPr>
        <w:t xml:space="preserve">Tulos</w:t>
      </w:r>
    </w:p>
    <w:p>
      <w:r>
        <w:t xml:space="preserve">rikosoikeus</w:t>
      </w:r>
    </w:p>
    <w:p>
      <w:r>
        <w:rPr>
          <w:b/>
        </w:rPr>
        <w:t xml:space="preserve">Tulos</w:t>
      </w:r>
    </w:p>
    <w:p>
      <w:r>
        <w:t xml:space="preserve">valtiot</w:t>
      </w:r>
    </w:p>
    <w:p>
      <w:r>
        <w:rPr>
          <w:b/>
        </w:rPr>
        <w:t xml:space="preserve">Esimerkki 4.1714</w:t>
      </w:r>
    </w:p>
    <w:p>
      <w:r>
        <w:t xml:space="preserve">Suljimme sen tehtaan. Se oli 27 miljoonan dollarin tehdas, joka toimi täydellä höyryllä, ja me suljimme sen.</w:t>
      </w:r>
    </w:p>
    <w:p>
      <w:r>
        <w:rPr>
          <w:b/>
        </w:rPr>
        <w:t xml:space="preserve">Tulos</w:t>
      </w:r>
    </w:p>
    <w:p>
      <w:r>
        <w:t xml:space="preserve">koulutus</w:t>
      </w:r>
    </w:p>
    <w:p>
      <w:r>
        <w:rPr>
          <w:b/>
        </w:rPr>
        <w:t xml:space="preserve">Tulos</w:t>
      </w:r>
    </w:p>
    <w:p>
      <w:r>
        <w:t xml:space="preserve">ympäristö</w:t>
      </w:r>
    </w:p>
    <w:p>
      <w:r>
        <w:rPr>
          <w:b/>
        </w:rPr>
        <w:t xml:space="preserve">Esimerkki 4.1715</w:t>
      </w:r>
    </w:p>
    <w:p>
      <w:r>
        <w:t xml:space="preserve">Presidentti Barack Obama on ottanut vähemmän lomapäiviä kuin yksikään muu presidentti sukupolveen, kun taas kongressi on ottanut enemmän lomapäiviä kuin yksikään muu kongressi historiassa.</w:t>
      </w:r>
    </w:p>
    <w:p>
      <w:r>
        <w:rPr>
          <w:b/>
        </w:rPr>
        <w:t xml:space="preserve">Tulos</w:t>
      </w:r>
    </w:p>
    <w:p>
      <w:r>
        <w:t xml:space="preserve">Bushin hallinto</w:t>
      </w:r>
    </w:p>
    <w:p>
      <w:r>
        <w:rPr>
          <w:b/>
        </w:rPr>
        <w:t xml:space="preserve">Tulos</w:t>
      </w:r>
    </w:p>
    <w:p>
      <w:r>
        <w:t xml:space="preserve">kongressi</w:t>
      </w:r>
    </w:p>
    <w:p>
      <w:r>
        <w:rPr>
          <w:b/>
        </w:rPr>
        <w:t xml:space="preserve">Tulos</w:t>
      </w:r>
    </w:p>
    <w:p>
      <w:r>
        <w:t xml:space="preserve">valeuutiset</w:t>
      </w:r>
    </w:p>
    <w:p>
      <w:r>
        <w:rPr>
          <w:b/>
        </w:rPr>
        <w:t xml:space="preserve">Tulos</w:t>
      </w:r>
    </w:p>
    <w:p>
      <w:r>
        <w:t xml:space="preserve">hallituksen tehokkuus</w:t>
      </w:r>
    </w:p>
    <w:p>
      <w:r>
        <w:rPr>
          <w:b/>
        </w:rPr>
        <w:t xml:space="preserve">Tulos</w:t>
      </w:r>
    </w:p>
    <w:p>
      <w:r>
        <w:t xml:space="preserve">historia</w:t>
      </w:r>
    </w:p>
    <w:p>
      <w:r>
        <w:rPr>
          <w:b/>
        </w:rPr>
        <w:t xml:space="preserve">Tulos</w:t>
      </w:r>
    </w:p>
    <w:p>
      <w:r>
        <w:t xml:space="preserve">job-accomplishments</w:t>
      </w:r>
    </w:p>
    <w:p>
      <w:r>
        <w:rPr>
          <w:b/>
        </w:rPr>
        <w:t xml:space="preserve">Tulos</w:t>
      </w:r>
    </w:p>
    <w:p>
      <w:r>
        <w:t xml:space="preserve">äänestysrekisteri</w:t>
      </w:r>
    </w:p>
    <w:p>
      <w:r>
        <w:rPr>
          <w:b/>
        </w:rPr>
        <w:t xml:space="preserve">Esimerkki 4.1716</w:t>
      </w:r>
    </w:p>
    <w:p>
      <w:r>
        <w:t xml:space="preserve">Alle kaksi vuotta sitten sitouduimme maksamaan Yhdysvaltojen . ...veronmaksajille täysimääräisesti, ja tänään lunastimme lupauksen.</w:t>
      </w:r>
    </w:p>
    <w:p>
      <w:r>
        <w:rPr>
          <w:b/>
        </w:rPr>
        <w:t xml:space="preserve">Tulos</w:t>
      </w:r>
    </w:p>
    <w:p>
      <w:r>
        <w:t xml:space="preserve">yritykset</w:t>
      </w:r>
    </w:p>
    <w:p>
      <w:r>
        <w:rPr>
          <w:b/>
        </w:rPr>
        <w:t xml:space="preserve">Tulos</w:t>
      </w:r>
    </w:p>
    <w:p>
      <w:r>
        <w:t xml:space="preserve">rahoitusalan sääntely</w:t>
      </w:r>
    </w:p>
    <w:p>
      <w:r>
        <w:rPr>
          <w:b/>
        </w:rPr>
        <w:t xml:space="preserve">Tulos</w:t>
      </w:r>
    </w:p>
    <w:p>
      <w:r>
        <w:t xml:space="preserve">markkinasääntely</w:t>
      </w:r>
    </w:p>
    <w:p>
      <w:r>
        <w:rPr>
          <w:b/>
        </w:rPr>
        <w:t xml:space="preserve">Esimerkki 4.1717</w:t>
      </w:r>
    </w:p>
    <w:p>
      <w:r>
        <w:t xml:space="preserve">Cory Gardner tukee parhaillaan lakialoitetta kaikkien aborttien kieltämiseksi.</w:t>
      </w:r>
    </w:p>
    <w:p>
      <w:r>
        <w:rPr>
          <w:b/>
        </w:rPr>
        <w:t xml:space="preserve">Tulos</w:t>
      </w:r>
    </w:p>
    <w:p>
      <w:r>
        <w:t xml:space="preserve">abortti</w:t>
      </w:r>
    </w:p>
    <w:p>
      <w:r>
        <w:rPr>
          <w:b/>
        </w:rPr>
        <w:t xml:space="preserve">Tulos</w:t>
      </w:r>
    </w:p>
    <w:p>
      <w:r>
        <w:t xml:space="preserve">message-machine-2014</w:t>
      </w:r>
    </w:p>
    <w:p>
      <w:r>
        <w:rPr>
          <w:b/>
        </w:rPr>
        <w:t xml:space="preserve">Tulos</w:t>
      </w:r>
    </w:p>
    <w:p>
      <w:r>
        <w:t xml:space="preserve">naiset</w:t>
      </w:r>
    </w:p>
    <w:p>
      <w:r>
        <w:rPr>
          <w:b/>
        </w:rPr>
        <w:t xml:space="preserve">Esimerkki 4.1718</w:t>
      </w:r>
    </w:p>
    <w:p>
      <w:r>
        <w:t xml:space="preserve">Joskus ensi vuosikymmenellä Texasin osavaltiossa on enemmän latinoja kuin englantilaisia. Se tapahtuu joskus seuraavien viiden, kahdeksan tai kymmenen vuoden aikana.</w:t>
      </w:r>
    </w:p>
    <w:p>
      <w:r>
        <w:rPr>
          <w:b/>
        </w:rPr>
        <w:t xml:space="preserve">Tulos</w:t>
      </w:r>
    </w:p>
    <w:p>
      <w:r>
        <w:t xml:space="preserve">väestönlaskenta</w:t>
      </w:r>
    </w:p>
    <w:p>
      <w:r>
        <w:rPr>
          <w:b/>
        </w:rPr>
        <w:t xml:space="preserve">Tulos</w:t>
      </w:r>
    </w:p>
    <w:p>
      <w:r>
        <w:t xml:space="preserve">maahanmuutto</w:t>
      </w:r>
    </w:p>
    <w:p>
      <w:r>
        <w:rPr>
          <w:b/>
        </w:rPr>
        <w:t xml:space="preserve">Esimerkki 4.1719</w:t>
      </w:r>
    </w:p>
    <w:p>
      <w:r>
        <w:t xml:space="preserve">Seuraavien 10 vuoden aikana vuosituhannen vaihteen ikäisten osuus työvoimasta on 75 prosenttia.</w:t>
      </w:r>
    </w:p>
    <w:p>
      <w:r>
        <w:rPr>
          <w:b/>
        </w:rPr>
        <w:t xml:space="preserve">Tulos</w:t>
      </w:r>
    </w:p>
    <w:p>
      <w:r>
        <w:t xml:space="preserve">työvoima</w:t>
      </w:r>
    </w:p>
    <w:p>
      <w:r>
        <w:rPr>
          <w:b/>
        </w:rPr>
        <w:t xml:space="preserve">Tulos</w:t>
      </w:r>
    </w:p>
    <w:p>
      <w:r>
        <w:t xml:space="preserve">työntekijät</w:t>
      </w:r>
    </w:p>
    <w:p>
      <w:r>
        <w:rPr>
          <w:b/>
        </w:rPr>
        <w:t xml:space="preserve">Esimerkki 4.1720</w:t>
      </w:r>
    </w:p>
    <w:p>
      <w:r>
        <w:t xml:space="preserve">Yli 60 prosenttia [vuoden 2012] vaaleissa annetuista alustavista äänestyslipuista hylättiin, koska kyseiset henkilöt eivät olleet asianmukaisesti rekisteröityneet äänestäjiksi.</w:t>
      </w:r>
    </w:p>
    <w:p>
      <w:r>
        <w:rPr>
          <w:b/>
        </w:rPr>
        <w:t xml:space="preserve">Tulos</w:t>
      </w:r>
    </w:p>
    <w:p>
      <w:r>
        <w:t xml:space="preserve">vaalit</w:t>
      </w:r>
    </w:p>
    <w:p>
      <w:r>
        <w:rPr>
          <w:b/>
        </w:rPr>
        <w:t xml:space="preserve">Tulos</w:t>
      </w:r>
    </w:p>
    <w:p>
      <w:r>
        <w:t xml:space="preserve">historia</w:t>
      </w:r>
    </w:p>
    <w:p>
      <w:r>
        <w:rPr>
          <w:b/>
        </w:rPr>
        <w:t xml:space="preserve">Esimerkki 4.1721</w:t>
      </w:r>
    </w:p>
    <w:p>
      <w:r>
        <w:t xml:space="preserve">Neljäs lisäys oli se, jonka vuoksi taistelimme vallankumousta vastaan. John Adams sanoi, että se oli kipinä, joka johti itsenäisyyssotaan.</w:t>
      </w:r>
    </w:p>
    <w:p>
      <w:r>
        <w:rPr>
          <w:b/>
        </w:rPr>
        <w:t xml:space="preserve">Tulos</w:t>
      </w:r>
    </w:p>
    <w:p>
      <w:r>
        <w:t xml:space="preserve">historia</w:t>
      </w:r>
    </w:p>
    <w:p>
      <w:r>
        <w:rPr>
          <w:b/>
        </w:rPr>
        <w:t xml:space="preserve">Tulos</w:t>
      </w:r>
    </w:p>
    <w:p>
      <w:r>
        <w:t xml:space="preserve">legal-issues</w:t>
      </w:r>
    </w:p>
    <w:p>
      <w:r>
        <w:rPr>
          <w:b/>
        </w:rPr>
        <w:t xml:space="preserve">Tulos</w:t>
      </w:r>
    </w:p>
    <w:p>
      <w:r>
        <w:t xml:space="preserve">yksityisyys</w:t>
      </w:r>
    </w:p>
    <w:p>
      <w:r>
        <w:rPr>
          <w:b/>
        </w:rPr>
        <w:t xml:space="preserve">Esimerkki 4.1722</w:t>
      </w:r>
    </w:p>
    <w:p>
      <w:r>
        <w:t xml:space="preserve">Valtaosa tämän maan ihmisistä pitää (sairausvakuutus)suunnitelmansa.</w:t>
      </w:r>
    </w:p>
    <w:p>
      <w:r>
        <w:rPr>
          <w:b/>
        </w:rPr>
        <w:t xml:space="preserve">Tulos</w:t>
      </w:r>
    </w:p>
    <w:p>
      <w:r>
        <w:t xml:space="preserve">terveydenhuolto</w:t>
      </w:r>
    </w:p>
    <w:p>
      <w:r>
        <w:rPr>
          <w:b/>
        </w:rPr>
        <w:t xml:space="preserve">Tulos</w:t>
      </w:r>
    </w:p>
    <w:p>
      <w:r>
        <w:t xml:space="preserve">asiantuntijat</w:t>
      </w:r>
    </w:p>
    <w:p>
      <w:r>
        <w:rPr>
          <w:b/>
        </w:rPr>
        <w:t xml:space="preserve">Esimerkki 4.1723</w:t>
      </w:r>
    </w:p>
    <w:p>
      <w:r>
        <w:t xml:space="preserve">Demokraattien terveydenhuoltolaki lisäsi Medicaren vakavaraisuutta 12 vuodeksi.</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Esimerkki 4.1724</w:t>
      </w:r>
    </w:p>
    <w:p>
      <w:r>
        <w:t xml:space="preserve">Olutmarkkinoiden ainoa kasvava segmentti on käsityöläisoluiden segmentti.</w:t>
      </w:r>
    </w:p>
    <w:p>
      <w:r>
        <w:rPr>
          <w:b/>
        </w:rPr>
        <w:t xml:space="preserve">Tulos</w:t>
      </w:r>
    </w:p>
    <w:p>
      <w:r>
        <w:t xml:space="preserve">Alkoholi</w:t>
      </w:r>
    </w:p>
    <w:p>
      <w:r>
        <w:rPr>
          <w:b/>
        </w:rPr>
        <w:t xml:space="preserve">Tulos</w:t>
      </w:r>
    </w:p>
    <w:p>
      <w:r>
        <w:t xml:space="preserve">markkinasääntely</w:t>
      </w:r>
    </w:p>
    <w:p>
      <w:r>
        <w:rPr>
          <w:b/>
        </w:rPr>
        <w:t xml:space="preserve">Tulos</w:t>
      </w:r>
    </w:p>
    <w:p>
      <w:r>
        <w:t xml:space="preserve">pienyritykset</w:t>
      </w:r>
    </w:p>
    <w:p>
      <w:r>
        <w:rPr>
          <w:b/>
        </w:rPr>
        <w:t xml:space="preserve">Esimerkki 4.1725</w:t>
      </w:r>
    </w:p>
    <w:p>
      <w:r>
        <w:t xml:space="preserve">Sanoo, että Clevelandin 15 dollaria tunnilta -ehdotus on maan aggressiivisin minimipalkankorotus.</w:t>
      </w:r>
    </w:p>
    <w:p>
      <w:r>
        <w:rPr>
          <w:b/>
        </w:rPr>
        <w:t xml:space="preserve">Tulos</w:t>
      </w:r>
    </w:p>
    <w:p>
      <w:r>
        <w:t xml:space="preserve">työvoima</w:t>
      </w:r>
    </w:p>
    <w:p>
      <w:r>
        <w:rPr>
          <w:b/>
        </w:rPr>
        <w:t xml:space="preserve">Tulos</w:t>
      </w:r>
    </w:p>
    <w:p>
      <w:r>
        <w:t xml:space="preserve">työntekijät</w:t>
      </w:r>
    </w:p>
    <w:p>
      <w:r>
        <w:rPr>
          <w:b/>
        </w:rPr>
        <w:t xml:space="preserve">Esimerkki 4.1726</w:t>
      </w:r>
    </w:p>
    <w:p>
      <w:r>
        <w:t xml:space="preserve">Lapset ovat terveempiä.</w:t>
      </w:r>
    </w:p>
    <w:p>
      <w:r>
        <w:rPr>
          <w:b/>
        </w:rPr>
        <w:t xml:space="preserve">Tulos</w:t>
      </w:r>
    </w:p>
    <w:p>
      <w:r>
        <w:t xml:space="preserve">lapset</w:t>
      </w:r>
    </w:p>
    <w:p>
      <w:r>
        <w:rPr>
          <w:b/>
        </w:rPr>
        <w:t xml:space="preserve">Tulos</w:t>
      </w:r>
    </w:p>
    <w:p>
      <w:r>
        <w:t xml:space="preserve">kansanterveys</w:t>
      </w:r>
    </w:p>
    <w:p>
      <w:r>
        <w:rPr>
          <w:b/>
        </w:rPr>
        <w:t xml:space="preserve">Esimerkki 4.1727</w:t>
      </w:r>
    </w:p>
    <w:p>
      <w:r>
        <w:t xml:space="preserve">Marokossa 90 prosenttia maaseudun naisista ja 55 prosenttia kaikista naisista on lukutaidottomia.</w:t>
      </w:r>
    </w:p>
    <w:p>
      <w:r>
        <w:rPr>
          <w:b/>
        </w:rPr>
        <w:t xml:space="preserve">Tulos</w:t>
      </w:r>
    </w:p>
    <w:p>
      <w:r>
        <w:t xml:space="preserve">koulutus</w:t>
      </w:r>
    </w:p>
    <w:p>
      <w:r>
        <w:rPr>
          <w:b/>
        </w:rPr>
        <w:t xml:space="preserve">Tulos</w:t>
      </w:r>
    </w:p>
    <w:p>
      <w:r>
        <w:t xml:space="preserve">naiset</w:t>
      </w:r>
    </w:p>
    <w:p>
      <w:r>
        <w:rPr>
          <w:b/>
        </w:rPr>
        <w:t xml:space="preserve">Esimerkki 4.1728</w:t>
      </w:r>
    </w:p>
    <w:p>
      <w:r>
        <w:t xml:space="preserve">Kathleen Peters kieltäytyy ottamasta kantaa Obamacaren kumoamiseksi.</w:t>
      </w:r>
    </w:p>
    <w:p>
      <w:r>
        <w:rPr>
          <w:b/>
        </w:rPr>
        <w:t xml:space="preserve">Tulos</w:t>
      </w:r>
    </w:p>
    <w:p>
      <w:r>
        <w:t xml:space="preserve">terveydenhuolto</w:t>
      </w:r>
    </w:p>
    <w:p>
      <w:r>
        <w:rPr>
          <w:b/>
        </w:rPr>
        <w:t xml:space="preserve">Esimerkki 4.1729</w:t>
      </w:r>
    </w:p>
    <w:p>
      <w:r>
        <w:t xml:space="preserve">McCain sanoo, että kaasuveron "loman" hinta olisi suunnilleen sama kuin "silta minnekään (tai) toinen sianlihahanke".</w:t>
      </w:r>
    </w:p>
    <w:p>
      <w:r>
        <w:rPr>
          <w:b/>
        </w:rPr>
        <w:t xml:space="preserve">Tulos</w:t>
      </w:r>
    </w:p>
    <w:p>
      <w:r>
        <w:t xml:space="preserve">energia</w:t>
      </w:r>
    </w:p>
    <w:p>
      <w:r>
        <w:rPr>
          <w:b/>
        </w:rPr>
        <w:t xml:space="preserve">Esimerkki 4.1730</w:t>
      </w:r>
    </w:p>
    <w:p>
      <w:r>
        <w:t xml:space="preserve">Sanoo, että tulossa on 500 miljardin dollarin leikkaukset Medicareen.</w:t>
      </w:r>
    </w:p>
    <w:p>
      <w:r>
        <w:rPr>
          <w:b/>
        </w:rPr>
        <w:t xml:space="preserve">Tulos</w:t>
      </w:r>
    </w:p>
    <w:p>
      <w:r>
        <w:t xml:space="preserve">medicare</w:t>
      </w:r>
    </w:p>
    <w:p>
      <w:r>
        <w:rPr>
          <w:b/>
        </w:rPr>
        <w:t xml:space="preserve">Esimerkki 4.1731</w:t>
      </w:r>
    </w:p>
    <w:p>
      <w:r>
        <w:t xml:space="preserve">"Aidat eivät ole toimineet. Kiinan muuri, Berliinin muuri. Se ei ole hyvä asia kansojen kesken, varsinkaan Yhdysvaltojen ja Meksikon kaltaisten ystävien kesken."</w:t>
      </w:r>
    </w:p>
    <w:p>
      <w:r>
        <w:rPr>
          <w:b/>
        </w:rPr>
        <w:t xml:space="preserve">Tulos</w:t>
      </w:r>
    </w:p>
    <w:p>
      <w:r>
        <w:t xml:space="preserve">maahanmuutto</w:t>
      </w:r>
    </w:p>
    <w:p>
      <w:r>
        <w:rPr>
          <w:b/>
        </w:rPr>
        <w:t xml:space="preserve">Esimerkki 4.1732</w:t>
      </w:r>
    </w:p>
    <w:p>
      <w:r>
        <w:t xml:space="preserve">Sanoo, että vaaditut valtion septitarkastukset maksaisivat septitankkien omistajille 100-150 dollaria viiden vuoden välein.</w:t>
      </w:r>
    </w:p>
    <w:p>
      <w:r>
        <w:rPr>
          <w:b/>
        </w:rPr>
        <w:t xml:space="preserve">Tulos</w:t>
      </w:r>
    </w:p>
    <w:p>
      <w:r>
        <w:t xml:space="preserve">ympäristö</w:t>
      </w:r>
    </w:p>
    <w:p>
      <w:r>
        <w:rPr>
          <w:b/>
        </w:rPr>
        <w:t xml:space="preserve">Esimerkki 4.1733</w:t>
      </w:r>
    </w:p>
    <w:p>
      <w:r>
        <w:t xml:space="preserve">Multnomahin piirikunnan kirjastojärjestelmä on maan toiseksi vilkkain.</w:t>
      </w:r>
    </w:p>
    <w:p>
      <w:r>
        <w:rPr>
          <w:b/>
        </w:rPr>
        <w:t xml:space="preserve">Tulos</w:t>
      </w:r>
    </w:p>
    <w:p>
      <w:r>
        <w:t xml:space="preserve">verot</w:t>
      </w:r>
    </w:p>
    <w:p>
      <w:r>
        <w:rPr>
          <w:b/>
        </w:rPr>
        <w:t xml:space="preserve">Esimerkki 4.1734</w:t>
      </w:r>
    </w:p>
    <w:p>
      <w:r>
        <w:t xml:space="preserve">55 prosenttia (Floridassa) viime presidentinvaaleissa alustavan äänestyslipun antaneista ihmisistä ei saanut ääntään.</w:t>
      </w:r>
    </w:p>
    <w:p>
      <w:r>
        <w:rPr>
          <w:b/>
        </w:rPr>
        <w:t xml:space="preserve">Tulos</w:t>
      </w:r>
    </w:p>
    <w:p>
      <w:r>
        <w:t xml:space="preserve">vaalit</w:t>
      </w:r>
    </w:p>
    <w:p>
      <w:r>
        <w:rPr>
          <w:b/>
        </w:rPr>
        <w:t xml:space="preserve">Esimerkki 4.1735</w:t>
      </w:r>
    </w:p>
    <w:p>
      <w:r>
        <w:t xml:space="preserve">"Senaattori McCainin koulutuspolitiikan keskeisenä tavoitteena on lisätä Washingtonin voucher-ohjelmaa 2000 koulupaikalla."</w:t>
      </w:r>
    </w:p>
    <w:p>
      <w:r>
        <w:rPr>
          <w:b/>
        </w:rPr>
        <w:t xml:space="preserve">Tulos</w:t>
      </w:r>
    </w:p>
    <w:p>
      <w:r>
        <w:t xml:space="preserve">koulutus</w:t>
      </w:r>
    </w:p>
    <w:p>
      <w:r>
        <w:rPr>
          <w:b/>
        </w:rPr>
        <w:t xml:space="preserve">Esimerkki 4.1736</w:t>
      </w:r>
    </w:p>
    <w:p>
      <w:r>
        <w:t xml:space="preserve">Obaman hallinto on ulkoistanut toimintaa lähettämällä rahaa aurinko- ja tuulienergia-alan yrityksille, jotka lopulta valmistavat tuotteensa Yhdysvaltojen ulkopuolella.</w:t>
      </w:r>
    </w:p>
    <w:p>
      <w:r>
        <w:rPr>
          <w:b/>
        </w:rPr>
        <w:t xml:space="preserve">Tulos</w:t>
      </w:r>
    </w:p>
    <w:p>
      <w:r>
        <w:t xml:space="preserve">ärsyke</w:t>
      </w:r>
    </w:p>
    <w:p>
      <w:r>
        <w:rPr>
          <w:b/>
        </w:rPr>
        <w:t xml:space="preserve">Esimerkki 4.1737</w:t>
      </w:r>
    </w:p>
    <w:p>
      <w:r>
        <w:t xml:space="preserve">Pakollisista ultraäänitutkimuksista ennen abortteja.</w:t>
      </w:r>
    </w:p>
    <w:p>
      <w:r>
        <w:rPr>
          <w:b/>
        </w:rPr>
        <w:t xml:space="preserve">Tulos</w:t>
      </w:r>
    </w:p>
    <w:p>
      <w:r>
        <w:t xml:space="preserve">abortti</w:t>
      </w:r>
    </w:p>
    <w:p>
      <w:r>
        <w:rPr>
          <w:b/>
        </w:rPr>
        <w:t xml:space="preserve">Esimerkki 4.1738</w:t>
      </w:r>
    </w:p>
    <w:p>
      <w:r>
        <w:t xml:space="preserve">Hillary Clintonin ulkoministeriö lähetti kolme koomikkoa Intiaan Make Chai, Not War -kiertueelle.</w:t>
      </w:r>
    </w:p>
    <w:p>
      <w:r>
        <w:rPr>
          <w:b/>
        </w:rPr>
        <w:t xml:space="preserve">Tulos</w:t>
      </w:r>
    </w:p>
    <w:p>
      <w:r>
        <w:t xml:space="preserve">ulkopolitiikka</w:t>
      </w:r>
    </w:p>
    <w:p>
      <w:r>
        <w:rPr>
          <w:b/>
        </w:rPr>
        <w:t xml:space="preserve">Tulos</w:t>
      </w:r>
    </w:p>
    <w:p>
      <w:r>
        <w:t xml:space="preserve">job-accomplishments</w:t>
      </w:r>
    </w:p>
    <w:p>
      <w:r>
        <w:rPr>
          <w:b/>
        </w:rPr>
        <w:t xml:space="preserve">Esimerkki 4.1739</w:t>
      </w:r>
    </w:p>
    <w:p>
      <w:r>
        <w:t xml:space="preserve">Tällä hetkellä tiedusteluyhteisö voi kerätä yritystietoja lainkuuliaisista amerikkalaisista, joilla ei ole yhteyttä terrorismiin.</w:t>
      </w:r>
    </w:p>
    <w:p>
      <w:r>
        <w:rPr>
          <w:b/>
        </w:rPr>
        <w:t xml:space="preserve">Tulos</w:t>
      </w:r>
    </w:p>
    <w:p>
      <w:r>
        <w:t xml:space="preserve">kansalaisoikeudet</w:t>
      </w:r>
    </w:p>
    <w:p>
      <w:r>
        <w:rPr>
          <w:b/>
        </w:rPr>
        <w:t xml:space="preserve">Tulos</w:t>
      </w:r>
    </w:p>
    <w:p>
      <w:r>
        <w:t xml:space="preserve">legal-issues</w:t>
      </w:r>
    </w:p>
    <w:p>
      <w:r>
        <w:rPr>
          <w:b/>
        </w:rPr>
        <w:t xml:space="preserve">Tulos</w:t>
      </w:r>
    </w:p>
    <w:p>
      <w:r>
        <w:t xml:space="preserve">terrorismi</w:t>
      </w:r>
    </w:p>
    <w:p>
      <w:r>
        <w:rPr>
          <w:b/>
        </w:rPr>
        <w:t xml:space="preserve">Esimerkki 4.1740</w:t>
      </w:r>
    </w:p>
    <w:p>
      <w:r>
        <w:t xml:space="preserve">Vaikka Chicagossa on tiukimmat aselait, siellä on silti maan korkein murhien määrä.</w:t>
      </w:r>
    </w:p>
    <w:p>
      <w:r>
        <w:rPr>
          <w:b/>
        </w:rPr>
        <w:t xml:space="preserve">Tulos</w:t>
      </w:r>
    </w:p>
    <w:p>
      <w:r>
        <w:t xml:space="preserve">rikos</w:t>
      </w:r>
    </w:p>
    <w:p>
      <w:r>
        <w:rPr>
          <w:b/>
        </w:rPr>
        <w:t xml:space="preserve">Tulos</w:t>
      </w:r>
    </w:p>
    <w:p>
      <w:r>
        <w:t xml:space="preserve">hallituksen sääntely</w:t>
      </w:r>
    </w:p>
    <w:p>
      <w:r>
        <w:rPr>
          <w:b/>
        </w:rPr>
        <w:t xml:space="preserve">Tulos</w:t>
      </w:r>
    </w:p>
    <w:p>
      <w:r>
        <w:t xml:space="preserve">aseet</w:t>
      </w:r>
    </w:p>
    <w:p>
      <w:r>
        <w:rPr>
          <w:b/>
        </w:rPr>
        <w:t xml:space="preserve">Esimerkki 4.1741</w:t>
      </w:r>
    </w:p>
    <w:p>
      <w:r>
        <w:t xml:space="preserve">Wisconsinin osavaltion senaattorin Jim Holperinin vastaisen vetoomuksen allekirjoittaneet ovat saaneet häiritseviä puheluita osavaltion ulkopuolisilta puhelinmyyjiltä, jotka väittävät edustavansa demokraattista puoluetta ja vihjaavat vetoomuksen kierrättäjien toimineen vilpillisesti.</w:t>
      </w:r>
    </w:p>
    <w:p>
      <w:r>
        <w:rPr>
          <w:b/>
        </w:rPr>
        <w:t xml:space="preserve">Tulos</w:t>
      </w:r>
    </w:p>
    <w:p>
      <w:r>
        <w:t xml:space="preserve">vaalit</w:t>
      </w:r>
    </w:p>
    <w:p>
      <w:r>
        <w:rPr>
          <w:b/>
        </w:rPr>
        <w:t xml:space="preserve">Tulos</w:t>
      </w:r>
    </w:p>
    <w:p>
      <w:r>
        <w:t xml:space="preserve">valtion talousarvio</w:t>
      </w:r>
    </w:p>
    <w:p>
      <w:r>
        <w:rPr>
          <w:b/>
        </w:rPr>
        <w:t xml:space="preserve">Esimerkki 4.1742</w:t>
      </w:r>
    </w:p>
    <w:p>
      <w:r>
        <w:t xml:space="preserve">Virginiassa on velvollisuus rahoittaa 55 prosenttia julkisesta koulutuksesta, ja se maksaa vain 41 prosenttia.</w:t>
      </w:r>
    </w:p>
    <w:p>
      <w:r>
        <w:rPr>
          <w:b/>
        </w:rPr>
        <w:t xml:space="preserve">Tulos</w:t>
      </w:r>
    </w:p>
    <w:p>
      <w:r>
        <w:t xml:space="preserve">koulutus</w:t>
      </w:r>
    </w:p>
    <w:p>
      <w:r>
        <w:rPr>
          <w:b/>
        </w:rPr>
        <w:t xml:space="preserve">Tulos</w:t>
      </w:r>
    </w:p>
    <w:p>
      <w:r>
        <w:t xml:space="preserve">valtion talousarvio</w:t>
      </w:r>
    </w:p>
    <w:p>
      <w:r>
        <w:rPr>
          <w:b/>
        </w:rPr>
        <w:t xml:space="preserve">Esimerkki 4.1743</w:t>
      </w:r>
    </w:p>
    <w:p>
      <w:r>
        <w:t xml:space="preserve">Korvaukseton hoito on vähentynyt 30 prosenttia pelkästään Medicaidin laajentamisen ensimmäisten kuukausien aikana osavaltioissa, jotka ovat ottaneet sen käyttöön.</w:t>
      </w:r>
    </w:p>
    <w:p>
      <w:r>
        <w:rPr>
          <w:b/>
        </w:rPr>
        <w:t xml:space="preserve">Tulos</w:t>
      </w:r>
    </w:p>
    <w:p>
      <w:r>
        <w:t xml:space="preserve">medicaid</w:t>
      </w:r>
    </w:p>
    <w:p>
      <w:r>
        <w:rPr>
          <w:b/>
        </w:rPr>
        <w:t xml:space="preserve">Tulos</w:t>
      </w:r>
    </w:p>
    <w:p>
      <w:r>
        <w:t xml:space="preserve">valtion talousarvio</w:t>
      </w:r>
    </w:p>
    <w:p>
      <w:r>
        <w:rPr>
          <w:b/>
        </w:rPr>
        <w:t xml:space="preserve">Esimerkki 4.1744</w:t>
      </w:r>
    </w:p>
    <w:p>
      <w:r>
        <w:t xml:space="preserve">Aina kun olemme alentaneet myyntivoittoveroa, talous on kasvanut. Aina kun nostamme myyntivoittoveroa, se on vahingoittunut.</w:t>
      </w:r>
    </w:p>
    <w:p>
      <w:r>
        <w:rPr>
          <w:b/>
        </w:rPr>
        <w:t xml:space="preserve">Tulos</w:t>
      </w:r>
    </w:p>
    <w:p>
      <w:r>
        <w:t xml:space="preserve">talous</w:t>
      </w:r>
    </w:p>
    <w:p>
      <w:r>
        <w:rPr>
          <w:b/>
        </w:rPr>
        <w:t xml:space="preserve">Tulos</w:t>
      </w:r>
    </w:p>
    <w:p>
      <w:r>
        <w:t xml:space="preserve">verot</w:t>
      </w:r>
    </w:p>
    <w:p>
      <w:r>
        <w:rPr>
          <w:b/>
        </w:rPr>
        <w:t xml:space="preserve">Esimerkki 4.1745</w:t>
      </w:r>
    </w:p>
    <w:p>
      <w:r>
        <w:t xml:space="preserve">Jason Carter on kuulemma saanut David Axelrodin tulemaan kampanjansa neuvonantajaksi.</w:t>
      </w:r>
    </w:p>
    <w:p>
      <w:r>
        <w:rPr>
          <w:b/>
        </w:rPr>
        <w:t xml:space="preserve">Tulos</w:t>
      </w:r>
    </w:p>
    <w:p>
      <w:r>
        <w:t xml:space="preserve">vaalit</w:t>
      </w:r>
    </w:p>
    <w:p>
      <w:r>
        <w:rPr>
          <w:b/>
        </w:rPr>
        <w:t xml:space="preserve">Esimerkki 4.1746</w:t>
      </w:r>
    </w:p>
    <w:p>
      <w:r>
        <w:t xml:space="preserve">Kilmartin on auttanut säätämään lakeja todistajansuojeluohjelman luomiseksi.</w:t>
      </w:r>
    </w:p>
    <w:p>
      <w:r>
        <w:rPr>
          <w:b/>
        </w:rPr>
        <w:t xml:space="preserve">Tulos</w:t>
      </w:r>
    </w:p>
    <w:p>
      <w:r>
        <w:t xml:space="preserve">ehdokkaiden elämäkerta</w:t>
      </w:r>
    </w:p>
    <w:p>
      <w:r>
        <w:rPr>
          <w:b/>
        </w:rPr>
        <w:t xml:space="preserve">Tulos</w:t>
      </w:r>
    </w:p>
    <w:p>
      <w:r>
        <w:t xml:space="preserve">rikos</w:t>
      </w:r>
    </w:p>
    <w:p>
      <w:r>
        <w:rPr>
          <w:b/>
        </w:rPr>
        <w:t xml:space="preserve">Esimerkki 4.1747</w:t>
      </w:r>
    </w:p>
    <w:p>
      <w:r>
        <w:t xml:space="preserve">Sanoo, että edustaja Renee Ellmers äänesti hallituksen sulkemisen puolesta 21 kertaa.</w:t>
      </w:r>
    </w:p>
    <w:p>
      <w:r>
        <w:rPr>
          <w:b/>
        </w:rPr>
        <w:t xml:space="preserve">Tulos</w:t>
      </w:r>
    </w:p>
    <w:p>
      <w:r>
        <w:t xml:space="preserve">kongressi</w:t>
      </w:r>
    </w:p>
    <w:p>
      <w:r>
        <w:rPr>
          <w:b/>
        </w:rPr>
        <w:t xml:space="preserve">Tulos</w:t>
      </w:r>
    </w:p>
    <w:p>
      <w:r>
        <w:t xml:space="preserve">kongressin säännöt</w:t>
      </w:r>
    </w:p>
    <w:p>
      <w:r>
        <w:rPr>
          <w:b/>
        </w:rPr>
        <w:t xml:space="preserve">Tulos</w:t>
      </w:r>
    </w:p>
    <w:p>
      <w:r>
        <w:t xml:space="preserve">terveydenhuolto</w:t>
      </w:r>
    </w:p>
    <w:p>
      <w:r>
        <w:rPr>
          <w:b/>
        </w:rPr>
        <w:t xml:space="preserve">Esimerkki 4.1748</w:t>
      </w:r>
    </w:p>
    <w:p>
      <w:r>
        <w:t xml:space="preserve">En ole muuttanut kantaani Tyynenmeren alueen kauppasopimukseen.</w:t>
      </w:r>
    </w:p>
    <w:p>
      <w:r>
        <w:rPr>
          <w:b/>
        </w:rPr>
        <w:t xml:space="preserve">Tulos</w:t>
      </w:r>
    </w:p>
    <w:p>
      <w:r>
        <w:t xml:space="preserve">ehdokkaiden elämäkerta</w:t>
      </w:r>
    </w:p>
    <w:p>
      <w:r>
        <w:rPr>
          <w:b/>
        </w:rPr>
        <w:t xml:space="preserve">Tulos</w:t>
      </w:r>
    </w:p>
    <w:p>
      <w:r>
        <w:t xml:space="preserve">kauppa</w:t>
      </w:r>
    </w:p>
    <w:p>
      <w:r>
        <w:rPr>
          <w:b/>
        </w:rPr>
        <w:t xml:space="preserve">Esimerkki 4.1749</w:t>
      </w:r>
    </w:p>
    <w:p>
      <w:r>
        <w:t xml:space="preserve">Sanoo, että Barack Obama on ensimmäinen presidentti, joka on nimittänyt 45 tsaaria toimistonsa vaaleilla valittujen virkamiesten tilalle.</w:t>
      </w:r>
    </w:p>
    <w:p>
      <w:r>
        <w:rPr>
          <w:b/>
        </w:rPr>
        <w:t xml:space="preserve">Tulos</w:t>
      </w:r>
    </w:p>
    <w:p>
      <w:r>
        <w:t xml:space="preserve">vaalit</w:t>
      </w:r>
    </w:p>
    <w:p>
      <w:r>
        <w:rPr>
          <w:b/>
        </w:rPr>
        <w:t xml:space="preserve">Esimerkki 4.1750</w:t>
      </w:r>
    </w:p>
    <w:p>
      <w:r>
        <w:t xml:space="preserve">John Boehner haluaa avata uudelleen verovälin, joka itse asiassa palkitsi yrityksiä työpaikkojen ja voittojen siirtämisestä ulkomaille.</w:t>
      </w:r>
    </w:p>
    <w:p>
      <w:r>
        <w:rPr>
          <w:b/>
        </w:rPr>
        <w:t xml:space="preserve">Tulos</w:t>
      </w:r>
    </w:p>
    <w:p>
      <w:r>
        <w:t xml:space="preserve">yritykset</w:t>
      </w:r>
    </w:p>
    <w:p>
      <w:r>
        <w:rPr>
          <w:b/>
        </w:rPr>
        <w:t xml:space="preserve">Tulos</w:t>
      </w:r>
    </w:p>
    <w:p>
      <w:r>
        <w:t xml:space="preserve">verot</w:t>
      </w:r>
    </w:p>
    <w:p>
      <w:r>
        <w:rPr>
          <w:b/>
        </w:rPr>
        <w:t xml:space="preserve">Tulos</w:t>
      </w:r>
    </w:p>
    <w:p>
      <w:r>
        <w:t xml:space="preserve">kauppa</w:t>
      </w:r>
    </w:p>
    <w:p>
      <w:r>
        <w:rPr>
          <w:b/>
        </w:rPr>
        <w:t xml:space="preserve">Esimerkki 4.1751</w:t>
      </w:r>
    </w:p>
    <w:p>
      <w:r>
        <w:t xml:space="preserve">Kukaan ei ole lähdössä Memphisistä. Se on myytti.</w:t>
      </w:r>
    </w:p>
    <w:p>
      <w:r>
        <w:rPr>
          <w:b/>
        </w:rPr>
        <w:t xml:space="preserve">Tulos</w:t>
      </w:r>
    </w:p>
    <w:p>
      <w:r>
        <w:t xml:space="preserve">väestönlaskenta</w:t>
      </w:r>
    </w:p>
    <w:p>
      <w:r>
        <w:rPr>
          <w:b/>
        </w:rPr>
        <w:t xml:space="preserve">Tulos</w:t>
      </w:r>
    </w:p>
    <w:p>
      <w:r>
        <w:t xml:space="preserve">väestö</w:t>
      </w:r>
    </w:p>
    <w:p>
      <w:r>
        <w:rPr>
          <w:b/>
        </w:rPr>
        <w:t xml:space="preserve">Tulos</w:t>
      </w:r>
    </w:p>
    <w:p>
      <w:r>
        <w:t xml:space="preserve">verot</w:t>
      </w:r>
    </w:p>
    <w:p>
      <w:r>
        <w:rPr>
          <w:b/>
        </w:rPr>
        <w:t xml:space="preserve">Esimerkki 4.1752</w:t>
      </w:r>
    </w:p>
    <w:p>
      <w:r>
        <w:t xml:space="preserve">Florida seniorit ovat vapautettu menettämästä Medicare Advantage liittovaltion terveydenhuollon lakiehdotuksen.</w:t>
      </w:r>
    </w:p>
    <w:p>
      <w:r>
        <w:rPr>
          <w:b/>
        </w:rPr>
        <w:t xml:space="preserve">Tulos</w:t>
      </w:r>
    </w:p>
    <w:p>
      <w:r>
        <w:t xml:space="preserve">medicare</w:t>
      </w:r>
    </w:p>
    <w:p>
      <w:r>
        <w:rPr>
          <w:b/>
        </w:rPr>
        <w:t xml:space="preserve">Esimerkki 4.1753</w:t>
      </w:r>
    </w:p>
    <w:p>
      <w:r>
        <w:t xml:space="preserve">Maksamme valtavan veron, kun me (amerikkalaiset yritykset) menemme Kiinaan, kun taas kun Kiina myy meille, veroa ei peritä.</w:t>
      </w:r>
    </w:p>
    <w:p>
      <w:r>
        <w:rPr>
          <w:b/>
        </w:rPr>
        <w:t xml:space="preserve">Tulos</w:t>
      </w:r>
    </w:p>
    <w:p>
      <w:r>
        <w:t xml:space="preserve">Kiina</w:t>
      </w:r>
    </w:p>
    <w:p>
      <w:r>
        <w:rPr>
          <w:b/>
        </w:rPr>
        <w:t xml:space="preserve">Tulos</w:t>
      </w:r>
    </w:p>
    <w:p>
      <w:r>
        <w:t xml:space="preserve">kauppa</w:t>
      </w:r>
    </w:p>
    <w:p>
      <w:r>
        <w:rPr>
          <w:b/>
        </w:rPr>
        <w:t xml:space="preserve">Esimerkki 4.1754</w:t>
      </w:r>
    </w:p>
    <w:p>
      <w:r>
        <w:t xml:space="preserve">Olen hyvin ylpeä siitä, että lähes 30 vuotta kestäneen julkisen palvelukseni aikana minulla ei ole ollut yhtään skandaalia.</w:t>
      </w:r>
    </w:p>
    <w:p>
      <w:r>
        <w:rPr>
          <w:b/>
        </w:rPr>
        <w:t xml:space="preserve">Tulos</w:t>
      </w:r>
    </w:p>
    <w:p>
      <w:r>
        <w:t xml:space="preserve">keskustelut</w:t>
      </w:r>
    </w:p>
    <w:p>
      <w:r>
        <w:rPr>
          <w:b/>
        </w:rPr>
        <w:t xml:space="preserve">Tulos</w:t>
      </w:r>
    </w:p>
    <w:p>
      <w:r>
        <w:t xml:space="preserve">etiikka</w:t>
      </w:r>
    </w:p>
    <w:p>
      <w:r>
        <w:rPr>
          <w:b/>
        </w:rPr>
        <w:t xml:space="preserve">Esimerkki 4.1755</w:t>
      </w:r>
    </w:p>
    <w:p>
      <w:r>
        <w:t xml:space="preserve">Pat Toomey kannatti kaikkien yritysverojen poistamista.</w:t>
      </w:r>
    </w:p>
    <w:p>
      <w:r>
        <w:rPr>
          <w:b/>
        </w:rPr>
        <w:t xml:space="preserve">Tulos</w:t>
      </w:r>
    </w:p>
    <w:p>
      <w:r>
        <w:t xml:space="preserve">verot</w:t>
      </w:r>
    </w:p>
    <w:p>
      <w:r>
        <w:rPr>
          <w:b/>
        </w:rPr>
        <w:t xml:space="preserve">Esimerkki 4.1756</w:t>
      </w:r>
    </w:p>
    <w:p>
      <w:r>
        <w:t xml:space="preserve">Terveydenhuoltouudistus "edellyttää, että liittovaltion dollareita käytetään aborttien rahoittamiseen valtion ylläpitämän terveydenhuoltosuunnitelman kautta".</w:t>
      </w:r>
    </w:p>
    <w:p>
      <w:r>
        <w:rPr>
          <w:b/>
        </w:rPr>
        <w:t xml:space="preserve">Tulos</w:t>
      </w:r>
    </w:p>
    <w:p>
      <w:r>
        <w:t xml:space="preserve">abortti</w:t>
      </w:r>
    </w:p>
    <w:p>
      <w:r>
        <w:rPr>
          <w:b/>
        </w:rPr>
        <w:t xml:space="preserve">Tulos</w:t>
      </w:r>
    </w:p>
    <w:p>
      <w:r>
        <w:t xml:space="preserve">terveydenhuolto</w:t>
      </w:r>
    </w:p>
    <w:p>
      <w:r>
        <w:rPr>
          <w:b/>
        </w:rPr>
        <w:t xml:space="preserve">Esimerkki 4.1757</w:t>
      </w:r>
    </w:p>
    <w:p>
      <w:r>
        <w:t xml:space="preserve">Suuri osa (Kuuban) selviytymisestä riippuu Venezuelan öljyrahoista, jotka ovat ehtymässä.</w:t>
      </w:r>
    </w:p>
    <w:p>
      <w:r>
        <w:rPr>
          <w:b/>
        </w:rPr>
        <w:t xml:space="preserve">Tulos</w:t>
      </w:r>
    </w:p>
    <w:p>
      <w:r>
        <w:t xml:space="preserve">ulkopolitiikka</w:t>
      </w:r>
    </w:p>
    <w:p>
      <w:r>
        <w:rPr>
          <w:b/>
        </w:rPr>
        <w:t xml:space="preserve">Esimerkki 4.1758</w:t>
      </w:r>
    </w:p>
    <w:p>
      <w:r>
        <w:t xml:space="preserve">RI:n vaalilautakunta on kuullut virallisia todistajanlausuntoja Providencen asukkailta, jotka väittävät nähneensä tunnettujen laittomien ulkomaalaisten äänestävän paikallisvaaleissa.</w:t>
      </w:r>
    </w:p>
    <w:p>
      <w:r>
        <w:rPr>
          <w:b/>
        </w:rPr>
        <w:t xml:space="preserve">Tulos</w:t>
      </w:r>
    </w:p>
    <w:p>
      <w:r>
        <w:t xml:space="preserve">vaalit</w:t>
      </w:r>
    </w:p>
    <w:p>
      <w:r>
        <w:rPr>
          <w:b/>
        </w:rPr>
        <w:t xml:space="preserve">Tulos</w:t>
      </w:r>
    </w:p>
    <w:p>
      <w:r>
        <w:t xml:space="preserve">maahanmuutto</w:t>
      </w:r>
    </w:p>
    <w:p>
      <w:r>
        <w:rPr>
          <w:b/>
        </w:rPr>
        <w:t xml:space="preserve">Esimerkki 4.1759</w:t>
      </w:r>
    </w:p>
    <w:p>
      <w:r>
        <w:t xml:space="preserve">Obaman mukaan Kagania kutsuttiin maltilliseksi. Hän kutsui Sotomayoria maltilliseksi.</w:t>
      </w:r>
    </w:p>
    <w:p>
      <w:r>
        <w:rPr>
          <w:b/>
        </w:rPr>
        <w:t xml:space="preserve">Tulos</w:t>
      </w:r>
    </w:p>
    <w:p>
      <w:r>
        <w:t xml:space="preserve">korkein oikeus</w:t>
      </w:r>
    </w:p>
    <w:p>
      <w:r>
        <w:rPr>
          <w:b/>
        </w:rPr>
        <w:t xml:space="preserve">Esimerkki 4.1760</w:t>
      </w:r>
    </w:p>
    <w:p>
      <w:r>
        <w:t xml:space="preserve">"Tänään ja joka päivä arviolta 14 000 amerikkalaista menettää sairausvakuutusturvansa."</w:t>
      </w:r>
    </w:p>
    <w:p>
      <w:r>
        <w:rPr>
          <w:b/>
        </w:rPr>
        <w:t xml:space="preserve">Tulos</w:t>
      </w:r>
    </w:p>
    <w:p>
      <w:r>
        <w:t xml:space="preserve">terveydenhuolto</w:t>
      </w:r>
    </w:p>
    <w:p>
      <w:r>
        <w:rPr>
          <w:b/>
        </w:rPr>
        <w:t xml:space="preserve">Tulos</w:t>
      </w:r>
    </w:p>
    <w:p>
      <w:r>
        <w:t xml:space="preserve">työntekijät</w:t>
      </w:r>
    </w:p>
    <w:p>
      <w:r>
        <w:rPr>
          <w:b/>
        </w:rPr>
        <w:t xml:space="preserve">Esimerkki 4.1761</w:t>
      </w:r>
    </w:p>
    <w:p>
      <w:r>
        <w:t xml:space="preserve">Darryl Hicksillä oli seitsemän eettistä rikkomusta eikä hän maksanut suurinta osaa sakoista.</w:t>
      </w:r>
    </w:p>
    <w:p>
      <w:r>
        <w:rPr>
          <w:b/>
        </w:rPr>
        <w:t xml:space="preserve">Tulos</w:t>
      </w:r>
    </w:p>
    <w:p>
      <w:r>
        <w:t xml:space="preserve">etiikka</w:t>
      </w:r>
    </w:p>
    <w:p>
      <w:r>
        <w:rPr>
          <w:b/>
        </w:rPr>
        <w:t xml:space="preserve">Esimerkki 4.1762</w:t>
      </w:r>
    </w:p>
    <w:p>
      <w:r>
        <w:t xml:space="preserve">Presidentti Obaman virkaanastumisen jälkeen 2 miljoonaa latinalaisamerikkalaista on liittynyt köyhien joukkoon. Köyhyydessä elävien latinalaisamerikkalaisten lasten määrä on kasvanut 15 prosenttia tuossa lyhyessä ajassa.</w:t>
      </w:r>
    </w:p>
    <w:p>
      <w:r>
        <w:rPr>
          <w:b/>
        </w:rPr>
        <w:t xml:space="preserve">Tulos</w:t>
      </w:r>
    </w:p>
    <w:p>
      <w:r>
        <w:t xml:space="preserve">monimuotoisuus</w:t>
      </w:r>
    </w:p>
    <w:p>
      <w:r>
        <w:rPr>
          <w:b/>
        </w:rPr>
        <w:t xml:space="preserve">Tulos</w:t>
      </w:r>
    </w:p>
    <w:p>
      <w:r>
        <w:t xml:space="preserve">köyhyys</w:t>
      </w:r>
    </w:p>
    <w:p>
      <w:r>
        <w:rPr>
          <w:b/>
        </w:rPr>
        <w:t xml:space="preserve">Esimerkki 4.1763</w:t>
      </w:r>
    </w:p>
    <w:p>
      <w:r>
        <w:t xml:space="preserve">Top 1 prosentti on viime vuosina ansainnut 85 prosenttia kaikista uusista tuloista.</w:t>
      </w:r>
    </w:p>
    <w:p>
      <w:r>
        <w:rPr>
          <w:b/>
        </w:rPr>
        <w:t xml:space="preserve">Tulos</w:t>
      </w:r>
    </w:p>
    <w:p>
      <w:r>
        <w:t xml:space="preserve">tulot</w:t>
      </w:r>
    </w:p>
    <w:p>
      <w:r>
        <w:rPr>
          <w:b/>
        </w:rPr>
        <w:t xml:space="preserve">Esimerkki 4.1764</w:t>
      </w:r>
    </w:p>
    <w:p>
      <w:r>
        <w:t xml:space="preserve">Neljäkymmentä prosenttia Fortune 500 -yrityksistä on joko maahanmuuttajien tai maahanmuuttajien lasten perustamia.</w:t>
      </w:r>
    </w:p>
    <w:p>
      <w:r>
        <w:rPr>
          <w:b/>
        </w:rPr>
        <w:t xml:space="preserve">Tulos</w:t>
      </w:r>
    </w:p>
    <w:p>
      <w:r>
        <w:t xml:space="preserve">talous</w:t>
      </w:r>
    </w:p>
    <w:p>
      <w:r>
        <w:rPr>
          <w:b/>
        </w:rPr>
        <w:t xml:space="preserve">Tulos</w:t>
      </w:r>
    </w:p>
    <w:p>
      <w:r>
        <w:t xml:space="preserve">maahanmuutto</w:t>
      </w:r>
    </w:p>
    <w:p>
      <w:r>
        <w:rPr>
          <w:b/>
        </w:rPr>
        <w:t xml:space="preserve">Esimerkki 4.1765</w:t>
      </w:r>
    </w:p>
    <w:p>
      <w:r>
        <w:t xml:space="preserve">Ryhmä, joka järjesti Texas Muslim Capitol Day -tapahtuman Austinissa, mainittiin äskettäin yhtenä niistä 82 järjestöstä, jotka Yhdistyneet arabiemiirikunnat on luokitellut terroristiryhmäksi.</w:t>
      </w:r>
    </w:p>
    <w:p>
      <w:r>
        <w:rPr>
          <w:b/>
        </w:rPr>
        <w:t xml:space="preserve">Tulos</w:t>
      </w:r>
    </w:p>
    <w:p>
      <w:r>
        <w:t xml:space="preserve">ulkopolitiikka</w:t>
      </w:r>
    </w:p>
    <w:p>
      <w:r>
        <w:rPr>
          <w:b/>
        </w:rPr>
        <w:t xml:space="preserve">Tulos</w:t>
      </w:r>
    </w:p>
    <w:p>
      <w:r>
        <w:t xml:space="preserve">islam</w:t>
      </w:r>
    </w:p>
    <w:p>
      <w:r>
        <w:rPr>
          <w:b/>
        </w:rPr>
        <w:t xml:space="preserve">Tulos</w:t>
      </w:r>
    </w:p>
    <w:p>
      <w:r>
        <w:t xml:space="preserve">uskonto</w:t>
      </w:r>
    </w:p>
    <w:p>
      <w:r>
        <w:rPr>
          <w:b/>
        </w:rPr>
        <w:t xml:space="preserve">Tulos</w:t>
      </w:r>
    </w:p>
    <w:p>
      <w:r>
        <w:t xml:space="preserve">terrorismi</w:t>
      </w:r>
    </w:p>
    <w:p>
      <w:r>
        <w:rPr>
          <w:b/>
        </w:rPr>
        <w:t xml:space="preserve">Esimerkki 4.1766</w:t>
      </w:r>
    </w:p>
    <w:p>
      <w:r>
        <w:t xml:space="preserve">Mene katsomaan Trumpin tuotetta. Ne on kaikki tehty Kiinassa.</w:t>
      </w:r>
    </w:p>
    <w:p>
      <w:r>
        <w:rPr>
          <w:b/>
        </w:rPr>
        <w:t xml:space="preserve">Tulos</w:t>
      </w:r>
    </w:p>
    <w:p>
      <w:r>
        <w:t xml:space="preserve">Kiina</w:t>
      </w:r>
    </w:p>
    <w:p>
      <w:r>
        <w:rPr>
          <w:b/>
        </w:rPr>
        <w:t xml:space="preserve">Esimerkki 4.1767</w:t>
      </w:r>
    </w:p>
    <w:p>
      <w:r>
        <w:t xml:space="preserve">Lähes kuusi kymmenestä on sitä mieltä, että raha ja varallisuus pitäisi jakaa tasaisemmin suuremmalle osalle Yhdysvaltain väestöstä.</w:t>
      </w:r>
    </w:p>
    <w:p>
      <w:r>
        <w:rPr>
          <w:b/>
        </w:rPr>
        <w:t xml:space="preserve">Tulos</w:t>
      </w:r>
    </w:p>
    <w:p>
      <w:r>
        <w:t xml:space="preserve">talous</w:t>
      </w:r>
    </w:p>
    <w:p>
      <w:r>
        <w:rPr>
          <w:b/>
        </w:rPr>
        <w:t xml:space="preserve">Tulos</w:t>
      </w:r>
    </w:p>
    <w:p>
      <w:r>
        <w:t xml:space="preserve">tulot</w:t>
      </w:r>
    </w:p>
    <w:p>
      <w:r>
        <w:rPr>
          <w:b/>
        </w:rPr>
        <w:t xml:space="preserve">Esimerkki 4.1768</w:t>
      </w:r>
    </w:p>
    <w:p>
      <w:r>
        <w:t xml:space="preserve">Julkista koulutusta on leikattu pysyvästi 1,6 miljardilla dollarilla laatustandardien rahoituskaavaan tehtyjen muutosten vuoksi.</w:t>
      </w:r>
    </w:p>
    <w:p>
      <w:r>
        <w:rPr>
          <w:b/>
        </w:rPr>
        <w:t xml:space="preserve">Tulos</w:t>
      </w:r>
    </w:p>
    <w:p>
      <w:r>
        <w:t xml:space="preserve">koulutus</w:t>
      </w:r>
    </w:p>
    <w:p>
      <w:r>
        <w:rPr>
          <w:b/>
        </w:rPr>
        <w:t xml:space="preserve">Tulos</w:t>
      </w:r>
    </w:p>
    <w:p>
      <w:r>
        <w:t xml:space="preserve">valtion talousarvio</w:t>
      </w:r>
    </w:p>
    <w:p>
      <w:r>
        <w:rPr>
          <w:b/>
        </w:rPr>
        <w:t xml:space="preserve">Esimerkki 4.1769</w:t>
      </w:r>
    </w:p>
    <w:p>
      <w:r>
        <w:t xml:space="preserve">Tämä presidentti meni YK:n eteen ja moitti Israelia siirtokuntien rakentamisesta. Hän ei sanonut mitään tuhansista raketeista, joita Israeliin ammutaan Gazan kaistalta.</w:t>
      </w:r>
    </w:p>
    <w:p>
      <w:r>
        <w:rPr>
          <w:b/>
        </w:rPr>
        <w:t xml:space="preserve">Tulos</w:t>
      </w:r>
    </w:p>
    <w:p>
      <w:r>
        <w:t xml:space="preserve">israel</w:t>
      </w:r>
    </w:p>
    <w:p>
      <w:r>
        <w:rPr>
          <w:b/>
        </w:rPr>
        <w:t xml:space="preserve">Tulos</w:t>
      </w:r>
    </w:p>
    <w:p>
      <w:r>
        <w:t xml:space="preserve">terrorismi</w:t>
      </w:r>
    </w:p>
    <w:p>
      <w:r>
        <w:rPr>
          <w:b/>
        </w:rPr>
        <w:t xml:space="preserve">Esimerkki 4.1770</w:t>
      </w:r>
    </w:p>
    <w:p>
      <w:r>
        <w:t xml:space="preserve">Nykyisessä muodossaan tämä lakiesitys on maan tiukin äänestäjien henkilöllisyystodistusta koskeva lainsäädäntö.</w:t>
      </w:r>
    </w:p>
    <w:p>
      <w:r>
        <w:rPr>
          <w:b/>
        </w:rPr>
        <w:t xml:space="preserve">Tulos</w:t>
      </w:r>
    </w:p>
    <w:p>
      <w:r>
        <w:t xml:space="preserve">vaalit</w:t>
      </w:r>
    </w:p>
    <w:p>
      <w:r>
        <w:rPr>
          <w:b/>
        </w:rPr>
        <w:t xml:space="preserve">Esimerkki 4.1771</w:t>
      </w:r>
    </w:p>
    <w:p>
      <w:r>
        <w:t xml:space="preserve">Presidentti Obamalla on eniten rajavartijoita ja rajaturvallisuutta rajalla kuin millään aiemmalla presidentillä.</w:t>
      </w:r>
    </w:p>
    <w:p>
      <w:r>
        <w:rPr>
          <w:b/>
        </w:rPr>
        <w:t xml:space="preserve">Tulos</w:t>
      </w:r>
    </w:p>
    <w:p>
      <w:r>
        <w:t xml:space="preserve">maahanmuutto</w:t>
      </w:r>
    </w:p>
    <w:p>
      <w:r>
        <w:rPr>
          <w:b/>
        </w:rPr>
        <w:t xml:space="preserve">Esimerkki 4.1772</w:t>
      </w:r>
    </w:p>
    <w:p>
      <w:r>
        <w:t xml:space="preserve">Sanoo, että kun GOP oli valitsemassa kokouskaupunkia, suosittelin Ohiota.</w:t>
      </w:r>
    </w:p>
    <w:p>
      <w:r>
        <w:rPr>
          <w:b/>
        </w:rPr>
        <w:t xml:space="preserve">Tulos</w:t>
      </w:r>
    </w:p>
    <w:p>
      <w:r>
        <w:t xml:space="preserve">vaalit</w:t>
      </w:r>
    </w:p>
    <w:p>
      <w:r>
        <w:rPr>
          <w:b/>
        </w:rPr>
        <w:t xml:space="preserve">Esimerkki 4.1773</w:t>
      </w:r>
    </w:p>
    <w:p>
      <w:r>
        <w:t xml:space="preserve">Washington on kannustanut paikallisten poliisipiirien militarisointia.</w:t>
      </w:r>
    </w:p>
    <w:p>
      <w:r>
        <w:rPr>
          <w:b/>
        </w:rPr>
        <w:t xml:space="preserve">Tulos</w:t>
      </w:r>
    </w:p>
    <w:p>
      <w:r>
        <w:t xml:space="preserve">rikos</w:t>
      </w:r>
    </w:p>
    <w:p>
      <w:r>
        <w:rPr>
          <w:b/>
        </w:rPr>
        <w:t xml:space="preserve">Tulos</w:t>
      </w:r>
    </w:p>
    <w:p>
      <w:r>
        <w:t xml:space="preserve">rikosoikeus</w:t>
      </w:r>
    </w:p>
    <w:p>
      <w:r>
        <w:rPr>
          <w:b/>
        </w:rPr>
        <w:t xml:space="preserve">Tulos</w:t>
      </w:r>
    </w:p>
    <w:p>
      <w:r>
        <w:t xml:space="preserve">kotimaan turvallisuus</w:t>
      </w:r>
    </w:p>
    <w:p>
      <w:r>
        <w:rPr>
          <w:b/>
        </w:rPr>
        <w:t xml:space="preserve">Tulos</w:t>
      </w:r>
    </w:p>
    <w:p>
      <w:r>
        <w:t xml:space="preserve">sotilaallinen</w:t>
      </w:r>
    </w:p>
    <w:p>
      <w:r>
        <w:rPr>
          <w:b/>
        </w:rPr>
        <w:t xml:space="preserve">Tulos</w:t>
      </w:r>
    </w:p>
    <w:p>
      <w:r>
        <w:t xml:space="preserve">julkinen turvallisuus</w:t>
      </w:r>
    </w:p>
    <w:p>
      <w:r>
        <w:rPr>
          <w:b/>
        </w:rPr>
        <w:t xml:space="preserve">Tulos</w:t>
      </w:r>
    </w:p>
    <w:p>
      <w:r>
        <w:t xml:space="preserve">terrorismi</w:t>
      </w:r>
    </w:p>
    <w:p>
      <w:r>
        <w:rPr>
          <w:b/>
        </w:rPr>
        <w:t xml:space="preserve">Esimerkki 4.1774</w:t>
      </w:r>
    </w:p>
    <w:p>
      <w:r>
        <w:t xml:space="preserve">Sanoo, ettei hän koskaan ollut Georgian Log Cabin Republicans -järjestön jäsen.</w:t>
      </w:r>
    </w:p>
    <w:p>
      <w:r>
        <w:rPr>
          <w:b/>
        </w:rPr>
        <w:t xml:space="preserve">Tulos</w:t>
      </w:r>
    </w:p>
    <w:p>
      <w:r>
        <w:t xml:space="preserve">homot ja lesbot</w:t>
      </w:r>
    </w:p>
    <w:p>
      <w:r>
        <w:rPr>
          <w:b/>
        </w:rPr>
        <w:t xml:space="preserve">Esimerkki 4.1775</w:t>
      </w:r>
    </w:p>
    <w:p>
      <w:r>
        <w:t xml:space="preserve">Kevääseen 2014 mennessä 60 000 New Yorkin osavaltion oppilaan vanhemmat olivat kieltäytyneet antamasta oppilaidensa osallistua Common Core -testiin.</w:t>
      </w:r>
    </w:p>
    <w:p>
      <w:r>
        <w:rPr>
          <w:b/>
        </w:rPr>
        <w:t xml:space="preserve">Tulos</w:t>
      </w:r>
    </w:p>
    <w:p>
      <w:r>
        <w:t xml:space="preserve">koulutus</w:t>
      </w:r>
    </w:p>
    <w:p>
      <w:r>
        <w:rPr>
          <w:b/>
        </w:rPr>
        <w:t xml:space="preserve">Tulos</w:t>
      </w:r>
    </w:p>
    <w:p>
      <w:r>
        <w:t xml:space="preserve">perheet</w:t>
      </w:r>
    </w:p>
    <w:p>
      <w:r>
        <w:rPr>
          <w:b/>
        </w:rPr>
        <w:t xml:space="preserve">Esimerkki 4.1776</w:t>
      </w:r>
    </w:p>
    <w:p>
      <w:r>
        <w:t xml:space="preserve">Kongressiedustaja Perriello äänesti 90 prosenttia ajasta Nancy Pelosin kanssa.</w:t>
      </w:r>
    </w:p>
    <w:p>
      <w:r>
        <w:rPr>
          <w:b/>
        </w:rPr>
        <w:t xml:space="preserve">Tulos</w:t>
      </w:r>
    </w:p>
    <w:p>
      <w:r>
        <w:t xml:space="preserve">äänestysrekisteri</w:t>
      </w:r>
    </w:p>
    <w:p>
      <w:r>
        <w:rPr>
          <w:b/>
        </w:rPr>
        <w:t xml:space="preserve">Esimerkki 4.1777</w:t>
      </w:r>
    </w:p>
    <w:p>
      <w:r>
        <w:t xml:space="preserve">Pelkästään (senaattori Marco) Rubion Floridan osavaltiossa sosiaaliturva nostaa yli miljoona ihmistä pois köyhyydestä.</w:t>
      </w:r>
    </w:p>
    <w:p>
      <w:r>
        <w:rPr>
          <w:b/>
        </w:rPr>
        <w:t xml:space="preserve">Tulos</w:t>
      </w:r>
    </w:p>
    <w:p>
      <w:r>
        <w:t xml:space="preserve">köyhyys</w:t>
      </w:r>
    </w:p>
    <w:p>
      <w:r>
        <w:rPr>
          <w:b/>
        </w:rPr>
        <w:t xml:space="preserve">Tulos</w:t>
      </w:r>
    </w:p>
    <w:p>
      <w:r>
        <w:t xml:space="preserve">asiantuntijat</w:t>
      </w:r>
    </w:p>
    <w:p>
      <w:r>
        <w:rPr>
          <w:b/>
        </w:rPr>
        <w:t xml:space="preserve">Tulos</w:t>
      </w:r>
    </w:p>
    <w:p>
      <w:r>
        <w:t xml:space="preserve">eläkkeelle</w:t>
      </w:r>
    </w:p>
    <w:p>
      <w:r>
        <w:rPr>
          <w:b/>
        </w:rPr>
        <w:t xml:space="preserve">Tulos</w:t>
      </w:r>
    </w:p>
    <w:p>
      <w:r>
        <w:t xml:space="preserve">sosiaaliturva</w:t>
      </w:r>
    </w:p>
    <w:p>
      <w:r>
        <w:rPr>
          <w:b/>
        </w:rPr>
        <w:t xml:space="preserve">Esimerkki 4.1778</w:t>
      </w:r>
    </w:p>
    <w:p>
      <w:r>
        <w:t xml:space="preserve">Donald Trump ryhtyisi riskialttiiseen suunnitelmaan sosiaaliturvan yksityistämiseksi.</w:t>
      </w:r>
    </w:p>
    <w:p>
      <w:r>
        <w:rPr>
          <w:b/>
        </w:rPr>
        <w:t xml:space="preserve">Tulos</w:t>
      </w:r>
    </w:p>
    <w:p>
      <w:r>
        <w:t xml:space="preserve">sosiaaliturva</w:t>
      </w:r>
    </w:p>
    <w:p>
      <w:r>
        <w:rPr>
          <w:b/>
        </w:rPr>
        <w:t xml:space="preserve">Esimerkki 4.1779</w:t>
      </w:r>
    </w:p>
    <w:p>
      <w:r>
        <w:t xml:space="preserve">Massachusettsin koulut ovat sijalla 1 kaikista 50 osavaltiosta.</w:t>
      </w:r>
    </w:p>
    <w:p>
      <w:r>
        <w:rPr>
          <w:b/>
        </w:rPr>
        <w:t xml:space="preserve">Tulos</w:t>
      </w:r>
    </w:p>
    <w:p>
      <w:r>
        <w:t xml:space="preserve">keskustelut</w:t>
      </w:r>
    </w:p>
    <w:p>
      <w:r>
        <w:rPr>
          <w:b/>
        </w:rPr>
        <w:t xml:space="preserve">Tulos</w:t>
      </w:r>
    </w:p>
    <w:p>
      <w:r>
        <w:t xml:space="preserve">koulutus</w:t>
      </w:r>
    </w:p>
    <w:p>
      <w:r>
        <w:rPr>
          <w:b/>
        </w:rPr>
        <w:t xml:space="preserve">Tulos</w:t>
      </w:r>
    </w:p>
    <w:p>
      <w:r>
        <w:t xml:space="preserve">valtiot</w:t>
      </w:r>
    </w:p>
    <w:p>
      <w:r>
        <w:rPr>
          <w:b/>
        </w:rPr>
        <w:t xml:space="preserve">Esimerkki 4.1780</w:t>
      </w:r>
    </w:p>
    <w:p>
      <w:r>
        <w:t xml:space="preserve">Ilman maahanmuuttajia meillä olisi supistuva väestö...</w:t>
      </w:r>
    </w:p>
    <w:p>
      <w:r>
        <w:rPr>
          <w:b/>
        </w:rPr>
        <w:t xml:space="preserve">Tulos</w:t>
      </w:r>
    </w:p>
    <w:p>
      <w:r>
        <w:t xml:space="preserve">maahanmuutto</w:t>
      </w:r>
    </w:p>
    <w:p>
      <w:r>
        <w:rPr>
          <w:b/>
        </w:rPr>
        <w:t xml:space="preserve">Tulos</w:t>
      </w:r>
    </w:p>
    <w:p>
      <w:r>
        <w:t xml:space="preserve">väestö</w:t>
      </w:r>
    </w:p>
    <w:p>
      <w:r>
        <w:rPr>
          <w:b/>
        </w:rPr>
        <w:t xml:space="preserve">Esimerkki 4.1781</w:t>
      </w:r>
    </w:p>
    <w:p>
      <w:r>
        <w:t xml:space="preserve">Suurin osa Arizonaan tulevista ihmisistä, jotka tulevat maahan luvatta, on nyt huumekuriireja.</w:t>
      </w:r>
    </w:p>
    <w:p>
      <w:r>
        <w:rPr>
          <w:b/>
        </w:rPr>
        <w:t xml:space="preserve">Tulos</w:t>
      </w:r>
    </w:p>
    <w:p>
      <w:r>
        <w:t xml:space="preserve">maahanmuutto</w:t>
      </w:r>
    </w:p>
    <w:p>
      <w:r>
        <w:rPr>
          <w:b/>
        </w:rPr>
        <w:t xml:space="preserve">Tulos</w:t>
      </w:r>
    </w:p>
    <w:p>
      <w:r>
        <w:t xml:space="preserve">legal-issues</w:t>
      </w:r>
    </w:p>
    <w:p>
      <w:r>
        <w:rPr>
          <w:b/>
        </w:rPr>
        <w:t xml:space="preserve">Tulos</w:t>
      </w:r>
    </w:p>
    <w:p>
      <w:r>
        <w:t xml:space="preserve">marihuana</w:t>
      </w:r>
    </w:p>
    <w:p>
      <w:r>
        <w:rPr>
          <w:b/>
        </w:rPr>
        <w:t xml:space="preserve">Esimerkki 4.1782</w:t>
      </w:r>
    </w:p>
    <w:p>
      <w:r>
        <w:t xml:space="preserve">Rhode Island antaa paperittomille raskaana oleville naisille sairausvakuutuksen sekä käteiskortin, jossa on 400 dollaria kuukaudessa ja 250 dollaria kuukaudessa tai 275 dollaria kuukaudessa käytettäväksi ruokaan.</w:t>
      </w:r>
    </w:p>
    <w:p>
      <w:r>
        <w:rPr>
          <w:b/>
        </w:rPr>
        <w:t xml:space="preserve">Tulos</w:t>
      </w:r>
    </w:p>
    <w:p>
      <w:r>
        <w:t xml:space="preserve">terveydenhuolto</w:t>
      </w:r>
    </w:p>
    <w:p>
      <w:r>
        <w:rPr>
          <w:b/>
        </w:rPr>
        <w:t xml:space="preserve">Tulos</w:t>
      </w:r>
    </w:p>
    <w:p>
      <w:r>
        <w:t xml:space="preserve">maahanmuutto</w:t>
      </w:r>
    </w:p>
    <w:p>
      <w:r>
        <w:rPr>
          <w:b/>
        </w:rPr>
        <w:t xml:space="preserve">Tulos</w:t>
      </w:r>
    </w:p>
    <w:p>
      <w:r>
        <w:t xml:space="preserve">köyhyys</w:t>
      </w:r>
    </w:p>
    <w:p>
      <w:r>
        <w:rPr>
          <w:b/>
        </w:rPr>
        <w:t xml:space="preserve">Esimerkki 4.1783</w:t>
      </w:r>
    </w:p>
    <w:p>
      <w:r>
        <w:t xml:space="preserve">Mark Pryor väittää edelleen, että Obamacare on uskomaton menestys.</w:t>
      </w:r>
    </w:p>
    <w:p>
      <w:r>
        <w:rPr>
          <w:b/>
        </w:rPr>
        <w:t xml:space="preserve">Tulos</w:t>
      </w:r>
    </w:p>
    <w:p>
      <w:r>
        <w:t xml:space="preserve">terveydenhuolto</w:t>
      </w:r>
    </w:p>
    <w:p>
      <w:r>
        <w:rPr>
          <w:b/>
        </w:rPr>
        <w:t xml:space="preserve">Esimerkki 4.1784</w:t>
      </w:r>
    </w:p>
    <w:p>
      <w:r>
        <w:t xml:space="preserve">Olemme vain muutaman sentin päässä siitä, että emme ole enää vapaata taloutta.</w:t>
      </w:r>
    </w:p>
    <w:p>
      <w:r>
        <w:rPr>
          <w:b/>
        </w:rPr>
        <w:t xml:space="preserve">Tulos</w:t>
      </w:r>
    </w:p>
    <w:p>
      <w:r>
        <w:t xml:space="preserve">talous</w:t>
      </w:r>
    </w:p>
    <w:p>
      <w:r>
        <w:rPr>
          <w:b/>
        </w:rPr>
        <w:t xml:space="preserve">Tulos</w:t>
      </w:r>
    </w:p>
    <w:p>
      <w:r>
        <w:t xml:space="preserve">new-hampshire-2012</w:t>
      </w:r>
    </w:p>
    <w:p>
      <w:r>
        <w:rPr>
          <w:b/>
        </w:rPr>
        <w:t xml:space="preserve">Tulos</w:t>
      </w:r>
    </w:p>
    <w:p>
      <w:r>
        <w:t xml:space="preserve">markkinasääntely</w:t>
      </w:r>
    </w:p>
    <w:p>
      <w:r>
        <w:rPr>
          <w:b/>
        </w:rPr>
        <w:t xml:space="preserve">Esimerkki 4.1785</w:t>
      </w:r>
    </w:p>
    <w:p>
      <w:r>
        <w:t xml:space="preserve">Yhdysvallat on maailman johtava kansakunta, joka epäilee eniten ilmastonmuutosta koskevaa perinteistä viisautta.</w:t>
      </w:r>
    </w:p>
    <w:p>
      <w:r>
        <w:rPr>
          <w:b/>
        </w:rPr>
        <w:t xml:space="preserve">Tulos</w:t>
      </w:r>
    </w:p>
    <w:p>
      <w:r>
        <w:t xml:space="preserve">ilmastonmuutos</w:t>
      </w:r>
    </w:p>
    <w:p>
      <w:r>
        <w:rPr>
          <w:b/>
        </w:rPr>
        <w:t xml:space="preserve">Tulos</w:t>
      </w:r>
    </w:p>
    <w:p>
      <w:r>
        <w:t xml:space="preserve">ympäristö</w:t>
      </w:r>
    </w:p>
    <w:p>
      <w:r>
        <w:rPr>
          <w:b/>
        </w:rPr>
        <w:t xml:space="preserve">Tulos</w:t>
      </w:r>
    </w:p>
    <w:p>
      <w:r>
        <w:t xml:space="preserve">kyselyt</w:t>
      </w:r>
    </w:p>
    <w:p>
      <w:r>
        <w:rPr>
          <w:b/>
        </w:rPr>
        <w:t xml:space="preserve">Esimerkki 4.1786</w:t>
      </w:r>
    </w:p>
    <w:p>
      <w:r>
        <w:t xml:space="preserve">Yhdysvaltain oikeusministeriö on ottanut käsiteltäväkseen yli 100 äänioikeustapausta vuodesta 2009 lähtien.</w:t>
      </w:r>
    </w:p>
    <w:p>
      <w:r>
        <w:rPr>
          <w:b/>
        </w:rPr>
        <w:t xml:space="preserve">Tulos</w:t>
      </w:r>
    </w:p>
    <w:p>
      <w:r>
        <w:t xml:space="preserve">kansalaisoikeudet</w:t>
      </w:r>
    </w:p>
    <w:p>
      <w:r>
        <w:rPr>
          <w:b/>
        </w:rPr>
        <w:t xml:space="preserve">Tulos</w:t>
      </w:r>
    </w:p>
    <w:p>
      <w:r>
        <w:t xml:space="preserve">vaalit</w:t>
      </w:r>
    </w:p>
    <w:p>
      <w:r>
        <w:rPr>
          <w:b/>
        </w:rPr>
        <w:t xml:space="preserve">Esimerkki 4.1787</w:t>
      </w:r>
    </w:p>
    <w:p>
      <w:r>
        <w:t xml:space="preserve">Keskimäärin 300 amerikkalaista tekee vuoden verran töitä ansaitakseen yhtä paljon rahaa kuin yksi huippujohtaja.</w:t>
      </w:r>
    </w:p>
    <w:p>
      <w:r>
        <w:rPr>
          <w:b/>
        </w:rPr>
        <w:t xml:space="preserve">Tulos</w:t>
      </w:r>
    </w:p>
    <w:p>
      <w:r>
        <w:t xml:space="preserve">tulot</w:t>
      </w:r>
    </w:p>
    <w:p>
      <w:r>
        <w:rPr>
          <w:b/>
        </w:rPr>
        <w:t xml:space="preserve">Tulos</w:t>
      </w:r>
    </w:p>
    <w:p>
      <w:r>
        <w:t xml:space="preserve">työntekijät</w:t>
      </w:r>
    </w:p>
    <w:p>
      <w:r>
        <w:rPr>
          <w:b/>
        </w:rPr>
        <w:t xml:space="preserve">Esimerkki 4.1788</w:t>
      </w:r>
    </w:p>
    <w:p>
      <w:r>
        <w:t xml:space="preserve">Barack Obama on pelannut presidenttinä yli 90 kierrosta golfia.</w:t>
      </w:r>
    </w:p>
    <w:p>
      <w:r>
        <w:rPr>
          <w:b/>
        </w:rPr>
        <w:t xml:space="preserve">Tulos</w:t>
      </w:r>
    </w:p>
    <w:p>
      <w:r>
        <w:t xml:space="preserve">talous</w:t>
      </w:r>
    </w:p>
    <w:p>
      <w:r>
        <w:rPr>
          <w:b/>
        </w:rPr>
        <w:t xml:space="preserve">Tulos</w:t>
      </w:r>
    </w:p>
    <w:p>
      <w:r>
        <w:t xml:space="preserve">köyhyys</w:t>
      </w:r>
    </w:p>
    <w:p>
      <w:r>
        <w:rPr>
          <w:b/>
        </w:rPr>
        <w:t xml:space="preserve">Tulos</w:t>
      </w:r>
    </w:p>
    <w:p>
      <w:r>
        <w:t xml:space="preserve">virkistys</w:t>
      </w:r>
    </w:p>
    <w:p>
      <w:r>
        <w:rPr>
          <w:b/>
        </w:rPr>
        <w:t xml:space="preserve">Esimerkki 4.1789</w:t>
      </w:r>
    </w:p>
    <w:p>
      <w:r>
        <w:t xml:space="preserve">Trump-tiimi on syyttänyt Ted Cruzia petoksesta Iowassa, Texasissa, Coloradossa, Oklahomassa, Louisianassa, Kansasissa, Mainessa, Utahissa ja Wisconsinissa.</w:t>
      </w:r>
    </w:p>
    <w:p>
      <w:r>
        <w:rPr>
          <w:b/>
        </w:rPr>
        <w:t xml:space="preserve">Tulos</w:t>
      </w:r>
    </w:p>
    <w:p>
      <w:r>
        <w:t xml:space="preserve">rikos</w:t>
      </w:r>
    </w:p>
    <w:p>
      <w:r>
        <w:rPr>
          <w:b/>
        </w:rPr>
        <w:t xml:space="preserve">Tulos</w:t>
      </w:r>
    </w:p>
    <w:p>
      <w:r>
        <w:t xml:space="preserve">vaalit</w:t>
      </w:r>
    </w:p>
    <w:p>
      <w:r>
        <w:rPr>
          <w:b/>
        </w:rPr>
        <w:t xml:space="preserve">Esimerkki 4.1790</w:t>
      </w:r>
    </w:p>
    <w:p>
      <w:r>
        <w:t xml:space="preserve">Talouspakotteiden vuoksi Iran kärsii nyt 30 prosentin inflaatiosta ja 20 prosentin työttömyydestä.</w:t>
      </w:r>
    </w:p>
    <w:p>
      <w:r>
        <w:rPr>
          <w:b/>
        </w:rPr>
        <w:t xml:space="preserve">Tulos</w:t>
      </w:r>
    </w:p>
    <w:p>
      <w:r>
        <w:t xml:space="preserve">talous</w:t>
      </w:r>
    </w:p>
    <w:p>
      <w:r>
        <w:rPr>
          <w:b/>
        </w:rPr>
        <w:t xml:space="preserve">Tulos</w:t>
      </w:r>
    </w:p>
    <w:p>
      <w:r>
        <w:t xml:space="preserve">ulkopolitiikka</w:t>
      </w:r>
    </w:p>
    <w:p>
      <w:r>
        <w:rPr>
          <w:b/>
        </w:rPr>
        <w:t xml:space="preserve">Tulos</w:t>
      </w:r>
    </w:p>
    <w:p>
      <w:r>
        <w:t xml:space="preserve">asiantuntijat</w:t>
      </w:r>
    </w:p>
    <w:p>
      <w:r>
        <w:rPr>
          <w:b/>
        </w:rPr>
        <w:t xml:space="preserve">Esimerkki 4.1791</w:t>
      </w:r>
    </w:p>
    <w:p>
      <w:r>
        <w:t xml:space="preserve">Sanoo, että Wisconsinin kuvernöörinä me lopetimme hyvinvoinnin.</w:t>
      </w:r>
    </w:p>
    <w:p>
      <w:r>
        <w:rPr>
          <w:b/>
        </w:rPr>
        <w:t xml:space="preserve">Tulos</w:t>
      </w:r>
    </w:p>
    <w:p>
      <w:r>
        <w:t xml:space="preserve">job-accomplishments</w:t>
      </w:r>
    </w:p>
    <w:p>
      <w:r>
        <w:rPr>
          <w:b/>
        </w:rPr>
        <w:t xml:space="preserve">Tulos</w:t>
      </w:r>
    </w:p>
    <w:p>
      <w:r>
        <w:t xml:space="preserve">hyvinvointi</w:t>
      </w:r>
    </w:p>
    <w:p>
      <w:r>
        <w:rPr>
          <w:b/>
        </w:rPr>
        <w:t xml:space="preserve">Esimerkki 4.1792</w:t>
      </w:r>
    </w:p>
    <w:p>
      <w:r>
        <w:t xml:space="preserve">Kongressin 18. vaalipiirissä 100 prosenttia sähköntuotannosta on peräisin hiilestä.</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talous</w:t>
      </w:r>
    </w:p>
    <w:p>
      <w:r>
        <w:rPr>
          <w:b/>
        </w:rPr>
        <w:t xml:space="preserve">Tulos</w:t>
      </w:r>
    </w:p>
    <w:p>
      <w:r>
        <w:t xml:space="preserve">energia</w:t>
      </w:r>
    </w:p>
    <w:p>
      <w:r>
        <w:rPr>
          <w:b/>
        </w:rPr>
        <w:t xml:space="preserve">Esimerkki 4.1793</w:t>
      </w:r>
    </w:p>
    <w:p>
      <w:r>
        <w:t xml:space="preserve">Washingtonin väki pakottaa sinut jo nyt ostamaan valtion terveydenhoitopalveluja.</w:t>
      </w:r>
    </w:p>
    <w:p>
      <w:r>
        <w:rPr>
          <w:b/>
        </w:rPr>
        <w:t xml:space="preserve">Tulos</w:t>
      </w:r>
    </w:p>
    <w:p>
      <w:r>
        <w:t xml:space="preserve">terveydenhuolto</w:t>
      </w:r>
    </w:p>
    <w:p>
      <w:r>
        <w:rPr>
          <w:b/>
        </w:rPr>
        <w:t xml:space="preserve">Esimerkki 4.1794</w:t>
      </w:r>
    </w:p>
    <w:p>
      <w:r>
        <w:t xml:space="preserve">Presidentti Barack Obama on ensimmäinen presidentti, joka luulee voivansa valita, mitkä lait hän panee täytäntöön ja mitkä hän jättää huomiotta.</w:t>
      </w:r>
    </w:p>
    <w:p>
      <w:r>
        <w:rPr>
          <w:b/>
        </w:rPr>
        <w:t xml:space="preserve">Tulos</w:t>
      </w:r>
    </w:p>
    <w:p>
      <w:r>
        <w:t xml:space="preserve">korjaukset ja päivitykset</w:t>
      </w:r>
    </w:p>
    <w:p>
      <w:r>
        <w:rPr>
          <w:b/>
        </w:rPr>
        <w:t xml:space="preserve">Tulos</w:t>
      </w:r>
    </w:p>
    <w:p>
      <w:r>
        <w:t xml:space="preserve">historia</w:t>
      </w:r>
    </w:p>
    <w:p>
      <w:r>
        <w:rPr>
          <w:b/>
        </w:rPr>
        <w:t xml:space="preserve">Tulos</w:t>
      </w:r>
    </w:p>
    <w:p>
      <w:r>
        <w:t xml:space="preserve">legal-issues</w:t>
      </w:r>
    </w:p>
    <w:p>
      <w:r>
        <w:rPr>
          <w:b/>
        </w:rPr>
        <w:t xml:space="preserve">Tulos</w:t>
      </w:r>
    </w:p>
    <w:p>
      <w:r>
        <w:t xml:space="preserve">korkein oikeus</w:t>
      </w:r>
    </w:p>
    <w:p>
      <w:r>
        <w:rPr>
          <w:b/>
        </w:rPr>
        <w:t xml:space="preserve">Esimerkki 4.1795</w:t>
      </w:r>
    </w:p>
    <w:p>
      <w:r>
        <w:t xml:space="preserve">Jopa 45 prosenttia laittomista maahanmuuttajista ei ole henkilöitä, jotka ovat fyysisesti ylittäneet eteläisen tai pohjoisen rajan. He ovat viisumin ylittäjiä.</w:t>
      </w:r>
    </w:p>
    <w:p>
      <w:r>
        <w:rPr>
          <w:b/>
        </w:rPr>
        <w:t xml:space="preserve">Tulos</w:t>
      </w:r>
    </w:p>
    <w:p>
      <w:r>
        <w:t xml:space="preserve">maahanmuutto</w:t>
      </w:r>
    </w:p>
    <w:p>
      <w:r>
        <w:rPr>
          <w:b/>
        </w:rPr>
        <w:t xml:space="preserve">Esimerkki 4.1796</w:t>
      </w:r>
    </w:p>
    <w:p>
      <w:r>
        <w:t xml:space="preserve">Charlie Crist "työskenteli Acornin kanssa" antaakseen rikollisille äänioikeuden.</w:t>
      </w:r>
    </w:p>
    <w:p>
      <w:r>
        <w:rPr>
          <w:b/>
        </w:rPr>
        <w:t xml:space="preserve">Tulos</w:t>
      </w:r>
    </w:p>
    <w:p>
      <w:r>
        <w:t xml:space="preserve">kansalaisoikeudet</w:t>
      </w:r>
    </w:p>
    <w:p>
      <w:r>
        <w:rPr>
          <w:b/>
        </w:rPr>
        <w:t xml:space="preserve">Esimerkki 4.1797</w:t>
      </w:r>
    </w:p>
    <w:p>
      <w:r>
        <w:t xml:space="preserve">"Tänä vuonna olemme lisänneet keskimäärin 200 000 työpaikkaa kuukaudessa, suurin osa yksityisellä sektorilla, mikä on jyrkkä ero Bushin hallinnon ennätykseen, joka on menettänyt keskimäärin lähes 750 000 työpaikkaa kuukaudessa kolmen viimeisen kuukauden aikana."</w:t>
      </w:r>
    </w:p>
    <w:p>
      <w:r>
        <w:rPr>
          <w:b/>
        </w:rPr>
        <w:t xml:space="preserve">Tulos</w:t>
      </w:r>
    </w:p>
    <w:p>
      <w:r>
        <w:t xml:space="preserve">talous</w:t>
      </w:r>
    </w:p>
    <w:p>
      <w:r>
        <w:rPr>
          <w:b/>
        </w:rPr>
        <w:t xml:space="preserve">Tulos</w:t>
      </w:r>
    </w:p>
    <w:p>
      <w:r>
        <w:t xml:space="preserve">job-accomplishments</w:t>
      </w:r>
    </w:p>
    <w:p>
      <w:r>
        <w:rPr>
          <w:b/>
        </w:rPr>
        <w:t xml:space="preserve">Esimerkki 4.1798</w:t>
      </w:r>
    </w:p>
    <w:p>
      <w:r>
        <w:t xml:space="preserve">Kongressin republikaanit eivät suostu listaamaan ainuttakaan veropykälää, jonka he olisivat valmiita sulkemaan.</w:t>
      </w:r>
    </w:p>
    <w:p>
      <w:r>
        <w:rPr>
          <w:b/>
        </w:rPr>
        <w:t xml:space="preserve">Tulos</w:t>
      </w:r>
    </w:p>
    <w:p>
      <w:r>
        <w:t xml:space="preserve">liittovaltion talousarvio</w:t>
      </w:r>
    </w:p>
    <w:p>
      <w:r>
        <w:rPr>
          <w:b/>
        </w:rPr>
        <w:t xml:space="preserve">Tulos</w:t>
      </w:r>
    </w:p>
    <w:p>
      <w:r>
        <w:t xml:space="preserve">verot</w:t>
      </w:r>
    </w:p>
    <w:p>
      <w:r>
        <w:rPr>
          <w:b/>
        </w:rPr>
        <w:t xml:space="preserve">Esimerkki 4.1799</w:t>
      </w:r>
    </w:p>
    <w:p>
      <w:r>
        <w:t xml:space="preserve">Hillary Clintonin mukaan Iranin ydinsopimus vuorii maailman suurimman terrorismin rahoittajavaltion taskuja teidän rahoillanne.</w:t>
      </w:r>
    </w:p>
    <w:p>
      <w:r>
        <w:rPr>
          <w:b/>
        </w:rPr>
        <w:t xml:space="preserve">Tulos</w:t>
      </w:r>
    </w:p>
    <w:p>
      <w:r>
        <w:t xml:space="preserve">ulkopolitiikka</w:t>
      </w:r>
    </w:p>
    <w:p>
      <w:r>
        <w:rPr>
          <w:b/>
        </w:rPr>
        <w:t xml:space="preserve">Tulos</w:t>
      </w:r>
    </w:p>
    <w:p>
      <w:r>
        <w:t xml:space="preserve">ydinvoima</w:t>
      </w:r>
    </w:p>
    <w:p>
      <w:r>
        <w:rPr>
          <w:b/>
        </w:rPr>
        <w:t xml:space="preserve">Tulos</w:t>
      </w:r>
    </w:p>
    <w:p>
      <w:r>
        <w:t xml:space="preserve">terrorismi</w:t>
      </w:r>
    </w:p>
    <w:p>
      <w:r>
        <w:rPr>
          <w:b/>
        </w:rPr>
        <w:t xml:space="preserve">Esimerkki 4.1800</w:t>
      </w:r>
    </w:p>
    <w:p>
      <w:r>
        <w:t xml:space="preserve">Obaman mielestä kansallislaulun pitäisi olla "I'd Like to Teach the World to Sing".</w:t>
      </w:r>
    </w:p>
    <w:p>
      <w:r>
        <w:rPr>
          <w:b/>
        </w:rPr>
        <w:t xml:space="preserve">Tulos</w:t>
      </w:r>
    </w:p>
    <w:p>
      <w:r>
        <w:t xml:space="preserve">isänmaallisuus</w:t>
      </w:r>
    </w:p>
    <w:p>
      <w:r>
        <w:rPr>
          <w:b/>
        </w:rPr>
        <w:t xml:space="preserve">Esimerkki 4.1801</w:t>
      </w:r>
    </w:p>
    <w:p>
      <w:r>
        <w:t xml:space="preserve">Tällä hetkellä Amerikassa on 1,1 biljoonan dollarin edestä opintovelkaa. Se on enemmän kuin luottokorttivelkaa.</w:t>
      </w:r>
    </w:p>
    <w:p>
      <w:r>
        <w:rPr>
          <w:b/>
        </w:rPr>
        <w:t xml:space="preserve">Tulos</w:t>
      </w:r>
    </w:p>
    <w:p>
      <w:r>
        <w:t xml:space="preserve">velka</w:t>
      </w:r>
    </w:p>
    <w:p>
      <w:r>
        <w:rPr>
          <w:b/>
        </w:rPr>
        <w:t xml:space="preserve">Tulos</w:t>
      </w:r>
    </w:p>
    <w:p>
      <w:r>
        <w:t xml:space="preserve">koulutus</w:t>
      </w:r>
    </w:p>
    <w:p>
      <w:r>
        <w:rPr>
          <w:b/>
        </w:rPr>
        <w:t xml:space="preserve">Tulos</w:t>
      </w:r>
    </w:p>
    <w:p>
      <w:r>
        <w:t xml:space="preserve">message-machine-2014</w:t>
      </w:r>
    </w:p>
    <w:p>
      <w:r>
        <w:rPr>
          <w:b/>
        </w:rPr>
        <w:t xml:space="preserve">Esimerkki 4.1802</w:t>
      </w:r>
    </w:p>
    <w:p>
      <w:r>
        <w:t xml:space="preserve">Valtakunnalliseen virkaan on valittu 26 William-nimistä miestä, ja vain seitsemän naista on saanut tämän kunnian.</w:t>
      </w:r>
    </w:p>
    <w:p>
      <w:r>
        <w:rPr>
          <w:b/>
        </w:rPr>
        <w:t xml:space="preserve">Tulos</w:t>
      </w:r>
    </w:p>
    <w:p>
      <w:r>
        <w:t xml:space="preserve">vaalit</w:t>
      </w:r>
    </w:p>
    <w:p>
      <w:r>
        <w:rPr>
          <w:b/>
        </w:rPr>
        <w:t xml:space="preserve">Tulos</w:t>
      </w:r>
    </w:p>
    <w:p>
      <w:r>
        <w:t xml:space="preserve">naiset</w:t>
      </w:r>
    </w:p>
    <w:p>
      <w:r>
        <w:rPr>
          <w:b/>
        </w:rPr>
        <w:t xml:space="preserve">Esimerkki 4.1803</w:t>
      </w:r>
    </w:p>
    <w:p>
      <w:r>
        <w:t xml:space="preserve">Kun Obama astui virkaansa, Yhdysvaltojen talous oli itse asiassa kutistumassa ensimmäistä kertaa noin 70 vuoteen.</w:t>
      </w:r>
    </w:p>
    <w:p>
      <w:r>
        <w:rPr>
          <w:b/>
        </w:rPr>
        <w:t xml:space="preserve">Tulos</w:t>
      </w:r>
    </w:p>
    <w:p>
      <w:r>
        <w:t xml:space="preserve">talous</w:t>
      </w:r>
    </w:p>
    <w:p>
      <w:r>
        <w:rPr>
          <w:b/>
        </w:rPr>
        <w:t xml:space="preserve">Tulos</w:t>
      </w:r>
    </w:p>
    <w:p>
      <w:r>
        <w:t xml:space="preserve">historia</w:t>
      </w:r>
    </w:p>
    <w:p>
      <w:r>
        <w:rPr>
          <w:b/>
        </w:rPr>
        <w:t xml:space="preserve">Tulos</w:t>
      </w:r>
    </w:p>
    <w:p>
      <w:r>
        <w:t xml:space="preserve">abc-news-week</w:t>
      </w:r>
    </w:p>
    <w:p>
      <w:r>
        <w:rPr>
          <w:b/>
        </w:rPr>
        <w:t xml:space="preserve">Esimerkki 4.1804</w:t>
      </w:r>
    </w:p>
    <w:p>
      <w:r>
        <w:t xml:space="preserve">Sanoo Marco Rubio, että rikoksentekijöiden äänioikeutta ei pitäisi palauttaa, mutta että tuomittujen rikollisten pitäisi saada omistaa aseita, kun he ovat istuneet tuomionsa.</w:t>
      </w:r>
    </w:p>
    <w:p>
      <w:r>
        <w:rPr>
          <w:b/>
        </w:rPr>
        <w:t xml:space="preserve">Tulos</w:t>
      </w:r>
    </w:p>
    <w:p>
      <w:r>
        <w:t xml:space="preserve">rikos</w:t>
      </w:r>
    </w:p>
    <w:p>
      <w:r>
        <w:rPr>
          <w:b/>
        </w:rPr>
        <w:t xml:space="preserve">Tulos</w:t>
      </w:r>
    </w:p>
    <w:p>
      <w:r>
        <w:t xml:space="preserve">vaalit</w:t>
      </w:r>
    </w:p>
    <w:p>
      <w:r>
        <w:rPr>
          <w:b/>
        </w:rPr>
        <w:t xml:space="preserve">Tulos</w:t>
      </w:r>
    </w:p>
    <w:p>
      <w:r>
        <w:t xml:space="preserve">aseet</w:t>
      </w:r>
    </w:p>
    <w:p>
      <w:r>
        <w:rPr>
          <w:b/>
        </w:rPr>
        <w:t xml:space="preserve">Esimerkki 4.1805</w:t>
      </w:r>
    </w:p>
    <w:p>
      <w:r>
        <w:t xml:space="preserve">Havaijille, Virginiaan ja Alaskaan menee takaisin kaksi kertaa enemmän (liittovaltion) rahaa kuin Oregoniin.</w:t>
      </w:r>
    </w:p>
    <w:p>
      <w:r>
        <w:rPr>
          <w:b/>
        </w:rPr>
        <w:t xml:space="preserve">Tulos</w:t>
      </w:r>
    </w:p>
    <w:p>
      <w:r>
        <w:t xml:space="preserve">liittovaltion talousarvio</w:t>
      </w:r>
    </w:p>
    <w:p>
      <w:r>
        <w:rPr>
          <w:b/>
        </w:rPr>
        <w:t xml:space="preserve">Esimerkki 4.1806</w:t>
      </w:r>
    </w:p>
    <w:p>
      <w:r>
        <w:t xml:space="preserve">En perinyt rahaa vanhemmiltani.</w:t>
      </w:r>
    </w:p>
    <w:p>
      <w:r>
        <w:rPr>
          <w:b/>
        </w:rPr>
        <w:t xml:space="preserve">Tulos</w:t>
      </w:r>
    </w:p>
    <w:p>
      <w:r>
        <w:t xml:space="preserve">ehdokkaiden elämäkerta</w:t>
      </w:r>
    </w:p>
    <w:p>
      <w:r>
        <w:rPr>
          <w:b/>
        </w:rPr>
        <w:t xml:space="preserve">Tulos</w:t>
      </w:r>
    </w:p>
    <w:p>
      <w:r>
        <w:t xml:space="preserve">korjaukset ja päivitykset</w:t>
      </w:r>
    </w:p>
    <w:p>
      <w:r>
        <w:rPr>
          <w:b/>
        </w:rPr>
        <w:t xml:space="preserve">Esimerkki 4.1807</w:t>
      </w:r>
    </w:p>
    <w:p>
      <w:r>
        <w:t xml:space="preserve">Jos yrittäisit maksaa 1 biljoonan dollarin summan jakamalla sen 1 dollarin sekuntivauhdilla, siihen menisi yli 31 000 vuotta.</w:t>
      </w:r>
    </w:p>
    <w:p>
      <w:r>
        <w:rPr>
          <w:b/>
        </w:rPr>
        <w:t xml:space="preserve">Tulos</w:t>
      </w:r>
    </w:p>
    <w:p>
      <w:r>
        <w:t xml:space="preserve">liittovaltion talousarvio</w:t>
      </w:r>
    </w:p>
    <w:p>
      <w:r>
        <w:rPr>
          <w:b/>
        </w:rPr>
        <w:t xml:space="preserve">Esimerkki 4.1808</w:t>
      </w:r>
    </w:p>
    <w:p>
      <w:r>
        <w:t xml:space="preserve">[Chevrolet] Volttiin ei voi laittaa asehyllyä.</w:t>
      </w:r>
    </w:p>
    <w:p>
      <w:r>
        <w:rPr>
          <w:b/>
        </w:rPr>
        <w:t xml:space="preserve">Tulos</w:t>
      </w:r>
    </w:p>
    <w:p>
      <w:r>
        <w:t xml:space="preserve">energia</w:t>
      </w:r>
    </w:p>
    <w:p>
      <w:r>
        <w:rPr>
          <w:b/>
        </w:rPr>
        <w:t xml:space="preserve">Tulos</w:t>
      </w:r>
    </w:p>
    <w:p>
      <w:r>
        <w:t xml:space="preserve">ympäristö</w:t>
      </w:r>
    </w:p>
    <w:p>
      <w:r>
        <w:rPr>
          <w:b/>
        </w:rPr>
        <w:t xml:space="preserve">Tulos</w:t>
      </w:r>
    </w:p>
    <w:p>
      <w:r>
        <w:t xml:space="preserve">aseet</w:t>
      </w:r>
    </w:p>
    <w:p>
      <w:r>
        <w:rPr>
          <w:b/>
        </w:rPr>
        <w:t xml:space="preserve">Esimerkki 4.1809</w:t>
      </w:r>
    </w:p>
    <w:p>
      <w:r>
        <w:t xml:space="preserve">Hallituksen määräämä veroseuraamus, jos et osta sairausvakuutusta, on pienempi kuin mitä vakuutuksen ostaminen olisi maksanut.</w:t>
      </w:r>
    </w:p>
    <w:p>
      <w:r>
        <w:rPr>
          <w:b/>
        </w:rPr>
        <w:t xml:space="preserve">Tulos</w:t>
      </w:r>
    </w:p>
    <w:p>
      <w:r>
        <w:t xml:space="preserve">terveydenhuolto</w:t>
      </w:r>
    </w:p>
    <w:p>
      <w:r>
        <w:rPr>
          <w:b/>
        </w:rPr>
        <w:t xml:space="preserve">Esimerkki 4.1810</w:t>
      </w:r>
    </w:p>
    <w:p>
      <w:r>
        <w:t xml:space="preserve">Israelissa terrori-iskujen määrä on vähentynyt 90 prosenttia, minkä se katsoo johtuvan 500 mailin pituisen aidan rakentamisesta.</w:t>
      </w:r>
    </w:p>
    <w:p>
      <w:r>
        <w:rPr>
          <w:b/>
        </w:rPr>
        <w:t xml:space="preserve">Tulos</w:t>
      </w:r>
    </w:p>
    <w:p>
      <w:r>
        <w:t xml:space="preserve">ulkopolitiikka</w:t>
      </w:r>
    </w:p>
    <w:p>
      <w:r>
        <w:rPr>
          <w:b/>
        </w:rPr>
        <w:t xml:space="preserve">Tulos</w:t>
      </w:r>
    </w:p>
    <w:p>
      <w:r>
        <w:t xml:space="preserve">israel</w:t>
      </w:r>
    </w:p>
    <w:p>
      <w:r>
        <w:rPr>
          <w:b/>
        </w:rPr>
        <w:t xml:space="preserve">Tulos</w:t>
      </w:r>
    </w:p>
    <w:p>
      <w:r>
        <w:t xml:space="preserve">terrorismi</w:t>
      </w:r>
    </w:p>
    <w:p>
      <w:r>
        <w:rPr>
          <w:b/>
        </w:rPr>
        <w:t xml:space="preserve">Esimerkki 4.1811</w:t>
      </w:r>
    </w:p>
    <w:p>
      <w:r>
        <w:t xml:space="preserve">Newt Gingrich sanoo, että sähköosuuskunnat ja luotto-osuuskunnat ovat valtion tukemia yrityksiä kuten Freddie Mac.</w:t>
      </w:r>
    </w:p>
    <w:p>
      <w:r>
        <w:rPr>
          <w:b/>
        </w:rPr>
        <w:t xml:space="preserve">Tulos</w:t>
      </w:r>
    </w:p>
    <w:p>
      <w:r>
        <w:t xml:space="preserve">rahoitusalan sääntely</w:t>
      </w:r>
    </w:p>
    <w:p>
      <w:r>
        <w:rPr>
          <w:b/>
        </w:rPr>
        <w:t xml:space="preserve">Esimerkki 4.1812</w:t>
      </w:r>
    </w:p>
    <w:p>
      <w:r>
        <w:t xml:space="preserve">Google on suodattanut pois sellaiset asiat kuin rikos, rikollinen toiminta, syytteeseen asettaminen ja suosinut Hillary Clintonia.</w:t>
      </w:r>
    </w:p>
    <w:p>
      <w:r>
        <w:rPr>
          <w:b/>
        </w:rPr>
        <w:t xml:space="preserve">Tulos</w:t>
      </w:r>
    </w:p>
    <w:p>
      <w:r>
        <w:t xml:space="preserve">teknologia</w:t>
      </w:r>
    </w:p>
    <w:p>
      <w:r>
        <w:rPr>
          <w:b/>
        </w:rPr>
        <w:t xml:space="preserve">Esimerkki 4.1813</w:t>
      </w:r>
    </w:p>
    <w:p>
      <w:r>
        <w:t xml:space="preserve">Kansallinen tiedesäätiö käytti 1,2 miljoonaa dollaria siihen, että se maksoi senioreille World of Warcraftin pelaamisesta tutkiakseen sen vaikutusta heidän aivoihinsa.</w:t>
      </w:r>
    </w:p>
    <w:p>
      <w:r>
        <w:rPr>
          <w:b/>
        </w:rPr>
        <w:t xml:space="preserve">Tulos</w:t>
      </w:r>
    </w:p>
    <w:p>
      <w:r>
        <w:t xml:space="preserve">liittovaltion talousarvio</w:t>
      </w:r>
    </w:p>
    <w:p>
      <w:r>
        <w:rPr>
          <w:b/>
        </w:rPr>
        <w:t xml:space="preserve">Tulos</w:t>
      </w:r>
    </w:p>
    <w:p>
      <w:r>
        <w:t xml:space="preserve">pop-kulttuuri</w:t>
      </w:r>
    </w:p>
    <w:p>
      <w:r>
        <w:rPr>
          <w:b/>
        </w:rPr>
        <w:t xml:space="preserve">Esimerkki 4.1814</w:t>
      </w:r>
    </w:p>
    <w:p>
      <w:r>
        <w:t xml:space="preserve">Hallituksemme juuri nyt. ...kuluttaa 40 prosenttia enemmän kuin mitä otamme sisään.</w:t>
      </w:r>
    </w:p>
    <w:p>
      <w:r>
        <w:rPr>
          <w:b/>
        </w:rPr>
        <w:t xml:space="preserve">Tulos</w:t>
      </w:r>
    </w:p>
    <w:p>
      <w:r>
        <w:t xml:space="preserve">liittovaltion talousarvio</w:t>
      </w:r>
    </w:p>
    <w:p>
      <w:r>
        <w:rPr>
          <w:b/>
        </w:rPr>
        <w:t xml:space="preserve">Tulos</w:t>
      </w:r>
    </w:p>
    <w:p>
      <w:r>
        <w:t xml:space="preserve">new-hampshire-2012</w:t>
      </w:r>
    </w:p>
    <w:p>
      <w:r>
        <w:rPr>
          <w:b/>
        </w:rPr>
        <w:t xml:space="preserve">Esimerkki 4.1815</w:t>
      </w:r>
    </w:p>
    <w:p>
      <w:r>
        <w:t xml:space="preserve">Yhdysvaltain työttömyyden vähenemiseen vaikutti eniten se, että 1,2 miljoonaa ihmistä poistui työelämästä.</w:t>
      </w:r>
    </w:p>
    <w:p>
      <w:r>
        <w:rPr>
          <w:b/>
        </w:rPr>
        <w:t xml:space="preserve">Tulos</w:t>
      </w:r>
    </w:p>
    <w:p>
      <w:r>
        <w:t xml:space="preserve">talous</w:t>
      </w:r>
    </w:p>
    <w:p>
      <w:r>
        <w:rPr>
          <w:b/>
        </w:rPr>
        <w:t xml:space="preserve">Tulos</w:t>
      </w:r>
    </w:p>
    <w:p>
      <w:r>
        <w:t xml:space="preserve">työpaikat</w:t>
      </w:r>
    </w:p>
    <w:p>
      <w:r>
        <w:rPr>
          <w:b/>
        </w:rPr>
        <w:t xml:space="preserve">Esimerkki 4.1816</w:t>
      </w:r>
    </w:p>
    <w:p>
      <w:r>
        <w:t xml:space="preserve">Jos valitsemme Obamacaren laajennuksen, 600 000 menettää tukioikeutensa, joista 257 000 joutuu Medicaidin piiriin.</w:t>
      </w:r>
    </w:p>
    <w:p>
      <w:r>
        <w:rPr>
          <w:b/>
        </w:rPr>
        <w:t xml:space="preserve">Tulos</w:t>
      </w:r>
    </w:p>
    <w:p>
      <w:r>
        <w:t xml:space="preserve">terveydenhuolto</w:t>
      </w:r>
    </w:p>
    <w:p>
      <w:r>
        <w:rPr>
          <w:b/>
        </w:rPr>
        <w:t xml:space="preserve">Tulos</w:t>
      </w:r>
    </w:p>
    <w:p>
      <w:r>
        <w:t xml:space="preserve">medicaid</w:t>
      </w:r>
    </w:p>
    <w:p>
      <w:r>
        <w:rPr>
          <w:b/>
        </w:rPr>
        <w:t xml:space="preserve">Tulos</w:t>
      </w:r>
    </w:p>
    <w:p>
      <w:r>
        <w:t xml:space="preserve">valtion talousarvio</w:t>
      </w:r>
    </w:p>
    <w:p>
      <w:r>
        <w:rPr>
          <w:b/>
        </w:rPr>
        <w:t xml:space="preserve">Esimerkki 4.1817</w:t>
      </w:r>
    </w:p>
    <w:p>
      <w:r>
        <w:t xml:space="preserve">Sanoo, että Yhdysvaltain postilaitos ei ole ottanut veronmaksajien tukea vuodesta 1971 lähtien, että se rahoittaa toimintansa kokonaan postimerkkien ja niihin liittyvien tuotteiden myynnillä ja että se tekee vuodesta toiseen liikevoittoa.</w:t>
      </w:r>
    </w:p>
    <w:p>
      <w:r>
        <w:rPr>
          <w:b/>
        </w:rPr>
        <w:t xml:space="preserve">Tulos</w:t>
      </w:r>
    </w:p>
    <w:p>
      <w:r>
        <w:t xml:space="preserve">liittovaltion talousarvio</w:t>
      </w:r>
    </w:p>
    <w:p>
      <w:r>
        <w:rPr>
          <w:b/>
        </w:rPr>
        <w:t xml:space="preserve">Tulos</w:t>
      </w:r>
    </w:p>
    <w:p>
      <w:r>
        <w:t xml:space="preserve">rahoitusalan sääntely</w:t>
      </w:r>
    </w:p>
    <w:p>
      <w:r>
        <w:rPr>
          <w:b/>
        </w:rPr>
        <w:t xml:space="preserve">Tulos</w:t>
      </w:r>
    </w:p>
    <w:p>
      <w:r>
        <w:t xml:space="preserve">hallituksen sääntely</w:t>
      </w:r>
    </w:p>
    <w:p>
      <w:r>
        <w:rPr>
          <w:b/>
        </w:rPr>
        <w:t xml:space="preserve">Esimerkki 4.1818</w:t>
      </w:r>
    </w:p>
    <w:p>
      <w:r>
        <w:t xml:space="preserve">Kaliforniassa asemurhien määrä on laskenut 56 prosenttia 1990-luvulta lähtien.</w:t>
      </w:r>
    </w:p>
    <w:p>
      <w:r>
        <w:rPr>
          <w:b/>
        </w:rPr>
        <w:t xml:space="preserve">Tulos</w:t>
      </w:r>
    </w:p>
    <w:p>
      <w:r>
        <w:t xml:space="preserve">rikos</w:t>
      </w:r>
    </w:p>
    <w:p>
      <w:r>
        <w:rPr>
          <w:b/>
        </w:rPr>
        <w:t xml:space="preserve">Tulos</w:t>
      </w:r>
    </w:p>
    <w:p>
      <w:r>
        <w:t xml:space="preserve">vaalit</w:t>
      </w:r>
    </w:p>
    <w:p>
      <w:r>
        <w:rPr>
          <w:b/>
        </w:rPr>
        <w:t xml:space="preserve">Tulos</w:t>
      </w:r>
    </w:p>
    <w:p>
      <w:r>
        <w:t xml:space="preserve">aseet</w:t>
      </w:r>
    </w:p>
    <w:p>
      <w:r>
        <w:rPr>
          <w:b/>
        </w:rPr>
        <w:t xml:space="preserve">Esimerkki 4.1819</w:t>
      </w:r>
    </w:p>
    <w:p>
      <w:r>
        <w:t xml:space="preserve">Huumeiden yliannostukset ovat nyt toiseksi yleisin kuolinsyy New Hampshiressä.</w:t>
      </w:r>
    </w:p>
    <w:p>
      <w:r>
        <w:rPr>
          <w:b/>
        </w:rPr>
        <w:t xml:space="preserve">Tulos</w:t>
      </w:r>
    </w:p>
    <w:p>
      <w:r>
        <w:t xml:space="preserve">huumeet</w:t>
      </w:r>
    </w:p>
    <w:p>
      <w:r>
        <w:rPr>
          <w:b/>
        </w:rPr>
        <w:t xml:space="preserve">Tulos</w:t>
      </w:r>
    </w:p>
    <w:p>
      <w:r>
        <w:t xml:space="preserve">valtiot</w:t>
      </w:r>
    </w:p>
    <w:p>
      <w:r>
        <w:rPr>
          <w:b/>
        </w:rPr>
        <w:t xml:space="preserve">Esimerkki 4.1820</w:t>
      </w:r>
    </w:p>
    <w:p>
      <w:r>
        <w:t xml:space="preserve">Kongressiedustaja Cicilline kannatti Providencen pormestarina ollessaan turvapaikkakaupunkia.</w:t>
      </w:r>
    </w:p>
    <w:p>
      <w:r>
        <w:rPr>
          <w:b/>
        </w:rPr>
        <w:t xml:space="preserve">Tulos</w:t>
      </w:r>
    </w:p>
    <w:p>
      <w:r>
        <w:t xml:space="preserve">maahanmuutto</w:t>
      </w:r>
    </w:p>
    <w:p>
      <w:r>
        <w:rPr>
          <w:b/>
        </w:rPr>
        <w:t xml:space="preserve">Esimerkki 4.1821</w:t>
      </w:r>
    </w:p>
    <w:p>
      <w:r>
        <w:t xml:space="preserve">Sanoo, että hänen vastustajansa Dorman Grace kehuskelee Facebook-sivullaan saaneensa laittomia kampanjalahjoituksia.</w:t>
      </w:r>
    </w:p>
    <w:p>
      <w:r>
        <w:rPr>
          <w:b/>
        </w:rPr>
        <w:t xml:space="preserve">Tulos</w:t>
      </w:r>
    </w:p>
    <w:p>
      <w:r>
        <w:t xml:space="preserve">maatalous</w:t>
      </w:r>
    </w:p>
    <w:p>
      <w:r>
        <w:rPr>
          <w:b/>
        </w:rPr>
        <w:t xml:space="preserve">Tulos</w:t>
      </w:r>
    </w:p>
    <w:p>
      <w:r>
        <w:t xml:space="preserve">kampanjarahoitus</w:t>
      </w:r>
    </w:p>
    <w:p>
      <w:r>
        <w:rPr>
          <w:b/>
        </w:rPr>
        <w:t xml:space="preserve">Tulos</w:t>
      </w:r>
    </w:p>
    <w:p>
      <w:r>
        <w:t xml:space="preserve">etiikka</w:t>
      </w:r>
    </w:p>
    <w:p>
      <w:r>
        <w:rPr>
          <w:b/>
        </w:rPr>
        <w:t xml:space="preserve">Tulos</w:t>
      </w:r>
    </w:p>
    <w:p>
      <w:r>
        <w:t xml:space="preserve">message-machine</w:t>
      </w:r>
    </w:p>
    <w:p>
      <w:r>
        <w:rPr>
          <w:b/>
        </w:rPr>
        <w:t xml:space="preserve">Esimerkki 4.1822</w:t>
      </w:r>
    </w:p>
    <w:p>
      <w:r>
        <w:t xml:space="preserve">Sanoo, että 70 prosenttia Virginias Medicaid-kustannuksista kohdistuu vanhusten hoitokodeissa oleviin vanhuksiin.</w:t>
      </w:r>
    </w:p>
    <w:p>
      <w:r>
        <w:rPr>
          <w:b/>
        </w:rPr>
        <w:t xml:space="preserve">Tulos</w:t>
      </w:r>
    </w:p>
    <w:p>
      <w:r>
        <w:t xml:space="preserve">medicaid</w:t>
      </w:r>
    </w:p>
    <w:p>
      <w:r>
        <w:rPr>
          <w:b/>
        </w:rPr>
        <w:t xml:space="preserve">Esimerkki 4.1823</w:t>
      </w:r>
    </w:p>
    <w:p>
      <w:r>
        <w:t xml:space="preserve">[Yli kymmenesosa Atlantan liikennetarpeista katetaan kansanäänestyksellä, jossa peritään yhden sentin liikevaihtovero.</w:t>
      </w:r>
    </w:p>
    <w:p>
      <w:r>
        <w:rPr>
          <w:b/>
        </w:rPr>
        <w:t xml:space="preserve">Tulos</w:t>
      </w:r>
    </w:p>
    <w:p>
      <w:r>
        <w:t xml:space="preserve">kuljetus</w:t>
      </w:r>
    </w:p>
    <w:p>
      <w:r>
        <w:rPr>
          <w:b/>
        </w:rPr>
        <w:t xml:space="preserve">Esimerkki 4.1824</w:t>
      </w:r>
    </w:p>
    <w:p>
      <w:r>
        <w:t xml:space="preserve">Yli kaksi kolmasosaa niistä ulkomaalaisista, jotka Obaman hallinto on tuonut Yhdysvaltoihin presidentin Keski-Amerikan alaikäisiä koskevan ohjelman puitteissa, ei ollut oikeastaan lainkaan alaikäisiä.</w:t>
      </w:r>
    </w:p>
    <w:p>
      <w:r>
        <w:rPr>
          <w:b/>
        </w:rPr>
        <w:t xml:space="preserve">Tulos</w:t>
      </w:r>
    </w:p>
    <w:p>
      <w:r>
        <w:t xml:space="preserve">kotimaan turvallisuus</w:t>
      </w:r>
    </w:p>
    <w:p>
      <w:r>
        <w:rPr>
          <w:b/>
        </w:rPr>
        <w:t xml:space="preserve">Tulos</w:t>
      </w:r>
    </w:p>
    <w:p>
      <w:r>
        <w:t xml:space="preserve">maahanmuutto</w:t>
      </w:r>
    </w:p>
    <w:p>
      <w:r>
        <w:rPr>
          <w:b/>
        </w:rPr>
        <w:t xml:space="preserve">Esimerkki 4.1825</w:t>
      </w:r>
    </w:p>
    <w:p>
      <w:r>
        <w:t xml:space="preserve">Chris Abele, vastustaja Milwaukeen piirikunnan johtajakilpailussa, ei ole suorittanut kolmea eri korkeakoulua loppuun, vaan on keskeyttänyt kaikki kolme kertaa.</w:t>
      </w:r>
    </w:p>
    <w:p>
      <w:r>
        <w:rPr>
          <w:b/>
        </w:rPr>
        <w:t xml:space="preserve">Tulos</w:t>
      </w:r>
    </w:p>
    <w:p>
      <w:r>
        <w:t xml:space="preserve">ehdokkaiden elämäkerta</w:t>
      </w:r>
    </w:p>
    <w:p>
      <w:r>
        <w:rPr>
          <w:b/>
        </w:rPr>
        <w:t xml:space="preserve">Tulos</w:t>
      </w:r>
    </w:p>
    <w:p>
      <w:r>
        <w:t xml:space="preserve">koulutus</w:t>
      </w:r>
    </w:p>
    <w:p>
      <w:r>
        <w:rPr>
          <w:b/>
        </w:rPr>
        <w:t xml:space="preserve">Esimerkki 4.1826</w:t>
      </w:r>
    </w:p>
    <w:p>
      <w:r>
        <w:t xml:space="preserve">Obama allekirjoittaa lakiehdotuksen, joka antaa anteeksi kaikki opintolainavelat.</w:t>
      </w:r>
    </w:p>
    <w:p>
      <w:r>
        <w:rPr>
          <w:b/>
        </w:rPr>
        <w:t xml:space="preserve">Tulos</w:t>
      </w:r>
    </w:p>
    <w:p>
      <w:r>
        <w:t xml:space="preserve">koulutus</w:t>
      </w:r>
    </w:p>
    <w:p>
      <w:r>
        <w:rPr>
          <w:b/>
        </w:rPr>
        <w:t xml:space="preserve">Tulos</w:t>
      </w:r>
    </w:p>
    <w:p>
      <w:r>
        <w:t xml:space="preserve">rahoitusalan sääntely</w:t>
      </w:r>
    </w:p>
    <w:p>
      <w:r>
        <w:rPr>
          <w:b/>
        </w:rPr>
        <w:t xml:space="preserve">Esimerkki 4.1827</w:t>
      </w:r>
    </w:p>
    <w:p>
      <w:r>
        <w:t xml:space="preserve">AGallupin raportin mukaan lähes 50 prosenttia pienyritysten omistajista ei palkkaa työntekijöitä sääntelyn epävarmuuden vuoksi.</w:t>
      </w:r>
    </w:p>
    <w:p>
      <w:r>
        <w:rPr>
          <w:b/>
        </w:rPr>
        <w:t xml:space="preserve">Tulos</w:t>
      </w:r>
    </w:p>
    <w:p>
      <w:r>
        <w:t xml:space="preserve">talous</w:t>
      </w:r>
    </w:p>
    <w:p>
      <w:r>
        <w:rPr>
          <w:b/>
        </w:rPr>
        <w:t xml:space="preserve">Tulos</w:t>
      </w:r>
    </w:p>
    <w:p>
      <w:r>
        <w:t xml:space="preserve">hallituksen sääntely</w:t>
      </w:r>
    </w:p>
    <w:p>
      <w:r>
        <w:rPr>
          <w:b/>
        </w:rPr>
        <w:t xml:space="preserve">Tulos</w:t>
      </w:r>
    </w:p>
    <w:p>
      <w:r>
        <w:t xml:space="preserve">työpaikat</w:t>
      </w:r>
    </w:p>
    <w:p>
      <w:r>
        <w:rPr>
          <w:b/>
        </w:rPr>
        <w:t xml:space="preserve">Tulos</w:t>
      </w:r>
    </w:p>
    <w:p>
      <w:r>
        <w:t xml:space="preserve">markkinasääntely</w:t>
      </w:r>
    </w:p>
    <w:p>
      <w:r>
        <w:rPr>
          <w:b/>
        </w:rPr>
        <w:t xml:space="preserve">Tulos</w:t>
      </w:r>
    </w:p>
    <w:p>
      <w:r>
        <w:t xml:space="preserve">pienyritykset</w:t>
      </w:r>
    </w:p>
    <w:p>
      <w:r>
        <w:rPr>
          <w:b/>
        </w:rPr>
        <w:t xml:space="preserve">Esimerkki 4.1828</w:t>
      </w:r>
    </w:p>
    <w:p>
      <w:r>
        <w:t xml:space="preserve">Mitt Romney sanoi Arizonassa vieraillessaan, että hänen mielestään osavaltion SB 1070 -maahanmuuttolain pitäisi olla kansallisen maahanmuuttolain malli.</w:t>
      </w:r>
    </w:p>
    <w:p>
      <w:r>
        <w:rPr>
          <w:b/>
        </w:rPr>
        <w:t xml:space="preserve">Tulos</w:t>
      </w:r>
    </w:p>
    <w:p>
      <w:r>
        <w:t xml:space="preserve">maahanmuutto</w:t>
      </w:r>
    </w:p>
    <w:p>
      <w:r>
        <w:rPr>
          <w:b/>
        </w:rPr>
        <w:t xml:space="preserve">Esimerkki 4.1829</w:t>
      </w:r>
    </w:p>
    <w:p>
      <w:r>
        <w:t xml:space="preserve">Toomey ylitti puoluerajat pysäyttääkseen aseiden myynnin terroristien tarkkailulistalla oleville epäillyille.</w:t>
      </w:r>
    </w:p>
    <w:p>
      <w:r>
        <w:rPr>
          <w:b/>
        </w:rPr>
        <w:t xml:space="preserve">Tulos</w:t>
      </w:r>
    </w:p>
    <w:p>
      <w:r>
        <w:t xml:space="preserve">aseet</w:t>
      </w:r>
    </w:p>
    <w:p>
      <w:r>
        <w:rPr>
          <w:b/>
        </w:rPr>
        <w:t xml:space="preserve">Esimerkki 4.1830</w:t>
      </w:r>
    </w:p>
    <w:p>
      <w:r>
        <w:t xml:space="preserve">Kaksi kolmasosaa vähimmäispalkka-alalla aloittavista ihmisistä on vuoden kuluessa vähimmäispalkan yläpuolella.</w:t>
      </w:r>
    </w:p>
    <w:p>
      <w:r>
        <w:rPr>
          <w:b/>
        </w:rPr>
        <w:t xml:space="preserve">Tulos</w:t>
      </w:r>
    </w:p>
    <w:p>
      <w:r>
        <w:t xml:space="preserve">talous</w:t>
      </w:r>
    </w:p>
    <w:p>
      <w:r>
        <w:rPr>
          <w:b/>
        </w:rPr>
        <w:t xml:space="preserve">Tulos</w:t>
      </w:r>
    </w:p>
    <w:p>
      <w:r>
        <w:t xml:space="preserve">työpaikat</w:t>
      </w:r>
    </w:p>
    <w:p>
      <w:r>
        <w:rPr>
          <w:b/>
        </w:rPr>
        <w:t xml:space="preserve">Tulos</w:t>
      </w:r>
    </w:p>
    <w:p>
      <w:r>
        <w:t xml:space="preserve">köyhyys</w:t>
      </w:r>
    </w:p>
    <w:p>
      <w:r>
        <w:rPr>
          <w:b/>
        </w:rPr>
        <w:t xml:space="preserve">Esimerkki 4.1831</w:t>
      </w:r>
    </w:p>
    <w:p>
      <w:r>
        <w:t xml:space="preserve">Georgian osavaltio menetti viime vuonna 16 prosenttia työntekijöistään, ja tämä osuus on noussut kolmen viime vuoden aikana.</w:t>
      </w:r>
    </w:p>
    <w:p>
      <w:r>
        <w:rPr>
          <w:b/>
        </w:rPr>
        <w:t xml:space="preserve">Tulos</w:t>
      </w:r>
    </w:p>
    <w:p>
      <w:r>
        <w:t xml:space="preserve">työpaikat</w:t>
      </w:r>
    </w:p>
    <w:p>
      <w:r>
        <w:rPr>
          <w:b/>
        </w:rPr>
        <w:t xml:space="preserve">Tulos</w:t>
      </w:r>
    </w:p>
    <w:p>
      <w:r>
        <w:t xml:space="preserve">työntekijät</w:t>
      </w:r>
    </w:p>
    <w:p>
      <w:r>
        <w:rPr>
          <w:b/>
        </w:rPr>
        <w:t xml:space="preserve">Esimerkki 4.1832</w:t>
      </w:r>
    </w:p>
    <w:p>
      <w:r>
        <w:t xml:space="preserve">Sanoo, että hän on Amerikan ainoa kongressiin pyrkivä luvan saanut asekauppias.</w:t>
      </w:r>
    </w:p>
    <w:p>
      <w:r>
        <w:rPr>
          <w:b/>
        </w:rPr>
        <w:t xml:space="preserve">Tulos</w:t>
      </w:r>
    </w:p>
    <w:p>
      <w:r>
        <w:t xml:space="preserve">aseet</w:t>
      </w:r>
    </w:p>
    <w:p>
      <w:r>
        <w:rPr>
          <w:b/>
        </w:rPr>
        <w:t xml:space="preserve">Esimerkki 4.1833</w:t>
      </w:r>
    </w:p>
    <w:p>
      <w:r>
        <w:t xml:space="preserve">Vankien pahoinpitelyä kuvaavien valokuvien julkaisemisesta.</w:t>
      </w:r>
    </w:p>
    <w:p>
      <w:r>
        <w:rPr>
          <w:b/>
        </w:rPr>
        <w:t xml:space="preserve">Tulos</w:t>
      </w:r>
    </w:p>
    <w:p>
      <w:r>
        <w:t xml:space="preserve">ihmisoikeudet</w:t>
      </w:r>
    </w:p>
    <w:p>
      <w:r>
        <w:rPr>
          <w:b/>
        </w:rPr>
        <w:t xml:space="preserve">Tulos</w:t>
      </w:r>
    </w:p>
    <w:p>
      <w:r>
        <w:t xml:space="preserve">legal-issues</w:t>
      </w:r>
    </w:p>
    <w:p>
      <w:r>
        <w:rPr>
          <w:b/>
        </w:rPr>
        <w:t xml:space="preserve">Tulos</w:t>
      </w:r>
    </w:p>
    <w:p>
      <w:r>
        <w:t xml:space="preserve">terrorismi</w:t>
      </w:r>
    </w:p>
    <w:p>
      <w:r>
        <w:rPr>
          <w:b/>
        </w:rPr>
        <w:t xml:space="preserve">Tulos</w:t>
      </w:r>
    </w:p>
    <w:p>
      <w:r>
        <w:t xml:space="preserve">läpinäkyvyys</w:t>
      </w:r>
    </w:p>
    <w:p>
      <w:r>
        <w:rPr>
          <w:b/>
        </w:rPr>
        <w:t xml:space="preserve">Esimerkki 4.1834</w:t>
      </w:r>
    </w:p>
    <w:p>
      <w:r>
        <w:t xml:space="preserve">Oikeusministeriehdokas Jon Richards meni niin pitkälle, että hän sanoi panevansa täytäntöön vain ne lait, joiden kanssa hän itse on samaa mieltä.</w:t>
      </w:r>
    </w:p>
    <w:p>
      <w:r>
        <w:rPr>
          <w:b/>
        </w:rPr>
        <w:t xml:space="preserve">Tulos</w:t>
      </w:r>
    </w:p>
    <w:p>
      <w:r>
        <w:t xml:space="preserve">vaalit</w:t>
      </w:r>
    </w:p>
    <w:p>
      <w:r>
        <w:rPr>
          <w:b/>
        </w:rPr>
        <w:t xml:space="preserve">Tulos</w:t>
      </w:r>
    </w:p>
    <w:p>
      <w:r>
        <w:t xml:space="preserve">etiikka</w:t>
      </w:r>
    </w:p>
    <w:p>
      <w:r>
        <w:rPr>
          <w:b/>
        </w:rPr>
        <w:t xml:space="preserve">Tulos</w:t>
      </w:r>
    </w:p>
    <w:p>
      <w:r>
        <w:t xml:space="preserve">homot ja lesbot</w:t>
      </w:r>
    </w:p>
    <w:p>
      <w:r>
        <w:rPr>
          <w:b/>
        </w:rPr>
        <w:t xml:space="preserve">Tulos</w:t>
      </w:r>
    </w:p>
    <w:p>
      <w:r>
        <w:t xml:space="preserve">aseet</w:t>
      </w:r>
    </w:p>
    <w:p>
      <w:r>
        <w:rPr>
          <w:b/>
        </w:rPr>
        <w:t xml:space="preserve">Tulos</w:t>
      </w:r>
    </w:p>
    <w:p>
      <w:r>
        <w:t xml:space="preserve">legal-issues</w:t>
      </w:r>
    </w:p>
    <w:p>
      <w:r>
        <w:rPr>
          <w:b/>
        </w:rPr>
        <w:t xml:space="preserve">Tulos</w:t>
      </w:r>
    </w:p>
    <w:p>
      <w:r>
        <w:t xml:space="preserve">avioliitto</w:t>
      </w:r>
    </w:p>
    <w:p>
      <w:r>
        <w:rPr>
          <w:b/>
        </w:rPr>
        <w:t xml:space="preserve">Esimerkki 4.1835</w:t>
      </w:r>
    </w:p>
    <w:p>
      <w:r>
        <w:t xml:space="preserve">Armeijaan pääsemiseksi vaadittavan lukiotason kokeen läpäisyaste on 35-40 prosenttia.</w:t>
      </w:r>
    </w:p>
    <w:p>
      <w:r>
        <w:rPr>
          <w:b/>
        </w:rPr>
        <w:t xml:space="preserve">Tulos</w:t>
      </w:r>
    </w:p>
    <w:p>
      <w:r>
        <w:t xml:space="preserve">koulutus</w:t>
      </w:r>
    </w:p>
    <w:p>
      <w:r>
        <w:rPr>
          <w:b/>
        </w:rPr>
        <w:t xml:space="preserve">Tulos</w:t>
      </w:r>
    </w:p>
    <w:p>
      <w:r>
        <w:t xml:space="preserve">sotilaallinen</w:t>
      </w:r>
    </w:p>
    <w:p>
      <w:r>
        <w:rPr>
          <w:b/>
        </w:rPr>
        <w:t xml:space="preserve">Esimerkki 4.1836</w:t>
      </w:r>
    </w:p>
    <w:p>
      <w:r>
        <w:t xml:space="preserve">"Noin 37 miljoonaa kansalaistamme elää köyhyydessä; noin 12-13 miljoonaa heistä on lapsia."</w:t>
      </w:r>
    </w:p>
    <w:p>
      <w:r>
        <w:rPr>
          <w:b/>
        </w:rPr>
        <w:t xml:space="preserve">Tulos</w:t>
      </w:r>
    </w:p>
    <w:p>
      <w:r>
        <w:t xml:space="preserve">köyhyys</w:t>
      </w:r>
    </w:p>
    <w:p>
      <w:r>
        <w:rPr>
          <w:b/>
        </w:rPr>
        <w:t xml:space="preserve">Esimerkki 4.1837</w:t>
      </w:r>
    </w:p>
    <w:p>
      <w:r>
        <w:t xml:space="preserve">Cicilline ottaa edelleen vastaan satoja tuhansia dollareita lobbareiden, yritysten etujärjestöjen ja sisäpiirin rahoja kampanjansa rahoittamiseksi.</w:t>
      </w:r>
    </w:p>
    <w:p>
      <w:r>
        <w:rPr>
          <w:b/>
        </w:rPr>
        <w:t xml:space="preserve">Tulos</w:t>
      </w:r>
    </w:p>
    <w:p>
      <w:r>
        <w:t xml:space="preserve">kampanjarahoitus</w:t>
      </w:r>
    </w:p>
    <w:p>
      <w:r>
        <w:rPr>
          <w:b/>
        </w:rPr>
        <w:t xml:space="preserve">Esimerkki 4.1838</w:t>
      </w:r>
    </w:p>
    <w:p>
      <w:r>
        <w:t xml:space="preserve">Lainanotto osavaltion talousarviossa 2015-17 on alle puolet edeltäjieni edelliseen talousarvioon verrattuna ja alhaisinta vuosikymmeneen.</w:t>
      </w:r>
    </w:p>
    <w:p>
      <w:r>
        <w:rPr>
          <w:b/>
        </w:rPr>
        <w:t xml:space="preserve">Tulos</w:t>
      </w:r>
    </w:p>
    <w:p>
      <w:r>
        <w:t xml:space="preserve">velka</w:t>
      </w:r>
    </w:p>
    <w:p>
      <w:r>
        <w:rPr>
          <w:b/>
        </w:rPr>
        <w:t xml:space="preserve">Tulos</w:t>
      </w:r>
    </w:p>
    <w:p>
      <w:r>
        <w:t xml:space="preserve">valtion talousarvio</w:t>
      </w:r>
    </w:p>
    <w:p>
      <w:r>
        <w:rPr>
          <w:b/>
        </w:rPr>
        <w:t xml:space="preserve">Tulos</w:t>
      </w:r>
    </w:p>
    <w:p>
      <w:r>
        <w:t xml:space="preserve">valtiontaloudet</w:t>
      </w:r>
    </w:p>
    <w:p>
      <w:r>
        <w:rPr>
          <w:b/>
        </w:rPr>
        <w:t xml:space="preserve">Esimerkki 4.1839</w:t>
      </w:r>
    </w:p>
    <w:p>
      <w:r>
        <w:t xml:space="preserve">Sanoo, että liittovaltion hallitus määrää transseksuaalit (sic) ja homoseksuaalit kourimaan lapsia vieraiden vaaravyöhykkeillä lentokenttien turvallisuuden nimissä.</w:t>
      </w:r>
    </w:p>
    <w:p>
      <w:r>
        <w:rPr>
          <w:b/>
        </w:rPr>
        <w:t xml:space="preserve">Tulos</w:t>
      </w:r>
    </w:p>
    <w:p>
      <w:r>
        <w:t xml:space="preserve">yksityisyys</w:t>
      </w:r>
    </w:p>
    <w:p>
      <w:r>
        <w:rPr>
          <w:b/>
        </w:rPr>
        <w:t xml:space="preserve">Esimerkki 4.1840</w:t>
      </w:r>
    </w:p>
    <w:p>
      <w:r>
        <w:t xml:space="preserve">Työvoimatilastoviraston mukaan joka vuosi siitä lähtien, kun Walker ja republikaanit ovat hallinneet lainsäädäntöelintä, on luotu vähemmän työpaikkoja.</w:t>
      </w:r>
    </w:p>
    <w:p>
      <w:r>
        <w:rPr>
          <w:b/>
        </w:rPr>
        <w:t xml:space="preserve">Tulos</w:t>
      </w:r>
    </w:p>
    <w:p>
      <w:r>
        <w:t xml:space="preserve">job-accomplishments</w:t>
      </w:r>
    </w:p>
    <w:p>
      <w:r>
        <w:rPr>
          <w:b/>
        </w:rPr>
        <w:t xml:space="preserve">Tulos</w:t>
      </w:r>
    </w:p>
    <w:p>
      <w:r>
        <w:t xml:space="preserve">työpaikat</w:t>
      </w:r>
    </w:p>
    <w:p>
      <w:r>
        <w:rPr>
          <w:b/>
        </w:rPr>
        <w:t xml:space="preserve">Esimerkki 4.1841</w:t>
      </w:r>
    </w:p>
    <w:p>
      <w:r>
        <w:t xml:space="preserve">Väittää Joe Bidenin sanoneen, että hiili on vaarallisempaa kuin terroristit.</w:t>
      </w:r>
    </w:p>
    <w:p>
      <w:r>
        <w:rPr>
          <w:b/>
        </w:rPr>
        <w:t xml:space="preserve">Tulos</w:t>
      </w:r>
    </w:p>
    <w:p>
      <w:r>
        <w:t xml:space="preserve">talous</w:t>
      </w:r>
    </w:p>
    <w:p>
      <w:r>
        <w:rPr>
          <w:b/>
        </w:rPr>
        <w:t xml:space="preserve">Tulos</w:t>
      </w:r>
    </w:p>
    <w:p>
      <w:r>
        <w:t xml:space="preserve">energia</w:t>
      </w:r>
    </w:p>
    <w:p>
      <w:r>
        <w:rPr>
          <w:b/>
        </w:rPr>
        <w:t xml:space="preserve">Tulos</w:t>
      </w:r>
    </w:p>
    <w:p>
      <w:r>
        <w:t xml:space="preserve">ympäristö</w:t>
      </w:r>
    </w:p>
    <w:p>
      <w:r>
        <w:rPr>
          <w:b/>
        </w:rPr>
        <w:t xml:space="preserve">Tulos</w:t>
      </w:r>
    </w:p>
    <w:p>
      <w:r>
        <w:t xml:space="preserve">työpaikat</w:t>
      </w:r>
    </w:p>
    <w:p>
      <w:r>
        <w:rPr>
          <w:b/>
        </w:rPr>
        <w:t xml:space="preserve">Esimerkki 4.1842</w:t>
      </w:r>
    </w:p>
    <w:p>
      <w:r>
        <w:t xml:space="preserve">Obaman kampanjan taktiikka äänestäjien houkuttelemiseksi on tarjota heille matkapuhelimia.</w:t>
      </w:r>
    </w:p>
    <w:p>
      <w:r>
        <w:rPr>
          <w:b/>
        </w:rPr>
        <w:t xml:space="preserve">Tulos</w:t>
      </w:r>
    </w:p>
    <w:p>
      <w:r>
        <w:t xml:space="preserve">kampanjamainonta</w:t>
      </w:r>
    </w:p>
    <w:p>
      <w:r>
        <w:rPr>
          <w:b/>
        </w:rPr>
        <w:t xml:space="preserve">Esimerkki 4.1843</w:t>
      </w:r>
    </w:p>
    <w:p>
      <w:r>
        <w:t xml:space="preserve">Se, mikä on ja mikä ei ole luettelossa I mainittu huumausaine, on kongressin tehtävä.</w:t>
      </w:r>
    </w:p>
    <w:p>
      <w:r>
        <w:rPr>
          <w:b/>
        </w:rPr>
        <w:t xml:space="preserve">Tulos</w:t>
      </w:r>
    </w:p>
    <w:p>
      <w:r>
        <w:t xml:space="preserve">kongressi</w:t>
      </w:r>
    </w:p>
    <w:p>
      <w:r>
        <w:rPr>
          <w:b/>
        </w:rPr>
        <w:t xml:space="preserve">Tulos</w:t>
      </w:r>
    </w:p>
    <w:p>
      <w:r>
        <w:t xml:space="preserve">huumeet</w:t>
      </w:r>
    </w:p>
    <w:p>
      <w:r>
        <w:rPr>
          <w:b/>
        </w:rPr>
        <w:t xml:space="preserve">Tulos</w:t>
      </w:r>
    </w:p>
    <w:p>
      <w:r>
        <w:t xml:space="preserve">legal-issues</w:t>
      </w:r>
    </w:p>
    <w:p>
      <w:r>
        <w:rPr>
          <w:b/>
        </w:rPr>
        <w:t xml:space="preserve">Esimerkki 4.1844</w:t>
      </w:r>
    </w:p>
    <w:p>
      <w:r>
        <w:t xml:space="preserve">Oluen tuotannon ja kulutuksen kasvu kulkevat käsi kädessä.</w:t>
      </w:r>
    </w:p>
    <w:p>
      <w:r>
        <w:rPr>
          <w:b/>
        </w:rPr>
        <w:t xml:space="preserve">Tulos</w:t>
      </w:r>
    </w:p>
    <w:p>
      <w:r>
        <w:t xml:space="preserve">Alkoholi</w:t>
      </w:r>
    </w:p>
    <w:p>
      <w:r>
        <w:rPr>
          <w:b/>
        </w:rPr>
        <w:t xml:space="preserve">Tulos</w:t>
      </w:r>
    </w:p>
    <w:p>
      <w:r>
        <w:t xml:space="preserve">markkinasääntely</w:t>
      </w:r>
    </w:p>
    <w:p>
      <w:r>
        <w:rPr>
          <w:b/>
        </w:rPr>
        <w:t xml:space="preserve">Esimerkki 4.1845</w:t>
      </w:r>
    </w:p>
    <w:p>
      <w:r>
        <w:t xml:space="preserve">"Väkivaltarikollisuus on nyt vähentynyt."</w:t>
      </w:r>
    </w:p>
    <w:p>
      <w:r>
        <w:rPr>
          <w:b/>
        </w:rPr>
        <w:t xml:space="preserve">Tulos</w:t>
      </w:r>
    </w:p>
    <w:p>
      <w:r>
        <w:t xml:space="preserve">rikos</w:t>
      </w:r>
    </w:p>
    <w:p>
      <w:r>
        <w:rPr>
          <w:b/>
        </w:rPr>
        <w:t xml:space="preserve">Esimerkki 4.1846</w:t>
      </w:r>
    </w:p>
    <w:p>
      <w:r>
        <w:t xml:space="preserve">Raitiovaunun varrelle on tehty 4 miljardin dollarin yksityiset investoinnit.</w:t>
      </w:r>
    </w:p>
    <w:p>
      <w:r>
        <w:rPr>
          <w:b/>
        </w:rPr>
        <w:t xml:space="preserve">Tulos</w:t>
      </w:r>
    </w:p>
    <w:p>
      <w:r>
        <w:t xml:space="preserve">kaupunginhallitus</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kuljetus</w:t>
      </w:r>
    </w:p>
    <w:p>
      <w:r>
        <w:rPr>
          <w:b/>
        </w:rPr>
        <w:t xml:space="preserve">Esimerkki 4.1847</w:t>
      </w:r>
    </w:p>
    <w:p>
      <w:r>
        <w:t xml:space="preserve">Arkansasin republikaaniedustaja Tom Cotton äänesti sen puolesta, että kongressi saisi veronmaksajien rahoittamaa terveydenhuoltoa koko elämänsä ajan.</w:t>
      </w:r>
    </w:p>
    <w:p>
      <w:r>
        <w:rPr>
          <w:b/>
        </w:rPr>
        <w:t xml:space="preserve">Tulos</w:t>
      </w:r>
    </w:p>
    <w:p>
      <w:r>
        <w:t xml:space="preserve">terveydenhuolto</w:t>
      </w:r>
    </w:p>
    <w:p>
      <w:r>
        <w:rPr>
          <w:b/>
        </w:rPr>
        <w:t xml:space="preserve">Esimerkki 4.1848</w:t>
      </w:r>
    </w:p>
    <w:p>
      <w:r>
        <w:t xml:space="preserve">Israelin tulot henkeä kohti ovat suuremmat kuin luultavasti kolme neljäsosaa muusta maailmasta.</w:t>
      </w:r>
    </w:p>
    <w:p>
      <w:r>
        <w:rPr>
          <w:b/>
        </w:rPr>
        <w:t xml:space="preserve">Tulos</w:t>
      </w:r>
    </w:p>
    <w:p>
      <w:r>
        <w:t xml:space="preserve">talous</w:t>
      </w:r>
    </w:p>
    <w:p>
      <w:r>
        <w:rPr>
          <w:b/>
        </w:rPr>
        <w:t xml:space="preserve">Tulos</w:t>
      </w:r>
    </w:p>
    <w:p>
      <w:r>
        <w:t xml:space="preserve">ulkopolitiikka</w:t>
      </w:r>
    </w:p>
    <w:p>
      <w:r>
        <w:rPr>
          <w:b/>
        </w:rPr>
        <w:t xml:space="preserve">Tulos</w:t>
      </w:r>
    </w:p>
    <w:p>
      <w:r>
        <w:t xml:space="preserve">israel</w:t>
      </w:r>
    </w:p>
    <w:p>
      <w:r>
        <w:rPr>
          <w:b/>
        </w:rPr>
        <w:t xml:space="preserve">Esimerkki 4.1849</w:t>
      </w:r>
    </w:p>
    <w:p>
      <w:r>
        <w:t xml:space="preserve">Reilusti yli 90 prosenttia koko maan rikostapauksista on sellaisten syytettyjen tekemiä, jotka ovat kasvaneet isättömissä kotitalouksissa.</w:t>
      </w:r>
    </w:p>
    <w:p>
      <w:r>
        <w:rPr>
          <w:b/>
        </w:rPr>
        <w:t xml:space="preserve">Tulos</w:t>
      </w:r>
    </w:p>
    <w:p>
      <w:r>
        <w:t xml:space="preserve">lapset</w:t>
      </w:r>
    </w:p>
    <w:p>
      <w:r>
        <w:rPr>
          <w:b/>
        </w:rPr>
        <w:t xml:space="preserve">Tulos</w:t>
      </w:r>
    </w:p>
    <w:p>
      <w:r>
        <w:t xml:space="preserve">rikos</w:t>
      </w:r>
    </w:p>
    <w:p>
      <w:r>
        <w:rPr>
          <w:b/>
        </w:rPr>
        <w:t xml:space="preserve">Tulos</w:t>
      </w:r>
    </w:p>
    <w:p>
      <w:r>
        <w:t xml:space="preserve">perheet</w:t>
      </w:r>
    </w:p>
    <w:p>
      <w:r>
        <w:rPr>
          <w:b/>
        </w:rPr>
        <w:t xml:space="preserve">Tulos</w:t>
      </w:r>
    </w:p>
    <w:p>
      <w:r>
        <w:t xml:space="preserve">legal-issues</w:t>
      </w:r>
    </w:p>
    <w:p>
      <w:r>
        <w:rPr>
          <w:b/>
        </w:rPr>
        <w:t xml:space="preserve">Esimerkki 4.1850</w:t>
      </w:r>
    </w:p>
    <w:p>
      <w:r>
        <w:t xml:space="preserve">Ensimmäisessä haastattelussaan presidenttinä Barack Obama valitsi Arab TV:n anteeksipyyntöä varten.</w:t>
      </w:r>
    </w:p>
    <w:p>
      <w:r>
        <w:rPr>
          <w:b/>
        </w:rPr>
        <w:t xml:space="preserve">Tulos</w:t>
      </w:r>
    </w:p>
    <w:p>
      <w:r>
        <w:t xml:space="preserve">ulkopolitiikka</w:t>
      </w:r>
    </w:p>
    <w:p>
      <w:r>
        <w:rPr>
          <w:b/>
        </w:rPr>
        <w:t xml:space="preserve">Tulos</w:t>
      </w:r>
    </w:p>
    <w:p>
      <w:r>
        <w:t xml:space="preserve">message-machine-2012</w:t>
      </w:r>
    </w:p>
    <w:p>
      <w:r>
        <w:rPr>
          <w:b/>
        </w:rPr>
        <w:t xml:space="preserve">Esimerkki 4.1851</w:t>
      </w:r>
    </w:p>
    <w:p>
      <w:r>
        <w:t xml:space="preserve">Georgian liikennekuolemien määrä on tänä vuonna 1 200, mikä merkitsee yhdeksän vuoden laskun kääntymistä.</w:t>
      </w:r>
    </w:p>
    <w:p>
      <w:r>
        <w:rPr>
          <w:b/>
        </w:rPr>
        <w:t xml:space="preserve">Tulos</w:t>
      </w:r>
    </w:p>
    <w:p>
      <w:r>
        <w:t xml:space="preserve">julkinen turvallisuus</w:t>
      </w:r>
    </w:p>
    <w:p>
      <w:r>
        <w:rPr>
          <w:b/>
        </w:rPr>
        <w:t xml:space="preserve">Tulos</w:t>
      </w:r>
    </w:p>
    <w:p>
      <w:r>
        <w:t xml:space="preserve">kuljetus</w:t>
      </w:r>
    </w:p>
    <w:p>
      <w:r>
        <w:rPr>
          <w:b/>
        </w:rPr>
        <w:t xml:space="preserve">Esimerkki 4.1852</w:t>
      </w:r>
    </w:p>
    <w:p>
      <w:r>
        <w:t xml:space="preserve">Virginiassa suljetaan nykyään enemmän yrityksiä kuin avataan.</w:t>
      </w:r>
    </w:p>
    <w:p>
      <w:r>
        <w:rPr>
          <w:b/>
        </w:rPr>
        <w:t xml:space="preserve">Tulos</w:t>
      </w:r>
    </w:p>
    <w:p>
      <w:r>
        <w:t xml:space="preserve">yritykset</w:t>
      </w:r>
    </w:p>
    <w:p>
      <w:r>
        <w:rPr>
          <w:b/>
        </w:rPr>
        <w:t xml:space="preserve">Tulos</w:t>
      </w:r>
    </w:p>
    <w:p>
      <w:r>
        <w:t xml:space="preserve">talous</w:t>
      </w:r>
    </w:p>
    <w:p>
      <w:r>
        <w:rPr>
          <w:b/>
        </w:rPr>
        <w:t xml:space="preserve">Tulos</w:t>
      </w:r>
    </w:p>
    <w:p>
      <w:r>
        <w:t xml:space="preserve">pienyritykset</w:t>
      </w:r>
    </w:p>
    <w:p>
      <w:r>
        <w:rPr>
          <w:b/>
        </w:rPr>
        <w:t xml:space="preserve">Esimerkki 4.1853</w:t>
      </w:r>
    </w:p>
    <w:p>
      <w:r>
        <w:t xml:space="preserve">Köyhyydessä elävien ihmisten määrä on ennätyksellisen suuri.</w:t>
      </w:r>
    </w:p>
    <w:p>
      <w:r>
        <w:rPr>
          <w:b/>
        </w:rPr>
        <w:t xml:space="preserve">Tulos</w:t>
      </w:r>
    </w:p>
    <w:p>
      <w:r>
        <w:t xml:space="preserve">köyhyys</w:t>
      </w:r>
    </w:p>
    <w:p>
      <w:r>
        <w:rPr>
          <w:b/>
        </w:rPr>
        <w:t xml:space="preserve">Esimerkki 4.1854</w:t>
      </w:r>
    </w:p>
    <w:p>
      <w:r>
        <w:t xml:space="preserve">Obama toimi johtokunnassa entisen Weather Undergroundin jäsenen William Ayersin kanssa, ja "suhde Ayersin kanssa johtokunnassa jatkui syyskuun 11. päivän jälkeen".</w:t>
      </w:r>
    </w:p>
    <w:p>
      <w:r>
        <w:rPr>
          <w:b/>
        </w:rPr>
        <w:t xml:space="preserve">Tulos</w:t>
      </w:r>
    </w:p>
    <w:p>
      <w:r>
        <w:t xml:space="preserve">ehdokkaiden elämäkerta</w:t>
      </w:r>
    </w:p>
    <w:p>
      <w:r>
        <w:rPr>
          <w:b/>
        </w:rPr>
        <w:t xml:space="preserve">Esimerkki 4.1855</w:t>
      </w:r>
    </w:p>
    <w:p>
      <w:r>
        <w:t xml:space="preserve">Sanoo, että Obama rikkoi lupauksensa tarjota kattava maahanmuuttolaki ensimmäisenä vuotenaan.</w:t>
      </w:r>
    </w:p>
    <w:p>
      <w:r>
        <w:rPr>
          <w:b/>
        </w:rPr>
        <w:t xml:space="preserve">Tulos</w:t>
      </w:r>
    </w:p>
    <w:p>
      <w:r>
        <w:t xml:space="preserve">maahanmuutto</w:t>
      </w:r>
    </w:p>
    <w:p>
      <w:r>
        <w:rPr>
          <w:b/>
        </w:rPr>
        <w:t xml:space="preserve">Esimerkki 4.1856</w:t>
      </w:r>
    </w:p>
    <w:p>
      <w:r>
        <w:t xml:space="preserve">Tiedotusvälineet eivät julkaise oikeaa kuvaa Trayvon Martinista, jonka kasvoissa on tatuointeja.</w:t>
      </w:r>
    </w:p>
    <w:p>
      <w:r>
        <w:rPr>
          <w:b/>
        </w:rPr>
        <w:t xml:space="preserve">Tulos</w:t>
      </w:r>
    </w:p>
    <w:p>
      <w:r>
        <w:t xml:space="preserve">rikos</w:t>
      </w:r>
    </w:p>
    <w:p>
      <w:r>
        <w:rPr>
          <w:b/>
        </w:rPr>
        <w:t xml:space="preserve">Esimerkki 4.1857</w:t>
      </w:r>
    </w:p>
    <w:p>
      <w:r>
        <w:t xml:space="preserve">Rand Paul tukee Obaman neuvotteluja Iranin kanssa.</w:t>
      </w:r>
    </w:p>
    <w:p>
      <w:r>
        <w:rPr>
          <w:b/>
        </w:rPr>
        <w:t xml:space="preserve">Tulos</w:t>
      </w:r>
    </w:p>
    <w:p>
      <w:r>
        <w:t xml:space="preserve">ehdokkaiden elämäkerta</w:t>
      </w:r>
    </w:p>
    <w:p>
      <w:r>
        <w:rPr>
          <w:b/>
        </w:rPr>
        <w:t xml:space="preserve">Tulos</w:t>
      </w:r>
    </w:p>
    <w:p>
      <w:r>
        <w:t xml:space="preserve">ulkopolitiikka</w:t>
      </w:r>
    </w:p>
    <w:p>
      <w:r>
        <w:rPr>
          <w:b/>
        </w:rPr>
        <w:t xml:space="preserve">Tulos</w:t>
      </w:r>
    </w:p>
    <w:p>
      <w:r>
        <w:t xml:space="preserve">ydinvoima</w:t>
      </w:r>
    </w:p>
    <w:p>
      <w:r>
        <w:rPr>
          <w:b/>
        </w:rPr>
        <w:t xml:space="preserve">Esimerkki 4.1858</w:t>
      </w:r>
    </w:p>
    <w:p>
      <w:r>
        <w:t xml:space="preserve">Sosiaaliturvan osalta, jonka on ennustettu pysyvän maksukykyisenä vuoteen 2033 asti, Whitehouse on tukenut [lakiehdotusta, joka] . . pidentäisi ohjelman kestoa 75 vuodella.</w:t>
      </w:r>
    </w:p>
    <w:p>
      <w:r>
        <w:rPr>
          <w:b/>
        </w:rPr>
        <w:t xml:space="preserve">Tulos</w:t>
      </w:r>
    </w:p>
    <w:p>
      <w:r>
        <w:t xml:space="preserve">liittovaltion talousarvio</w:t>
      </w:r>
    </w:p>
    <w:p>
      <w:r>
        <w:rPr>
          <w:b/>
        </w:rPr>
        <w:t xml:space="preserve">Tulos</w:t>
      </w:r>
    </w:p>
    <w:p>
      <w:r>
        <w:t xml:space="preserve">köyhyys</w:t>
      </w:r>
    </w:p>
    <w:p>
      <w:r>
        <w:rPr>
          <w:b/>
        </w:rPr>
        <w:t xml:space="preserve">Tulos</w:t>
      </w:r>
    </w:p>
    <w:p>
      <w:r>
        <w:t xml:space="preserve">sosiaaliturva</w:t>
      </w:r>
    </w:p>
    <w:p>
      <w:r>
        <w:rPr>
          <w:b/>
        </w:rPr>
        <w:t xml:space="preserve">Tulos</w:t>
      </w:r>
    </w:p>
    <w:p>
      <w:r>
        <w:t xml:space="preserve">verot</w:t>
      </w:r>
    </w:p>
    <w:p>
      <w:r>
        <w:rPr>
          <w:b/>
        </w:rPr>
        <w:t xml:space="preserve">Tulos</w:t>
      </w:r>
    </w:p>
    <w:p>
      <w:r>
        <w:t xml:space="preserve">varallisuus</w:t>
      </w:r>
    </w:p>
    <w:p>
      <w:r>
        <w:rPr>
          <w:b/>
        </w:rPr>
        <w:t xml:space="preserve">Esimerkki 4.1859</w:t>
      </w:r>
    </w:p>
    <w:p>
      <w:r>
        <w:t xml:space="preserve">Yksinhuoltaja, jolla on pari lasta, saa Wisconsinissa helposti 35 000 dollaria vuodessa julkista tukea.</w:t>
      </w:r>
    </w:p>
    <w:p>
      <w:r>
        <w:rPr>
          <w:b/>
        </w:rPr>
        <w:t xml:space="preserve">Tulos</w:t>
      </w:r>
    </w:p>
    <w:p>
      <w:r>
        <w:t xml:space="preserve">lapset</w:t>
      </w:r>
    </w:p>
    <w:p>
      <w:r>
        <w:rPr>
          <w:b/>
        </w:rPr>
        <w:t xml:space="preserve">Tulos</w:t>
      </w:r>
    </w:p>
    <w:p>
      <w:r>
        <w:t xml:space="preserve">koulutus</w:t>
      </w:r>
    </w:p>
    <w:p>
      <w:r>
        <w:rPr>
          <w:b/>
        </w:rPr>
        <w:t xml:space="preserve">Tulos</w:t>
      </w:r>
    </w:p>
    <w:p>
      <w:r>
        <w:t xml:space="preserve">terveydenhuolto</w:t>
      </w:r>
    </w:p>
    <w:p>
      <w:r>
        <w:rPr>
          <w:b/>
        </w:rPr>
        <w:t xml:space="preserve">Tulos</w:t>
      </w:r>
    </w:p>
    <w:p>
      <w:r>
        <w:t xml:space="preserve">asuminen</w:t>
      </w:r>
    </w:p>
    <w:p>
      <w:r>
        <w:rPr>
          <w:b/>
        </w:rPr>
        <w:t xml:space="preserve">Tulos</w:t>
      </w:r>
    </w:p>
    <w:p>
      <w:r>
        <w:t xml:space="preserve">kansanterveys</w:t>
      </w:r>
    </w:p>
    <w:p>
      <w:r>
        <w:rPr>
          <w:b/>
        </w:rPr>
        <w:t xml:space="preserve">Tulos</w:t>
      </w:r>
    </w:p>
    <w:p>
      <w:r>
        <w:t xml:space="preserve">hyvinvointi</w:t>
      </w:r>
    </w:p>
    <w:p>
      <w:r>
        <w:rPr>
          <w:b/>
        </w:rPr>
        <w:t xml:space="preserve">Esimerkki 4.1860</w:t>
      </w:r>
    </w:p>
    <w:p>
      <w:r>
        <w:t xml:space="preserve">Yhdysvalloissa poliisi saa käyttää kyynelkaasua, vaikka se on luokiteltu kemialliseksi aseeksi ja kielletty kansainvälisissä konflikteissa vuodesta 1993 lähtien.</w:t>
      </w:r>
    </w:p>
    <w:p>
      <w:r>
        <w:rPr>
          <w:b/>
        </w:rPr>
        <w:t xml:space="preserve">Tulos</w:t>
      </w:r>
    </w:p>
    <w:p>
      <w:r>
        <w:t xml:space="preserve">rikosoikeus</w:t>
      </w:r>
    </w:p>
    <w:p>
      <w:r>
        <w:rPr>
          <w:b/>
        </w:rPr>
        <w:t xml:space="preserve">Tulos</w:t>
      </w:r>
    </w:p>
    <w:p>
      <w:r>
        <w:t xml:space="preserve">ulkopolitiikka</w:t>
      </w:r>
    </w:p>
    <w:p>
      <w:r>
        <w:rPr>
          <w:b/>
        </w:rPr>
        <w:t xml:space="preserve">Tulos</w:t>
      </w:r>
    </w:p>
    <w:p>
      <w:r>
        <w:t xml:space="preserve">legal-issues</w:t>
      </w:r>
    </w:p>
    <w:p>
      <w:r>
        <w:rPr>
          <w:b/>
        </w:rPr>
        <w:t xml:space="preserve">Esimerkki 4.1861</w:t>
      </w:r>
    </w:p>
    <w:p>
      <w:r>
        <w:t xml:space="preserve">Sanoo Hillary Clintonin hyökänneen ilkeästi Bill Clintonin hyväksikäyttämiä naisia vastaan.</w:t>
      </w:r>
    </w:p>
    <w:p>
      <w:r>
        <w:rPr>
          <w:b/>
        </w:rPr>
        <w:t xml:space="preserve">Tulos</w:t>
      </w:r>
    </w:p>
    <w:p>
      <w:r>
        <w:t xml:space="preserve">historia</w:t>
      </w:r>
    </w:p>
    <w:p>
      <w:r>
        <w:rPr>
          <w:b/>
        </w:rPr>
        <w:t xml:space="preserve">Tulos</w:t>
      </w:r>
    </w:p>
    <w:p>
      <w:r>
        <w:t xml:space="preserve">naiset</w:t>
      </w:r>
    </w:p>
    <w:p>
      <w:r>
        <w:rPr>
          <w:b/>
        </w:rPr>
        <w:t xml:space="preserve">Esimerkki 4.1862</w:t>
      </w:r>
    </w:p>
    <w:p>
      <w:r>
        <w:t xml:space="preserve">BP:n kirjeessä Minerals Management Servicelle "suositellaan parannuksia ja erityisiä suosituksia turvallisuusmääräyksiin, jos niitä halutaan muuttaa".</w:t>
      </w:r>
    </w:p>
    <w:p>
      <w:r>
        <w:rPr>
          <w:b/>
        </w:rPr>
        <w:t xml:space="preserve">Tulos</w:t>
      </w:r>
    </w:p>
    <w:p>
      <w:r>
        <w:t xml:space="preserve">energia</w:t>
      </w:r>
    </w:p>
    <w:p>
      <w:r>
        <w:rPr>
          <w:b/>
        </w:rPr>
        <w:t xml:space="preserve">Tulos</w:t>
      </w:r>
    </w:p>
    <w:p>
      <w:r>
        <w:t xml:space="preserve">öljyvahinko</w:t>
      </w:r>
    </w:p>
    <w:p>
      <w:r>
        <w:rPr>
          <w:b/>
        </w:rPr>
        <w:t xml:space="preserve">Tulos</w:t>
      </w:r>
    </w:p>
    <w:p>
      <w:r>
        <w:t xml:space="preserve">markkinasääntely</w:t>
      </w:r>
    </w:p>
    <w:p>
      <w:r>
        <w:rPr>
          <w:b/>
        </w:rPr>
        <w:t xml:space="preserve">Tulos</w:t>
      </w:r>
    </w:p>
    <w:p>
      <w:r>
        <w:t xml:space="preserve">abc-news-week</w:t>
      </w:r>
    </w:p>
    <w:p>
      <w:r>
        <w:rPr>
          <w:b/>
        </w:rPr>
        <w:t xml:space="preserve">Tulos</w:t>
      </w:r>
    </w:p>
    <w:p>
      <w:r>
        <w:t xml:space="preserve">työntekijät</w:t>
      </w:r>
    </w:p>
    <w:p>
      <w:r>
        <w:rPr>
          <w:b/>
        </w:rPr>
        <w:t xml:space="preserve">Esimerkki 4.1863</w:t>
      </w:r>
    </w:p>
    <w:p>
      <w:r>
        <w:t xml:space="preserve">"Hyväksyimme viime vuonna ilman, suoraan sanottuna, republikaanien ryhmän apua 25 veronalennusta, jotka kohdistuivat pääasiassa keskiluokkaan ja pienyrityksiin."</w:t>
      </w:r>
    </w:p>
    <w:p>
      <w:r>
        <w:rPr>
          <w:b/>
        </w:rPr>
        <w:t xml:space="preserve">Tulos</w:t>
      </w:r>
    </w:p>
    <w:p>
      <w:r>
        <w:t xml:space="preserve">ärsyke</w:t>
      </w:r>
    </w:p>
    <w:p>
      <w:r>
        <w:rPr>
          <w:b/>
        </w:rPr>
        <w:t xml:space="preserve">Tulos</w:t>
      </w:r>
    </w:p>
    <w:p>
      <w:r>
        <w:t xml:space="preserve">verot</w:t>
      </w:r>
    </w:p>
    <w:p>
      <w:r>
        <w:rPr>
          <w:b/>
        </w:rPr>
        <w:t xml:space="preserve">Esimerkki 4.1864</w:t>
      </w:r>
    </w:p>
    <w:p>
      <w:r>
        <w:t xml:space="preserve">Iranin sopimuksen mukaan: Jos Israel hyökkää Iraniin, meidän piti olla Iranin puolella.</w:t>
      </w:r>
    </w:p>
    <w:p>
      <w:r>
        <w:rPr>
          <w:b/>
        </w:rPr>
        <w:t xml:space="preserve">Tulos</w:t>
      </w:r>
    </w:p>
    <w:p>
      <w:r>
        <w:t xml:space="preserve">ulkopolitiikka</w:t>
      </w:r>
    </w:p>
    <w:p>
      <w:r>
        <w:rPr>
          <w:b/>
        </w:rPr>
        <w:t xml:space="preserve">Tulos</w:t>
      </w:r>
    </w:p>
    <w:p>
      <w:r>
        <w:t xml:space="preserve">israel</w:t>
      </w:r>
    </w:p>
    <w:p>
      <w:r>
        <w:rPr>
          <w:b/>
        </w:rPr>
        <w:t xml:space="preserve">Esimerkki 4.1865</w:t>
      </w:r>
    </w:p>
    <w:p>
      <w:r>
        <w:t xml:space="preserve">Kukaan ei kärsinyt pysyviä vammoja CIA:n kuulusteluohjelmasta.</w:t>
      </w:r>
    </w:p>
    <w:p>
      <w:r>
        <w:rPr>
          <w:b/>
        </w:rPr>
        <w:t xml:space="preserve">Tulos</w:t>
      </w:r>
    </w:p>
    <w:p>
      <w:r>
        <w:t xml:space="preserve">ulkopolitiikka</w:t>
      </w:r>
    </w:p>
    <w:p>
      <w:r>
        <w:rPr>
          <w:b/>
        </w:rPr>
        <w:t xml:space="preserve">Tulos</w:t>
      </w:r>
    </w:p>
    <w:p>
      <w:r>
        <w:t xml:space="preserve">terrorismi</w:t>
      </w:r>
    </w:p>
    <w:p>
      <w:r>
        <w:rPr>
          <w:b/>
        </w:rPr>
        <w:t xml:space="preserve">Esimerkki 4.1866</w:t>
      </w:r>
    </w:p>
    <w:p>
      <w:r>
        <w:t xml:space="preserve">En ole nimittelyn ystävä.</w:t>
      </w:r>
    </w:p>
    <w:p>
      <w:r>
        <w:rPr>
          <w:b/>
        </w:rPr>
        <w:t xml:space="preserve">Tulos</w:t>
      </w:r>
    </w:p>
    <w:p>
      <w:r>
        <w:t xml:space="preserve">etiikka</w:t>
      </w:r>
    </w:p>
    <w:p>
      <w:r>
        <w:rPr>
          <w:b/>
        </w:rPr>
        <w:t xml:space="preserve">Esimerkki 4.1867</w:t>
      </w:r>
    </w:p>
    <w:p>
      <w:r>
        <w:t xml:space="preserve">Senaattori Pat Toomey jopa yritti sulkea liittovaltion hallituksen, jotta suunnitellun vanhempainyhdistyksen rahoitus saataisiin lakkautettua.</w:t>
      </w:r>
    </w:p>
    <w:p>
      <w:r>
        <w:rPr>
          <w:b/>
        </w:rPr>
        <w:t xml:space="preserve">Tulos</w:t>
      </w:r>
    </w:p>
    <w:p>
      <w:r>
        <w:t xml:space="preserve">kongressi</w:t>
      </w:r>
    </w:p>
    <w:p>
      <w:r>
        <w:rPr>
          <w:b/>
        </w:rPr>
        <w:t xml:space="preserve">Esimerkki 4.1868</w:t>
      </w:r>
    </w:p>
    <w:p>
      <w:r>
        <w:t xml:space="preserve">Wisconsinissa on yksi maan progressiivisimmista verokoodeista.</w:t>
      </w:r>
    </w:p>
    <w:p>
      <w:r>
        <w:rPr>
          <w:b/>
        </w:rPr>
        <w:t xml:space="preserve">Tulos</w:t>
      </w:r>
    </w:p>
    <w:p>
      <w:r>
        <w:t xml:space="preserve">tulot</w:t>
      </w:r>
    </w:p>
    <w:p>
      <w:r>
        <w:rPr>
          <w:b/>
        </w:rPr>
        <w:t xml:space="preserve">Tulos</w:t>
      </w:r>
    </w:p>
    <w:p>
      <w:r>
        <w:t xml:space="preserve">työpaikat</w:t>
      </w:r>
    </w:p>
    <w:p>
      <w:r>
        <w:rPr>
          <w:b/>
        </w:rPr>
        <w:t xml:space="preserve">Tulos</w:t>
      </w:r>
    </w:p>
    <w:p>
      <w:r>
        <w:t xml:space="preserve">verot</w:t>
      </w:r>
    </w:p>
    <w:p>
      <w:r>
        <w:rPr>
          <w:b/>
        </w:rPr>
        <w:t xml:space="preserve">Esimerkki 4.1869</w:t>
      </w:r>
    </w:p>
    <w:p>
      <w:r>
        <w:t xml:space="preserve">Sinä vuonna, kun Kagan kielsi sotilasrekrytoijia Harvardin oikeustieteellisen tiedekunnan urapalvelutoimistosta, "sotilasrekrytointi itse asiassa lisääntyi".</w:t>
      </w:r>
    </w:p>
    <w:p>
      <w:r>
        <w:rPr>
          <w:b/>
        </w:rPr>
        <w:t xml:space="preserve">Tulos</w:t>
      </w:r>
    </w:p>
    <w:p>
      <w:r>
        <w:t xml:space="preserve">homot ja lesbot</w:t>
      </w:r>
    </w:p>
    <w:p>
      <w:r>
        <w:rPr>
          <w:b/>
        </w:rPr>
        <w:t xml:space="preserve">Tulos</w:t>
      </w:r>
    </w:p>
    <w:p>
      <w:r>
        <w:t xml:space="preserve">kagan-nimitys</w:t>
      </w:r>
    </w:p>
    <w:p>
      <w:r>
        <w:rPr>
          <w:b/>
        </w:rPr>
        <w:t xml:space="preserve">Tulos</w:t>
      </w:r>
    </w:p>
    <w:p>
      <w:r>
        <w:t xml:space="preserve">sotilaallinen</w:t>
      </w:r>
    </w:p>
    <w:p>
      <w:r>
        <w:rPr>
          <w:b/>
        </w:rPr>
        <w:t xml:space="preserve">Esimerkki 4.1870</w:t>
      </w:r>
    </w:p>
    <w:p>
      <w:r>
        <w:t xml:space="preserve">ISIS tavoittaa päivittäin noin 100 miljoonaa ihmistä sosiaalisen median kautta.</w:t>
      </w:r>
    </w:p>
    <w:p>
      <w:r>
        <w:rPr>
          <w:b/>
        </w:rPr>
        <w:t xml:space="preserve">Tulos</w:t>
      </w:r>
    </w:p>
    <w:p>
      <w:r>
        <w:t xml:space="preserve">Irak</w:t>
      </w:r>
    </w:p>
    <w:p>
      <w:r>
        <w:rPr>
          <w:b/>
        </w:rPr>
        <w:t xml:space="preserve">Tulos</w:t>
      </w:r>
    </w:p>
    <w:p>
      <w:r>
        <w:t xml:space="preserve">terrorismi</w:t>
      </w:r>
    </w:p>
    <w:p>
      <w:r>
        <w:rPr>
          <w:b/>
        </w:rPr>
        <w:t xml:space="preserve">Esimerkki 4.1871</w:t>
      </w:r>
    </w:p>
    <w:p>
      <w:r>
        <w:t xml:space="preserve">Texas lisäsi vuonna 2010 enemmän työpaikkoja kuin mikään muu osavaltio.</w:t>
      </w:r>
    </w:p>
    <w:p>
      <w:r>
        <w:rPr>
          <w:b/>
        </w:rPr>
        <w:t xml:space="preserve">Tulos</w:t>
      </w:r>
    </w:p>
    <w:p>
      <w:r>
        <w:t xml:space="preserve">työpaikat</w:t>
      </w:r>
    </w:p>
    <w:p>
      <w:r>
        <w:rPr>
          <w:b/>
        </w:rPr>
        <w:t xml:space="preserve">Esimerkki 4.1872</w:t>
      </w:r>
    </w:p>
    <w:p>
      <w:r>
        <w:t xml:space="preserve">Esivaaleissa oikeistoryhmä käytti yli 100 000 000 dollaria korkeimman oikeuden tuomarin Rebecca Bradleyn tukemiseen.</w:t>
      </w:r>
    </w:p>
    <w:p>
      <w:r>
        <w:rPr>
          <w:b/>
        </w:rPr>
        <w:t xml:space="preserve">Tulos</w:t>
      </w:r>
    </w:p>
    <w:p>
      <w:r>
        <w:t xml:space="preserve">kampanjarahoitus</w:t>
      </w:r>
    </w:p>
    <w:p>
      <w:r>
        <w:rPr>
          <w:b/>
        </w:rPr>
        <w:t xml:space="preserve">Esimerkki 4.1873</w:t>
      </w:r>
    </w:p>
    <w:p>
      <w:r>
        <w:t xml:space="preserve">(Brendan) Doherty haluaa nostaa kaikkien vuoden 1960 jälkeen syntyneiden sosiaaliturvaetuuksien kelpoisuusikää välittämättä niistä haasteista, joita se aiheuttaisi fyysisesti vaativissa ammateissa työskenteleville ihmisille.</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sosiaaliturva</w:t>
      </w:r>
    </w:p>
    <w:p>
      <w:r>
        <w:rPr>
          <w:b/>
        </w:rPr>
        <w:t xml:space="preserve">Esimerkki 4.1874</w:t>
      </w:r>
    </w:p>
    <w:p>
      <w:r>
        <w:t xml:space="preserve">Sanoo, että Sam Houston vastusti orjuutta ja sanoi kuvernöörinä, ettei Texasin pitäisi erota unionista orjuuden takia.</w:t>
      </w:r>
    </w:p>
    <w:p>
      <w:r>
        <w:rPr>
          <w:b/>
        </w:rPr>
        <w:t xml:space="preserve">Tulos</w:t>
      </w:r>
    </w:p>
    <w:p>
      <w:r>
        <w:t xml:space="preserve">homot ja lesbot</w:t>
      </w:r>
    </w:p>
    <w:p>
      <w:r>
        <w:rPr>
          <w:b/>
        </w:rPr>
        <w:t xml:space="preserve">Tulos</w:t>
      </w:r>
    </w:p>
    <w:p>
      <w:r>
        <w:t xml:space="preserve">historia</w:t>
      </w:r>
    </w:p>
    <w:p>
      <w:r>
        <w:rPr>
          <w:b/>
        </w:rPr>
        <w:t xml:space="preserve">Esimerkki 4.1875</w:t>
      </w:r>
    </w:p>
    <w:p>
      <w:r>
        <w:t xml:space="preserve">Valtionvelkamme on niin alhainen kuin se ei ole ollut toisen maailmansodan jälkeen.</w:t>
      </w:r>
    </w:p>
    <w:p>
      <w:r>
        <w:rPr>
          <w:b/>
        </w:rPr>
        <w:t xml:space="preserve">Tulos</w:t>
      </w:r>
    </w:p>
    <w:p>
      <w:r>
        <w:t xml:space="preserve">velka</w:t>
      </w:r>
    </w:p>
    <w:p>
      <w:r>
        <w:rPr>
          <w:b/>
        </w:rPr>
        <w:t xml:space="preserve">Tulos</w:t>
      </w:r>
    </w:p>
    <w:p>
      <w:r>
        <w:t xml:space="preserve">liittovaltion talousarvio</w:t>
      </w:r>
    </w:p>
    <w:p>
      <w:r>
        <w:rPr>
          <w:b/>
        </w:rPr>
        <w:t xml:space="preserve">Esimerkki 4.1876</w:t>
      </w:r>
    </w:p>
    <w:p>
      <w:r>
        <w:t xml:space="preserve">Aina kun [Newport Tentin työntekijät] työskentelevät kaupungissa, heidän on saatava aivan eri luvat teltan pystyttämiseen.</w:t>
      </w:r>
    </w:p>
    <w:p>
      <w:r>
        <w:rPr>
          <w:b/>
        </w:rPr>
        <w:t xml:space="preserve">Tulos</w:t>
      </w:r>
    </w:p>
    <w:p>
      <w:r>
        <w:t xml:space="preserve">talous</w:t>
      </w:r>
    </w:p>
    <w:p>
      <w:r>
        <w:rPr>
          <w:b/>
        </w:rPr>
        <w:t xml:space="preserve">Tulos</w:t>
      </w:r>
    </w:p>
    <w:p>
      <w:r>
        <w:t xml:space="preserve">hallituksen tehokkuus</w:t>
      </w:r>
    </w:p>
    <w:p>
      <w:r>
        <w:rPr>
          <w:b/>
        </w:rPr>
        <w:t xml:space="preserve">Tulos</w:t>
      </w:r>
    </w:p>
    <w:p>
      <w:r>
        <w:t xml:space="preserve">hallituksen sääntely</w:t>
      </w:r>
    </w:p>
    <w:p>
      <w:r>
        <w:rPr>
          <w:b/>
        </w:rPr>
        <w:t xml:space="preserve">Tulos</w:t>
      </w:r>
    </w:p>
    <w:p>
      <w:r>
        <w:t xml:space="preserve">markkinasääntely</w:t>
      </w:r>
    </w:p>
    <w:p>
      <w:r>
        <w:rPr>
          <w:b/>
        </w:rPr>
        <w:t xml:space="preserve">Tulos</w:t>
      </w:r>
    </w:p>
    <w:p>
      <w:r>
        <w:t xml:space="preserve">pienyritykset</w:t>
      </w:r>
    </w:p>
    <w:p>
      <w:r>
        <w:rPr>
          <w:b/>
        </w:rPr>
        <w:t xml:space="preserve">Esimerkki 4.1877</w:t>
      </w:r>
    </w:p>
    <w:p>
      <w:r>
        <w:t xml:space="preserve">Debbie Jackow, toisin kuin hänen vastustajansa, ei aio vähentää 20/20-maaohjelman rahoitusta.</w:t>
      </w:r>
    </w:p>
    <w:p>
      <w:r>
        <w:rPr>
          <w:b/>
        </w:rPr>
        <w:t xml:space="preserve">Tulos</w:t>
      </w:r>
    </w:p>
    <w:p>
      <w:r>
        <w:t xml:space="preserve">county-budget</w:t>
      </w:r>
    </w:p>
    <w:p>
      <w:r>
        <w:rPr>
          <w:b/>
        </w:rPr>
        <w:t xml:space="preserve">Tulos</w:t>
      </w:r>
    </w:p>
    <w:p>
      <w:r>
        <w:t xml:space="preserve">ympäristö</w:t>
      </w:r>
    </w:p>
    <w:p>
      <w:r>
        <w:rPr>
          <w:b/>
        </w:rPr>
        <w:t xml:space="preserve">Esimerkki 4.1878</w:t>
      </w:r>
    </w:p>
    <w:p>
      <w:r>
        <w:t xml:space="preserve">Lapset joutuvat kaupalliseen seksikauppaan keskimäärin 11-14-vuotiaina.</w:t>
      </w:r>
    </w:p>
    <w:p>
      <w:r>
        <w:rPr>
          <w:b/>
        </w:rPr>
        <w:t xml:space="preserve">Tulos</w:t>
      </w:r>
    </w:p>
    <w:p>
      <w:r>
        <w:t xml:space="preserve">lapset</w:t>
      </w:r>
    </w:p>
    <w:p>
      <w:r>
        <w:rPr>
          <w:b/>
        </w:rPr>
        <w:t xml:space="preserve">Tulos</w:t>
      </w:r>
    </w:p>
    <w:p>
      <w:r>
        <w:t xml:space="preserve">rikos</w:t>
      </w:r>
    </w:p>
    <w:p>
      <w:r>
        <w:rPr>
          <w:b/>
        </w:rPr>
        <w:t xml:space="preserve">Esimerkki 4.1879</w:t>
      </w:r>
    </w:p>
    <w:p>
      <w:r>
        <w:t xml:space="preserve">Sanoo, että 99 prosenttia ajasta poliiseja ei syytetä, kun he tappavat nuoria värillisiä ihmisiä.</w:t>
      </w:r>
    </w:p>
    <w:p>
      <w:r>
        <w:rPr>
          <w:b/>
        </w:rPr>
        <w:t xml:space="preserve">Tulos</w:t>
      </w:r>
    </w:p>
    <w:p>
      <w:r>
        <w:t xml:space="preserve">rikosoikeus</w:t>
      </w:r>
    </w:p>
    <w:p>
      <w:r>
        <w:rPr>
          <w:b/>
        </w:rPr>
        <w:t xml:space="preserve">Tulos</w:t>
      </w:r>
    </w:p>
    <w:p>
      <w:r>
        <w:t xml:space="preserve">ihmisoikeudet</w:t>
      </w:r>
    </w:p>
    <w:p>
      <w:r>
        <w:rPr>
          <w:b/>
        </w:rPr>
        <w:t xml:space="preserve">Esimerkki 4.1880</w:t>
      </w:r>
    </w:p>
    <w:p>
      <w:r>
        <w:t xml:space="preserve">Yhdysvaltain korkeimman oikeuden kuusi tuomaria on vahvistettu presidentinvaalivuosina vuodesta 1912 lähtien.</w:t>
      </w:r>
    </w:p>
    <w:p>
      <w:r>
        <w:rPr>
          <w:b/>
        </w:rPr>
        <w:t xml:space="preserve">Tulos</w:t>
      </w:r>
    </w:p>
    <w:p>
      <w:r>
        <w:t xml:space="preserve">historia</w:t>
      </w:r>
    </w:p>
    <w:p>
      <w:r>
        <w:rPr>
          <w:b/>
        </w:rPr>
        <w:t xml:space="preserve">Tulos</w:t>
      </w:r>
    </w:p>
    <w:p>
      <w:r>
        <w:t xml:space="preserve">korkein oikeus</w:t>
      </w:r>
    </w:p>
    <w:p>
      <w:r>
        <w:rPr>
          <w:b/>
        </w:rPr>
        <w:t xml:space="preserve">Esimerkki 4.1881</w:t>
      </w:r>
    </w:p>
    <w:p>
      <w:r>
        <w:t xml:space="preserve">Kiinteistöverot ovat nyt 18 prosenttia korkeammat kuin silloin, kun (Mark Sharpe) astui virkaan.</w:t>
      </w:r>
    </w:p>
    <w:p>
      <w:r>
        <w:rPr>
          <w:b/>
        </w:rPr>
        <w:t xml:space="preserve">Tulos</w:t>
      </w:r>
    </w:p>
    <w:p>
      <w:r>
        <w:t xml:space="preserve">verot</w:t>
      </w:r>
    </w:p>
    <w:p>
      <w:r>
        <w:rPr>
          <w:b/>
        </w:rPr>
        <w:t xml:space="preserve">Esimerkki 4.1882</w:t>
      </w:r>
    </w:p>
    <w:p>
      <w:r>
        <w:t xml:space="preserve">Atlantan infrastruktuurin (tarpeiden) vähimmäismäärä on 900 miljoonaa dollaria.</w:t>
      </w:r>
    </w:p>
    <w:p>
      <w:r>
        <w:rPr>
          <w:b/>
        </w:rPr>
        <w:t xml:space="preserve">Tulos</w:t>
      </w:r>
    </w:p>
    <w:p>
      <w:r>
        <w:t xml:space="preserve">kaupunginhallitus</w:t>
      </w:r>
    </w:p>
    <w:p>
      <w:r>
        <w:rPr>
          <w:b/>
        </w:rPr>
        <w:t xml:space="preserve">Esimerkki 4.1883</w:t>
      </w:r>
    </w:p>
    <w:p>
      <w:r>
        <w:t xml:space="preserve">Palomiesten ja poliisien eläkejärjestelmä ei ole menossa konkurssiin, kaukana siitä. Tämä johtuu siitä, että New Jerseyn ensivastehenkilöt - palomiehet ja poliisit - eivät ole koskaan jättäneet maksamatta eläkemaksuja eläkejärjestelmään.</w:t>
      </w:r>
    </w:p>
    <w:p>
      <w:r>
        <w:rPr>
          <w:b/>
        </w:rPr>
        <w:t xml:space="preserve">Tulos</w:t>
      </w:r>
    </w:p>
    <w:p>
      <w:r>
        <w:t xml:space="preserve">eläkkeelle</w:t>
      </w:r>
    </w:p>
    <w:p>
      <w:r>
        <w:rPr>
          <w:b/>
        </w:rPr>
        <w:t xml:space="preserve">Tulos</w:t>
      </w:r>
    </w:p>
    <w:p>
      <w:r>
        <w:t xml:space="preserve">valtion talousarvio</w:t>
      </w:r>
    </w:p>
    <w:p>
      <w:r>
        <w:rPr>
          <w:b/>
        </w:rPr>
        <w:t xml:space="preserve">Esimerkki 4.1884</w:t>
      </w:r>
    </w:p>
    <w:p>
      <w:r>
        <w:t xml:space="preserve">"Totuus paljastui siinä raportissa, joka osoitti, että minun puoleltani ei ollut lainvastaista tai epäeettistä toimintaa."</w:t>
      </w:r>
    </w:p>
    <w:p>
      <w:r>
        <w:rPr>
          <w:b/>
        </w:rPr>
        <w:t xml:space="preserve">Tulos</w:t>
      </w:r>
    </w:p>
    <w:p>
      <w:r>
        <w:t xml:space="preserve">ehdokkaiden elämäkerta</w:t>
      </w:r>
    </w:p>
    <w:p>
      <w:r>
        <w:rPr>
          <w:b/>
        </w:rPr>
        <w:t xml:space="preserve">Esimerkki 4.1885</w:t>
      </w:r>
    </w:p>
    <w:p>
      <w:r>
        <w:t xml:space="preserve">Sanoo Donald Trump sanoi kampanjan aikana aikovansa avata lisää alueita rannikon edustalla öljynporaukselle.</w:t>
      </w:r>
    </w:p>
    <w:p>
      <w:r>
        <w:rPr>
          <w:b/>
        </w:rPr>
        <w:t xml:space="preserve">Tulos</w:t>
      </w:r>
    </w:p>
    <w:p>
      <w:r>
        <w:t xml:space="preserve">ympäristö</w:t>
      </w:r>
    </w:p>
    <w:p>
      <w:r>
        <w:rPr>
          <w:b/>
        </w:rPr>
        <w:t xml:space="preserve">Esimerkki 4.1886</w:t>
      </w:r>
    </w:p>
    <w:p>
      <w:r>
        <w:t xml:space="preserve">Tässä ovat tilastot: Asukasta kohden me tapamme toisiamme aseilla 297 kertaa enemmän kuin Japani, 49 kertaa enemmän kuin Ranska ja 33 kertaa enemmän kuin Israel.</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Esimerkki 4.1887</w:t>
      </w:r>
    </w:p>
    <w:p>
      <w:r>
        <w:t xml:space="preserve">Opiskelijoilla menee nykyään enemmän vuosia opiskeluun.</w:t>
      </w:r>
    </w:p>
    <w:p>
      <w:r>
        <w:rPr>
          <w:b/>
        </w:rPr>
        <w:t xml:space="preserve">Tulos</w:t>
      </w:r>
    </w:p>
    <w:p>
      <w:r>
        <w:t xml:space="preserve">koulutus</w:t>
      </w:r>
    </w:p>
    <w:p>
      <w:r>
        <w:rPr>
          <w:b/>
        </w:rPr>
        <w:t xml:space="preserve">Esimerkki 4.1888</w:t>
      </w:r>
    </w:p>
    <w:p>
      <w:r>
        <w:t xml:space="preserve">Rick Perry teki käänteentekevän päätöksen homoavioliitosta sanomalla ensin, että se on osavaltioiden oikeuksiin liittyvä kysymys, ja sanomalla sitten kannattavansa liittovaltion perustuslain muutosta, jolla kielletään homoavioliitot.</w:t>
      </w:r>
    </w:p>
    <w:p>
      <w:r>
        <w:rPr>
          <w:b/>
        </w:rPr>
        <w:t xml:space="preserve">Tulos</w:t>
      </w:r>
    </w:p>
    <w:p>
      <w:r>
        <w:t xml:space="preserve">kansalaisoikeudet</w:t>
      </w:r>
    </w:p>
    <w:p>
      <w:r>
        <w:rPr>
          <w:b/>
        </w:rPr>
        <w:t xml:space="preserve">Tulos</w:t>
      </w:r>
    </w:p>
    <w:p>
      <w:r>
        <w:t xml:space="preserve">homot ja lesbot</w:t>
      </w:r>
    </w:p>
    <w:p>
      <w:r>
        <w:rPr>
          <w:b/>
        </w:rPr>
        <w:t xml:space="preserve">Tulos</w:t>
      </w:r>
    </w:p>
    <w:p>
      <w:r>
        <w:t xml:space="preserve">valtiot</w:t>
      </w:r>
    </w:p>
    <w:p>
      <w:r>
        <w:rPr>
          <w:b/>
        </w:rPr>
        <w:t xml:space="preserve">Esimerkki 4.1889</w:t>
      </w:r>
    </w:p>
    <w:p>
      <w:r>
        <w:t xml:space="preserve">Kongressin päätös käyttää vähemmän varoja suurlähetystöjen turvallisuuteen eri puolilla maailmaa johti Bengasin kaltaisiin tragedioihin.</w:t>
      </w:r>
    </w:p>
    <w:p>
      <w:r>
        <w:rPr>
          <w:b/>
        </w:rPr>
        <w:t xml:space="preserve">Tulos</w:t>
      </w:r>
    </w:p>
    <w:p>
      <w:r>
        <w:t xml:space="preserve">kongressi</w:t>
      </w:r>
    </w:p>
    <w:p>
      <w:r>
        <w:rPr>
          <w:b/>
        </w:rPr>
        <w:t xml:space="preserve">Tulos</w:t>
      </w:r>
    </w:p>
    <w:p>
      <w:r>
        <w:t xml:space="preserve">liittovaltion talousarvio</w:t>
      </w:r>
    </w:p>
    <w:p>
      <w:r>
        <w:rPr>
          <w:b/>
        </w:rPr>
        <w:t xml:space="preserve">Tulos</w:t>
      </w:r>
    </w:p>
    <w:p>
      <w:r>
        <w:t xml:space="preserve">ulkopolitiikka</w:t>
      </w:r>
    </w:p>
    <w:p>
      <w:r>
        <w:rPr>
          <w:b/>
        </w:rPr>
        <w:t xml:space="preserve">Esimerkki 4.1890</w:t>
      </w:r>
    </w:p>
    <w:p>
      <w:r>
        <w:t xml:space="preserve">Yhdysvallat on äänestysaktiivisuudessa noin 100. sijalla teollisuusmaiden joukossa, ja Texas on lähellä pohjaa äänestäjien rekisteröinnissä ja äänestysaktiivisuudessa.</w:t>
      </w:r>
    </w:p>
    <w:p>
      <w:r>
        <w:rPr>
          <w:b/>
        </w:rPr>
        <w:t xml:space="preserve">Tulos</w:t>
      </w:r>
    </w:p>
    <w:p>
      <w:r>
        <w:t xml:space="preserve">vaalit</w:t>
      </w:r>
    </w:p>
    <w:p>
      <w:r>
        <w:rPr>
          <w:b/>
        </w:rPr>
        <w:t xml:space="preserve">Esimerkki 4.1891</w:t>
      </w:r>
    </w:p>
    <w:p>
      <w:r>
        <w:t xml:space="preserve">"Barack Obaman suunnitelman mukaan hallitus käyttäisi 1 biljoona dollaria enemmän."</w:t>
      </w:r>
    </w:p>
    <w:p>
      <w:r>
        <w:rPr>
          <w:b/>
        </w:rPr>
        <w:t xml:space="preserve">Tulos</w:t>
      </w:r>
    </w:p>
    <w:p>
      <w:r>
        <w:t xml:space="preserve">liittovaltion talousarvio</w:t>
      </w:r>
    </w:p>
    <w:p>
      <w:r>
        <w:rPr>
          <w:b/>
        </w:rPr>
        <w:t xml:space="preserve">Esimerkki 4.1892</w:t>
      </w:r>
    </w:p>
    <w:p>
      <w:r>
        <w:t xml:space="preserve">Vuonna 2011 NJ:n talous sijoittui 47:nneksi - Alabaman ja Mississippi Wyomingin kanssa. Christien aikana NJ on jäämässä jälkeen.</w:t>
      </w:r>
    </w:p>
    <w:p>
      <w:r>
        <w:rPr>
          <w:b/>
        </w:rPr>
        <w:t xml:space="preserve">Tulos</w:t>
      </w:r>
    </w:p>
    <w:p>
      <w:r>
        <w:t xml:space="preserve">talous</w:t>
      </w:r>
    </w:p>
    <w:p>
      <w:r>
        <w:rPr>
          <w:b/>
        </w:rPr>
        <w:t xml:space="preserve">Esimerkki 4.1893</w:t>
      </w:r>
    </w:p>
    <w:p>
      <w:r>
        <w:t xml:space="preserve">Viimeisen 30 vuoden aikana ei ole koskaan (Yhdysvaltain korkeimmassa oikeudessa) ollut avointa paikkaa, joka olisi kestänyt yli 237 päivää.</w:t>
      </w:r>
    </w:p>
    <w:p>
      <w:r>
        <w:rPr>
          <w:b/>
        </w:rPr>
        <w:t xml:space="preserve">Tulos</w:t>
      </w:r>
    </w:p>
    <w:p>
      <w:r>
        <w:t xml:space="preserve">kaksipuolueisuus</w:t>
      </w:r>
    </w:p>
    <w:p>
      <w:r>
        <w:rPr>
          <w:b/>
        </w:rPr>
        <w:t xml:space="preserve">Tulos</w:t>
      </w:r>
    </w:p>
    <w:p>
      <w:r>
        <w:t xml:space="preserve">kongressi</w:t>
      </w:r>
    </w:p>
    <w:p>
      <w:r>
        <w:rPr>
          <w:b/>
        </w:rPr>
        <w:t xml:space="preserve">Tulos</w:t>
      </w:r>
    </w:p>
    <w:p>
      <w:r>
        <w:t xml:space="preserve">historia</w:t>
      </w:r>
    </w:p>
    <w:p>
      <w:r>
        <w:rPr>
          <w:b/>
        </w:rPr>
        <w:t xml:space="preserve">Tulos</w:t>
      </w:r>
    </w:p>
    <w:p>
      <w:r>
        <w:t xml:space="preserve">legal-issues</w:t>
      </w:r>
    </w:p>
    <w:p>
      <w:r>
        <w:rPr>
          <w:b/>
        </w:rPr>
        <w:t xml:space="preserve">Tulos</w:t>
      </w:r>
    </w:p>
    <w:p>
      <w:r>
        <w:t xml:space="preserve">korkein oikeus</w:t>
      </w:r>
    </w:p>
    <w:p>
      <w:r>
        <w:rPr>
          <w:b/>
        </w:rPr>
        <w:t xml:space="preserve">Esimerkki 4.1894</w:t>
      </w:r>
    </w:p>
    <w:p>
      <w:r>
        <w:t xml:space="preserve">Lähes 60 prosenttia kaikista HUD-kiinteistöjen asukkaista Yhdysvalloissa on laittomia.</w:t>
      </w:r>
    </w:p>
    <w:p>
      <w:r>
        <w:rPr>
          <w:b/>
        </w:rPr>
        <w:t xml:space="preserve">Tulos</w:t>
      </w:r>
    </w:p>
    <w:p>
      <w:r>
        <w:t xml:space="preserve">asuminen</w:t>
      </w:r>
    </w:p>
    <w:p>
      <w:r>
        <w:rPr>
          <w:b/>
        </w:rPr>
        <w:t xml:space="preserve">Tulos</w:t>
      </w:r>
    </w:p>
    <w:p>
      <w:r>
        <w:t xml:space="preserve">maahanmuutto</w:t>
      </w:r>
    </w:p>
    <w:p>
      <w:r>
        <w:rPr>
          <w:b/>
        </w:rPr>
        <w:t xml:space="preserve">Esimerkki 4.1895</w:t>
      </w:r>
    </w:p>
    <w:p>
      <w:r>
        <w:t xml:space="preserve">Oregonin perheet maksavat vuosittain 1 400 dollaria lisää korkeampia vakuutusmaksuja, jotta ne voivat kattaa ne, joilla ei ole vakuutusta.</w:t>
      </w:r>
    </w:p>
    <w:p>
      <w:r>
        <w:rPr>
          <w:b/>
        </w:rPr>
        <w:t xml:space="preserve">Tulos</w:t>
      </w:r>
    </w:p>
    <w:p>
      <w:r>
        <w:t xml:space="preserve">terveydenhuolto</w:t>
      </w:r>
    </w:p>
    <w:p>
      <w:r>
        <w:rPr>
          <w:b/>
        </w:rPr>
        <w:t xml:space="preserve">Esimerkki 4.1896</w:t>
      </w:r>
    </w:p>
    <w:p>
      <w:r>
        <w:t xml:space="preserve">Heti kun Chris Christie tuli kuvernööriksi, hän antoi veronalennuksia miljonääreille.</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verot</w:t>
      </w:r>
    </w:p>
    <w:p>
      <w:r>
        <w:rPr>
          <w:b/>
        </w:rPr>
        <w:t xml:space="preserve">Esimerkki 4.1897</w:t>
      </w:r>
    </w:p>
    <w:p>
      <w:r>
        <w:t xml:space="preserve">Yhdeksänkymmentä prosenttia amerikkalaisista haluaa, että taustatarkastusjärjestelmäämme vahvistetaan ja laajennetaan, jotta se kattaisi enemmän asekauppoja.</w:t>
      </w:r>
    </w:p>
    <w:p>
      <w:r>
        <w:rPr>
          <w:b/>
        </w:rPr>
        <w:t xml:space="preserve">Tulos</w:t>
      </w:r>
    </w:p>
    <w:p>
      <w:r>
        <w:t xml:space="preserve">aseet</w:t>
      </w:r>
    </w:p>
    <w:p>
      <w:r>
        <w:rPr>
          <w:b/>
        </w:rPr>
        <w:t xml:space="preserve">Tulos</w:t>
      </w:r>
    </w:p>
    <w:p>
      <w:r>
        <w:t xml:space="preserve">kyselyt</w:t>
      </w:r>
    </w:p>
    <w:p>
      <w:r>
        <w:rPr>
          <w:b/>
        </w:rPr>
        <w:t xml:space="preserve">Esimerkki 4.1898</w:t>
      </w:r>
    </w:p>
    <w:p>
      <w:r>
        <w:t xml:space="preserve">Yli 80 prosenttia kauppavajeestamme syntyy nykyisin sellaisten maiden kanssa, jotka eivät ole kauppasopimuskumppaneita ja jotka eivät ole tasavertaisia toimintaedellytyksiä Yhdysvalloille.</w:t>
      </w:r>
    </w:p>
    <w:p>
      <w:r>
        <w:rPr>
          <w:b/>
        </w:rPr>
        <w:t xml:space="preserve">Tulos</w:t>
      </w:r>
    </w:p>
    <w:p>
      <w:r>
        <w:t xml:space="preserve">kauppa</w:t>
      </w:r>
    </w:p>
    <w:p>
      <w:r>
        <w:rPr>
          <w:b/>
        </w:rPr>
        <w:t xml:space="preserve">Esimerkki 4.1899</w:t>
      </w:r>
    </w:p>
    <w:p>
      <w:r>
        <w:t xml:space="preserve">Ken Cuccinelli haluaa poistaa kaikki syntyvyydenvalvonnan muodot.</w:t>
      </w:r>
    </w:p>
    <w:p>
      <w:r>
        <w:rPr>
          <w:b/>
        </w:rPr>
        <w:t xml:space="preserve">Tulos</w:t>
      </w:r>
    </w:p>
    <w:p>
      <w:r>
        <w:t xml:space="preserve">seksuaalisuus</w:t>
      </w:r>
    </w:p>
    <w:p>
      <w:r>
        <w:rPr>
          <w:b/>
        </w:rPr>
        <w:t xml:space="preserve">Esimerkki 4.1900</w:t>
      </w:r>
    </w:p>
    <w:p>
      <w:r>
        <w:t xml:space="preserve">Lakiehdotus, joka estäisi EPA:ta sääntelemästä kasvihuonekaasuja, auttaisi pysäyttämään kaasun hinnannousun.</w:t>
      </w:r>
    </w:p>
    <w:p>
      <w:r>
        <w:rPr>
          <w:b/>
        </w:rPr>
        <w:t xml:space="preserve">Tulos</w:t>
      </w:r>
    </w:p>
    <w:p>
      <w:r>
        <w:t xml:space="preserve">energia</w:t>
      </w:r>
    </w:p>
    <w:p>
      <w:r>
        <w:rPr>
          <w:b/>
        </w:rPr>
        <w:t xml:space="preserve">Tulos</w:t>
      </w:r>
    </w:p>
    <w:p>
      <w:r>
        <w:t xml:space="preserve">ympäristö</w:t>
      </w:r>
    </w:p>
    <w:p>
      <w:r>
        <w:rPr>
          <w:b/>
        </w:rPr>
        <w:t xml:space="preserve">Tulos</w:t>
      </w:r>
    </w:p>
    <w:p>
      <w:r>
        <w:t xml:space="preserve">markkinasääntely</w:t>
      </w:r>
    </w:p>
    <w:p>
      <w:r>
        <w:rPr>
          <w:b/>
        </w:rPr>
        <w:t xml:space="preserve">Esimerkki 4.1901</w:t>
      </w:r>
    </w:p>
    <w:p>
      <w:r>
        <w:t xml:space="preserve">Tuhkarokkorokote on tappanut 108 ihmistä viime vuosikymmenen aikana, mutta kukaan ei ole kuollut tuhkarokkoon.</w:t>
      </w:r>
    </w:p>
    <w:p>
      <w:r>
        <w:rPr>
          <w:b/>
        </w:rPr>
        <w:t xml:space="preserve">Tulos</w:t>
      </w:r>
    </w:p>
    <w:p>
      <w:r>
        <w:t xml:space="preserve">terveydenhuolto</w:t>
      </w:r>
    </w:p>
    <w:p>
      <w:r>
        <w:rPr>
          <w:b/>
        </w:rPr>
        <w:t xml:space="preserve">Tulos</w:t>
      </w:r>
    </w:p>
    <w:p>
      <w:r>
        <w:t xml:space="preserve">kansanterveys</w:t>
      </w:r>
    </w:p>
    <w:p>
      <w:r>
        <w:rPr>
          <w:b/>
        </w:rPr>
        <w:t xml:space="preserve">Esimerkki 4.1902</w:t>
      </w:r>
    </w:p>
    <w:p>
      <w:r>
        <w:t xml:space="preserve">Seuraavien kahden vuoden aikana osavaltiossani syntyy 499 miljoonan dollarin rakenteellinen ylijäämä.</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4.1903</w:t>
      </w:r>
    </w:p>
    <w:p>
      <w:r>
        <w:t xml:space="preserve">Virginiassa on kolmen viime vuoden aikana ollut miljardin dollarin ylijäämä. Lainsäätäjä on käyttänyt siitä alle yhden prosentin teihin.</w:t>
      </w:r>
    </w:p>
    <w:p>
      <w:r>
        <w:rPr>
          <w:b/>
        </w:rPr>
        <w:t xml:space="preserve">Tulos</w:t>
      </w:r>
    </w:p>
    <w:p>
      <w:r>
        <w:t xml:space="preserve">valtion talousarvio</w:t>
      </w:r>
    </w:p>
    <w:p>
      <w:r>
        <w:rPr>
          <w:b/>
        </w:rPr>
        <w:t xml:space="preserve">Tulos</w:t>
      </w:r>
    </w:p>
    <w:p>
      <w:r>
        <w:t xml:space="preserve">verot</w:t>
      </w:r>
    </w:p>
    <w:p>
      <w:r>
        <w:rPr>
          <w:b/>
        </w:rPr>
        <w:t xml:space="preserve">Tulos</w:t>
      </w:r>
    </w:p>
    <w:p>
      <w:r>
        <w:t xml:space="preserve">kuljetus</w:t>
      </w:r>
    </w:p>
    <w:p>
      <w:r>
        <w:rPr>
          <w:b/>
        </w:rPr>
        <w:t xml:space="preserve">Esimerkki 4.1904</w:t>
      </w:r>
    </w:p>
    <w:p>
      <w:r>
        <w:t xml:space="preserve">Virginian naiset ansaitsevat vain 79 senttiä jokaista miesten ansaitsemaa dollaria kohden...</w:t>
      </w:r>
    </w:p>
    <w:p>
      <w:r>
        <w:rPr>
          <w:b/>
        </w:rPr>
        <w:t xml:space="preserve">Tulos</w:t>
      </w:r>
    </w:p>
    <w:p>
      <w:r>
        <w:t xml:space="preserve">naiset</w:t>
      </w:r>
    </w:p>
    <w:p>
      <w:r>
        <w:rPr>
          <w:b/>
        </w:rPr>
        <w:t xml:space="preserve">Tulos</w:t>
      </w:r>
    </w:p>
    <w:p>
      <w:r>
        <w:t xml:space="preserve">työntekijät</w:t>
      </w:r>
    </w:p>
    <w:p>
      <w:r>
        <w:rPr>
          <w:b/>
        </w:rPr>
        <w:t xml:space="preserve">Esimerkki 4.1905</w:t>
      </w:r>
    </w:p>
    <w:p>
      <w:r>
        <w:t xml:space="preserve">Öljyntuotanto on laskenut Obaman johdossa.</w:t>
      </w:r>
    </w:p>
    <w:p>
      <w:r>
        <w:rPr>
          <w:b/>
        </w:rPr>
        <w:t xml:space="preserve">Tulos</w:t>
      </w:r>
    </w:p>
    <w:p>
      <w:r>
        <w:t xml:space="preserve">korjaukset ja päivitykset</w:t>
      </w:r>
    </w:p>
    <w:p>
      <w:r>
        <w:rPr>
          <w:b/>
        </w:rPr>
        <w:t xml:space="preserve">Tulos</w:t>
      </w:r>
    </w:p>
    <w:p>
      <w:r>
        <w:t xml:space="preserve">energia</w:t>
      </w:r>
    </w:p>
    <w:p>
      <w:r>
        <w:rPr>
          <w:b/>
        </w:rPr>
        <w:t xml:space="preserve">Tulos</w:t>
      </w:r>
    </w:p>
    <w:p>
      <w:r>
        <w:t xml:space="preserve">message-machine-2012</w:t>
      </w:r>
    </w:p>
    <w:p>
      <w:r>
        <w:rPr>
          <w:b/>
        </w:rPr>
        <w:t xml:space="preserve">Tulos</w:t>
      </w:r>
    </w:p>
    <w:p>
      <w:r>
        <w:t xml:space="preserve">öljyvahinko</w:t>
      </w:r>
    </w:p>
    <w:p>
      <w:r>
        <w:rPr>
          <w:b/>
        </w:rPr>
        <w:t xml:space="preserve">Esimerkki 4.1906</w:t>
      </w:r>
    </w:p>
    <w:p>
      <w:r>
        <w:t xml:space="preserve">Kaikissa muissa suurissa maissa on palkallinen perhevapaa.</w:t>
      </w:r>
    </w:p>
    <w:p>
      <w:r>
        <w:rPr>
          <w:b/>
        </w:rPr>
        <w:t xml:space="preserve">Tulos</w:t>
      </w:r>
    </w:p>
    <w:p>
      <w:r>
        <w:t xml:space="preserve">perheet</w:t>
      </w:r>
    </w:p>
    <w:p>
      <w:r>
        <w:rPr>
          <w:b/>
        </w:rPr>
        <w:t xml:space="preserve">Tulos</w:t>
      </w:r>
    </w:p>
    <w:p>
      <w:r>
        <w:t xml:space="preserve">naiset</w:t>
      </w:r>
    </w:p>
    <w:p>
      <w:r>
        <w:rPr>
          <w:b/>
        </w:rPr>
        <w:t xml:space="preserve">Tulos</w:t>
      </w:r>
    </w:p>
    <w:p>
      <w:r>
        <w:t xml:space="preserve">työntekijät</w:t>
      </w:r>
    </w:p>
    <w:p>
      <w:r>
        <w:rPr>
          <w:b/>
        </w:rPr>
        <w:t xml:space="preserve">Esimerkki 4.1907</w:t>
      </w:r>
    </w:p>
    <w:p>
      <w:r>
        <w:t xml:space="preserve">Sanoo, että hänen Facebookissa julkaisemansa kuva miehestä, joka poseeraa viiden katkaistun ihmispään edessä, on yksi niistä ali-ihmisistä, jotka presidenttimme vapautti.</w:t>
      </w:r>
    </w:p>
    <w:p>
      <w:r>
        <w:rPr>
          <w:b/>
        </w:rPr>
        <w:t xml:space="preserve">Tulos</w:t>
      </w:r>
    </w:p>
    <w:p>
      <w:r>
        <w:t xml:space="preserve">Irak</w:t>
      </w:r>
    </w:p>
    <w:p>
      <w:r>
        <w:rPr>
          <w:b/>
        </w:rPr>
        <w:t xml:space="preserve">Tulos</w:t>
      </w:r>
    </w:p>
    <w:p>
      <w:r>
        <w:t xml:space="preserve">terrorismi</w:t>
      </w:r>
    </w:p>
    <w:p>
      <w:r>
        <w:rPr>
          <w:b/>
        </w:rPr>
        <w:t xml:space="preserve">Esimerkki 4.1908</w:t>
      </w:r>
    </w:p>
    <w:p>
      <w:r>
        <w:t xml:space="preserve">toteaa, että presidentti Barack Obaman kaudella Yhdysvallat on luonut 15 miljoonaa uutta työpaikkaa.</w:t>
      </w:r>
    </w:p>
    <w:p>
      <w:r>
        <w:rPr>
          <w:b/>
        </w:rPr>
        <w:t xml:space="preserve">Tulos</w:t>
      </w:r>
    </w:p>
    <w:p>
      <w:r>
        <w:t xml:space="preserve">talous</w:t>
      </w:r>
    </w:p>
    <w:p>
      <w:r>
        <w:rPr>
          <w:b/>
        </w:rPr>
        <w:t xml:space="preserve">Tulos</w:t>
      </w:r>
    </w:p>
    <w:p>
      <w:r>
        <w:t xml:space="preserve">historia</w:t>
      </w:r>
    </w:p>
    <w:p>
      <w:r>
        <w:rPr>
          <w:b/>
        </w:rPr>
        <w:t xml:space="preserve">Tulos</w:t>
      </w:r>
    </w:p>
    <w:p>
      <w:r>
        <w:t xml:space="preserve">työpaikat</w:t>
      </w:r>
    </w:p>
    <w:p>
      <w:r>
        <w:rPr>
          <w:b/>
        </w:rPr>
        <w:t xml:space="preserve">Tulos</w:t>
      </w:r>
    </w:p>
    <w:p>
      <w:r>
        <w:t xml:space="preserve">työvoima</w:t>
      </w:r>
    </w:p>
    <w:p>
      <w:r>
        <w:rPr>
          <w:b/>
        </w:rPr>
        <w:t xml:space="preserve">Tulos</w:t>
      </w:r>
    </w:p>
    <w:p>
      <w:r>
        <w:t xml:space="preserve">ärsyke</w:t>
      </w:r>
    </w:p>
    <w:p>
      <w:r>
        <w:rPr>
          <w:b/>
        </w:rPr>
        <w:t xml:space="preserve">Tulos</w:t>
      </w:r>
    </w:p>
    <w:p>
      <w:r>
        <w:t xml:space="preserve">työntekijät</w:t>
      </w:r>
    </w:p>
    <w:p>
      <w:r>
        <w:rPr>
          <w:b/>
        </w:rPr>
        <w:t xml:space="preserve">Esimerkki 4.1909</w:t>
      </w:r>
    </w:p>
    <w:p>
      <w:r>
        <w:t xml:space="preserve">(Valtion)velka nousi 75 biljoonaan dollariin vuonna 2010, ja se on nousemassa 99 biljoonaan dollariin tänä vuonna.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medicare</w:t>
      </w:r>
    </w:p>
    <w:p>
      <w:r>
        <w:rPr>
          <w:b/>
        </w:rPr>
        <w:t xml:space="preserve">Tulos</w:t>
      </w:r>
    </w:p>
    <w:p>
      <w:r>
        <w:t xml:space="preserve">sosiaaliturva</w:t>
      </w:r>
    </w:p>
    <w:p>
      <w:r>
        <w:rPr>
          <w:b/>
        </w:rPr>
        <w:t xml:space="preserve">Esimerkki 4.1910</w:t>
      </w:r>
    </w:p>
    <w:p>
      <w:r>
        <w:t xml:space="preserve">Presidentti Barack Obama määräsi armeijamme värväämään laittomia ulkomaalaisia.</w:t>
      </w:r>
    </w:p>
    <w:p>
      <w:r>
        <w:rPr>
          <w:b/>
        </w:rPr>
        <w:t xml:space="preserve">Tulos</w:t>
      </w:r>
    </w:p>
    <w:p>
      <w:r>
        <w:t xml:space="preserve">maahanmuutto</w:t>
      </w:r>
    </w:p>
    <w:p>
      <w:r>
        <w:rPr>
          <w:b/>
        </w:rPr>
        <w:t xml:space="preserve">Tulos</w:t>
      </w:r>
    </w:p>
    <w:p>
      <w:r>
        <w:t xml:space="preserve">sotilaallinen</w:t>
      </w:r>
    </w:p>
    <w:p>
      <w:r>
        <w:rPr>
          <w:b/>
        </w:rPr>
        <w:t xml:space="preserve">Esimerkki 4.1911</w:t>
      </w:r>
    </w:p>
    <w:p>
      <w:r>
        <w:t xml:space="preserve">"Hallituksen paneeli, johon ei kuulunut syöpäasiantuntijoita, sanoo, että naisten pitäisi saada mammografiat vasta 50-vuotiaina... Jos hallitus ottaa terveydenhuollon haltuunsa, tällaisista suosituksista voi tulla laki kaikenlaisten sairauksien osalta."</w:t>
      </w:r>
    </w:p>
    <w:p>
      <w:r>
        <w:rPr>
          <w:b/>
        </w:rPr>
        <w:t xml:space="preserve">Tulos</w:t>
      </w:r>
    </w:p>
    <w:p>
      <w:r>
        <w:t xml:space="preserve">terveydenhuolto</w:t>
      </w:r>
    </w:p>
    <w:p>
      <w:r>
        <w:rPr>
          <w:b/>
        </w:rPr>
        <w:t xml:space="preserve">Tulos</w:t>
      </w:r>
    </w:p>
    <w:p>
      <w:r>
        <w:t xml:space="preserve">naiset</w:t>
      </w:r>
    </w:p>
    <w:p>
      <w:r>
        <w:rPr>
          <w:b/>
        </w:rPr>
        <w:t xml:space="preserve">Esimerkki 4.1912</w:t>
      </w:r>
    </w:p>
    <w:p>
      <w:r>
        <w:t xml:space="preserve">Tämä kuvernööri on toistuvasti leikannut rahoitusta aidsia sairastavilta ihmisiltä, jotka tarvitsevat lääkkeitä pelastaakseen henkensä.</w:t>
      </w:r>
    </w:p>
    <w:p>
      <w:r>
        <w:rPr>
          <w:b/>
        </w:rPr>
        <w:t xml:space="preserve">Tulos</w:t>
      </w:r>
    </w:p>
    <w:p>
      <w:r>
        <w:t xml:space="preserve">terveydenhuolto</w:t>
      </w:r>
    </w:p>
    <w:p>
      <w:r>
        <w:rPr>
          <w:b/>
        </w:rPr>
        <w:t xml:space="preserve">Tulos</w:t>
      </w:r>
    </w:p>
    <w:p>
      <w:r>
        <w:t xml:space="preserve">valtion talousarvio</w:t>
      </w:r>
    </w:p>
    <w:p>
      <w:r>
        <w:rPr>
          <w:b/>
        </w:rPr>
        <w:t xml:space="preserve">Esimerkki 4.1913</w:t>
      </w:r>
    </w:p>
    <w:p>
      <w:r>
        <w:t xml:space="preserve">Meillä on kymmeniä piirikuntia, jotka ulottuvat 150-200 kilometrin päähän, jakavat piirikuntia, hajottavat kaupunkeja ja yhdistävät alueita, joilla on hyvin vähän yhteistä.</w:t>
      </w:r>
    </w:p>
    <w:p>
      <w:r>
        <w:rPr>
          <w:b/>
        </w:rPr>
        <w:t xml:space="preserve">Tulos</w:t>
      </w:r>
    </w:p>
    <w:p>
      <w:r>
        <w:t xml:space="preserve">vaalit</w:t>
      </w:r>
    </w:p>
    <w:p>
      <w:r>
        <w:rPr>
          <w:b/>
        </w:rPr>
        <w:t xml:space="preserve">Esimerkki 4.1914</w:t>
      </w:r>
    </w:p>
    <w:p>
      <w:r>
        <w:t xml:space="preserve">Kongressi antoi valitsemattomalle lautakunnalle valtuudet evätä vanhusten hoito.</w:t>
      </w:r>
    </w:p>
    <w:p>
      <w:r>
        <w:rPr>
          <w:b/>
        </w:rPr>
        <w:t xml:space="preserve">Tulos</w:t>
      </w:r>
    </w:p>
    <w:p>
      <w:r>
        <w:t xml:space="preserve">terveydenhuolto</w:t>
      </w:r>
    </w:p>
    <w:p>
      <w:r>
        <w:rPr>
          <w:b/>
        </w:rPr>
        <w:t xml:space="preserve">Tulos</w:t>
      </w:r>
    </w:p>
    <w:p>
      <w:r>
        <w:t xml:space="preserve">medicare</w:t>
      </w:r>
    </w:p>
    <w:p>
      <w:r>
        <w:rPr>
          <w:b/>
        </w:rPr>
        <w:t xml:space="preserve">Esimerkki 4.1915</w:t>
      </w:r>
    </w:p>
    <w:p>
      <w:r>
        <w:t xml:space="preserve">En ole koskaan sanonut olevani Falklandinsaarilla.</w:t>
      </w:r>
    </w:p>
    <w:p>
      <w:r>
        <w:rPr>
          <w:b/>
        </w:rPr>
        <w:t xml:space="preserve">Tulos</w:t>
      </w:r>
    </w:p>
    <w:p>
      <w:r>
        <w:t xml:space="preserve">korjaukset ja päivitykset</w:t>
      </w:r>
    </w:p>
    <w:p>
      <w:r>
        <w:rPr>
          <w:b/>
        </w:rPr>
        <w:t xml:space="preserve">Tulos</w:t>
      </w:r>
    </w:p>
    <w:p>
      <w:r>
        <w:t xml:space="preserve">etiikka</w:t>
      </w:r>
    </w:p>
    <w:p>
      <w:r>
        <w:rPr>
          <w:b/>
        </w:rPr>
        <w:t xml:space="preserve">Esimerkki 4.1916</w:t>
      </w:r>
    </w:p>
    <w:p>
      <w:r>
        <w:t xml:space="preserve">Floridan osavaltio on nyt kolmanneksi suurin osavaltio. Olemme ohittaneet New Yorkin väkiluvultaan.</w:t>
      </w:r>
    </w:p>
    <w:p>
      <w:r>
        <w:rPr>
          <w:b/>
        </w:rPr>
        <w:t xml:space="preserve">Tulos</w:t>
      </w:r>
    </w:p>
    <w:p>
      <w:r>
        <w:t xml:space="preserve">väestönlaskenta</w:t>
      </w:r>
    </w:p>
    <w:p>
      <w:r>
        <w:rPr>
          <w:b/>
        </w:rPr>
        <w:t xml:space="preserve">Tulos</w:t>
      </w:r>
    </w:p>
    <w:p>
      <w:r>
        <w:t xml:space="preserve">valtiot</w:t>
      </w:r>
    </w:p>
    <w:p>
      <w:r>
        <w:rPr>
          <w:b/>
        </w:rPr>
        <w:t xml:space="preserve">Esimerkki 4.1917</w:t>
      </w:r>
    </w:p>
    <w:p>
      <w:r>
        <w:t xml:space="preserve">Viimeisimmän Quinnipiac-kyselyn mukaan lähes kuusi kymmenestä amerikkalaisesta vastustaa ObamaCarea - 30 prosenttia kannattaa lakia ja 57 prosenttia vastustaa sitä.</w:t>
      </w:r>
    </w:p>
    <w:p>
      <w:r>
        <w:rPr>
          <w:b/>
        </w:rPr>
        <w:t xml:space="preserve">Tulos</w:t>
      </w:r>
    </w:p>
    <w:p>
      <w:r>
        <w:t xml:space="preserve">terveydenhuolto</w:t>
      </w:r>
    </w:p>
    <w:p>
      <w:r>
        <w:rPr>
          <w:b/>
        </w:rPr>
        <w:t xml:space="preserve">Tulos</w:t>
      </w:r>
    </w:p>
    <w:p>
      <w:r>
        <w:t xml:space="preserve">kyselyt</w:t>
      </w:r>
    </w:p>
    <w:p>
      <w:r>
        <w:rPr>
          <w:b/>
        </w:rPr>
        <w:t xml:space="preserve">Esimerkki 4.1918</w:t>
      </w:r>
    </w:p>
    <w:p>
      <w:r>
        <w:t xml:space="preserve">Sanoo, että Wisconsinin senaatin muistutusehdokas Jessica King äänesti palkkansa korottamiseksi veronmaksajien dollareilla 63 prosentilla.</w:t>
      </w:r>
    </w:p>
    <w:p>
      <w:r>
        <w:rPr>
          <w:b/>
        </w:rPr>
        <w:t xml:space="preserve">Tulos</w:t>
      </w:r>
    </w:p>
    <w:p>
      <w:r>
        <w:t xml:space="preserve">kaupungin talousarvio</w:t>
      </w:r>
    </w:p>
    <w:p>
      <w:r>
        <w:rPr>
          <w:b/>
        </w:rPr>
        <w:t xml:space="preserve">Tulos</w:t>
      </w:r>
    </w:p>
    <w:p>
      <w:r>
        <w:t xml:space="preserve">tulot</w:t>
      </w:r>
    </w:p>
    <w:p>
      <w:r>
        <w:rPr>
          <w:b/>
        </w:rPr>
        <w:t xml:space="preserve">Tulos</w:t>
      </w:r>
    </w:p>
    <w:p>
      <w:r>
        <w:t xml:space="preserve">äänestysrekisteri</w:t>
      </w:r>
    </w:p>
    <w:p>
      <w:r>
        <w:rPr>
          <w:b/>
        </w:rPr>
        <w:t xml:space="preserve">Esimerkki 4.1919</w:t>
      </w:r>
    </w:p>
    <w:p>
      <w:r>
        <w:t xml:space="preserve">Sanoo, että Barack Obama aloitti presidenttikautensa anteeksipyyntökiertueella.</w:t>
      </w:r>
    </w:p>
    <w:p>
      <w:r>
        <w:rPr>
          <w:b/>
        </w:rPr>
        <w:t xml:space="preserve">Tulos</w:t>
      </w:r>
    </w:p>
    <w:p>
      <w:r>
        <w:t xml:space="preserve">keskustelut</w:t>
      </w:r>
    </w:p>
    <w:p>
      <w:r>
        <w:rPr>
          <w:b/>
        </w:rPr>
        <w:t xml:space="preserve">Tulos</w:t>
      </w:r>
    </w:p>
    <w:p>
      <w:r>
        <w:t xml:space="preserve">ulkopolitiikka</w:t>
      </w:r>
    </w:p>
    <w:p>
      <w:r>
        <w:rPr>
          <w:b/>
        </w:rPr>
        <w:t xml:space="preserve">Esimerkki 4.1920</w:t>
      </w:r>
    </w:p>
    <w:p>
      <w:r>
        <w:t xml:space="preserve">Teksasin lain nojalla New Yorkin keskuspankista palautetaan Teksasiin 1 miljardin dollarin arvosta kultaharkkoja.</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varallisuus</w:t>
      </w:r>
    </w:p>
    <w:p>
      <w:r>
        <w:rPr>
          <w:b/>
        </w:rPr>
        <w:t xml:space="preserve">Esimerkki 4.1921</w:t>
      </w:r>
    </w:p>
    <w:p>
      <w:r>
        <w:t xml:space="preserve">Suurin osa latinalaisamerikkalaisesta väestöstä ja (väestön) kasvusta on syntynyt Yhdysvalloissa.</w:t>
      </w:r>
    </w:p>
    <w:p>
      <w:r>
        <w:rPr>
          <w:b/>
        </w:rPr>
        <w:t xml:space="preserve">Tulos</w:t>
      </w:r>
    </w:p>
    <w:p>
      <w:r>
        <w:t xml:space="preserve">maahanmuutto</w:t>
      </w:r>
    </w:p>
    <w:p>
      <w:r>
        <w:rPr>
          <w:b/>
        </w:rPr>
        <w:t xml:space="preserve">Esimerkki 4.1922</w:t>
      </w:r>
    </w:p>
    <w:p>
      <w:r>
        <w:t xml:space="preserve">Sanoo Barack Obaman hallinto on myöntänyt, että Iranin ydinsopimuksesta saatavat rahat menisivät suoraan terrorismiin.</w:t>
      </w:r>
    </w:p>
    <w:p>
      <w:r>
        <w:rPr>
          <w:b/>
        </w:rPr>
        <w:t xml:space="preserve">Tulos</w:t>
      </w:r>
    </w:p>
    <w:p>
      <w:r>
        <w:t xml:space="preserve">Kiina</w:t>
      </w:r>
    </w:p>
    <w:p>
      <w:r>
        <w:rPr>
          <w:b/>
        </w:rPr>
        <w:t xml:space="preserve">Tulos</w:t>
      </w:r>
    </w:p>
    <w:p>
      <w:r>
        <w:t xml:space="preserve">ulkopolitiikka</w:t>
      </w:r>
    </w:p>
    <w:p>
      <w:r>
        <w:rPr>
          <w:b/>
        </w:rPr>
        <w:t xml:space="preserve">Tulos</w:t>
      </w:r>
    </w:p>
    <w:p>
      <w:r>
        <w:t xml:space="preserve">ydinvoima</w:t>
      </w:r>
    </w:p>
    <w:p>
      <w:r>
        <w:rPr>
          <w:b/>
        </w:rPr>
        <w:t xml:space="preserve">Tulos</w:t>
      </w:r>
    </w:p>
    <w:p>
      <w:r>
        <w:t xml:space="preserve">terrorismi</w:t>
      </w:r>
    </w:p>
    <w:p>
      <w:r>
        <w:rPr>
          <w:b/>
        </w:rPr>
        <w:t xml:space="preserve">Esimerkki 4.1923</w:t>
      </w:r>
    </w:p>
    <w:p>
      <w:r>
        <w:t xml:space="preserve">Siltoja ei voisi syntyä mihinkään.</w:t>
      </w:r>
    </w:p>
    <w:p>
      <w:r>
        <w:rPr>
          <w:b/>
        </w:rPr>
        <w:t xml:space="preserve">Tulos</w:t>
      </w:r>
    </w:p>
    <w:p>
      <w:r>
        <w:t xml:space="preserve">liittovaltion talousarvio</w:t>
      </w:r>
    </w:p>
    <w:p>
      <w:r>
        <w:rPr>
          <w:b/>
        </w:rPr>
        <w:t xml:space="preserve">Esimerkki 4.1924</w:t>
      </w:r>
    </w:p>
    <w:p>
      <w:r>
        <w:t xml:space="preserve">Kun (Joe Kyrillos) sai tilaisuuden äänestää naisten terveydenhoidon puolesta, hän äänesti osavaltiossamme naisten terveydenhoitoa vastaan, ei kerran, ei kahdesti, vaan kuusi kertaa.</w:t>
      </w:r>
    </w:p>
    <w:p>
      <w:r>
        <w:rPr>
          <w:b/>
        </w:rPr>
        <w:t xml:space="preserve">Tulos</w:t>
      </w:r>
    </w:p>
    <w:p>
      <w:r>
        <w:t xml:space="preserve">terveydenhuolto</w:t>
      </w:r>
    </w:p>
    <w:p>
      <w:r>
        <w:rPr>
          <w:b/>
        </w:rPr>
        <w:t xml:space="preserve">Tulos</w:t>
      </w:r>
    </w:p>
    <w:p>
      <w:r>
        <w:t xml:space="preserve">naiset</w:t>
      </w:r>
    </w:p>
    <w:p>
      <w:r>
        <w:rPr>
          <w:b/>
        </w:rPr>
        <w:t xml:space="preserve">Esimerkki 4.1925</w:t>
      </w:r>
    </w:p>
    <w:p>
      <w:r>
        <w:t xml:space="preserve">Ulkoministeriön salassa pidettävistä tiedoista päättää Hillary Clinton.</w:t>
      </w:r>
    </w:p>
    <w:p>
      <w:r>
        <w:rPr>
          <w:b/>
        </w:rPr>
        <w:t xml:space="preserve">Tulos</w:t>
      </w:r>
    </w:p>
    <w:p>
      <w:r>
        <w:t xml:space="preserve">legal-issues</w:t>
      </w:r>
    </w:p>
    <w:p>
      <w:r>
        <w:rPr>
          <w:b/>
        </w:rPr>
        <w:t xml:space="preserve">Esimerkki 4.1926</w:t>
      </w:r>
    </w:p>
    <w:p>
      <w:r>
        <w:t xml:space="preserve">Juuri nyt olen noin 8 prosentin kannatuksella Barack Obamaa ja Mitt Romneyta vastaan.</w:t>
      </w:r>
    </w:p>
    <w:p>
      <w:r>
        <w:rPr>
          <w:b/>
        </w:rPr>
        <w:t xml:space="preserve">Tulos</w:t>
      </w:r>
    </w:p>
    <w:p>
      <w:r>
        <w:t xml:space="preserve">vaalit</w:t>
      </w:r>
    </w:p>
    <w:p>
      <w:r>
        <w:rPr>
          <w:b/>
        </w:rPr>
        <w:t xml:space="preserve">Tulos</w:t>
      </w:r>
    </w:p>
    <w:p>
      <w:r>
        <w:t xml:space="preserve">kyselyt</w:t>
      </w:r>
    </w:p>
    <w:p>
      <w:r>
        <w:rPr>
          <w:b/>
        </w:rPr>
        <w:t xml:space="preserve">Esimerkki 4.1927</w:t>
      </w:r>
    </w:p>
    <w:p>
      <w:r>
        <w:t xml:space="preserve">Ruokakuponkeja on nostettu kaksi ja puoli kertaa Barack Obaman aikana.</w:t>
      </w:r>
    </w:p>
    <w:p>
      <w:r>
        <w:rPr>
          <w:b/>
        </w:rPr>
        <w:t xml:space="preserve">Tulos</w:t>
      </w:r>
    </w:p>
    <w:p>
      <w:r>
        <w:t xml:space="preserve">liittovaltion talousarvio</w:t>
      </w:r>
    </w:p>
    <w:p>
      <w:r>
        <w:rPr>
          <w:b/>
        </w:rPr>
        <w:t xml:space="preserve">Tulos</w:t>
      </w:r>
    </w:p>
    <w:p>
      <w:r>
        <w:t xml:space="preserve">köyhyys</w:t>
      </w:r>
    </w:p>
    <w:p>
      <w:r>
        <w:rPr>
          <w:b/>
        </w:rPr>
        <w:t xml:space="preserve">Esimerkki 4.1928</w:t>
      </w:r>
    </w:p>
    <w:p>
      <w:r>
        <w:t xml:space="preserve">38 Studiosin kaupassa Wall Streetin sijoittajat ottivat riskin ja menivät konkurssiin.</w:t>
      </w:r>
    </w:p>
    <w:p>
      <w:r>
        <w:rPr>
          <w:b/>
        </w:rPr>
        <w:t xml:space="preserve">Tulos</w:t>
      </w:r>
    </w:p>
    <w:p>
      <w:r>
        <w:t xml:space="preserve">konkurssi</w:t>
      </w:r>
    </w:p>
    <w:p>
      <w:r>
        <w:rPr>
          <w:b/>
        </w:rPr>
        <w:t xml:space="preserve">Tulos</w:t>
      </w:r>
    </w:p>
    <w:p>
      <w:r>
        <w:t xml:space="preserve">velka</w:t>
      </w:r>
    </w:p>
    <w:p>
      <w:r>
        <w:rPr>
          <w:b/>
        </w:rPr>
        <w:t xml:space="preserve">Tulos</w:t>
      </w:r>
    </w:p>
    <w:p>
      <w:r>
        <w:t xml:space="preserve">talous</w:t>
      </w:r>
    </w:p>
    <w:p>
      <w:r>
        <w:rPr>
          <w:b/>
        </w:rPr>
        <w:t xml:space="preserve">Tulos</w:t>
      </w:r>
    </w:p>
    <w:p>
      <w:r>
        <w:t xml:space="preserve">historia</w:t>
      </w:r>
    </w:p>
    <w:p>
      <w:r>
        <w:rPr>
          <w:b/>
        </w:rPr>
        <w:t xml:space="preserve">Tulos</w:t>
      </w:r>
    </w:p>
    <w:p>
      <w:r>
        <w:t xml:space="preserve">job-accomplishments</w:t>
      </w:r>
    </w:p>
    <w:p>
      <w:r>
        <w:rPr>
          <w:b/>
        </w:rPr>
        <w:t xml:space="preserve">Tulos</w:t>
      </w:r>
    </w:p>
    <w:p>
      <w:r>
        <w:t xml:space="preserve">message-machine-2014</w:t>
      </w:r>
    </w:p>
    <w:p>
      <w:r>
        <w:rPr>
          <w:b/>
        </w:rPr>
        <w:t xml:space="preserve">Tulos</w:t>
      </w:r>
    </w:p>
    <w:p>
      <w:r>
        <w:t xml:space="preserve">kampanjamainonta</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4.1929</w:t>
      </w:r>
    </w:p>
    <w:p>
      <w:r>
        <w:t xml:space="preserve">Presidentti Barack Obama rikkoi lupauksensa estää GM:n wisconsinilaisen tehtaan sulkeminen.</w:t>
      </w:r>
    </w:p>
    <w:p>
      <w:r>
        <w:rPr>
          <w:b/>
        </w:rPr>
        <w:t xml:space="preserve">Tulos</w:t>
      </w:r>
    </w:p>
    <w:p>
      <w:r>
        <w:t xml:space="preserve">työpaikat</w:t>
      </w:r>
    </w:p>
    <w:p>
      <w:r>
        <w:rPr>
          <w:b/>
        </w:rPr>
        <w:t xml:space="preserve">Esimerkki 4.1930</w:t>
      </w:r>
    </w:p>
    <w:p>
      <w:r>
        <w:t xml:space="preserve">Todisteiden painoarvo (ilmaston lämpenemisestä) on se, että suurin osa siitä, ehkä kaikki, johtuu luonnollisista syistä... voidaan sanoa, että tiede on kiistelty.</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Esimerkki 4.1931</w:t>
      </w:r>
    </w:p>
    <w:p>
      <w:r>
        <w:t xml:space="preserve">Mercedeksen mukaan korkeat verot ja liiketoiminnan kustannukset New Jerseyssä hyödyttivät Georgiaa yhtiön pääkonttorin sijoittamisessa Yhdysvaltoihin.</w:t>
      </w:r>
    </w:p>
    <w:p>
      <w:r>
        <w:rPr>
          <w:b/>
        </w:rPr>
        <w:t xml:space="preserve">Tulos</w:t>
      </w:r>
    </w:p>
    <w:p>
      <w:r>
        <w:t xml:space="preserve">talous</w:t>
      </w:r>
    </w:p>
    <w:p>
      <w:r>
        <w:rPr>
          <w:b/>
        </w:rPr>
        <w:t xml:space="preserve">Tulos</w:t>
      </w:r>
    </w:p>
    <w:p>
      <w:r>
        <w:t xml:space="preserve">työpaikat</w:t>
      </w:r>
    </w:p>
    <w:p>
      <w:r>
        <w:rPr>
          <w:b/>
        </w:rPr>
        <w:t xml:space="preserve">Esimerkki 4.1932</w:t>
      </w:r>
    </w:p>
    <w:p>
      <w:r>
        <w:t xml:space="preserve">Ulkoministeriön virkamiehet itse asiassa ohjasivat maanjäristyksen jälkeistä Haitin jälleenrakennusta koskevia sopimuksia Clintonien ystäville.</w:t>
      </w:r>
    </w:p>
    <w:p>
      <w:r>
        <w:rPr>
          <w:b/>
        </w:rPr>
        <w:t xml:space="preserve">Tulos</w:t>
      </w:r>
    </w:p>
    <w:p>
      <w:r>
        <w:t xml:space="preserve">etiikka</w:t>
      </w:r>
    </w:p>
    <w:p>
      <w:r>
        <w:rPr>
          <w:b/>
        </w:rPr>
        <w:t xml:space="preserve">Esimerkki 4.1933</w:t>
      </w:r>
    </w:p>
    <w:p>
      <w:r>
        <w:t xml:space="preserve">Liittovaltion hallitus on tekemässä päätöstä lähettää osavaltiomme 425 pakolaista Syyriasta, pidimme siitä tai emme.</w:t>
      </w:r>
    </w:p>
    <w:p>
      <w:r>
        <w:rPr>
          <w:b/>
        </w:rPr>
        <w:t xml:space="preserve">Tulos</w:t>
      </w:r>
    </w:p>
    <w:p>
      <w:r>
        <w:t xml:space="preserve">maahanmuutto</w:t>
      </w:r>
    </w:p>
    <w:p>
      <w:r>
        <w:rPr>
          <w:b/>
        </w:rPr>
        <w:t xml:space="preserve">Tulos</w:t>
      </w:r>
    </w:p>
    <w:p>
      <w:r>
        <w:t xml:space="preserve">terrorismi</w:t>
      </w:r>
    </w:p>
    <w:p>
      <w:r>
        <w:rPr>
          <w:b/>
        </w:rPr>
        <w:t xml:space="preserve">Esimerkki 4.1934</w:t>
      </w:r>
    </w:p>
    <w:p>
      <w:r>
        <w:t xml:space="preserve">Oluen juominen ei ole sallittua missään Illinoisin osavaltion puistoissa.</w:t>
      </w:r>
    </w:p>
    <w:p>
      <w:r>
        <w:rPr>
          <w:b/>
        </w:rPr>
        <w:t xml:space="preserve">Tulos</w:t>
      </w:r>
    </w:p>
    <w:p>
      <w:r>
        <w:t xml:space="preserve">valtion talousarvio</w:t>
      </w:r>
    </w:p>
    <w:p>
      <w:r>
        <w:rPr>
          <w:b/>
        </w:rPr>
        <w:t xml:space="preserve">Esimerkki 4.1935</w:t>
      </w:r>
    </w:p>
    <w:p>
      <w:r>
        <w:t xml:space="preserve">Sanoo, että Yhdysvaltain senaatissa kilpaileva Tommy Thompson ajoi Medicaren alas ja yhdeksän vuotta lähemmäs konkurssia.</w:t>
      </w:r>
    </w:p>
    <w:p>
      <w:r>
        <w:rPr>
          <w:b/>
        </w:rPr>
        <w:t xml:space="preserve">Tulos</w:t>
      </w:r>
    </w:p>
    <w:p>
      <w:r>
        <w:t xml:space="preserve">ehdokkaiden elämäkerta</w:t>
      </w:r>
    </w:p>
    <w:p>
      <w:r>
        <w:rPr>
          <w:b/>
        </w:rPr>
        <w:t xml:space="preserve">Tulos</w:t>
      </w:r>
    </w:p>
    <w:p>
      <w:r>
        <w:t xml:space="preserve">liittovaltion talousarvio</w:t>
      </w:r>
    </w:p>
    <w:p>
      <w:r>
        <w:rPr>
          <w:b/>
        </w:rPr>
        <w:t xml:space="preserve">Tulos</w:t>
      </w:r>
    </w:p>
    <w:p>
      <w:r>
        <w:t xml:space="preserve">medicare</w:t>
      </w:r>
    </w:p>
    <w:p>
      <w:r>
        <w:rPr>
          <w:b/>
        </w:rPr>
        <w:t xml:space="preserve">Esimerkki 4.1936</w:t>
      </w:r>
    </w:p>
    <w:p>
      <w:r>
        <w:t xml:space="preserve">Uusissa dollarikolikoissa In God We Trust on poissa!</w:t>
      </w:r>
    </w:p>
    <w:p>
      <w:r>
        <w:rPr>
          <w:b/>
        </w:rPr>
        <w:t xml:space="preserve">Tulos</w:t>
      </w:r>
    </w:p>
    <w:p>
      <w:r>
        <w:t xml:space="preserve">isänmaallisuus</w:t>
      </w:r>
    </w:p>
    <w:p>
      <w:r>
        <w:rPr>
          <w:b/>
        </w:rPr>
        <w:t xml:space="preserve">Esimerkki 4.1937</w:t>
      </w:r>
    </w:p>
    <w:p>
      <w:r>
        <w:t xml:space="preserve">Tuore edustaja Bob Gibbs viettää yksivuotisjuhlavuottaan lomalla työskennellen vain 6 päivää koko tammikuun aikana.</w:t>
      </w:r>
    </w:p>
    <w:p>
      <w:r>
        <w:rPr>
          <w:b/>
        </w:rPr>
        <w:t xml:space="preserve">Tulos</w:t>
      </w:r>
    </w:p>
    <w:p>
      <w:r>
        <w:t xml:space="preserve">kongressi</w:t>
      </w:r>
    </w:p>
    <w:p>
      <w:r>
        <w:rPr>
          <w:b/>
        </w:rPr>
        <w:t xml:space="preserve">Tulos</w:t>
      </w:r>
    </w:p>
    <w:p>
      <w:r>
        <w:t xml:space="preserve">hallituksen tehokkuus</w:t>
      </w:r>
    </w:p>
    <w:p>
      <w:r>
        <w:rPr>
          <w:b/>
        </w:rPr>
        <w:t xml:space="preserve">Tulos</w:t>
      </w:r>
    </w:p>
    <w:p>
      <w:r>
        <w:t xml:space="preserve">job-accomplishments</w:t>
      </w:r>
    </w:p>
    <w:p>
      <w:r>
        <w:rPr>
          <w:b/>
        </w:rPr>
        <w:t xml:space="preserve">Esimerkki 4.1938</w:t>
      </w:r>
    </w:p>
    <w:p>
      <w:r>
        <w:t xml:space="preserve">Ennakkoäänestys kestää edelleen 96 tuntia.</w:t>
      </w:r>
    </w:p>
    <w:p>
      <w:r>
        <w:rPr>
          <w:b/>
        </w:rPr>
        <w:t xml:space="preserve">Tulos</w:t>
      </w:r>
    </w:p>
    <w:p>
      <w:r>
        <w:t xml:space="preserve">vaalit</w:t>
      </w:r>
    </w:p>
    <w:p>
      <w:r>
        <w:rPr>
          <w:b/>
        </w:rPr>
        <w:t xml:space="preserve">Esimerkki 4.1939</w:t>
      </w:r>
    </w:p>
    <w:p>
      <w:r>
        <w:t xml:space="preserve">Sanoo, että Obama on kääntänyt selkänsä käsiaseiden kieltämisen suhteen.</w:t>
      </w:r>
    </w:p>
    <w:p>
      <w:r>
        <w:rPr>
          <w:b/>
        </w:rPr>
        <w:t xml:space="preserve">Tulos</w:t>
      </w:r>
    </w:p>
    <w:p>
      <w:r>
        <w:t xml:space="preserve">aseet</w:t>
      </w:r>
    </w:p>
    <w:p>
      <w:r>
        <w:rPr>
          <w:b/>
        </w:rPr>
        <w:t xml:space="preserve">Esimerkki 4.1940</w:t>
      </w:r>
    </w:p>
    <w:p>
      <w:r>
        <w:t xml:space="preserve">Olen edelleen yksi Yhdysvaltojen senaatin köyhemmistä jäsenistä.</w:t>
      </w:r>
    </w:p>
    <w:p>
      <w:r>
        <w:rPr>
          <w:b/>
        </w:rPr>
        <w:t xml:space="preserve">Tulos</w:t>
      </w:r>
    </w:p>
    <w:p>
      <w:r>
        <w:t xml:space="preserve">ehdokkaiden elämäkerta</w:t>
      </w:r>
    </w:p>
    <w:p>
      <w:r>
        <w:rPr>
          <w:b/>
        </w:rPr>
        <w:t xml:space="preserve">Esimerkki 4.1941</w:t>
      </w:r>
    </w:p>
    <w:p>
      <w:r>
        <w:t xml:space="preserve">[Georgia Dome on tuottanut Georgian osavaltiolle 10 miljardin dollarin taloudellisen vaikutuksen.</w:t>
      </w:r>
    </w:p>
    <w:p>
      <w:r>
        <w:rPr>
          <w:b/>
        </w:rPr>
        <w:t xml:space="preserve">Tulos</w:t>
      </w:r>
    </w:p>
    <w:p>
      <w:r>
        <w:t xml:space="preserve">talous</w:t>
      </w:r>
    </w:p>
    <w:p>
      <w:r>
        <w:rPr>
          <w:b/>
        </w:rPr>
        <w:t xml:space="preserve">Tulos</w:t>
      </w:r>
    </w:p>
    <w:p>
      <w:r>
        <w:t xml:space="preserve">matkailu</w:t>
      </w:r>
    </w:p>
    <w:p>
      <w:r>
        <w:rPr>
          <w:b/>
        </w:rPr>
        <w:t xml:space="preserve">Esimerkki 4.1942</w:t>
      </w:r>
    </w:p>
    <w:p>
      <w:r>
        <w:t xml:space="preserve">"Warren Buffettin kaltaiset ihmiset, ja hän sanoo tämän itse... maksavat 15 prosenttia miljoonista dollareista, joita he ansaitsevat varallisuustuloillaan... kun taas heidän sihteerinsä maksaa korkeampaa verokantaa työtuloistaan. Se ei ole oikein."</w:t>
      </w:r>
    </w:p>
    <w:p>
      <w:r>
        <w:rPr>
          <w:b/>
        </w:rPr>
        <w:t xml:space="preserve">Tulos</w:t>
      </w:r>
    </w:p>
    <w:p>
      <w:r>
        <w:t xml:space="preserve">verot</w:t>
      </w:r>
    </w:p>
    <w:p>
      <w:r>
        <w:rPr>
          <w:b/>
        </w:rPr>
        <w:t xml:space="preserve">Esimerkki 4.1943</w:t>
      </w:r>
    </w:p>
    <w:p>
      <w:r>
        <w:t xml:space="preserve">Muut länsimaat ovat lopettaneet "älä kysy, älä kerro" -politiikkansa.</w:t>
      </w:r>
    </w:p>
    <w:p>
      <w:r>
        <w:rPr>
          <w:b/>
        </w:rPr>
        <w:t xml:space="preserve">Tulos</w:t>
      </w:r>
    </w:p>
    <w:p>
      <w:r>
        <w:t xml:space="preserve">homot ja lesbot</w:t>
      </w:r>
    </w:p>
    <w:p>
      <w:r>
        <w:rPr>
          <w:b/>
        </w:rPr>
        <w:t xml:space="preserve">Tulos</w:t>
      </w:r>
    </w:p>
    <w:p>
      <w:r>
        <w:t xml:space="preserve">sotilaallinen</w:t>
      </w:r>
    </w:p>
    <w:p>
      <w:r>
        <w:rPr>
          <w:b/>
        </w:rPr>
        <w:t xml:space="preserve">Esimerkki 4.1944</w:t>
      </w:r>
    </w:p>
    <w:p>
      <w:r>
        <w:t xml:space="preserve">Yhdysvallat lainaa noin 2,52 dollaria jokaista 1 dollarin talouskasvua kohti vuonna 2012.</w:t>
      </w:r>
    </w:p>
    <w:p>
      <w:r>
        <w:rPr>
          <w:b/>
        </w:rPr>
        <w:t xml:space="preserve">Tulos</w:t>
      </w:r>
    </w:p>
    <w:p>
      <w:r>
        <w:t xml:space="preserve">alijäämä</w:t>
      </w:r>
    </w:p>
    <w:p>
      <w:r>
        <w:rPr>
          <w:b/>
        </w:rPr>
        <w:t xml:space="preserve">Tulos</w:t>
      </w:r>
    </w:p>
    <w:p>
      <w:r>
        <w:t xml:space="preserve">talous</w:t>
      </w:r>
    </w:p>
    <w:p>
      <w:r>
        <w:rPr>
          <w:b/>
        </w:rPr>
        <w:t xml:space="preserve">Esimerkki 4.1945</w:t>
      </w:r>
    </w:p>
    <w:p>
      <w:r>
        <w:t xml:space="preserve">Northwest Corridor -väylähankkeen Cobbin ja Cherokeen piirikunnissa odotetaan luovan yli 9700 työpaikkaa koko osavaltion alueella.</w:t>
      </w:r>
    </w:p>
    <w:p>
      <w:r>
        <w:rPr>
          <w:b/>
        </w:rPr>
        <w:t xml:space="preserve">Tulos</w:t>
      </w:r>
    </w:p>
    <w:p>
      <w:r>
        <w:t xml:space="preserve">työpaikat</w:t>
      </w:r>
    </w:p>
    <w:p>
      <w:r>
        <w:rPr>
          <w:b/>
        </w:rPr>
        <w:t xml:space="preserve">Esimerkki 4.1946</w:t>
      </w:r>
    </w:p>
    <w:p>
      <w:r>
        <w:t xml:space="preserve">Presidentin omat neuvonantajat ovat sanoneet, että hiiltä vastaan käydään sotaa.</w:t>
      </w:r>
    </w:p>
    <w:p>
      <w:r>
        <w:rPr>
          <w:b/>
        </w:rPr>
        <w:t xml:space="preserve">Tulos</w:t>
      </w:r>
    </w:p>
    <w:p>
      <w:r>
        <w:t xml:space="preserve">energia</w:t>
      </w:r>
    </w:p>
    <w:p>
      <w:r>
        <w:rPr>
          <w:b/>
        </w:rPr>
        <w:t xml:space="preserve">Tulos</w:t>
      </w:r>
    </w:p>
    <w:p>
      <w:r>
        <w:t xml:space="preserve">työpaikat</w:t>
      </w:r>
    </w:p>
    <w:p>
      <w:r>
        <w:rPr>
          <w:b/>
        </w:rPr>
        <w:t xml:space="preserve">Esimerkki 4.1947</w:t>
      </w:r>
    </w:p>
    <w:p>
      <w:r>
        <w:t xml:space="preserve">Uuden terveydenhuoltolain ansiosta 17 miljoonaa lasta ei voi enää kieltäytyä saamasta vakuutusta olemassa olevan sairauden vuoksi.</w:t>
      </w:r>
    </w:p>
    <w:p>
      <w:r>
        <w:rPr>
          <w:b/>
        </w:rPr>
        <w:t xml:space="preserve">Tulos</w:t>
      </w:r>
    </w:p>
    <w:p>
      <w:r>
        <w:t xml:space="preserve">terveydenhuolto</w:t>
      </w:r>
    </w:p>
    <w:p>
      <w:r>
        <w:rPr>
          <w:b/>
        </w:rPr>
        <w:t xml:space="preserve">Tulos</w:t>
      </w:r>
    </w:p>
    <w:p>
      <w:r>
        <w:t xml:space="preserve">job-accomplishments</w:t>
      </w:r>
    </w:p>
    <w:p>
      <w:r>
        <w:rPr>
          <w:b/>
        </w:rPr>
        <w:t xml:space="preserve">Tulos</w:t>
      </w:r>
    </w:p>
    <w:p>
      <w:r>
        <w:t xml:space="preserve">message-machine-2012</w:t>
      </w:r>
    </w:p>
    <w:p>
      <w:r>
        <w:rPr>
          <w:b/>
        </w:rPr>
        <w:t xml:space="preserve">Esimerkki 4.1948</w:t>
      </w:r>
    </w:p>
    <w:p>
      <w:r>
        <w:t xml:space="preserve">Hillary Clinton ehdottaa Medicaren tuhoamista eläkeläisille.</w:t>
      </w:r>
    </w:p>
    <w:p>
      <w:r>
        <w:rPr>
          <w:b/>
        </w:rPr>
        <w:t xml:space="preserve">Tulos</w:t>
      </w:r>
    </w:p>
    <w:p>
      <w:r>
        <w:t xml:space="preserve">terveydenhuolto</w:t>
      </w:r>
    </w:p>
    <w:p>
      <w:r>
        <w:rPr>
          <w:b/>
        </w:rPr>
        <w:t xml:space="preserve">Tulos</w:t>
      </w:r>
    </w:p>
    <w:p>
      <w:r>
        <w:t xml:space="preserve">medicare</w:t>
      </w:r>
    </w:p>
    <w:p>
      <w:r>
        <w:rPr>
          <w:b/>
        </w:rPr>
        <w:t xml:space="preserve">Esimerkki 4.1949</w:t>
      </w:r>
    </w:p>
    <w:p>
      <w:r>
        <w:t xml:space="preserve">Demokraattien esivaalin voittajan tukemisesta superdelegaattiäänellä.</w:t>
      </w:r>
    </w:p>
    <w:p>
      <w:r>
        <w:rPr>
          <w:b/>
        </w:rPr>
        <w:t xml:space="preserve">Tulos</w:t>
      </w:r>
    </w:p>
    <w:p>
      <w:r>
        <w:t xml:space="preserve">vaalit</w:t>
      </w:r>
    </w:p>
    <w:p>
      <w:r>
        <w:rPr>
          <w:b/>
        </w:rPr>
        <w:t xml:space="preserve">Tulos</w:t>
      </w:r>
    </w:p>
    <w:p>
      <w:r>
        <w:t xml:space="preserve">valtiot</w:t>
      </w:r>
    </w:p>
    <w:p>
      <w:r>
        <w:rPr>
          <w:b/>
        </w:rPr>
        <w:t xml:space="preserve">Esimerkki 4.1950</w:t>
      </w:r>
    </w:p>
    <w:p>
      <w:r>
        <w:t xml:space="preserve">IRS:ää on nimenomaisesti kielletty ... koskaan ryhtymästä siviili- tai rikosoikeudellisiin toimiin sellaisten ihmisten osalta, jotka eivät osta sairausvakuutusta.</w:t>
      </w:r>
    </w:p>
    <w:p>
      <w:r>
        <w:rPr>
          <w:b/>
        </w:rPr>
        <w:t xml:space="preserve">Tulos</w:t>
      </w:r>
    </w:p>
    <w:p>
      <w:r>
        <w:t xml:space="preserve">terveydenhuolto</w:t>
      </w:r>
    </w:p>
    <w:p>
      <w:r>
        <w:rPr>
          <w:b/>
        </w:rPr>
        <w:t xml:space="preserve">Tulos</w:t>
      </w:r>
    </w:p>
    <w:p>
      <w:r>
        <w:t xml:space="preserve">asiantuntijat</w:t>
      </w:r>
    </w:p>
    <w:p>
      <w:r>
        <w:rPr>
          <w:b/>
        </w:rPr>
        <w:t xml:space="preserve">Esimerkki 4.1951</w:t>
      </w:r>
    </w:p>
    <w:p>
      <w:r>
        <w:t xml:space="preserve">Keystone XL -putkilinjan edistämistä koskeva lakiesitys on edustajainhuoneen sääntöjen mukaan korvamerkitty.</w:t>
      </w:r>
    </w:p>
    <w:p>
      <w:r>
        <w:rPr>
          <w:b/>
        </w:rPr>
        <w:t xml:space="preserve">Tulos</w:t>
      </w:r>
    </w:p>
    <w:p>
      <w:r>
        <w:t xml:space="preserve">ilmastonmuutos</w:t>
      </w:r>
    </w:p>
    <w:p>
      <w:r>
        <w:rPr>
          <w:b/>
        </w:rPr>
        <w:t xml:space="preserve">Tulos</w:t>
      </w:r>
    </w:p>
    <w:p>
      <w:r>
        <w:t xml:space="preserve">kongressin säännöt</w:t>
      </w:r>
    </w:p>
    <w:p>
      <w:r>
        <w:rPr>
          <w:b/>
        </w:rPr>
        <w:t xml:space="preserve">Tulos</w:t>
      </w:r>
    </w:p>
    <w:p>
      <w:r>
        <w:t xml:space="preserve">ympäristö</w:t>
      </w:r>
    </w:p>
    <w:p>
      <w:r>
        <w:rPr>
          <w:b/>
        </w:rPr>
        <w:t xml:space="preserve">Tulos</w:t>
      </w:r>
    </w:p>
    <w:p>
      <w:r>
        <w:t xml:space="preserve">liittovaltion talousarvio</w:t>
      </w:r>
    </w:p>
    <w:p>
      <w:r>
        <w:rPr>
          <w:b/>
        </w:rPr>
        <w:t xml:space="preserve">Tulos</w:t>
      </w:r>
    </w:p>
    <w:p>
      <w:r>
        <w:t xml:space="preserve">infrastruktuuri</w:t>
      </w:r>
    </w:p>
    <w:p>
      <w:r>
        <w:rPr>
          <w:b/>
        </w:rPr>
        <w:t xml:space="preserve">Esimerkki 4.1952</w:t>
      </w:r>
    </w:p>
    <w:p>
      <w:r>
        <w:t xml:space="preserve">Rick Scottin mielestä työnantajien pitäisi voida kieltää naisilta ehkäisyvakuutus.</w:t>
      </w:r>
    </w:p>
    <w:p>
      <w:r>
        <w:rPr>
          <w:b/>
        </w:rPr>
        <w:t xml:space="preserve">Tulos</w:t>
      </w:r>
    </w:p>
    <w:p>
      <w:r>
        <w:t xml:space="preserve">abortti</w:t>
      </w:r>
    </w:p>
    <w:p>
      <w:r>
        <w:rPr>
          <w:b/>
        </w:rPr>
        <w:t xml:space="preserve">Tulos</w:t>
      </w:r>
    </w:p>
    <w:p>
      <w:r>
        <w:t xml:space="preserve">hallituksen sääntely</w:t>
      </w:r>
    </w:p>
    <w:p>
      <w:r>
        <w:rPr>
          <w:b/>
        </w:rPr>
        <w:t xml:space="preserve">Tulos</w:t>
      </w:r>
    </w:p>
    <w:p>
      <w:r>
        <w:t xml:space="preserve">terveydenhuolto</w:t>
      </w:r>
    </w:p>
    <w:p>
      <w:r>
        <w:rPr>
          <w:b/>
        </w:rPr>
        <w:t xml:space="preserve">Tulos</w:t>
      </w:r>
    </w:p>
    <w:p>
      <w:r>
        <w:t xml:space="preserve">korkein oikeus</w:t>
      </w:r>
    </w:p>
    <w:p>
      <w:r>
        <w:rPr>
          <w:b/>
        </w:rPr>
        <w:t xml:space="preserve">Tulos</w:t>
      </w:r>
    </w:p>
    <w:p>
      <w:r>
        <w:t xml:space="preserve">naiset</w:t>
      </w:r>
    </w:p>
    <w:p>
      <w:r>
        <w:rPr>
          <w:b/>
        </w:rPr>
        <w:t xml:space="preserve">Esimerkki 4.1953</w:t>
      </w:r>
    </w:p>
    <w:p>
      <w:r>
        <w:t xml:space="preserve">Florida on ensimmäinen osavaltio, jossa vaaditaan huumetestaus sosiaaliturvan saamiseksi!</w:t>
      </w:r>
    </w:p>
    <w:p>
      <w:r>
        <w:rPr>
          <w:b/>
        </w:rPr>
        <w:t xml:space="preserve">Tulos</w:t>
      </w:r>
    </w:p>
    <w:p>
      <w:r>
        <w:t xml:space="preserve">huumeet</w:t>
      </w:r>
    </w:p>
    <w:p>
      <w:r>
        <w:rPr>
          <w:b/>
        </w:rPr>
        <w:t xml:space="preserve">Tulos</w:t>
      </w:r>
    </w:p>
    <w:p>
      <w:r>
        <w:t xml:space="preserve">köyhyys</w:t>
      </w:r>
    </w:p>
    <w:p>
      <w:r>
        <w:rPr>
          <w:b/>
        </w:rPr>
        <w:t xml:space="preserve">Esimerkki 4.1954</w:t>
      </w:r>
    </w:p>
    <w:p>
      <w:r>
        <w:t xml:space="preserve">Hillary Clinton haluaa nostaa afroamerikkalaisten omistamien yritysten veroja jopa lähes 50 prosenttia enemmän kuin ne nyt maksavat.</w:t>
      </w:r>
    </w:p>
    <w:p>
      <w:r>
        <w:rPr>
          <w:b/>
        </w:rPr>
        <w:t xml:space="preserve">Tulos</w:t>
      </w:r>
    </w:p>
    <w:p>
      <w:r>
        <w:t xml:space="preserve">pienyritykset</w:t>
      </w:r>
    </w:p>
    <w:p>
      <w:r>
        <w:rPr>
          <w:b/>
        </w:rPr>
        <w:t xml:space="preserve">Tulos</w:t>
      </w:r>
    </w:p>
    <w:p>
      <w:r>
        <w:t xml:space="preserve">verot</w:t>
      </w:r>
    </w:p>
    <w:p>
      <w:r>
        <w:rPr>
          <w:b/>
        </w:rPr>
        <w:t xml:space="preserve">Esimerkki 4.1955</w:t>
      </w:r>
    </w:p>
    <w:p>
      <w:r>
        <w:t xml:space="preserve">Monet ihmiset, jotka joutuvat vankilaan heteroina, ovat sieltä päästyään homoja.</w:t>
      </w:r>
    </w:p>
    <w:p>
      <w:r>
        <w:rPr>
          <w:b/>
        </w:rPr>
        <w:t xml:space="preserve">Tulos</w:t>
      </w:r>
    </w:p>
    <w:p>
      <w:r>
        <w:t xml:space="preserve">rikosoikeus</w:t>
      </w:r>
    </w:p>
    <w:p>
      <w:r>
        <w:rPr>
          <w:b/>
        </w:rPr>
        <w:t xml:space="preserve">Tulos</w:t>
      </w:r>
    </w:p>
    <w:p>
      <w:r>
        <w:t xml:space="preserve">seksuaalisuus</w:t>
      </w:r>
    </w:p>
    <w:p>
      <w:r>
        <w:rPr>
          <w:b/>
        </w:rPr>
        <w:t xml:space="preserve">Esimerkki 4.1956</w:t>
      </w:r>
    </w:p>
    <w:p>
      <w:r>
        <w:t xml:space="preserve">GOP-puolueen senaattiehdokas Darryl Glenn haluaa lakkauttaa opetusministeriön ja vaarantaa 320 000 coloradolaisen opiskelurahoituksen.</w:t>
      </w:r>
    </w:p>
    <w:p>
      <w:r>
        <w:rPr>
          <w:b/>
        </w:rPr>
        <w:t xml:space="preserve">Tulos</w:t>
      </w:r>
    </w:p>
    <w:p>
      <w:r>
        <w:t xml:space="preserve">koulutus</w:t>
      </w:r>
    </w:p>
    <w:p>
      <w:r>
        <w:rPr>
          <w:b/>
        </w:rPr>
        <w:t xml:space="preserve">Esimerkki 4.1957</w:t>
      </w:r>
    </w:p>
    <w:p>
      <w:r>
        <w:t xml:space="preserve">Yhdysvaltain presidentti tekee Intian-matkan, jonka odotetaan maksavan veronmaksajille 200 miljoonaa dollaria päivässä.</w:t>
      </w:r>
    </w:p>
    <w:p>
      <w:r>
        <w:rPr>
          <w:b/>
        </w:rPr>
        <w:t xml:space="preserve">Tulos</w:t>
      </w:r>
    </w:p>
    <w:p>
      <w:r>
        <w:t xml:space="preserve">ulkopolitiikka</w:t>
      </w:r>
    </w:p>
    <w:p>
      <w:r>
        <w:rPr>
          <w:b/>
        </w:rPr>
        <w:t xml:space="preserve">Esimerkki 4.1958</w:t>
      </w:r>
    </w:p>
    <w:p>
      <w:r>
        <w:t xml:space="preserve">Michael Bennet antoi ratkaisevan äänen elvytys- ja terveydenhuoltolain puolesta.</w:t>
      </w:r>
    </w:p>
    <w:p>
      <w:r>
        <w:rPr>
          <w:b/>
        </w:rPr>
        <w:t xml:space="preserve">Tulos</w:t>
      </w:r>
    </w:p>
    <w:p>
      <w:r>
        <w:t xml:space="preserve">terveydenhuolto</w:t>
      </w:r>
    </w:p>
    <w:p>
      <w:r>
        <w:rPr>
          <w:b/>
        </w:rPr>
        <w:t xml:space="preserve">Tulos</w:t>
      </w:r>
    </w:p>
    <w:p>
      <w:r>
        <w:t xml:space="preserve">historia</w:t>
      </w:r>
    </w:p>
    <w:p>
      <w:r>
        <w:rPr>
          <w:b/>
        </w:rPr>
        <w:t xml:space="preserve">Tulos</w:t>
      </w:r>
    </w:p>
    <w:p>
      <w:r>
        <w:t xml:space="preserve">message-machine</w:t>
      </w:r>
    </w:p>
    <w:p>
      <w:r>
        <w:rPr>
          <w:b/>
        </w:rPr>
        <w:t xml:space="preserve">Tulos</w:t>
      </w:r>
    </w:p>
    <w:p>
      <w:r>
        <w:t xml:space="preserve">ärsyke</w:t>
      </w:r>
    </w:p>
    <w:p>
      <w:r>
        <w:rPr>
          <w:b/>
        </w:rPr>
        <w:t xml:space="preserve">Esimerkki 4.1959</w:t>
      </w:r>
    </w:p>
    <w:p>
      <w:r>
        <w:t xml:space="preserve">Valkoiset hallitsevat lähes 90 prosenttia kansakunnan varallisuudesta.</w:t>
      </w:r>
    </w:p>
    <w:p>
      <w:r>
        <w:rPr>
          <w:b/>
        </w:rPr>
        <w:t xml:space="preserve">Tulos</w:t>
      </w:r>
    </w:p>
    <w:p>
      <w:r>
        <w:t xml:space="preserve">tulot</w:t>
      </w:r>
    </w:p>
    <w:p>
      <w:r>
        <w:rPr>
          <w:b/>
        </w:rPr>
        <w:t xml:space="preserve">Tulos</w:t>
      </w:r>
    </w:p>
    <w:p>
      <w:r>
        <w:t xml:space="preserve">väestö</w:t>
      </w:r>
    </w:p>
    <w:p>
      <w:r>
        <w:rPr>
          <w:b/>
        </w:rPr>
        <w:t xml:space="preserve">Tulos</w:t>
      </w:r>
    </w:p>
    <w:p>
      <w:r>
        <w:t xml:space="preserve">varallisuus</w:t>
      </w:r>
    </w:p>
    <w:p>
      <w:r>
        <w:rPr>
          <w:b/>
        </w:rPr>
        <w:t xml:space="preserve">Esimerkki 4.1960</w:t>
      </w:r>
    </w:p>
    <w:p>
      <w:r>
        <w:t xml:space="preserve">200 kuluttajalakia tuhoutui vuonna 2011, kun kuvernööri Scott Walker allekirjoitti lain 92.</w:t>
      </w:r>
    </w:p>
    <w:p>
      <w:r>
        <w:rPr>
          <w:b/>
        </w:rPr>
        <w:t xml:space="preserve">Tulos</w:t>
      </w:r>
    </w:p>
    <w:p>
      <w:r>
        <w:t xml:space="preserve">kuluttajan turvallisuus</w:t>
      </w:r>
    </w:p>
    <w:p>
      <w:r>
        <w:rPr>
          <w:b/>
        </w:rPr>
        <w:t xml:space="preserve">Tulos</w:t>
      </w:r>
    </w:p>
    <w:p>
      <w:r>
        <w:t xml:space="preserve">legal-issues</w:t>
      </w:r>
    </w:p>
    <w:p>
      <w:r>
        <w:rPr>
          <w:b/>
        </w:rPr>
        <w:t xml:space="preserve">Esimerkki 4.1961</w:t>
      </w:r>
    </w:p>
    <w:p>
      <w:r>
        <w:t xml:space="preserve">Kongressi hyväksyy lakiehdotuksen, joka tarjoaa ilmaisia autoja hyvinvoinnin saajille.</w:t>
      </w:r>
    </w:p>
    <w:p>
      <w:r>
        <w:rPr>
          <w:b/>
        </w:rPr>
        <w:t xml:space="preserve">Tulos</w:t>
      </w:r>
    </w:p>
    <w:p>
      <w:r>
        <w:t xml:space="preserve">hyvinvointi</w:t>
      </w:r>
    </w:p>
    <w:p>
      <w:r>
        <w:rPr>
          <w:b/>
        </w:rPr>
        <w:t xml:space="preserve">Esimerkki 4.1962</w:t>
      </w:r>
    </w:p>
    <w:p>
      <w:r>
        <w:t xml:space="preserve">Wisconsin ei jätä saamatta senttiäkään liittovaltion varoja hylkäämällä Obamacaren Medicaid-laajennuksen.</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medicaid</w:t>
      </w:r>
    </w:p>
    <w:p>
      <w:r>
        <w:rPr>
          <w:b/>
        </w:rPr>
        <w:t xml:space="preserve">Tulos</w:t>
      </w:r>
    </w:p>
    <w:p>
      <w:r>
        <w:t xml:space="preserve">valtion talousarvio</w:t>
      </w:r>
    </w:p>
    <w:p>
      <w:r>
        <w:rPr>
          <w:b/>
        </w:rPr>
        <w:t xml:space="preserve">Esimerkki 4.1963</w:t>
      </w:r>
    </w:p>
    <w:p>
      <w:r>
        <w:t xml:space="preserve">Sen mukaan Oregon oli vuonna 2007 25. sijalla - eli seitsemänneksi alimpana - niiden lasten prosenttiosuudessa, joilla oli hoitamatonta hampaiden reikiintymistä, verrattuna 32:een muuhun osavaltioon, joilla oli vastaavat tiedot.</w:t>
      </w:r>
    </w:p>
    <w:p>
      <w:r>
        <w:rPr>
          <w:b/>
        </w:rPr>
        <w:t xml:space="preserve">Tulos</w:t>
      </w:r>
    </w:p>
    <w:p>
      <w:r>
        <w:t xml:space="preserve">lapset</w:t>
      </w:r>
    </w:p>
    <w:p>
      <w:r>
        <w:rPr>
          <w:b/>
        </w:rPr>
        <w:t xml:space="preserve">Tulos</w:t>
      </w:r>
    </w:p>
    <w:p>
      <w:r>
        <w:t xml:space="preserve">kansanterveys</w:t>
      </w:r>
    </w:p>
    <w:p>
      <w:r>
        <w:rPr>
          <w:b/>
        </w:rPr>
        <w:t xml:space="preserve">Esimerkki 4.1964</w:t>
      </w:r>
    </w:p>
    <w:p>
      <w:r>
        <w:t xml:space="preserve">Greg Abbott totesi korkeimman oikeuden tuomarina, että yritys, jonka pölynimureita myytiin ovelta ovelle, ei ollut vastuussa asiakkaan raiskanneen myyjän palkkaamisesta.</w:t>
      </w:r>
    </w:p>
    <w:p>
      <w:r>
        <w:rPr>
          <w:b/>
        </w:rPr>
        <w:t xml:space="preserve">Tulos</w:t>
      </w:r>
    </w:p>
    <w:p>
      <w:r>
        <w:t xml:space="preserve">ehdokkaiden elämäkerta</w:t>
      </w:r>
    </w:p>
    <w:p>
      <w:r>
        <w:rPr>
          <w:b/>
        </w:rPr>
        <w:t xml:space="preserve">Tulos</w:t>
      </w:r>
    </w:p>
    <w:p>
      <w:r>
        <w:t xml:space="preserve">rikos</w:t>
      </w:r>
    </w:p>
    <w:p>
      <w:r>
        <w:rPr>
          <w:b/>
        </w:rPr>
        <w:t xml:space="preserve">Tulos</w:t>
      </w:r>
    </w:p>
    <w:p>
      <w:r>
        <w:t xml:space="preserve">rikosoikeus</w:t>
      </w:r>
    </w:p>
    <w:p>
      <w:r>
        <w:rPr>
          <w:b/>
        </w:rPr>
        <w:t xml:space="preserve">Tulos</w:t>
      </w:r>
    </w:p>
    <w:p>
      <w:r>
        <w:t xml:space="preserve">legal-issues</w:t>
      </w:r>
    </w:p>
    <w:p>
      <w:r>
        <w:rPr>
          <w:b/>
        </w:rPr>
        <w:t xml:space="preserve">Esimerkki 4.1965</w:t>
      </w:r>
    </w:p>
    <w:p>
      <w:r>
        <w:t xml:space="preserve">Etelä-Carolinan alkuperäisen kompromissin mukaan konfederaation taistelulippu sijoitettiin valtiotalon takapuolelle, pois julkisuudesta, jotta se ei näyttäisi suvereenilta.</w:t>
      </w:r>
    </w:p>
    <w:p>
      <w:r>
        <w:rPr>
          <w:b/>
        </w:rPr>
        <w:t xml:space="preserve">Tulos</w:t>
      </w:r>
    </w:p>
    <w:p>
      <w:r>
        <w:t xml:space="preserve">monimuotoisuus</w:t>
      </w:r>
    </w:p>
    <w:p>
      <w:r>
        <w:rPr>
          <w:b/>
        </w:rPr>
        <w:t xml:space="preserve">Tulos</w:t>
      </w:r>
    </w:p>
    <w:p>
      <w:r>
        <w:t xml:space="preserve">historia</w:t>
      </w:r>
    </w:p>
    <w:p>
      <w:r>
        <w:rPr>
          <w:b/>
        </w:rPr>
        <w:t xml:space="preserve">Tulos</w:t>
      </w:r>
    </w:p>
    <w:p>
      <w:r>
        <w:t xml:space="preserve">valtiot</w:t>
      </w:r>
    </w:p>
    <w:p>
      <w:r>
        <w:rPr>
          <w:b/>
        </w:rPr>
        <w:t xml:space="preserve">Esimerkki 4.1966</w:t>
      </w:r>
    </w:p>
    <w:p>
      <w:r>
        <w:t xml:space="preserve">Yhdeksänpäiväinen hirvenmetsästys tuo Wisconsinin osavaltiolle yli 1,3 miljardin dollarin tulot.</w:t>
      </w:r>
    </w:p>
    <w:p>
      <w:r>
        <w:rPr>
          <w:b/>
        </w:rPr>
        <w:t xml:space="preserve">Tulos</w:t>
      </w:r>
    </w:p>
    <w:p>
      <w:r>
        <w:t xml:space="preserve">talous</w:t>
      </w:r>
    </w:p>
    <w:p>
      <w:r>
        <w:rPr>
          <w:b/>
        </w:rPr>
        <w:t xml:space="preserve">Tulos</w:t>
      </w:r>
    </w:p>
    <w:p>
      <w:r>
        <w:t xml:space="preserve">aseet</w:t>
      </w:r>
    </w:p>
    <w:p>
      <w:r>
        <w:rPr>
          <w:b/>
        </w:rPr>
        <w:t xml:space="preserve">Tulos</w:t>
      </w:r>
    </w:p>
    <w:p>
      <w:r>
        <w:t xml:space="preserve">urheilu</w:t>
      </w:r>
    </w:p>
    <w:p>
      <w:r>
        <w:rPr>
          <w:b/>
        </w:rPr>
        <w:t xml:space="preserve">Esimerkki 4.1967</w:t>
      </w:r>
    </w:p>
    <w:p>
      <w:r>
        <w:t xml:space="preserve">Yksityisen sektorin työpaikat ovat lisääntyneet nyt 12 kuukautta peräkkäin.</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4.1968</w:t>
      </w:r>
    </w:p>
    <w:p>
      <w:r>
        <w:t xml:space="preserve">"George Bush lähetti ihmisiä sotaan ilman haarniskaa."</w:t>
      </w:r>
    </w:p>
    <w:p>
      <w:r>
        <w:rPr>
          <w:b/>
        </w:rPr>
        <w:t xml:space="preserve">Tulos</w:t>
      </w:r>
    </w:p>
    <w:p>
      <w:r>
        <w:t xml:space="preserve">Irak</w:t>
      </w:r>
    </w:p>
    <w:p>
      <w:r>
        <w:rPr>
          <w:b/>
        </w:rPr>
        <w:t xml:space="preserve">Esimerkki 4.1969</w:t>
      </w:r>
    </w:p>
    <w:p>
      <w:r>
        <w:t xml:space="preserve">Jeff Brandes sanoi, että hän äänesti sen puolesta, että osavaltion hallinnoima Citizens Property Insurance -vakuutusyhtiö voi siirtää vakuutukset osavaltion ulkopuolisille, sääntelemättömille yksityisille yhtiöille.</w:t>
      </w:r>
    </w:p>
    <w:p>
      <w:r>
        <w:rPr>
          <w:b/>
        </w:rPr>
        <w:t xml:space="preserve">Tulos</w:t>
      </w:r>
    </w:p>
    <w:p>
      <w:r>
        <w:t xml:space="preserve">asuminen</w:t>
      </w:r>
    </w:p>
    <w:p>
      <w:r>
        <w:rPr>
          <w:b/>
        </w:rPr>
        <w:t xml:space="preserve">Esimerkki 4.1970</w:t>
      </w:r>
    </w:p>
    <w:p>
      <w:r>
        <w:t xml:space="preserve">Vuosina 1947-1979 rikkaiden, keskituloisten ja köyhien amerikkalaisten perheiden tulot kasvoivat suunnilleen yhtä nopeasti. Vuodesta 1979 lähtien rikkaiden perheiden tulot ovat kuitenkin kasvaneet paljon nopeammin.</w:t>
      </w:r>
    </w:p>
    <w:p>
      <w:r>
        <w:rPr>
          <w:b/>
        </w:rPr>
        <w:t xml:space="preserve">Tulos</w:t>
      </w:r>
    </w:p>
    <w:p>
      <w:r>
        <w:t xml:space="preserve">perheet</w:t>
      </w:r>
    </w:p>
    <w:p>
      <w:r>
        <w:rPr>
          <w:b/>
        </w:rPr>
        <w:t xml:space="preserve">Tulos</w:t>
      </w:r>
    </w:p>
    <w:p>
      <w:r>
        <w:t xml:space="preserve">tulot</w:t>
      </w:r>
    </w:p>
    <w:p>
      <w:r>
        <w:rPr>
          <w:b/>
        </w:rPr>
        <w:t xml:space="preserve">Tulos</w:t>
      </w:r>
    </w:p>
    <w:p>
      <w:r>
        <w:t xml:space="preserve">työvoima</w:t>
      </w:r>
    </w:p>
    <w:p>
      <w:r>
        <w:rPr>
          <w:b/>
        </w:rPr>
        <w:t xml:space="preserve">Tulos</w:t>
      </w:r>
    </w:p>
    <w:p>
      <w:r>
        <w:t xml:space="preserve">työntekijät</w:t>
      </w:r>
    </w:p>
    <w:p>
      <w:r>
        <w:rPr>
          <w:b/>
        </w:rPr>
        <w:t xml:space="preserve">Esimerkki 4.1971</w:t>
      </w:r>
    </w:p>
    <w:p>
      <w:r>
        <w:t xml:space="preserve">Hitler lakkautti ammattiliitot, ja samaa tekee Wisconsinin kuvernööri Scott Walker tänään.</w:t>
      </w:r>
    </w:p>
    <w:p>
      <w:r>
        <w:rPr>
          <w:b/>
        </w:rPr>
        <w:t xml:space="preserve">Tulos</w:t>
      </w:r>
    </w:p>
    <w:p>
      <w:r>
        <w:t xml:space="preserve">työvoima</w:t>
      </w:r>
    </w:p>
    <w:p>
      <w:r>
        <w:rPr>
          <w:b/>
        </w:rPr>
        <w:t xml:space="preserve">Tulos</w:t>
      </w:r>
    </w:p>
    <w:p>
      <w:r>
        <w:t xml:space="preserve">valtion talousarvio</w:t>
      </w:r>
    </w:p>
    <w:p>
      <w:r>
        <w:rPr>
          <w:b/>
        </w:rPr>
        <w:t xml:space="preserve">Esimerkki 4.1972</w:t>
      </w:r>
    </w:p>
    <w:p>
      <w:r>
        <w:t xml:space="preserve">Ted Kennedy lähetti Neuvostoliiton silloiselle johtajalle Juri Andropoville kirjeen, jossa hän pyysi anteeksi Ronald Reaganin puolesta ja pyysi neuvostoliittolaisia olemaan reagoimatta yli.</w:t>
      </w:r>
    </w:p>
    <w:p>
      <w:r>
        <w:rPr>
          <w:b/>
        </w:rPr>
        <w:t xml:space="preserve">Tulos</w:t>
      </w:r>
    </w:p>
    <w:p>
      <w:r>
        <w:t xml:space="preserve">kongressi</w:t>
      </w:r>
    </w:p>
    <w:p>
      <w:r>
        <w:rPr>
          <w:b/>
        </w:rPr>
        <w:t xml:space="preserve">Tulos</w:t>
      </w:r>
    </w:p>
    <w:p>
      <w:r>
        <w:t xml:space="preserve">ulkopolitiikka</w:t>
      </w:r>
    </w:p>
    <w:p>
      <w:r>
        <w:rPr>
          <w:b/>
        </w:rPr>
        <w:t xml:space="preserve">Esimerkki 4.1973</w:t>
      </w:r>
    </w:p>
    <w:p>
      <w:r>
        <w:t xml:space="preserve">Edustajainhuoneen terveydenhuoltolakiehdotuksen sivulla 92 sanotaan nimenomaan, että ihmiset eivät voi ostaa yksityisiä sairausvakuutuksia tietyn päivämäärän jälkeen."</w:t>
      </w:r>
    </w:p>
    <w:p>
      <w:r>
        <w:rPr>
          <w:b/>
        </w:rPr>
        <w:t xml:space="preserve">Tulos</w:t>
      </w:r>
    </w:p>
    <w:p>
      <w:r>
        <w:t xml:space="preserve">terveydenhuolto</w:t>
      </w:r>
    </w:p>
    <w:p>
      <w:r>
        <w:rPr>
          <w:b/>
        </w:rPr>
        <w:t xml:space="preserve">Esimerkki 4.1974</w:t>
      </w:r>
    </w:p>
    <w:p>
      <w:r>
        <w:t xml:space="preserve">Republikaanit lähtivät ylistämään (Eric) Holdersin nimitystä. ... Yksikään republikaanisenaattori ei vastustanut Eric Holdersin nimitystä.</w:t>
      </w:r>
    </w:p>
    <w:p>
      <w:r>
        <w:rPr>
          <w:b/>
        </w:rPr>
        <w:t xml:space="preserve">Tulos</w:t>
      </w:r>
    </w:p>
    <w:p>
      <w:r>
        <w:t xml:space="preserve">legal-issues</w:t>
      </w:r>
    </w:p>
    <w:p>
      <w:r>
        <w:rPr>
          <w:b/>
        </w:rPr>
        <w:t xml:space="preserve">Esimerkki 4.1975</w:t>
      </w:r>
    </w:p>
    <w:p>
      <w:r>
        <w:t xml:space="preserve">"Emme ole itse asiassa edellyttäneet tässä laissa, että teillä on oltava sairausvakuutus."</w:t>
      </w:r>
    </w:p>
    <w:p>
      <w:r>
        <w:rPr>
          <w:b/>
        </w:rPr>
        <w:t xml:space="preserve">Tulos</w:t>
      </w:r>
    </w:p>
    <w:p>
      <w:r>
        <w:t xml:space="preserve">terveydenhuolto</w:t>
      </w:r>
    </w:p>
    <w:p>
      <w:r>
        <w:rPr>
          <w:b/>
        </w:rPr>
        <w:t xml:space="preserve">Esimerkki 4.1976</w:t>
      </w:r>
    </w:p>
    <w:p>
      <w:r>
        <w:t xml:space="preserve">Osavaltioiden on edelleen laajennettava Medicaidin kattavuutta presidentti Obaman terveydenhuoltouudistuslain nojalla.</w:t>
      </w:r>
    </w:p>
    <w:p>
      <w:r>
        <w:rPr>
          <w:b/>
        </w:rPr>
        <w:t xml:space="preserve">Tulos</w:t>
      </w:r>
    </w:p>
    <w:p>
      <w:r>
        <w:t xml:space="preserve">terveydenhuolto</w:t>
      </w:r>
    </w:p>
    <w:p>
      <w:r>
        <w:rPr>
          <w:b/>
        </w:rPr>
        <w:t xml:space="preserve">Esimerkki 4.1977</w:t>
      </w:r>
    </w:p>
    <w:p>
      <w:r>
        <w:t xml:space="preserve">SanooTom Cotton äänesti sitä vastaan, että Amerikka varautuisi Ebolan kaltaisiin pandemioihin.</w:t>
      </w:r>
    </w:p>
    <w:p>
      <w:r>
        <w:rPr>
          <w:b/>
        </w:rPr>
        <w:t xml:space="preserve">Tulos</w:t>
      </w:r>
    </w:p>
    <w:p>
      <w:r>
        <w:t xml:space="preserve">ebola</w:t>
      </w:r>
    </w:p>
    <w:p>
      <w:r>
        <w:rPr>
          <w:b/>
        </w:rPr>
        <w:t xml:space="preserve">Tulos</w:t>
      </w:r>
    </w:p>
    <w:p>
      <w:r>
        <w:t xml:space="preserve">message-machine-2014</w:t>
      </w:r>
    </w:p>
    <w:p>
      <w:r>
        <w:rPr>
          <w:b/>
        </w:rPr>
        <w:t xml:space="preserve">Tulos</w:t>
      </w:r>
    </w:p>
    <w:p>
      <w:r>
        <w:t xml:space="preserve">kansanterveys</w:t>
      </w:r>
    </w:p>
    <w:p>
      <w:r>
        <w:rPr>
          <w:b/>
        </w:rPr>
        <w:t xml:space="preserve">Tulos</w:t>
      </w:r>
    </w:p>
    <w:p>
      <w:r>
        <w:t xml:space="preserve">äänestysrekisteri</w:t>
      </w:r>
    </w:p>
    <w:p>
      <w:r>
        <w:rPr>
          <w:b/>
        </w:rPr>
        <w:t xml:space="preserve">Esimerkki 4.1978</w:t>
      </w:r>
    </w:p>
    <w:p>
      <w:r>
        <w:t xml:space="preserve">Nancy Pelosi sanoi, että pitkien tuntien odottaminen päivystyspoliklinikalla antaa sinulle mahdollisuuden saada uusia ystäviä!</w:t>
      </w:r>
    </w:p>
    <w:p>
      <w:r>
        <w:rPr>
          <w:b/>
        </w:rPr>
        <w:t xml:space="preserve">Tulos</w:t>
      </w:r>
    </w:p>
    <w:p>
      <w:r>
        <w:t xml:space="preserve">terveydenhuolto</w:t>
      </w:r>
    </w:p>
    <w:p>
      <w:r>
        <w:rPr>
          <w:b/>
        </w:rPr>
        <w:t xml:space="preserve">Esimerkki 4.1979</w:t>
      </w:r>
    </w:p>
    <w:p>
      <w:r>
        <w:t xml:space="preserve">DREAM-lain kirjoittivat molempien puolueiden jäsenet. Kun siitä äänestettiin puolitoista vuotta sitten, kongressin republikaanit estivät sen. Lakiesitys ei ollut muuttunut. ... Ainoa asia, joka oli muuttunut, oli politiikka.</w:t>
      </w:r>
    </w:p>
    <w:p>
      <w:r>
        <w:rPr>
          <w:b/>
        </w:rPr>
        <w:t xml:space="preserve">Tulos</w:t>
      </w:r>
    </w:p>
    <w:p>
      <w:r>
        <w:t xml:space="preserve">maahanmuutto</w:t>
      </w:r>
    </w:p>
    <w:p>
      <w:r>
        <w:rPr>
          <w:b/>
        </w:rPr>
        <w:t xml:space="preserve">Esimerkki 4.1980</w:t>
      </w:r>
    </w:p>
    <w:p>
      <w:r>
        <w:t xml:space="preserve">Entinen osavaltion senaattori Kelli Ward halusi kieltää tiedustelupalveluita toimimasta Arizonassa.</w:t>
      </w:r>
    </w:p>
    <w:p>
      <w:r>
        <w:rPr>
          <w:b/>
        </w:rPr>
        <w:t xml:space="preserve">Tulos</w:t>
      </w:r>
    </w:p>
    <w:p>
      <w:r>
        <w:t xml:space="preserve">kotimaan turvallisuus</w:t>
      </w:r>
    </w:p>
    <w:p>
      <w:r>
        <w:rPr>
          <w:b/>
        </w:rPr>
        <w:t xml:space="preserve">Esimerkki 4.1981</w:t>
      </w:r>
    </w:p>
    <w:p>
      <w:r>
        <w:t xml:space="preserve">70 000 kolmevuotiasta ja nelivuotiasta lasta eri puolilla Amerikkaa menettää pääsyn esikoulun Head Start -ohjelmaan. ... 2000 pelkästään Floridan osavaltiossa.</w:t>
      </w:r>
    </w:p>
    <w:p>
      <w:r>
        <w:rPr>
          <w:b/>
        </w:rPr>
        <w:t xml:space="preserve">Tulos</w:t>
      </w:r>
    </w:p>
    <w:p>
      <w:r>
        <w:t xml:space="preserve">lapset</w:t>
      </w:r>
    </w:p>
    <w:p>
      <w:r>
        <w:rPr>
          <w:b/>
        </w:rPr>
        <w:t xml:space="preserve">Tulos</w:t>
      </w:r>
    </w:p>
    <w:p>
      <w:r>
        <w:t xml:space="preserve">koulutus</w:t>
      </w:r>
    </w:p>
    <w:p>
      <w:r>
        <w:rPr>
          <w:b/>
        </w:rPr>
        <w:t xml:space="preserve">Tulos</w:t>
      </w:r>
    </w:p>
    <w:p>
      <w:r>
        <w:t xml:space="preserve">liittovaltion talousarvio</w:t>
      </w:r>
    </w:p>
    <w:p>
      <w:r>
        <w:rPr>
          <w:b/>
        </w:rPr>
        <w:t xml:space="preserve">Tulos</w:t>
      </w:r>
    </w:p>
    <w:p>
      <w:r>
        <w:t xml:space="preserve">köyhyys</w:t>
      </w:r>
    </w:p>
    <w:p>
      <w:r>
        <w:rPr>
          <w:b/>
        </w:rPr>
        <w:t xml:space="preserve">Esimerkki 4.1982</w:t>
      </w:r>
    </w:p>
    <w:p>
      <w:r>
        <w:t xml:space="preserve">Betty Sutton ja hänen demokraattitoverinsa menivät tuhlaamaan rahaa, ja nyt heidän luottokorttinsa on käytetty loppuun.</w:t>
      </w:r>
    </w:p>
    <w:p>
      <w:r>
        <w:rPr>
          <w:b/>
        </w:rPr>
        <w:t xml:space="preserve">Tulos</w:t>
      </w:r>
    </w:p>
    <w:p>
      <w:r>
        <w:t xml:space="preserve">alijäämä</w:t>
      </w:r>
    </w:p>
    <w:p>
      <w:r>
        <w:rPr>
          <w:b/>
        </w:rPr>
        <w:t xml:space="preserve">Tulos</w:t>
      </w:r>
    </w:p>
    <w:p>
      <w:r>
        <w:t xml:space="preserve">liittovaltion talousarvio</w:t>
      </w:r>
    </w:p>
    <w:p>
      <w:r>
        <w:rPr>
          <w:b/>
        </w:rPr>
        <w:t xml:space="preserve">Esimerkki 4.1983</w:t>
      </w:r>
    </w:p>
    <w:p>
      <w:r>
        <w:t xml:space="preserve">Muslimit yrittivät perustaa ensimmäisen islamilaisen sharia-tuomioistuimen Yhdysvaltoihin Irvingin kaupunkiin Texasissa.</w:t>
      </w:r>
    </w:p>
    <w:p>
      <w:r>
        <w:rPr>
          <w:b/>
        </w:rPr>
        <w:t xml:space="preserve">Tulos</w:t>
      </w:r>
    </w:p>
    <w:p>
      <w:r>
        <w:t xml:space="preserve">legal-issues</w:t>
      </w:r>
    </w:p>
    <w:p>
      <w:r>
        <w:rPr>
          <w:b/>
        </w:rPr>
        <w:t xml:space="preserve">Tulos</w:t>
      </w:r>
    </w:p>
    <w:p>
      <w:r>
        <w:t xml:space="preserve">uskonto</w:t>
      </w:r>
    </w:p>
    <w:p>
      <w:r>
        <w:rPr>
          <w:b/>
        </w:rPr>
        <w:t xml:space="preserve">Esimerkki 4.1984</w:t>
      </w:r>
    </w:p>
    <w:p>
      <w:r>
        <w:t xml:space="preserve">Tammikuun 2008 jälkeen yksityinen sektori on menettänyt lähes 8 miljoonaa työpaikkaa, kun taas paikalliset, osavaltioiden ja liittovaltion viranomaiset ovat lisänneet 590 000 työpaikkaa.</w:t>
      </w:r>
    </w:p>
    <w:p>
      <w:r>
        <w:rPr>
          <w:b/>
        </w:rPr>
        <w:t xml:space="preserve">Tulos</w:t>
      </w:r>
    </w:p>
    <w:p>
      <w:r>
        <w:t xml:space="preserve">liittovaltion talousarvio</w:t>
      </w:r>
    </w:p>
    <w:p>
      <w:r>
        <w:rPr>
          <w:b/>
        </w:rPr>
        <w:t xml:space="preserve">Tulos</w:t>
      </w:r>
    </w:p>
    <w:p>
      <w:r>
        <w:t xml:space="preserve">työntekijät</w:t>
      </w:r>
    </w:p>
    <w:p>
      <w:r>
        <w:rPr>
          <w:b/>
        </w:rPr>
        <w:t xml:space="preserve">Esimerkki 4.1985</w:t>
      </w:r>
    </w:p>
    <w:p>
      <w:r>
        <w:t xml:space="preserve">Syksyn charter-koulujen arpajaisissa mukana olevista 10 000 Rhode Islandin lapsesta yli 70 prosenttia on köyhiä .... Lisäksi suurin osa heistä on värillisiä oppilaita.</w:t>
      </w:r>
    </w:p>
    <w:p>
      <w:r>
        <w:rPr>
          <w:b/>
        </w:rPr>
        <w:t xml:space="preserve">Tulos</w:t>
      </w:r>
    </w:p>
    <w:p>
      <w:r>
        <w:t xml:space="preserve">lapset</w:t>
      </w:r>
    </w:p>
    <w:p>
      <w:r>
        <w:rPr>
          <w:b/>
        </w:rPr>
        <w:t xml:space="preserve">Tulos</w:t>
      </w:r>
    </w:p>
    <w:p>
      <w:r>
        <w:t xml:space="preserve">monimuotoisuus</w:t>
      </w:r>
    </w:p>
    <w:p>
      <w:r>
        <w:rPr>
          <w:b/>
        </w:rPr>
        <w:t xml:space="preserve">Tulos</w:t>
      </w:r>
    </w:p>
    <w:p>
      <w:r>
        <w:t xml:space="preserve">koulutus</w:t>
      </w:r>
    </w:p>
    <w:p>
      <w:r>
        <w:rPr>
          <w:b/>
        </w:rPr>
        <w:t xml:space="preserve">Esimerkki 4.1986</w:t>
      </w:r>
    </w:p>
    <w:p>
      <w:r>
        <w:t xml:space="preserve">Kyllä, kyseessä on sama kongressiedustaja (edustaja Pete Hoekstra), joka viime vuonna twiittasi Irakiin suuntautuneen huippusalaisen tehtävän olinpaikan.</w:t>
      </w:r>
    </w:p>
    <w:p>
      <w:r>
        <w:rPr>
          <w:b/>
        </w:rPr>
        <w:t xml:space="preserve">Tulos</w:t>
      </w:r>
    </w:p>
    <w:p>
      <w:r>
        <w:t xml:space="preserve">sotilaallinen</w:t>
      </w:r>
    </w:p>
    <w:p>
      <w:r>
        <w:rPr>
          <w:b/>
        </w:rPr>
        <w:t xml:space="preserve">Tulos</w:t>
      </w:r>
    </w:p>
    <w:p>
      <w:r>
        <w:t xml:space="preserve">asiantuntijat</w:t>
      </w:r>
    </w:p>
    <w:p>
      <w:r>
        <w:rPr>
          <w:b/>
        </w:rPr>
        <w:t xml:space="preserve">Esimerkki 4.1987</w:t>
      </w:r>
    </w:p>
    <w:p>
      <w:r>
        <w:t xml:space="preserve">Liittovaltion hallitus voisi säästää 175 587 dollaria luopumalla tutkimuksesta, jossa tutkitaan kokaiinin ja japanilaisen viiriäisen riskialttiiden seksitapojen välistä yhteyttä.</w:t>
      </w:r>
    </w:p>
    <w:p>
      <w:r>
        <w:rPr>
          <w:b/>
        </w:rPr>
        <w:t xml:space="preserve">Tulos</w:t>
      </w:r>
    </w:p>
    <w:p>
      <w:r>
        <w:t xml:space="preserve">huumeet</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seksuaalisuus</w:t>
      </w:r>
    </w:p>
    <w:p>
      <w:r>
        <w:rPr>
          <w:b/>
        </w:rPr>
        <w:t xml:space="preserve">Esimerkki 4.1988</w:t>
      </w:r>
    </w:p>
    <w:p>
      <w:r>
        <w:t xml:space="preserve">Kuuban kauppasaarto.</w:t>
      </w:r>
    </w:p>
    <w:p>
      <w:r>
        <w:rPr>
          <w:b/>
        </w:rPr>
        <w:t xml:space="preserve">Tulos</w:t>
      </w:r>
    </w:p>
    <w:p>
      <w:r>
        <w:t xml:space="preserve">kongressi</w:t>
      </w:r>
    </w:p>
    <w:p>
      <w:r>
        <w:rPr>
          <w:b/>
        </w:rPr>
        <w:t xml:space="preserve">Tulos</w:t>
      </w:r>
    </w:p>
    <w:p>
      <w:r>
        <w:t xml:space="preserve">florida</w:t>
      </w:r>
    </w:p>
    <w:p>
      <w:r>
        <w:rPr>
          <w:b/>
        </w:rPr>
        <w:t xml:space="preserve">Tulos</w:t>
      </w:r>
    </w:p>
    <w:p>
      <w:r>
        <w:t xml:space="preserve">ulkopolitiikka</w:t>
      </w:r>
    </w:p>
    <w:p>
      <w:r>
        <w:rPr>
          <w:b/>
        </w:rPr>
        <w:t xml:space="preserve">Tulos</w:t>
      </w:r>
    </w:p>
    <w:p>
      <w:r>
        <w:t xml:space="preserve">kauppa</w:t>
      </w:r>
    </w:p>
    <w:p>
      <w:r>
        <w:rPr>
          <w:b/>
        </w:rPr>
        <w:t xml:space="preserve">Esimerkki 4.1989</w:t>
      </w:r>
    </w:p>
    <w:p>
      <w:r>
        <w:t xml:space="preserve">Sanoo, että Scott Walker hylkäsi lainsäädännön, jonka mukaan opintolainojen maksut olisivat verovähennyskelpoisia, ja tuloksena oli opiskelijoiden verojen korottaminen.</w:t>
      </w:r>
    </w:p>
    <w:p>
      <w:r>
        <w:rPr>
          <w:b/>
        </w:rPr>
        <w:t xml:space="preserve">Tulos</w:t>
      </w:r>
    </w:p>
    <w:p>
      <w:r>
        <w:t xml:space="preserve">velka</w:t>
      </w:r>
    </w:p>
    <w:p>
      <w:r>
        <w:rPr>
          <w:b/>
        </w:rPr>
        <w:t xml:space="preserve">Tulos</w:t>
      </w:r>
    </w:p>
    <w:p>
      <w:r>
        <w:t xml:space="preserve">koulutus</w:t>
      </w:r>
    </w:p>
    <w:p>
      <w:r>
        <w:rPr>
          <w:b/>
        </w:rPr>
        <w:t xml:space="preserve">Tulos</w:t>
      </w:r>
    </w:p>
    <w:p>
      <w:r>
        <w:t xml:space="preserve">liittovaltion talousarvio</w:t>
      </w:r>
    </w:p>
    <w:p>
      <w:r>
        <w:rPr>
          <w:b/>
        </w:rPr>
        <w:t xml:space="preserve">Tulos</w:t>
      </w:r>
    </w:p>
    <w:p>
      <w:r>
        <w:t xml:space="preserve">verot</w:t>
      </w:r>
    </w:p>
    <w:p>
      <w:r>
        <w:rPr>
          <w:b/>
        </w:rPr>
        <w:t xml:space="preserve">Esimerkki 4.1990</w:t>
      </w:r>
    </w:p>
    <w:p>
      <w:r>
        <w:t xml:space="preserve">Obaman ydinaseita koskeva kanta on marssi kohti maailmanlaajuista nollaa.</w:t>
      </w:r>
    </w:p>
    <w:p>
      <w:r>
        <w:rPr>
          <w:b/>
        </w:rPr>
        <w:t xml:space="preserve">Tulos</w:t>
      </w:r>
    </w:p>
    <w:p>
      <w:r>
        <w:t xml:space="preserve">ulkopolitiikka</w:t>
      </w:r>
    </w:p>
    <w:p>
      <w:r>
        <w:rPr>
          <w:b/>
        </w:rPr>
        <w:t xml:space="preserve">Tulos</w:t>
      </w:r>
    </w:p>
    <w:p>
      <w:r>
        <w:t xml:space="preserve">ydinvoima</w:t>
      </w:r>
    </w:p>
    <w:p>
      <w:r>
        <w:rPr>
          <w:b/>
        </w:rPr>
        <w:t xml:space="preserve">Esimerkki 4.1991</w:t>
      </w:r>
    </w:p>
    <w:p>
      <w:r>
        <w:t xml:space="preserve">Kun ihmisistä tulee DREAM-lain nojalla kansalaisia ja he täyttävät 21 vuotta, he voivat tukea laittomia maahanmuuttajia olevien vanhempiensa laillistamista.</w:t>
      </w:r>
    </w:p>
    <w:p>
      <w:r>
        <w:rPr>
          <w:b/>
        </w:rPr>
        <w:t xml:space="preserve">Tulos</w:t>
      </w:r>
    </w:p>
    <w:p>
      <w:r>
        <w:t xml:space="preserve">maahanmuutto</w:t>
      </w:r>
    </w:p>
    <w:p>
      <w:r>
        <w:rPr>
          <w:b/>
        </w:rPr>
        <w:t xml:space="preserve">Esimerkki 4.1992</w:t>
      </w:r>
    </w:p>
    <w:p>
      <w:r>
        <w:t xml:space="preserve">Wisconsin Manufacturers Commercesin oma vuoden 2014 kyselytutkimus osoitti, että vain 15 prosenttia vastanneista yritysjohtajista kannatti Right-To-Work-lainsäädäntöä.</w:t>
      </w:r>
    </w:p>
    <w:p>
      <w:r>
        <w:rPr>
          <w:b/>
        </w:rPr>
        <w:t xml:space="preserve">Tulos</w:t>
      </w:r>
    </w:p>
    <w:p>
      <w:r>
        <w:t xml:space="preserve">työvoima</w:t>
      </w:r>
    </w:p>
    <w:p>
      <w:r>
        <w:rPr>
          <w:b/>
        </w:rPr>
        <w:t xml:space="preserve">Tulos</w:t>
      </w:r>
    </w:p>
    <w:p>
      <w:r>
        <w:t xml:space="preserve">työntekijät</w:t>
      </w:r>
    </w:p>
    <w:p>
      <w:r>
        <w:rPr>
          <w:b/>
        </w:rPr>
        <w:t xml:space="preserve">Esimerkki 4.1993</w:t>
      </w:r>
    </w:p>
    <w:p>
      <w:r>
        <w:t xml:space="preserve">Capitolin poliisi on menossa niin pitkälle, että se käyttää puolisotilaallista varustusta käsitellessään laulavia mielenosoittajia Madisonissa.</w:t>
      </w:r>
    </w:p>
    <w:p>
      <w:r>
        <w:rPr>
          <w:b/>
        </w:rPr>
        <w:t xml:space="preserve">Tulos</w:t>
      </w:r>
    </w:p>
    <w:p>
      <w:r>
        <w:t xml:space="preserve">rikosoikeus</w:t>
      </w:r>
    </w:p>
    <w:p>
      <w:r>
        <w:rPr>
          <w:b/>
        </w:rPr>
        <w:t xml:space="preserve">Esimerkki 4.1994</w:t>
      </w:r>
    </w:p>
    <w:p>
      <w:r>
        <w:t xml:space="preserve">Ohion varastosta löytyi kymmeniä tuhansia väärennettyjä Clinton-ääniä.</w:t>
      </w:r>
    </w:p>
    <w:p>
      <w:r>
        <w:rPr>
          <w:b/>
        </w:rPr>
        <w:t xml:space="preserve">Tulos</w:t>
      </w:r>
    </w:p>
    <w:p>
      <w:r>
        <w:t xml:space="preserve">vaalit</w:t>
      </w:r>
    </w:p>
    <w:p>
      <w:r>
        <w:rPr>
          <w:b/>
        </w:rPr>
        <w:t xml:space="preserve">Esimerkki 4.1995</w:t>
      </w:r>
    </w:p>
    <w:p>
      <w:r>
        <w:t xml:space="preserve">Madisonin mielenosoittajat ovat nyt lähes kaikki Wisconsinin ulkopuolelta.</w:t>
      </w:r>
    </w:p>
    <w:p>
      <w:r>
        <w:rPr>
          <w:b/>
        </w:rPr>
        <w:t xml:space="preserve">Tulos</w:t>
      </w:r>
    </w:p>
    <w:p>
      <w:r>
        <w:t xml:space="preserve">työvoima</w:t>
      </w:r>
    </w:p>
    <w:p>
      <w:r>
        <w:rPr>
          <w:b/>
        </w:rPr>
        <w:t xml:space="preserve">Tulos</w:t>
      </w:r>
    </w:p>
    <w:p>
      <w:r>
        <w:t xml:space="preserve">valtion talousarvio</w:t>
      </w:r>
    </w:p>
    <w:p>
      <w:r>
        <w:rPr>
          <w:b/>
        </w:rPr>
        <w:t xml:space="preserve">Esimerkki 4.1996</w:t>
      </w:r>
    </w:p>
    <w:p>
      <w:r>
        <w:t xml:space="preserve">Demokraattien vastaehdokas Grady Yarbrough on aiemmin kaksi kertaa ollut osavaltion tasolla republikaanina.</w:t>
      </w:r>
    </w:p>
    <w:p>
      <w:r>
        <w:rPr>
          <w:b/>
        </w:rPr>
        <w:t xml:space="preserve">Tulos</w:t>
      </w:r>
    </w:p>
    <w:p>
      <w:r>
        <w:t xml:space="preserve">kaksipuolueisuus</w:t>
      </w:r>
    </w:p>
    <w:p>
      <w:r>
        <w:rPr>
          <w:b/>
        </w:rPr>
        <w:t xml:space="preserve">Tulos</w:t>
      </w:r>
    </w:p>
    <w:p>
      <w:r>
        <w:t xml:space="preserve">ehdokkaiden elämäkerta</w:t>
      </w:r>
    </w:p>
    <w:p>
      <w:r>
        <w:rPr>
          <w:b/>
        </w:rPr>
        <w:t xml:space="preserve">Esimerkki 4.1997</w:t>
      </w:r>
    </w:p>
    <w:p>
      <w:r>
        <w:t xml:space="preserve">Sanoo, että Yhdysvaltain edustaja John Barrow jätti veronmaksajat maksamaan 950 000 dollarin tutkimuksen muurahaisten geeniperimästä.</w:t>
      </w:r>
    </w:p>
    <w:p>
      <w:r>
        <w:rPr>
          <w:b/>
        </w:rPr>
        <w:t xml:space="preserve">Tulos</w:t>
      </w:r>
    </w:p>
    <w:p>
      <w:r>
        <w:t xml:space="preserve">ärsyke</w:t>
      </w:r>
    </w:p>
    <w:p>
      <w:r>
        <w:rPr>
          <w:b/>
        </w:rPr>
        <w:t xml:space="preserve">Tulos</w:t>
      </w:r>
    </w:p>
    <w:p>
      <w:r>
        <w:t xml:space="preserve">äänestysrekisteri</w:t>
      </w:r>
    </w:p>
    <w:p>
      <w:r>
        <w:rPr>
          <w:b/>
        </w:rPr>
        <w:t xml:space="preserve">Esimerkki 4.1998</w:t>
      </w:r>
    </w:p>
    <w:p>
      <w:r>
        <w:t xml:space="preserve">Presidentti Obaman äskettäinen suunnitelma leikata 100 miljoonan dollarin jätteet hallinnossaan ei oikeastaan säästä rahaa, koska hän aikoo käyttää sen muualla.</w:t>
      </w:r>
    </w:p>
    <w:p>
      <w:r>
        <w:rPr>
          <w:b/>
        </w:rPr>
        <w:t xml:space="preserve">Tulos</w:t>
      </w:r>
    </w:p>
    <w:p>
      <w:r>
        <w:t xml:space="preserve">alijäämä</w:t>
      </w:r>
    </w:p>
    <w:p>
      <w:r>
        <w:rPr>
          <w:b/>
        </w:rPr>
        <w:t xml:space="preserve">Tulos</w:t>
      </w:r>
    </w:p>
    <w:p>
      <w:r>
        <w:t xml:space="preserve">liittovaltion talousarvio</w:t>
      </w:r>
    </w:p>
    <w:p>
      <w:r>
        <w:rPr>
          <w:b/>
        </w:rPr>
        <w:t xml:space="preserve">Esimerkki 4.1999</w:t>
      </w:r>
    </w:p>
    <w:p>
      <w:r>
        <w:t xml:space="preserve">Tämän (velkakaton) sopimuksen arvioidut säästöt kattavat vain puolet kustannuksista, jotka aiheutuvat kaikkien Bushin aikakauden veronalennusten jatkamisesta vielä vuosikymmenen ajan.</w:t>
      </w:r>
    </w:p>
    <w:p>
      <w:r>
        <w:rPr>
          <w:b/>
        </w:rPr>
        <w:t xml:space="preserve">Tulos</w:t>
      </w:r>
    </w:p>
    <w:p>
      <w:r>
        <w:t xml:space="preserve">alijäämä</w:t>
      </w:r>
    </w:p>
    <w:p>
      <w:r>
        <w:rPr>
          <w:b/>
        </w:rPr>
        <w:t xml:space="preserve">Tulos</w:t>
      </w:r>
    </w:p>
    <w:p>
      <w:r>
        <w:t xml:space="preserve">liittovaltion talousarvio</w:t>
      </w:r>
    </w:p>
    <w:p>
      <w:r>
        <w:rPr>
          <w:b/>
        </w:rPr>
        <w:t xml:space="preserve">Esimerkki 4.2000</w:t>
      </w:r>
    </w:p>
    <w:p>
      <w:r>
        <w:t xml:space="preserve">Floridan ulkoministerinä Kurt Browning antoi 1 800 laittoman äänestäjän rekisteröityä Floridassa.</w:t>
      </w:r>
    </w:p>
    <w:p>
      <w:r>
        <w:rPr>
          <w:b/>
        </w:rPr>
        <w:t xml:space="preserve">Tulos</w:t>
      </w:r>
    </w:p>
    <w:p>
      <w:r>
        <w:t xml:space="preserve">vaalit</w:t>
      </w:r>
    </w:p>
    <w:p>
      <w:r>
        <w:rPr>
          <w:b/>
        </w:rPr>
        <w:t xml:space="preserve">Tulos</w:t>
      </w:r>
    </w:p>
    <w:p>
      <w:r>
        <w:t xml:space="preserve">maahanmuutto</w:t>
      </w:r>
    </w:p>
    <w:p>
      <w:r>
        <w:rPr>
          <w:b/>
        </w:rPr>
        <w:t xml:space="preserve">Tulos</w:t>
      </w:r>
    </w:p>
    <w:p>
      <w:r>
        <w:t xml:space="preserve">message-machine-2012</w:t>
      </w:r>
    </w:p>
    <w:p>
      <w:r>
        <w:rPr>
          <w:b/>
        </w:rPr>
        <w:t xml:space="preserve">Esimerkki 4.2001</w:t>
      </w:r>
    </w:p>
    <w:p>
      <w:r>
        <w:t xml:space="preserve">Ainoa talousarvio, jonka puolesta Ted Cruz on senaatissa ollessaan äänestänyt, on talousarvio, jossa puolustusmenoja leikataan enemmän kuin Barack Obama ehdottaa.</w:t>
      </w:r>
    </w:p>
    <w:p>
      <w:r>
        <w:rPr>
          <w:b/>
        </w:rPr>
        <w:t xml:space="preserve">Tulos</w:t>
      </w:r>
    </w:p>
    <w:p>
      <w:r>
        <w:t xml:space="preserve">liittovaltion talousarvio</w:t>
      </w:r>
    </w:p>
    <w:p>
      <w:r>
        <w:rPr>
          <w:b/>
        </w:rPr>
        <w:t xml:space="preserve">Tulos</w:t>
      </w:r>
    </w:p>
    <w:p>
      <w:r>
        <w:t xml:space="preserve">sotilaallinen</w:t>
      </w:r>
    </w:p>
    <w:p>
      <w:r>
        <w:rPr>
          <w:b/>
        </w:rPr>
        <w:t xml:space="preserve">Esimerkki 4.2002</w:t>
      </w:r>
    </w:p>
    <w:p>
      <w:r>
        <w:t xml:space="preserve">"Maaseudun kouluissa opiskelee 40 prosenttia amerikkalaisista lapsista, mutta ne saavat vain 22 prosenttia liittovaltion koulutusrahoituksesta."</w:t>
      </w:r>
    </w:p>
    <w:p>
      <w:r>
        <w:rPr>
          <w:b/>
        </w:rPr>
        <w:t xml:space="preserve">Tulos</w:t>
      </w:r>
    </w:p>
    <w:p>
      <w:r>
        <w:t xml:space="preserve">koulutus</w:t>
      </w:r>
    </w:p>
    <w:p>
      <w:r>
        <w:rPr>
          <w:b/>
        </w:rPr>
        <w:t xml:space="preserve">Esimerkki 4.2003</w:t>
      </w:r>
    </w:p>
    <w:p>
      <w:r>
        <w:t xml:space="preserve">Elokuun 2012 kansallisten työllisyyslukujen perusteella jokaista työpaikan saanutta henkilöä kohden lähes neljä henkilöä lopetti työnhaun.</w:t>
      </w:r>
    </w:p>
    <w:p>
      <w:r>
        <w:rPr>
          <w:b/>
        </w:rPr>
        <w:t xml:space="preserve">Tulos</w:t>
      </w:r>
    </w:p>
    <w:p>
      <w:r>
        <w:t xml:space="preserve">työpaikat</w:t>
      </w:r>
    </w:p>
    <w:p>
      <w:r>
        <w:rPr>
          <w:b/>
        </w:rPr>
        <w:t xml:space="preserve">Esimerkki 4.2004</w:t>
      </w:r>
    </w:p>
    <w:p>
      <w:r>
        <w:t xml:space="preserve">17. lisäyksen kumoamisesta</w:t>
      </w:r>
    </w:p>
    <w:p>
      <w:r>
        <w:rPr>
          <w:b/>
        </w:rPr>
        <w:t xml:space="preserve">Tulos</w:t>
      </w:r>
    </w:p>
    <w:p>
      <w:r>
        <w:t xml:space="preserve">keskustelut</w:t>
      </w:r>
    </w:p>
    <w:p>
      <w:r>
        <w:rPr>
          <w:b/>
        </w:rPr>
        <w:t xml:space="preserve">Tulos</w:t>
      </w:r>
    </w:p>
    <w:p>
      <w:r>
        <w:t xml:space="preserve">vaalit</w:t>
      </w:r>
    </w:p>
    <w:p>
      <w:r>
        <w:rPr>
          <w:b/>
        </w:rPr>
        <w:t xml:space="preserve">Tulos</w:t>
      </w:r>
    </w:p>
    <w:p>
      <w:r>
        <w:t xml:space="preserve">valtiot</w:t>
      </w:r>
    </w:p>
    <w:p>
      <w:r>
        <w:rPr>
          <w:b/>
        </w:rPr>
        <w:t xml:space="preserve">Esimerkki 4.2005</w:t>
      </w:r>
    </w:p>
    <w:p>
      <w:r>
        <w:t xml:space="preserve">Yli 90 prosenttia voitoista on mennyt ylimmälle 1 prosentille.</w:t>
      </w:r>
    </w:p>
    <w:p>
      <w:r>
        <w:rPr>
          <w:b/>
        </w:rPr>
        <w:t xml:space="preserve">Tulos</w:t>
      </w:r>
    </w:p>
    <w:p>
      <w:r>
        <w:t xml:space="preserve">talous</w:t>
      </w:r>
    </w:p>
    <w:p>
      <w:r>
        <w:rPr>
          <w:b/>
        </w:rPr>
        <w:t xml:space="preserve">Tulos</w:t>
      </w:r>
    </w:p>
    <w:p>
      <w:r>
        <w:t xml:space="preserve">köyhyys</w:t>
      </w:r>
    </w:p>
    <w:p>
      <w:r>
        <w:rPr>
          <w:b/>
        </w:rPr>
        <w:t xml:space="preserve">Esimerkki 4.2006</w:t>
      </w:r>
    </w:p>
    <w:p>
      <w:r>
        <w:t xml:space="preserve">Eräs avustaja toimi omasta aloitteestaan eikä edustanut Thompsonin kampanjaa, kun hän lähetti sähköpostiviestin, jossa kritisoitiin senaattoriehdokas Tammy Baldwinin seksuaalista suuntautumista.</w:t>
      </w:r>
    </w:p>
    <w:p>
      <w:r>
        <w:rPr>
          <w:b/>
        </w:rPr>
        <w:t xml:space="preserve">Tulos</w:t>
      </w:r>
    </w:p>
    <w:p>
      <w:r>
        <w:t xml:space="preserve">vaalit</w:t>
      </w:r>
    </w:p>
    <w:p>
      <w:r>
        <w:rPr>
          <w:b/>
        </w:rPr>
        <w:t xml:space="preserve">Esimerkki 4.2007</w:t>
      </w:r>
    </w:p>
    <w:p>
      <w:r>
        <w:t xml:space="preserve">Raporttien mukaan presidentti Barack Obaman suunnitelmat maahanmuuton suhteen ovat suunnilleen samaa luokkaa kuin presidentti George H.W. Bushin suunnitelmat.</w:t>
      </w:r>
    </w:p>
    <w:p>
      <w:r>
        <w:rPr>
          <w:b/>
        </w:rPr>
        <w:t xml:space="preserve">Tulos</w:t>
      </w:r>
    </w:p>
    <w:p>
      <w:r>
        <w:t xml:space="preserve">maahanmuutto</w:t>
      </w:r>
    </w:p>
    <w:p>
      <w:r>
        <w:rPr>
          <w:b/>
        </w:rPr>
        <w:t xml:space="preserve">Esimerkki 4.2008</w:t>
      </w:r>
    </w:p>
    <w:p>
      <w:r>
        <w:t xml:space="preserve">Pelkästään vuodesta 2013 lähtien Obaman hallinto on sallinut 300 000 rikollista ulkomaalaista palata takaisin Yhdysvaltojen yhteisöihin. Nämä ovat henkilöitä, jotka maahanmuutto- ja tulliviranomaiset ovat kohdanneet tai tunnistaneet, mutta joita ei ole pidätetty tai käsitelty karkottamista varten, koska se ei olisi ollut poliittisesti korrektia.</w:t>
      </w:r>
    </w:p>
    <w:p>
      <w:r>
        <w:rPr>
          <w:b/>
        </w:rPr>
        <w:t xml:space="preserve">Tulos</w:t>
      </w:r>
    </w:p>
    <w:p>
      <w:r>
        <w:t xml:space="preserve">rikos</w:t>
      </w:r>
    </w:p>
    <w:p>
      <w:r>
        <w:rPr>
          <w:b/>
        </w:rPr>
        <w:t xml:space="preserve">Tulos</w:t>
      </w:r>
    </w:p>
    <w:p>
      <w:r>
        <w:t xml:space="preserve">rikosoikeus</w:t>
      </w:r>
    </w:p>
    <w:p>
      <w:r>
        <w:rPr>
          <w:b/>
        </w:rPr>
        <w:t xml:space="preserve">Tulos</w:t>
      </w:r>
    </w:p>
    <w:p>
      <w:r>
        <w:t xml:space="preserve">kotimaan turvallisuus</w:t>
      </w:r>
    </w:p>
    <w:p>
      <w:r>
        <w:rPr>
          <w:b/>
        </w:rPr>
        <w:t xml:space="preserve">Tulos</w:t>
      </w:r>
    </w:p>
    <w:p>
      <w:r>
        <w:t xml:space="preserve">maahanmuutto</w:t>
      </w:r>
    </w:p>
    <w:p>
      <w:r>
        <w:rPr>
          <w:b/>
        </w:rPr>
        <w:t xml:space="preserve">Esimerkki 4.2009</w:t>
      </w:r>
    </w:p>
    <w:p>
      <w:r>
        <w:t xml:space="preserve">Shirley Sherrod joutui eroamaan, ennen kuin kukaan Foxilla puhui tästä sanaakaan.</w:t>
      </w:r>
    </w:p>
    <w:p>
      <w:r>
        <w:rPr>
          <w:b/>
        </w:rPr>
        <w:t xml:space="preserve">Tulos</w:t>
      </w:r>
    </w:p>
    <w:p>
      <w:r>
        <w:t xml:space="preserve">maatalous</w:t>
      </w:r>
    </w:p>
    <w:p>
      <w:r>
        <w:rPr>
          <w:b/>
        </w:rPr>
        <w:t xml:space="preserve">Tulos</w:t>
      </w:r>
    </w:p>
    <w:p>
      <w:r>
        <w:t xml:space="preserve">monimuotoisuus</w:t>
      </w:r>
    </w:p>
    <w:p>
      <w:r>
        <w:rPr>
          <w:b/>
        </w:rPr>
        <w:t xml:space="preserve">Tulos</w:t>
      </w:r>
    </w:p>
    <w:p>
      <w:r>
        <w:t xml:space="preserve">asiantuntijat</w:t>
      </w:r>
    </w:p>
    <w:p>
      <w:r>
        <w:rPr>
          <w:b/>
        </w:rPr>
        <w:t xml:space="preserve">Tulos</w:t>
      </w:r>
    </w:p>
    <w:p>
      <w:r>
        <w:t xml:space="preserve">abc-news-week</w:t>
      </w:r>
    </w:p>
    <w:p>
      <w:r>
        <w:rPr>
          <w:b/>
        </w:rPr>
        <w:t xml:space="preserve">Esimerkki 4.2010</w:t>
      </w:r>
    </w:p>
    <w:p>
      <w:r>
        <w:t xml:space="preserve">Tuo 3,5 prosentin kasvu (kolmannen neljänneksen BKT:n kasvu) tuli kahdesta asiasta: hallituksen rahankäytöstä "Cash for Clunkers", joka siirsi neljännen neljänneksen automyynnin kolmannelle neljännekselle, ja ensiasunnon ostajasta.</w:t>
      </w:r>
    </w:p>
    <w:p>
      <w:r>
        <w:rPr>
          <w:b/>
        </w:rPr>
        <w:t xml:space="preserve">Tulos</w:t>
      </w:r>
    </w:p>
    <w:p>
      <w:r>
        <w:t xml:space="preserve">talous</w:t>
      </w:r>
    </w:p>
    <w:p>
      <w:r>
        <w:rPr>
          <w:b/>
        </w:rPr>
        <w:t xml:space="preserve">Tulos</w:t>
      </w:r>
    </w:p>
    <w:p>
      <w:r>
        <w:t xml:space="preserve">asiantuntijat</w:t>
      </w:r>
    </w:p>
    <w:p>
      <w:r>
        <w:rPr>
          <w:b/>
        </w:rPr>
        <w:t xml:space="preserve">Tulos</w:t>
      </w:r>
    </w:p>
    <w:p>
      <w:r>
        <w:t xml:space="preserve">ärsyke</w:t>
      </w:r>
    </w:p>
    <w:p>
      <w:r>
        <w:rPr>
          <w:b/>
        </w:rPr>
        <w:t xml:space="preserve">Esimerkki 4.2011</w:t>
      </w:r>
    </w:p>
    <w:p>
      <w:r>
        <w:t xml:space="preserve">Meillä on nyt 15 biljoonaa dollaria velkaa, ja presidentti on kerännyt yhtä paljon velkaa kuin lähes kaikki muut presidentit yhteensä.</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historia</w:t>
      </w:r>
    </w:p>
    <w:p>
      <w:r>
        <w:rPr>
          <w:b/>
        </w:rPr>
        <w:t xml:space="preserve">Esimerkki 4.2012</w:t>
      </w:r>
    </w:p>
    <w:p>
      <w:r>
        <w:t xml:space="preserve">Clintonin kahden kauden aikana luotiin 22 miljoonaa työpaikkaa, mutta Bushin kaudella vain 3 miljoonaa.</w:t>
      </w:r>
    </w:p>
    <w:p>
      <w:r>
        <w:rPr>
          <w:b/>
        </w:rPr>
        <w:t xml:space="preserve">Tulos</w:t>
      </w:r>
    </w:p>
    <w:p>
      <w:r>
        <w:t xml:space="preserve">Bushin hallinto</w:t>
      </w:r>
    </w:p>
    <w:p>
      <w:r>
        <w:rPr>
          <w:b/>
        </w:rPr>
        <w:t xml:space="preserve">Tulos</w:t>
      </w:r>
    </w:p>
    <w:p>
      <w:r>
        <w:t xml:space="preserve">talous</w:t>
      </w:r>
    </w:p>
    <w:p>
      <w:r>
        <w:rPr>
          <w:b/>
        </w:rPr>
        <w:t xml:space="preserve">Esimerkki 4.2013</w:t>
      </w:r>
    </w:p>
    <w:p>
      <w:r>
        <w:t xml:space="preserve">New Yorkin 9. vaalipiirissä kävi tänä iltana äänestämässä suuri määrä ihmisiä, jotka eivät alun perin kannattaneet presidenttiä eivätkä demokraatteja - eikä kyse ole mistään muusta.</w:t>
      </w:r>
    </w:p>
    <w:p>
      <w:r>
        <w:rPr>
          <w:b/>
        </w:rPr>
        <w:t xml:space="preserve">Tulos</w:t>
      </w:r>
    </w:p>
    <w:p>
      <w:r>
        <w:t xml:space="preserve">vaalit</w:t>
      </w:r>
    </w:p>
    <w:p>
      <w:r>
        <w:rPr>
          <w:b/>
        </w:rPr>
        <w:t xml:space="preserve">Esimerkki 4.2014</w:t>
      </w:r>
    </w:p>
    <w:p>
      <w:r>
        <w:t xml:space="preserve">Hallituksen työnseisaus voisi häiritä ... veteraanien etuuksia.</w:t>
      </w:r>
    </w:p>
    <w:p>
      <w:r>
        <w:rPr>
          <w:b/>
        </w:rPr>
        <w:t xml:space="preserve">Tulos</w:t>
      </w:r>
    </w:p>
    <w:p>
      <w:r>
        <w:t xml:space="preserve">liittovaltion talousarvio</w:t>
      </w:r>
    </w:p>
    <w:p>
      <w:r>
        <w:rPr>
          <w:b/>
        </w:rPr>
        <w:t xml:space="preserve">Tulos</w:t>
      </w:r>
    </w:p>
    <w:p>
      <w:r>
        <w:t xml:space="preserve">hallituksen tehokkuus</w:t>
      </w:r>
    </w:p>
    <w:p>
      <w:r>
        <w:rPr>
          <w:b/>
        </w:rPr>
        <w:t xml:space="preserve">Tulos</w:t>
      </w:r>
    </w:p>
    <w:p>
      <w:r>
        <w:t xml:space="preserve">sotilaallinen</w:t>
      </w:r>
    </w:p>
    <w:p>
      <w:r>
        <w:rPr>
          <w:b/>
        </w:rPr>
        <w:t xml:space="preserve">Tulos</w:t>
      </w:r>
    </w:p>
    <w:p>
      <w:r>
        <w:t xml:space="preserve">veteraanit</w:t>
      </w:r>
    </w:p>
    <w:p>
      <w:r>
        <w:rPr>
          <w:b/>
        </w:rPr>
        <w:t xml:space="preserve">Esimerkki 4.2015</w:t>
      </w:r>
    </w:p>
    <w:p>
      <w:r>
        <w:t xml:space="preserve">Nelihenkinen perhe voi ansaita jopa 88 000 dollaria vuodessa ja saada silti tukea sairausvakuutukseen liittovaltion uuden terveydenhuoltolain nojalla.</w:t>
      </w:r>
    </w:p>
    <w:p>
      <w:r>
        <w:rPr>
          <w:b/>
        </w:rPr>
        <w:t xml:space="preserve">Tulos</w:t>
      </w:r>
    </w:p>
    <w:p>
      <w:r>
        <w:t xml:space="preserve">terveydenhuolto</w:t>
      </w:r>
    </w:p>
    <w:p>
      <w:r>
        <w:rPr>
          <w:b/>
        </w:rPr>
        <w:t xml:space="preserve">Esimerkki 4.2016</w:t>
      </w:r>
    </w:p>
    <w:p>
      <w:r>
        <w:t xml:space="preserve">Taloudellisia vaikutuksia koskevassa tutkimuksessa todettiin, että jokaista Pennsylvaniassa esiopetukseen investoitua dollaria kohden syntyy 1,79 dollaria kokonaiskuluja osavaltiossa.</w:t>
      </w:r>
    </w:p>
    <w:p>
      <w:r>
        <w:rPr>
          <w:b/>
        </w:rPr>
        <w:t xml:space="preserve">Tulos</w:t>
      </w:r>
    </w:p>
    <w:p>
      <w:r>
        <w:t xml:space="preserve">koulutus</w:t>
      </w:r>
    </w:p>
    <w:p>
      <w:r>
        <w:rPr>
          <w:b/>
        </w:rPr>
        <w:t xml:space="preserve">Esimerkki 4.2017</w:t>
      </w:r>
    </w:p>
    <w:p>
      <w:r>
        <w:t xml:space="preserve">Viime vuonna selvisi, että Rhode Islandin julkiset työntekijät olivat neljänneksi suurimpia keskipalkkaisia, kun taas yksityinen sektori oli 23. sijalla.</w:t>
      </w:r>
    </w:p>
    <w:p>
      <w:r>
        <w:rPr>
          <w:b/>
        </w:rPr>
        <w:t xml:space="preserve">Tulos</w:t>
      </w:r>
    </w:p>
    <w:p>
      <w:r>
        <w:t xml:space="preserve">talous</w:t>
      </w:r>
    </w:p>
    <w:p>
      <w:r>
        <w:rPr>
          <w:b/>
        </w:rPr>
        <w:t xml:space="preserve">Tulos</w:t>
      </w:r>
    </w:p>
    <w:p>
      <w:r>
        <w:t xml:space="preserve">työvoima</w:t>
      </w:r>
    </w:p>
    <w:p>
      <w:r>
        <w:rPr>
          <w:b/>
        </w:rPr>
        <w:t xml:space="preserve">Tulos</w:t>
      </w:r>
    </w:p>
    <w:p>
      <w:r>
        <w:t xml:space="preserve">työntekijät</w:t>
      </w:r>
    </w:p>
    <w:p>
      <w:r>
        <w:rPr>
          <w:b/>
        </w:rPr>
        <w:t xml:space="preserve">Esimerkki 4.2018</w:t>
      </w:r>
    </w:p>
    <w:p>
      <w:r>
        <w:t xml:space="preserve">Will Hurdin mukaan Yhdysvaltain ja Meksikon välisen rajamuurin rakentaminen on ehdottomasti järkevää.</w:t>
      </w:r>
    </w:p>
    <w:p>
      <w:r>
        <w:rPr>
          <w:b/>
        </w:rPr>
        <w:t xml:space="preserve">Tulos</w:t>
      </w:r>
    </w:p>
    <w:p>
      <w:r>
        <w:t xml:space="preserve">kotimaan turvallisuus</w:t>
      </w:r>
    </w:p>
    <w:p>
      <w:r>
        <w:rPr>
          <w:b/>
        </w:rPr>
        <w:t xml:space="preserve">Tulos</w:t>
      </w:r>
    </w:p>
    <w:p>
      <w:r>
        <w:t xml:space="preserve">maahanmuutto</w:t>
      </w:r>
    </w:p>
    <w:p>
      <w:r>
        <w:rPr>
          <w:b/>
        </w:rPr>
        <w:t xml:space="preserve">Esimerkki 4.2019</w:t>
      </w:r>
    </w:p>
    <w:p>
      <w:r>
        <w:t xml:space="preserve">Sanoo, että osavaltion työntekijät eivät ole saaneet yleiskorotuksia kuuteen vuoteen.</w:t>
      </w:r>
    </w:p>
    <w:p>
      <w:r>
        <w:rPr>
          <w:b/>
        </w:rPr>
        <w:t xml:space="preserve">Tulos</w:t>
      </w:r>
    </w:p>
    <w:p>
      <w:r>
        <w:t xml:space="preserve">valtion talousarvio</w:t>
      </w:r>
    </w:p>
    <w:p>
      <w:r>
        <w:rPr>
          <w:b/>
        </w:rPr>
        <w:t xml:space="preserve">Esimerkki 4.2020</w:t>
      </w:r>
    </w:p>
    <w:p>
      <w:r>
        <w:t xml:space="preserve">"Kun olin collegessa, meillä oli tapana ottaa popcorn-popperi... ja paistaa oravia."</w:t>
      </w:r>
    </w:p>
    <w:p>
      <w:r>
        <w:rPr>
          <w:b/>
        </w:rPr>
        <w:t xml:space="preserve">Tulos</w:t>
      </w:r>
    </w:p>
    <w:p>
      <w:r>
        <w:t xml:space="preserve">ehdokkaiden elämäkerta</w:t>
      </w:r>
    </w:p>
    <w:p>
      <w:r>
        <w:rPr>
          <w:b/>
        </w:rPr>
        <w:t xml:space="preserve">Esimerkki 4.2021</w:t>
      </w:r>
    </w:p>
    <w:p>
      <w:r>
        <w:t xml:space="preserve">Ronald Reagan korotti veroja vuosina 1982, 1984, 1985, 1986 ja 1987.</w:t>
      </w:r>
    </w:p>
    <w:p>
      <w:r>
        <w:rPr>
          <w:b/>
        </w:rPr>
        <w:t xml:space="preserve">Tulos</w:t>
      </w:r>
    </w:p>
    <w:p>
      <w:r>
        <w:t xml:space="preserve">alijäämä</w:t>
      </w:r>
    </w:p>
    <w:p>
      <w:r>
        <w:rPr>
          <w:b/>
        </w:rPr>
        <w:t xml:space="preserve">Tulos</w:t>
      </w:r>
    </w:p>
    <w:p>
      <w:r>
        <w:t xml:space="preserve">verot</w:t>
      </w:r>
    </w:p>
    <w:p>
      <w:r>
        <w:rPr>
          <w:b/>
        </w:rPr>
        <w:t xml:space="preserve">Esimerkki 4.2022</w:t>
      </w:r>
    </w:p>
    <w:p>
      <w:r>
        <w:t xml:space="preserve">Sanoo senaattori Rand Paul, R-Ky, on todennut, että terveydenhuolto-oikeuden tukeminen ... tarkoittaa, että uskot orjuuteen.</w:t>
      </w:r>
    </w:p>
    <w:p>
      <w:r>
        <w:rPr>
          <w:b/>
        </w:rPr>
        <w:t xml:space="preserve">Tulos</w:t>
      </w:r>
    </w:p>
    <w:p>
      <w:r>
        <w:t xml:space="preserve">terveydenhuolto</w:t>
      </w:r>
    </w:p>
    <w:p>
      <w:r>
        <w:rPr>
          <w:b/>
        </w:rPr>
        <w:t xml:space="preserve">Esimerkki 4.2023</w:t>
      </w:r>
    </w:p>
    <w:p>
      <w:r>
        <w:t xml:space="preserve">Bernie Sandersin terveydenhuoltosuunnitelma antaisi republikaanihallituksille valtuudet viedä Medicaid-ohjelma, viedä sairausvakuutus pieni- ja keskituloisilta amerikkalaisilta työntekijöiltä.</w:t>
      </w:r>
    </w:p>
    <w:p>
      <w:r>
        <w:rPr>
          <w:b/>
        </w:rPr>
        <w:t xml:space="preserve">Tulos</w:t>
      </w:r>
    </w:p>
    <w:p>
      <w:r>
        <w:t xml:space="preserve">terveydenhuolto</w:t>
      </w:r>
    </w:p>
    <w:p>
      <w:r>
        <w:rPr>
          <w:b/>
        </w:rPr>
        <w:t xml:space="preserve">Esimerkki 4.2024</w:t>
      </w:r>
    </w:p>
    <w:p>
      <w:r>
        <w:t xml:space="preserve">Vuonna 2006 Planned Parenthood tarjosi enemmän ennaltaehkäisypalveluja ja syöpäseulontoja kuin abortteja, mutta vuonna 2013 abortteja tehtiin enemmän.</w:t>
      </w:r>
    </w:p>
    <w:p>
      <w:r>
        <w:rPr>
          <w:b/>
        </w:rPr>
        <w:t xml:space="preserve">Tulos</w:t>
      </w:r>
    </w:p>
    <w:p>
      <w:r>
        <w:t xml:space="preserve">abortti</w:t>
      </w:r>
    </w:p>
    <w:p>
      <w:r>
        <w:rPr>
          <w:b/>
        </w:rPr>
        <w:t xml:space="preserve">Tulos</w:t>
      </w:r>
    </w:p>
    <w:p>
      <w:r>
        <w:t xml:space="preserve">naiset</w:t>
      </w:r>
    </w:p>
    <w:p>
      <w:r>
        <w:rPr>
          <w:b/>
        </w:rPr>
        <w:t xml:space="preserve">Esimerkki 4.2025</w:t>
      </w:r>
    </w:p>
    <w:p>
      <w:r>
        <w:t xml:space="preserve">Ehdotettu muutos mahdollistaa sen, että teini-ikäinen voi saada suosituksen lääkemarihuanasta ilman vanhemman suostumusta.</w:t>
      </w:r>
    </w:p>
    <w:p>
      <w:r>
        <w:rPr>
          <w:b/>
        </w:rPr>
        <w:t xml:space="preserve">Tulos</w:t>
      </w:r>
    </w:p>
    <w:p>
      <w:r>
        <w:t xml:space="preserve">terveydenhuolto</w:t>
      </w:r>
    </w:p>
    <w:p>
      <w:r>
        <w:rPr>
          <w:b/>
        </w:rPr>
        <w:t xml:space="preserve">Tulos</w:t>
      </w:r>
    </w:p>
    <w:p>
      <w:r>
        <w:t xml:space="preserve">marihuana</w:t>
      </w:r>
    </w:p>
    <w:p>
      <w:r>
        <w:rPr>
          <w:b/>
        </w:rPr>
        <w:t xml:space="preserve">Esimerkki 4.2026</w:t>
      </w:r>
    </w:p>
    <w:p>
      <w:r>
        <w:t xml:space="preserve">Obaman 3,7 miljardin dollarin pyynnössä, joka koskee lapsimigranttien tilanteen ratkaisemista, ei ole mitään sellaista, joka todella turvaisi rajan.</w:t>
      </w:r>
    </w:p>
    <w:p>
      <w:r>
        <w:rPr>
          <w:b/>
        </w:rPr>
        <w:t xml:space="preserve">Tulos</w:t>
      </w:r>
    </w:p>
    <w:p>
      <w:r>
        <w:t xml:space="preserve">korjaukset ja päivitykset</w:t>
      </w:r>
    </w:p>
    <w:p>
      <w:r>
        <w:rPr>
          <w:b/>
        </w:rPr>
        <w:t xml:space="preserve">Tulos</w:t>
      </w:r>
    </w:p>
    <w:p>
      <w:r>
        <w:t xml:space="preserve">liittovaltion talousarvio</w:t>
      </w:r>
    </w:p>
    <w:p>
      <w:r>
        <w:rPr>
          <w:b/>
        </w:rPr>
        <w:t xml:space="preserve">Tulos</w:t>
      </w:r>
    </w:p>
    <w:p>
      <w:r>
        <w:t xml:space="preserve">maahanmuutto</w:t>
      </w:r>
    </w:p>
    <w:p>
      <w:r>
        <w:rPr>
          <w:b/>
        </w:rPr>
        <w:t xml:space="preserve">Esimerkki 4.2027</w:t>
      </w:r>
    </w:p>
    <w:p>
      <w:r>
        <w:t xml:space="preserve">Raskaana olevat naiset, jotka yrittävät ostaa sairausvakuutuksen omin avuin, eivät saa äitiysvakuutusta, koska heillä on jo olemassa oleva sairaus.</w:t>
      </w:r>
    </w:p>
    <w:p>
      <w:r>
        <w:rPr>
          <w:b/>
        </w:rPr>
        <w:t xml:space="preserve">Tulos</w:t>
      </w:r>
    </w:p>
    <w:p>
      <w:r>
        <w:t xml:space="preserve">terveydenhuolto</w:t>
      </w:r>
    </w:p>
    <w:p>
      <w:r>
        <w:rPr>
          <w:b/>
        </w:rPr>
        <w:t xml:space="preserve">Esimerkki 4.2028</w:t>
      </w:r>
    </w:p>
    <w:p>
      <w:r>
        <w:t xml:space="preserve">Jos tienaat alle 100 000 dollaria vuodessa ja pendelöit New Yorkiin joka päivä, maksat Port Authoritylle enemmän tiemaksuja kuin maksat New Jerseyn osavaltiolle tuloveroa.</w:t>
      </w:r>
    </w:p>
    <w:p>
      <w:r>
        <w:rPr>
          <w:b/>
        </w:rPr>
        <w:t xml:space="preserve">Tulos</w:t>
      </w:r>
    </w:p>
    <w:p>
      <w:r>
        <w:t xml:space="preserve">tulot</w:t>
      </w:r>
    </w:p>
    <w:p>
      <w:r>
        <w:rPr>
          <w:b/>
        </w:rPr>
        <w:t xml:space="preserve">Tulos</w:t>
      </w:r>
    </w:p>
    <w:p>
      <w:r>
        <w:t xml:space="preserve">verot</w:t>
      </w:r>
    </w:p>
    <w:p>
      <w:r>
        <w:rPr>
          <w:b/>
        </w:rPr>
        <w:t xml:space="preserve">Tulos</w:t>
      </w:r>
    </w:p>
    <w:p>
      <w:r>
        <w:t xml:space="preserve">kuljetus</w:t>
      </w:r>
    </w:p>
    <w:p>
      <w:r>
        <w:rPr>
          <w:b/>
        </w:rPr>
        <w:t xml:space="preserve">Esimerkki 4.2029</w:t>
      </w:r>
    </w:p>
    <w:p>
      <w:r>
        <w:t xml:space="preserve">Chilessä 72 prosenttia BKT:sta on säästöjä.</w:t>
      </w:r>
    </w:p>
    <w:p>
      <w:r>
        <w:rPr>
          <w:b/>
        </w:rPr>
        <w:t xml:space="preserve">Tulos</w:t>
      </w:r>
    </w:p>
    <w:p>
      <w:r>
        <w:t xml:space="preserve">sosiaaliturva</w:t>
      </w:r>
    </w:p>
    <w:p>
      <w:r>
        <w:rPr>
          <w:b/>
        </w:rPr>
        <w:t xml:space="preserve">Esimerkki 4.2030</w:t>
      </w:r>
    </w:p>
    <w:p>
      <w:r>
        <w:t xml:space="preserve">Autoteollisuuteen liittyy 850 000 ohiolaista työpaikkaa.</w:t>
      </w:r>
    </w:p>
    <w:p>
      <w:r>
        <w:rPr>
          <w:b/>
        </w:rPr>
        <w:t xml:space="preserve">Tulos</w:t>
      </w:r>
    </w:p>
    <w:p>
      <w:r>
        <w:t xml:space="preserve">talous</w:t>
      </w:r>
    </w:p>
    <w:p>
      <w:r>
        <w:rPr>
          <w:b/>
        </w:rPr>
        <w:t xml:space="preserve">Tulos</w:t>
      </w:r>
    </w:p>
    <w:p>
      <w:r>
        <w:t xml:space="preserve">vaalit</w:t>
      </w:r>
    </w:p>
    <w:p>
      <w:r>
        <w:rPr>
          <w:b/>
        </w:rPr>
        <w:t xml:space="preserve">Tulos</w:t>
      </w:r>
    </w:p>
    <w:p>
      <w:r>
        <w:t xml:space="preserve">työpaikat</w:t>
      </w:r>
    </w:p>
    <w:p>
      <w:r>
        <w:rPr>
          <w:b/>
        </w:rPr>
        <w:t xml:space="preserve">Esimerkki 4.2031</w:t>
      </w:r>
    </w:p>
    <w:p>
      <w:r>
        <w:t xml:space="preserve">Meksikon hallitus pakottaa maahamme monia pahoja ihmisiä.</w:t>
      </w:r>
    </w:p>
    <w:p>
      <w:r>
        <w:rPr>
          <w:b/>
        </w:rPr>
        <w:t xml:space="preserve">Tulos</w:t>
      </w:r>
    </w:p>
    <w:p>
      <w:r>
        <w:t xml:space="preserve">ulkopolitiikka</w:t>
      </w:r>
    </w:p>
    <w:p>
      <w:r>
        <w:rPr>
          <w:b/>
        </w:rPr>
        <w:t xml:space="preserve">Tulos</w:t>
      </w:r>
    </w:p>
    <w:p>
      <w:r>
        <w:t xml:space="preserve">maahanmuutto</w:t>
      </w:r>
    </w:p>
    <w:p>
      <w:r>
        <w:rPr>
          <w:b/>
        </w:rPr>
        <w:t xml:space="preserve">Esimerkki 4.2032</w:t>
      </w:r>
    </w:p>
    <w:p>
      <w:r>
        <w:t xml:space="preserve">Istuvaa sheriffiä vastaan ei voida nostaa syytettä muutoin kuin korkeimman oikeuden tuomarin antaman pidätysmääräyksen perusteella.</w:t>
      </w:r>
    </w:p>
    <w:p>
      <w:r>
        <w:rPr>
          <w:b/>
        </w:rPr>
        <w:t xml:space="preserve">Tulos</w:t>
      </w:r>
    </w:p>
    <w:p>
      <w:r>
        <w:t xml:space="preserve">rikos</w:t>
      </w:r>
    </w:p>
    <w:p>
      <w:r>
        <w:rPr>
          <w:b/>
        </w:rPr>
        <w:t xml:space="preserve">Tulos</w:t>
      </w:r>
    </w:p>
    <w:p>
      <w:r>
        <w:t xml:space="preserve">legal-issues</w:t>
      </w:r>
    </w:p>
    <w:p>
      <w:r>
        <w:rPr>
          <w:b/>
        </w:rPr>
        <w:t xml:space="preserve">Esimerkki 4.2033</w:t>
      </w:r>
    </w:p>
    <w:p>
      <w:r>
        <w:t xml:space="preserve">Vuodesta 1999 lähtien kaikki Virginia Lotteryn voitot on käytetty Commonwealthin julkiseen koulutukseen päiväkodista 12. luokkaan.</w:t>
      </w:r>
    </w:p>
    <w:p>
      <w:r>
        <w:rPr>
          <w:b/>
        </w:rPr>
        <w:t xml:space="preserve">Tulos</w:t>
      </w:r>
    </w:p>
    <w:p>
      <w:r>
        <w:t xml:space="preserve">koulutus</w:t>
      </w:r>
    </w:p>
    <w:p>
      <w:r>
        <w:rPr>
          <w:b/>
        </w:rPr>
        <w:t xml:space="preserve">Tulos</w:t>
      </w:r>
    </w:p>
    <w:p>
      <w:r>
        <w:t xml:space="preserve">valtion talousarvio</w:t>
      </w:r>
    </w:p>
    <w:p>
      <w:r>
        <w:rPr>
          <w:b/>
        </w:rPr>
        <w:t xml:space="preserve">Esimerkki 4.2034</w:t>
      </w:r>
    </w:p>
    <w:p>
      <w:r>
        <w:t xml:space="preserve">Sanoo edustajainhuoneen republikaanit hylkäsivät suoraviivaisen toimenpiteen, joka estäisi kongressin jäseniä ja presidenttiä saamasta palkkaa hallituksen sulkemisen aikana.</w:t>
      </w:r>
    </w:p>
    <w:p>
      <w:r>
        <w:rPr>
          <w:b/>
        </w:rPr>
        <w:t xml:space="preserve">Tulos</w:t>
      </w:r>
    </w:p>
    <w:p>
      <w:r>
        <w:t xml:space="preserve">etiikka</w:t>
      </w:r>
    </w:p>
    <w:p>
      <w:r>
        <w:rPr>
          <w:b/>
        </w:rPr>
        <w:t xml:space="preserve">Tulos</w:t>
      </w:r>
    </w:p>
    <w:p>
      <w:r>
        <w:t xml:space="preserve">liittovaltion talousarvio</w:t>
      </w:r>
    </w:p>
    <w:p>
      <w:r>
        <w:rPr>
          <w:b/>
        </w:rPr>
        <w:t xml:space="preserve">Tulos</w:t>
      </w:r>
    </w:p>
    <w:p>
      <w:r>
        <w:t xml:space="preserve">äänestysrekisteri</w:t>
      </w:r>
    </w:p>
    <w:p>
      <w:r>
        <w:rPr>
          <w:b/>
        </w:rPr>
        <w:t xml:space="preserve">Tulos</w:t>
      </w:r>
    </w:p>
    <w:p>
      <w:r>
        <w:t xml:space="preserve">työntekijät</w:t>
      </w:r>
    </w:p>
    <w:p>
      <w:r>
        <w:rPr>
          <w:b/>
        </w:rPr>
        <w:t xml:space="preserve">Esimerkki 4.2035</w:t>
      </w:r>
    </w:p>
    <w:p>
      <w:r>
        <w:t xml:space="preserve">Kuvernööri Christie on myös ainoa kuvernööri toisen maailmansodan jälkeen sekä demokraattien että republikaanien joukossa, joka ei ole onnistunut saamaan puolueensa hallintaan vähintään yhtä lainsäädäntöelintä kautensa aikana.</w:t>
      </w:r>
    </w:p>
    <w:p>
      <w:r>
        <w:rPr>
          <w:b/>
        </w:rPr>
        <w:t xml:space="preserve">Tulos</w:t>
      </w:r>
    </w:p>
    <w:p>
      <w:r>
        <w:t xml:space="preserve">vaalit</w:t>
      </w:r>
    </w:p>
    <w:p>
      <w:r>
        <w:rPr>
          <w:b/>
        </w:rPr>
        <w:t xml:space="preserve">Esimerkki 4.2036</w:t>
      </w:r>
    </w:p>
    <w:p>
      <w:r>
        <w:t xml:space="preserve">Kuusikymmentä prosenttia valtion eläkeläisistä ei saa sosiaaliturvaa.</w:t>
      </w:r>
    </w:p>
    <w:p>
      <w:r>
        <w:rPr>
          <w:b/>
        </w:rPr>
        <w:t xml:space="preserve">Tulos</w:t>
      </w:r>
    </w:p>
    <w:p>
      <w:r>
        <w:t xml:space="preserve">korjaukset ja päivitykset</w:t>
      </w:r>
    </w:p>
    <w:p>
      <w:r>
        <w:rPr>
          <w:b/>
        </w:rPr>
        <w:t xml:space="preserve">Tulos</w:t>
      </w:r>
    </w:p>
    <w:p>
      <w:r>
        <w:t xml:space="preserve">työvoima</w:t>
      </w:r>
    </w:p>
    <w:p>
      <w:r>
        <w:rPr>
          <w:b/>
        </w:rPr>
        <w:t xml:space="preserve">Tulos</w:t>
      </w:r>
    </w:p>
    <w:p>
      <w:r>
        <w:t xml:space="preserve">julkisen palvelun</w:t>
      </w:r>
    </w:p>
    <w:p>
      <w:r>
        <w:rPr>
          <w:b/>
        </w:rPr>
        <w:t xml:space="preserve">Tulos</w:t>
      </w:r>
    </w:p>
    <w:p>
      <w:r>
        <w:t xml:space="preserve">eläkkeelle</w:t>
      </w:r>
    </w:p>
    <w:p>
      <w:r>
        <w:rPr>
          <w:b/>
        </w:rPr>
        <w:t xml:space="preserve">Tulos</w:t>
      </w:r>
    </w:p>
    <w:p>
      <w:r>
        <w:t xml:space="preserve">sosiaaliturva</w:t>
      </w:r>
    </w:p>
    <w:p>
      <w:r>
        <w:rPr>
          <w:b/>
        </w:rPr>
        <w:t xml:space="preserve">Tulos</w:t>
      </w:r>
    </w:p>
    <w:p>
      <w:r>
        <w:t xml:space="preserve">valtiontaloudet</w:t>
      </w:r>
    </w:p>
    <w:p>
      <w:r>
        <w:rPr>
          <w:b/>
        </w:rPr>
        <w:t xml:space="preserve">Tulos</w:t>
      </w:r>
    </w:p>
    <w:p>
      <w:r>
        <w:t xml:space="preserve">työntekijät</w:t>
      </w:r>
    </w:p>
    <w:p>
      <w:r>
        <w:rPr>
          <w:b/>
        </w:rPr>
        <w:t xml:space="preserve">Esimerkki 4.2037</w:t>
      </w:r>
    </w:p>
    <w:p>
      <w:r>
        <w:t xml:space="preserve">Yli 73 prosenttia kaikista (ALS Ice Bucket Challenge -tapahtumasta) kerätyistä lahjoituksista käytetään varainkeruuseen, yleiskuluihin, johtajien palkkoihin ja ulkoisiin lahjoituksiin.</w:t>
      </w:r>
    </w:p>
    <w:p>
      <w:r>
        <w:rPr>
          <w:b/>
        </w:rPr>
        <w:t xml:space="preserve">Tulos</w:t>
      </w:r>
    </w:p>
    <w:p>
      <w:r>
        <w:t xml:space="preserve">työkyvyttömyys</w:t>
      </w:r>
    </w:p>
    <w:p>
      <w:r>
        <w:rPr>
          <w:b/>
        </w:rPr>
        <w:t xml:space="preserve">Tulos</w:t>
      </w:r>
    </w:p>
    <w:p>
      <w:r>
        <w:t xml:space="preserve">terveydenhuolto</w:t>
      </w:r>
    </w:p>
    <w:p>
      <w:r>
        <w:rPr>
          <w:b/>
        </w:rPr>
        <w:t xml:space="preserve">Esimerkki 4.2038</w:t>
      </w:r>
    </w:p>
    <w:p>
      <w:r>
        <w:t xml:space="preserve">Jos tarkastellaan tiukasti numeroita, rikollisuus on vähentynyt kautta linjan. Viime vuonna vakavimmat rikokset vähenivät 10 prosenttia.</w:t>
      </w:r>
    </w:p>
    <w:p>
      <w:r>
        <w:rPr>
          <w:b/>
        </w:rPr>
        <w:t xml:space="preserve">Tulos</w:t>
      </w:r>
    </w:p>
    <w:p>
      <w:r>
        <w:t xml:space="preserve">rikos</w:t>
      </w:r>
    </w:p>
    <w:p>
      <w:r>
        <w:rPr>
          <w:b/>
        </w:rPr>
        <w:t xml:space="preserve">Esimerkki 4.2039</w:t>
      </w:r>
    </w:p>
    <w:p>
      <w:r>
        <w:t xml:space="preserve">Sunnuntaisin tapahtuva viinanmyynti voisi tuottaa Georgialle vuosittain 3,4-4,8 miljoonan dollarin lisämyyntiverotulot.</w:t>
      </w:r>
    </w:p>
    <w:p>
      <w:r>
        <w:rPr>
          <w:b/>
        </w:rPr>
        <w:t xml:space="preserve">Tulos</w:t>
      </w:r>
    </w:p>
    <w:p>
      <w:r>
        <w:t xml:space="preserve">Alkoholi</w:t>
      </w:r>
    </w:p>
    <w:p>
      <w:r>
        <w:rPr>
          <w:b/>
        </w:rPr>
        <w:t xml:space="preserve">Esimerkki 4.2040</w:t>
      </w:r>
    </w:p>
    <w:p>
      <w:r>
        <w:t xml:space="preserve">New Hampshiren vuosien 2010-11 talousarvio päättyi 18 miljoonan dollarin ylijäämään, kun taas republikaanien johtama vuosien 2012-13 talousarvio on 40 miljoonaa dollaria alijäämäinen.</w:t>
      </w:r>
    </w:p>
    <w:p>
      <w:r>
        <w:rPr>
          <w:b/>
        </w:rPr>
        <w:t xml:space="preserve">Tulos</w:t>
      </w:r>
    </w:p>
    <w:p>
      <w:r>
        <w:t xml:space="preserve">valtion talousarvio</w:t>
      </w:r>
    </w:p>
    <w:p>
      <w:r>
        <w:rPr>
          <w:b/>
        </w:rPr>
        <w:t xml:space="preserve">Esimerkki 4.2041</w:t>
      </w:r>
    </w:p>
    <w:p>
      <w:r>
        <w:t xml:space="preserve">Sanoo, että Barack Obama oli hiljaa Iranista, kun opiskelijat lähtivät Teheranin kaduille ja ihmiset protestoivat siellä, (ja) vihreä vallankumous tapahtui.</w:t>
      </w:r>
    </w:p>
    <w:p>
      <w:r>
        <w:rPr>
          <w:b/>
        </w:rPr>
        <w:t xml:space="preserve">Tulos</w:t>
      </w:r>
    </w:p>
    <w:p>
      <w:r>
        <w:t xml:space="preserve">keskustelut</w:t>
      </w:r>
    </w:p>
    <w:p>
      <w:r>
        <w:rPr>
          <w:b/>
        </w:rPr>
        <w:t xml:space="preserve">Tulos</w:t>
      </w:r>
    </w:p>
    <w:p>
      <w:r>
        <w:t xml:space="preserve">ulkopolitiikka</w:t>
      </w:r>
    </w:p>
    <w:p>
      <w:r>
        <w:rPr>
          <w:b/>
        </w:rPr>
        <w:t xml:space="preserve">Esimerkki 4.2042</w:t>
      </w:r>
    </w:p>
    <w:p>
      <w:r>
        <w:t xml:space="preserve">Yksikään ehdokas ei ole käyttänyt enemmän negatiivisia mainoksia Yhdysvaltain historiassa kuin Barack Obama vuonna 2008, varsinkaan yleiskilpailussa.</w:t>
      </w:r>
    </w:p>
    <w:p>
      <w:r>
        <w:rPr>
          <w:b/>
        </w:rPr>
        <w:t xml:space="preserve">Tulos</w:t>
      </w:r>
    </w:p>
    <w:p>
      <w:r>
        <w:t xml:space="preserve">kampanjarahoitus</w:t>
      </w:r>
    </w:p>
    <w:p>
      <w:r>
        <w:rPr>
          <w:b/>
        </w:rPr>
        <w:t xml:space="preserve">Tulos</w:t>
      </w:r>
    </w:p>
    <w:p>
      <w:r>
        <w:t xml:space="preserve">ehdokkaiden elämäkerta</w:t>
      </w:r>
    </w:p>
    <w:p>
      <w:r>
        <w:rPr>
          <w:b/>
        </w:rPr>
        <w:t xml:space="preserve">Esimerkki 4.2043</w:t>
      </w:r>
    </w:p>
    <w:p>
      <w:r>
        <w:t xml:space="preserve">Kaupunkien sisäinen rikollisuus on saavuttamassa ennätystasot.</w:t>
      </w:r>
    </w:p>
    <w:p>
      <w:r>
        <w:rPr>
          <w:b/>
        </w:rPr>
        <w:t xml:space="preserve">Tulos</w:t>
      </w:r>
    </w:p>
    <w:p>
      <w:r>
        <w:t xml:space="preserve">rikos</w:t>
      </w:r>
    </w:p>
    <w:p>
      <w:r>
        <w:rPr>
          <w:b/>
        </w:rPr>
        <w:t xml:space="preserve">Tulos</w:t>
      </w:r>
    </w:p>
    <w:p>
      <w:r>
        <w:t xml:space="preserve">rikosoikeus</w:t>
      </w:r>
    </w:p>
    <w:p>
      <w:r>
        <w:rPr>
          <w:b/>
        </w:rPr>
        <w:t xml:space="preserve">Tulos</w:t>
      </w:r>
    </w:p>
    <w:p>
      <w:r>
        <w:t xml:space="preserve">monimuotoisuus</w:t>
      </w:r>
    </w:p>
    <w:p>
      <w:r>
        <w:rPr>
          <w:b/>
        </w:rPr>
        <w:t xml:space="preserve">Esimerkki 4.2044</w:t>
      </w:r>
    </w:p>
    <w:p>
      <w:r>
        <w:t xml:space="preserve">Työn tekemiseen oikeutetuissa osavaltioissa työttömyysaste on paljon alhaisempi kuin ammattiliittoon kuuluvissa osavaltioissa.</w:t>
      </w:r>
    </w:p>
    <w:p>
      <w:r>
        <w:rPr>
          <w:b/>
        </w:rPr>
        <w:t xml:space="preserve">Tulos</w:t>
      </w:r>
    </w:p>
    <w:p>
      <w:r>
        <w:t xml:space="preserve">talous</w:t>
      </w:r>
    </w:p>
    <w:p>
      <w:r>
        <w:rPr>
          <w:b/>
        </w:rPr>
        <w:t xml:space="preserve">Tulos</w:t>
      </w:r>
    </w:p>
    <w:p>
      <w:r>
        <w:t xml:space="preserve">työvoima</w:t>
      </w:r>
    </w:p>
    <w:p>
      <w:r>
        <w:rPr>
          <w:b/>
        </w:rPr>
        <w:t xml:space="preserve">Tulos</w:t>
      </w:r>
    </w:p>
    <w:p>
      <w:r>
        <w:t xml:space="preserve">asiantuntijat</w:t>
      </w:r>
    </w:p>
    <w:p>
      <w:r>
        <w:rPr>
          <w:b/>
        </w:rPr>
        <w:t xml:space="preserve">Tulos</w:t>
      </w:r>
    </w:p>
    <w:p>
      <w:r>
        <w:t xml:space="preserve">työntekijät</w:t>
      </w:r>
    </w:p>
    <w:p>
      <w:r>
        <w:rPr>
          <w:b/>
        </w:rPr>
        <w:t xml:space="preserve">Esimerkki 4.2045</w:t>
      </w:r>
    </w:p>
    <w:p>
      <w:r>
        <w:t xml:space="preserve">Oklahomasin republikaaninen kuvernööri Mary Fallin allekirjoitti uuden lain, joka pakottaa sinut maksamaan erityismaksun. Se käytännössä sakottaa ihmisiä aurinkoenergian käytön rikoksesta.</w:t>
      </w:r>
    </w:p>
    <w:p>
      <w:r>
        <w:rPr>
          <w:b/>
        </w:rPr>
        <w:t xml:space="preserve">Tulos</w:t>
      </w:r>
    </w:p>
    <w:p>
      <w:r>
        <w:t xml:space="preserve">energia</w:t>
      </w:r>
    </w:p>
    <w:p>
      <w:r>
        <w:rPr>
          <w:b/>
        </w:rPr>
        <w:t xml:space="preserve">Tulos</w:t>
      </w:r>
    </w:p>
    <w:p>
      <w:r>
        <w:t xml:space="preserve">ympäristö</w:t>
      </w:r>
    </w:p>
    <w:p>
      <w:r>
        <w:rPr>
          <w:b/>
        </w:rPr>
        <w:t xml:space="preserve">Esimerkki 4.2046</w:t>
      </w:r>
    </w:p>
    <w:p>
      <w:r>
        <w:t xml:space="preserve">Tampan pormestariehdokas Bob Buckhorn kannatti sitä, että poliisien olisi pakko pitää aseensa lukittuna risteilyautojensa takakontissa.</w:t>
      </w:r>
    </w:p>
    <w:p>
      <w:r>
        <w:rPr>
          <w:b/>
        </w:rPr>
        <w:t xml:space="preserve">Tulos</w:t>
      </w:r>
    </w:p>
    <w:p>
      <w:r>
        <w:t xml:space="preserve">ehdokkaiden elämäkerta</w:t>
      </w:r>
    </w:p>
    <w:p>
      <w:r>
        <w:rPr>
          <w:b/>
        </w:rPr>
        <w:t xml:space="preserve">Esimerkki 4.2047</w:t>
      </w:r>
    </w:p>
    <w:p>
      <w:r>
        <w:t xml:space="preserve">Miljoonat saattavat menettää terveydenhuoltopalvelunsa ja joutua uuden terveydenhuoltolain nojalla valtion alaisuuteen.</w:t>
      </w:r>
    </w:p>
    <w:p>
      <w:r>
        <w:rPr>
          <w:b/>
        </w:rPr>
        <w:t xml:space="preserve">Tulos</w:t>
      </w:r>
    </w:p>
    <w:p>
      <w:r>
        <w:t xml:space="preserve">terveydenhuolto</w:t>
      </w:r>
    </w:p>
    <w:p>
      <w:r>
        <w:rPr>
          <w:b/>
        </w:rPr>
        <w:t xml:space="preserve">Esimerkki 4.2048</w:t>
      </w:r>
    </w:p>
    <w:p>
      <w:r>
        <w:t xml:space="preserve">Eräs Texasin poliisilaitos osti mainoksen, jossa huumekauppiaille kerrottiin: "Voimme poistaa kilpailijanne kaduilta ILMAISEKSI".</w:t>
      </w:r>
    </w:p>
    <w:p>
      <w:r>
        <w:rPr>
          <w:b/>
        </w:rPr>
        <w:t xml:space="preserve">Tulos</w:t>
      </w:r>
    </w:p>
    <w:p>
      <w:r>
        <w:t xml:space="preserve">rikos</w:t>
      </w:r>
    </w:p>
    <w:p>
      <w:r>
        <w:rPr>
          <w:b/>
        </w:rPr>
        <w:t xml:space="preserve">Tulos</w:t>
      </w:r>
    </w:p>
    <w:p>
      <w:r>
        <w:t xml:space="preserve">rikosoikeus</w:t>
      </w:r>
    </w:p>
    <w:p>
      <w:r>
        <w:rPr>
          <w:b/>
        </w:rPr>
        <w:t xml:space="preserve">Tulos</w:t>
      </w:r>
    </w:p>
    <w:p>
      <w:r>
        <w:t xml:space="preserve">huumeet</w:t>
      </w:r>
    </w:p>
    <w:p>
      <w:r>
        <w:rPr>
          <w:b/>
        </w:rPr>
        <w:t xml:space="preserve">Tulos</w:t>
      </w:r>
    </w:p>
    <w:p>
      <w:r>
        <w:t xml:space="preserve">legal-issues</w:t>
      </w:r>
    </w:p>
    <w:p>
      <w:r>
        <w:rPr>
          <w:b/>
        </w:rPr>
        <w:t xml:space="preserve">Esimerkki 4.2049</w:t>
      </w:r>
    </w:p>
    <w:p>
      <w:r>
        <w:t xml:space="preserve">Vain muutama kuukausi sitten FBI pidätti kolme Browardin piirikunnan komissaaria miljoonien dollarien hyväksymisestä laittomia palveluksia vastaan.</w:t>
      </w:r>
    </w:p>
    <w:p>
      <w:r>
        <w:rPr>
          <w:b/>
        </w:rPr>
        <w:t xml:space="preserve">Tulos</w:t>
      </w:r>
    </w:p>
    <w:p>
      <w:r>
        <w:t xml:space="preserve">rikos</w:t>
      </w:r>
    </w:p>
    <w:p>
      <w:r>
        <w:rPr>
          <w:b/>
        </w:rPr>
        <w:t xml:space="preserve">Esimerkki 4.2050</w:t>
      </w:r>
    </w:p>
    <w:p>
      <w:r>
        <w:t xml:space="preserve">Työttömyysasteemme on ollut yli 8 prosenttia jo yli kaksi ja puoli vuotta, mikä on paljon enemmän kuin Obaman hallinto lupasi elvytystoimilla.</w:t>
      </w:r>
    </w:p>
    <w:p>
      <w:r>
        <w:rPr>
          <w:b/>
        </w:rPr>
        <w:t xml:space="preserve">Tulos</w:t>
      </w:r>
    </w:p>
    <w:p>
      <w:r>
        <w:t xml:space="preserve">talous</w:t>
      </w:r>
    </w:p>
    <w:p>
      <w:r>
        <w:rPr>
          <w:b/>
        </w:rPr>
        <w:t xml:space="preserve">Tulos</w:t>
      </w:r>
    </w:p>
    <w:p>
      <w:r>
        <w:t xml:space="preserve">työpaikat</w:t>
      </w:r>
    </w:p>
    <w:p>
      <w:r>
        <w:rPr>
          <w:b/>
        </w:rPr>
        <w:t xml:space="preserve">Tulos</w:t>
      </w:r>
    </w:p>
    <w:p>
      <w:r>
        <w:t xml:space="preserve">ärsyke</w:t>
      </w:r>
    </w:p>
    <w:p>
      <w:r>
        <w:rPr>
          <w:b/>
        </w:rPr>
        <w:t xml:space="preserve">Esimerkki 4.2051</w:t>
      </w:r>
    </w:p>
    <w:p>
      <w:r>
        <w:t xml:space="preserve">Osittain amerikkalaisen energiastrategiamme ansiosta Yhdysvallat tuottaa enemmän maakaasua kuin kukaan muu.</w:t>
      </w:r>
    </w:p>
    <w:p>
      <w:r>
        <w:rPr>
          <w:b/>
        </w:rPr>
        <w:t xml:space="preserve">Tulos</w:t>
      </w:r>
    </w:p>
    <w:p>
      <w:r>
        <w:t xml:space="preserve">energia</w:t>
      </w:r>
    </w:p>
    <w:p>
      <w:r>
        <w:rPr>
          <w:b/>
        </w:rPr>
        <w:t xml:space="preserve">Esimerkki 4.2052</w:t>
      </w:r>
    </w:p>
    <w:p>
      <w:r>
        <w:t xml:space="preserve">Osavaltion lain mukaan kun valtio arvioi kiinteistön, se voi maksaa siitä vain tietyn määrän, joka ylittää arvion.</w:t>
      </w:r>
    </w:p>
    <w:p>
      <w:r>
        <w:rPr>
          <w:b/>
        </w:rPr>
        <w:t xml:space="preserve">Tulos</w:t>
      </w:r>
    </w:p>
    <w:p>
      <w:r>
        <w:t xml:space="preserve">kaupunginhallitus</w:t>
      </w:r>
    </w:p>
    <w:p>
      <w:r>
        <w:rPr>
          <w:b/>
        </w:rPr>
        <w:t xml:space="preserve">Tulos</w:t>
      </w:r>
    </w:p>
    <w:p>
      <w:r>
        <w:t xml:space="preserve">korjaukset ja päivitykset</w:t>
      </w:r>
    </w:p>
    <w:p>
      <w:r>
        <w:rPr>
          <w:b/>
        </w:rPr>
        <w:t xml:space="preserve">Tulos</w:t>
      </w:r>
    </w:p>
    <w:p>
      <w:r>
        <w:t xml:space="preserve">urheilu</w:t>
      </w:r>
    </w:p>
    <w:p>
      <w:r>
        <w:rPr>
          <w:b/>
        </w:rPr>
        <w:t xml:space="preserve">Esimerkki 4.2053</w:t>
      </w:r>
    </w:p>
    <w:p>
      <w:r>
        <w:t xml:space="preserve">Ted Cruz on mukana johtamassa kahta kansallista järjestöä, jotka ovat johtaneet laittomien maahanmuuttajien armahduksen ajamista.</w:t>
      </w:r>
    </w:p>
    <w:p>
      <w:r>
        <w:rPr>
          <w:b/>
        </w:rPr>
        <w:t xml:space="preserve">Tulos</w:t>
      </w:r>
    </w:p>
    <w:p>
      <w:r>
        <w:t xml:space="preserve">maahanmuutto</w:t>
      </w:r>
    </w:p>
    <w:p>
      <w:r>
        <w:rPr>
          <w:b/>
        </w:rPr>
        <w:t xml:space="preserve">Esimerkki 4.2054</w:t>
      </w:r>
    </w:p>
    <w:p>
      <w:r>
        <w:t xml:space="preserve">Chris Christie sanoi luoneensa uuden kategorian, jossa voi saada lomautuksen ja jäädä kokonaan ilman työttömyyskorvauksia ikuisesti.</w:t>
      </w:r>
    </w:p>
    <w:p>
      <w:r>
        <w:rPr>
          <w:b/>
        </w:rPr>
        <w:t xml:space="preserve">Tulos</w:t>
      </w:r>
    </w:p>
    <w:p>
      <w:r>
        <w:t xml:space="preserve">työpaikat</w:t>
      </w:r>
    </w:p>
    <w:p>
      <w:r>
        <w:rPr>
          <w:b/>
        </w:rPr>
        <w:t xml:space="preserve">Esimerkki 4.2055</w:t>
      </w:r>
    </w:p>
    <w:p>
      <w:r>
        <w:t xml:space="preserve">Uudistusten ansiosta keskivertoperheellä on 322 dollaria ylimääräistä rahaa käytettävissään.</w:t>
      </w:r>
    </w:p>
    <w:p>
      <w:r>
        <w:rPr>
          <w:b/>
        </w:rPr>
        <w:t xml:space="preserve">Tulos</w:t>
      </w:r>
    </w:p>
    <w:p>
      <w:r>
        <w:t xml:space="preserve">valtion talousarvio</w:t>
      </w:r>
    </w:p>
    <w:p>
      <w:r>
        <w:rPr>
          <w:b/>
        </w:rPr>
        <w:t xml:space="preserve">Tulos</w:t>
      </w:r>
    </w:p>
    <w:p>
      <w:r>
        <w:t xml:space="preserve">verot</w:t>
      </w:r>
    </w:p>
    <w:p>
      <w:r>
        <w:rPr>
          <w:b/>
        </w:rPr>
        <w:t xml:space="preserve">Esimerkki 4.2056</w:t>
      </w:r>
    </w:p>
    <w:p>
      <w:r>
        <w:t xml:space="preserve">Tuhkarokko on yksi yleisimmistä lasten sokeutumisen syistä maailmanlaajuisesti.</w:t>
      </w:r>
    </w:p>
    <w:p>
      <w:r>
        <w:rPr>
          <w:b/>
        </w:rPr>
        <w:t xml:space="preserve">Tulos</w:t>
      </w:r>
    </w:p>
    <w:p>
      <w:r>
        <w:t xml:space="preserve">terveydenhuolto</w:t>
      </w:r>
    </w:p>
    <w:p>
      <w:r>
        <w:rPr>
          <w:b/>
        </w:rPr>
        <w:t xml:space="preserve">Tulos</w:t>
      </w:r>
    </w:p>
    <w:p>
      <w:r>
        <w:t xml:space="preserve">kansanterveys</w:t>
      </w:r>
    </w:p>
    <w:p>
      <w:r>
        <w:rPr>
          <w:b/>
        </w:rPr>
        <w:t xml:space="preserve">Esimerkki 4.2057</w:t>
      </w:r>
    </w:p>
    <w:p>
      <w:r>
        <w:t xml:space="preserve">Kun öljyn ja kaasun hinnat nostivat osavaltion tuloja, Palin lähetti "suuren osan näistä tuloista suoraan takaisin Alaskan asukkaille".</w:t>
      </w:r>
    </w:p>
    <w:p>
      <w:r>
        <w:rPr>
          <w:b/>
        </w:rPr>
        <w:t xml:space="preserve">Tulos</w:t>
      </w:r>
    </w:p>
    <w:p>
      <w:r>
        <w:t xml:space="preserve">verot</w:t>
      </w:r>
    </w:p>
    <w:p>
      <w:r>
        <w:rPr>
          <w:b/>
        </w:rPr>
        <w:t xml:space="preserve">Esimerkki 4.2058</w:t>
      </w:r>
    </w:p>
    <w:p>
      <w:r>
        <w:t xml:space="preserve">Sanoo olleensa ainoa republikaaniehdokas, joka sanoi aiemmissa väittelyissä, että talous haittaa pienituloisia työntekijöitä.</w:t>
      </w:r>
    </w:p>
    <w:p>
      <w:r>
        <w:rPr>
          <w:b/>
        </w:rPr>
        <w:t xml:space="preserve">Tulos</w:t>
      </w:r>
    </w:p>
    <w:p>
      <w:r>
        <w:t xml:space="preserve">talous</w:t>
      </w:r>
    </w:p>
    <w:p>
      <w:r>
        <w:rPr>
          <w:b/>
        </w:rPr>
        <w:t xml:space="preserve">Esimerkki 4.2059</w:t>
      </w:r>
    </w:p>
    <w:p>
      <w:r>
        <w:t xml:space="preserve">Hillary Clintonin 10 suurinta lahjoittajaa ovat pääasiassa pankit, yritykset ja tiedotusvälineet, kun taas Bernie Sandersin 10 suurinta lahjoittajaa ovat ammattiliitot.</w:t>
      </w:r>
    </w:p>
    <w:p>
      <w:r>
        <w:rPr>
          <w:b/>
        </w:rPr>
        <w:t xml:space="preserve">Tulos</w:t>
      </w:r>
    </w:p>
    <w:p>
      <w:r>
        <w:t xml:space="preserve">kampanjarahoitus</w:t>
      </w:r>
    </w:p>
    <w:p>
      <w:r>
        <w:rPr>
          <w:b/>
        </w:rPr>
        <w:t xml:space="preserve">Esimerkki 4.2060</w:t>
      </w:r>
    </w:p>
    <w:p>
      <w:r>
        <w:t xml:space="preserve">Portland Community Collegessa opiskelee enemmän opiskelijoita kuin kaikissa osavaltion yliopistoissa yhteensä.</w:t>
      </w:r>
    </w:p>
    <w:p>
      <w:r>
        <w:rPr>
          <w:b/>
        </w:rPr>
        <w:t xml:space="preserve">Tulos</w:t>
      </w:r>
    </w:p>
    <w:p>
      <w:r>
        <w:t xml:space="preserve">koulutus</w:t>
      </w:r>
    </w:p>
    <w:p>
      <w:r>
        <w:rPr>
          <w:b/>
        </w:rPr>
        <w:t xml:space="preserve">Esimerkki 4.2061</w:t>
      </w:r>
    </w:p>
    <w:p>
      <w:r>
        <w:t xml:space="preserve">Jos emme käytä rahaa laituriin, rahat päätyvät kaupungin tai piirikunnan yleisiin varoihin, ja jos lähetätte ne piirikunnalle, ette näe niitä enää koskaan.</w:t>
      </w:r>
    </w:p>
    <w:p>
      <w:r>
        <w:rPr>
          <w:b/>
        </w:rPr>
        <w:t xml:space="preserve">Tulos</w:t>
      </w:r>
    </w:p>
    <w:p>
      <w:r>
        <w:t xml:space="preserve">verot</w:t>
      </w:r>
    </w:p>
    <w:p>
      <w:r>
        <w:rPr>
          <w:b/>
        </w:rPr>
        <w:t xml:space="preserve">Esimerkki 4.2062</w:t>
      </w:r>
    </w:p>
    <w:p>
      <w:r>
        <w:t xml:space="preserve">Obamacare on maailmanhistorian suurin veronkorotus.</w:t>
      </w:r>
    </w:p>
    <w:p>
      <w:r>
        <w:rPr>
          <w:b/>
        </w:rPr>
        <w:t xml:space="preserve">Tulos</w:t>
      </w:r>
    </w:p>
    <w:p>
      <w:r>
        <w:t xml:space="preserve">terveydenhuolto</w:t>
      </w:r>
    </w:p>
    <w:p>
      <w:r>
        <w:rPr>
          <w:b/>
        </w:rPr>
        <w:t xml:space="preserve">Tulos</w:t>
      </w:r>
    </w:p>
    <w:p>
      <w:r>
        <w:t xml:space="preserve">asiantuntijat</w:t>
      </w:r>
    </w:p>
    <w:p>
      <w:r>
        <w:rPr>
          <w:b/>
        </w:rPr>
        <w:t xml:space="preserve">Esimerkki 4.2063</w:t>
      </w:r>
    </w:p>
    <w:p>
      <w:r>
        <w:t xml:space="preserve">Republikaanien kuvernööriehdokas Allan Fung lahjoitti demokraateille, kuten kongressiedustaja David Cicillinelle, edustajainhuoneen häpeään joutuneelle puhemiehelle Gordon Foxille ja jopa Obamacare-johtaja Harry Reidille.</w:t>
      </w:r>
    </w:p>
    <w:p>
      <w:r>
        <w:rPr>
          <w:b/>
        </w:rPr>
        <w:t xml:space="preserve">Tulos</w:t>
      </w:r>
    </w:p>
    <w:p>
      <w:r>
        <w:t xml:space="preserve">kaksipuolueisuus</w:t>
      </w:r>
    </w:p>
    <w:p>
      <w:r>
        <w:rPr>
          <w:b/>
        </w:rPr>
        <w:t xml:space="preserve">Tulos</w:t>
      </w:r>
    </w:p>
    <w:p>
      <w:r>
        <w:t xml:space="preserve">kampanjarahoitus</w:t>
      </w:r>
    </w:p>
    <w:p>
      <w:r>
        <w:rPr>
          <w:b/>
        </w:rPr>
        <w:t xml:space="preserve">Tulos</w:t>
      </w:r>
    </w:p>
    <w:p>
      <w:r>
        <w:t xml:space="preserve">ehdokkaiden elämäkerta</w:t>
      </w:r>
    </w:p>
    <w:p>
      <w:r>
        <w:rPr>
          <w:b/>
        </w:rPr>
        <w:t xml:space="preserve">Tulos</w:t>
      </w:r>
    </w:p>
    <w:p>
      <w:r>
        <w:t xml:space="preserve">keskustelut</w:t>
      </w:r>
    </w:p>
    <w:p>
      <w:r>
        <w:rPr>
          <w:b/>
        </w:rPr>
        <w:t xml:space="preserve">Esimerkki 4.2064</w:t>
      </w:r>
    </w:p>
    <w:p>
      <w:r>
        <w:t xml:space="preserve">Sanoo, että Barack Obama perusti ISISin. Minä sanoisin, että perustaja on kiero Hillary Clinton.</w:t>
      </w:r>
    </w:p>
    <w:p>
      <w:r>
        <w:rPr>
          <w:b/>
        </w:rPr>
        <w:t xml:space="preserve">Tulos</w:t>
      </w:r>
    </w:p>
    <w:p>
      <w:r>
        <w:t xml:space="preserve">ulkopolitiikka</w:t>
      </w:r>
    </w:p>
    <w:p>
      <w:r>
        <w:rPr>
          <w:b/>
        </w:rPr>
        <w:t xml:space="preserve">Tulos</w:t>
      </w:r>
    </w:p>
    <w:p>
      <w:r>
        <w:t xml:space="preserve">terrorismi</w:t>
      </w:r>
    </w:p>
    <w:p>
      <w:r>
        <w:rPr>
          <w:b/>
        </w:rPr>
        <w:t xml:space="preserve">Esimerkki 4.2065</w:t>
      </w:r>
    </w:p>
    <w:p>
      <w:r>
        <w:t xml:space="preserve">Osavaltion työpaikkasivustolla on yli 70 000 avointa työpaikkaa.</w:t>
      </w:r>
    </w:p>
    <w:p>
      <w:r>
        <w:rPr>
          <w:b/>
        </w:rPr>
        <w:t xml:space="preserve">Tulos</w:t>
      </w:r>
    </w:p>
    <w:p>
      <w:r>
        <w:t xml:space="preserve">talous</w:t>
      </w:r>
    </w:p>
    <w:p>
      <w:r>
        <w:rPr>
          <w:b/>
        </w:rPr>
        <w:t xml:space="preserve">Tulos</w:t>
      </w:r>
    </w:p>
    <w:p>
      <w:r>
        <w:t xml:space="preserve">työpaikat</w:t>
      </w:r>
    </w:p>
    <w:p>
      <w:r>
        <w:rPr>
          <w:b/>
        </w:rPr>
        <w:t xml:space="preserve">Tulos</w:t>
      </w:r>
    </w:p>
    <w:p>
      <w:r>
        <w:t xml:space="preserve">työntekijät</w:t>
      </w:r>
    </w:p>
    <w:p>
      <w:r>
        <w:rPr>
          <w:b/>
        </w:rPr>
        <w:t xml:space="preserve">Esimerkki 4.2066</w:t>
      </w:r>
    </w:p>
    <w:p>
      <w:r>
        <w:t xml:space="preserve">Kun Yhdysvallat hyökkäsi Irakiin, Saddam Hussein halusi hankkia joukkotuhoaseita, ja "hän sanoi niin itse vangitsemisensa jälkeen".</w:t>
      </w:r>
    </w:p>
    <w:p>
      <w:r>
        <w:rPr>
          <w:b/>
        </w:rPr>
        <w:t xml:space="preserve">Tulos</w:t>
      </w:r>
    </w:p>
    <w:p>
      <w:r>
        <w:t xml:space="preserve">Irak</w:t>
      </w:r>
    </w:p>
    <w:p>
      <w:r>
        <w:rPr>
          <w:b/>
        </w:rPr>
        <w:t xml:space="preserve">Esimerkki 4.2067</w:t>
      </w:r>
    </w:p>
    <w:p>
      <w:r>
        <w:t xml:space="preserve">Kun Derrickiltä kysyttiin kongressin lakiesityksistä, jotka ovat tärkeitä North Countrylle, hän vastasi, etten vain tiedä niistä tarpeeksi.</w:t>
      </w:r>
    </w:p>
    <w:p>
      <w:r>
        <w:rPr>
          <w:b/>
        </w:rPr>
        <w:t xml:space="preserve">Tulos</w:t>
      </w:r>
    </w:p>
    <w:p>
      <w:r>
        <w:t xml:space="preserve">terveydenhuolto</w:t>
      </w:r>
    </w:p>
    <w:p>
      <w:r>
        <w:rPr>
          <w:b/>
        </w:rPr>
        <w:t xml:space="preserve">Esimerkki 4.2068</w:t>
      </w:r>
    </w:p>
    <w:p>
      <w:r>
        <w:t xml:space="preserve">Virginiaa lukuun ottamatta muut 49 osavaltiota nostavat jatkuvasti bensiiniveroaan.</w:t>
      </w:r>
    </w:p>
    <w:p>
      <w:r>
        <w:rPr>
          <w:b/>
        </w:rPr>
        <w:t xml:space="preserve">Tulos</w:t>
      </w:r>
    </w:p>
    <w:p>
      <w:r>
        <w:t xml:space="preserve">valtiot</w:t>
      </w:r>
    </w:p>
    <w:p>
      <w:r>
        <w:rPr>
          <w:b/>
        </w:rPr>
        <w:t xml:space="preserve">Tulos</w:t>
      </w:r>
    </w:p>
    <w:p>
      <w:r>
        <w:t xml:space="preserve">verot</w:t>
      </w:r>
    </w:p>
    <w:p>
      <w:r>
        <w:rPr>
          <w:b/>
        </w:rPr>
        <w:t xml:space="preserve">Tulos</w:t>
      </w:r>
    </w:p>
    <w:p>
      <w:r>
        <w:t xml:space="preserve">kuljetus</w:t>
      </w:r>
    </w:p>
    <w:p>
      <w:r>
        <w:rPr>
          <w:b/>
        </w:rPr>
        <w:t xml:space="preserve">Esimerkki 4.2069</w:t>
      </w:r>
    </w:p>
    <w:p>
      <w:r>
        <w:t xml:space="preserve">Sanoo, että 70 000 lasta on menettänyt Head Start -paikkansa budjettiriihen vuoksi.</w:t>
      </w:r>
    </w:p>
    <w:p>
      <w:r>
        <w:rPr>
          <w:b/>
        </w:rPr>
        <w:t xml:space="preserve">Tulos</w:t>
      </w:r>
    </w:p>
    <w:p>
      <w:r>
        <w:t xml:space="preserve">lapset</w:t>
      </w:r>
    </w:p>
    <w:p>
      <w:r>
        <w:rPr>
          <w:b/>
        </w:rPr>
        <w:t xml:space="preserve">Tulos</w:t>
      </w:r>
    </w:p>
    <w:p>
      <w:r>
        <w:t xml:space="preserve">koulutus</w:t>
      </w:r>
    </w:p>
    <w:p>
      <w:r>
        <w:rPr>
          <w:b/>
        </w:rPr>
        <w:t xml:space="preserve">Tulos</w:t>
      </w:r>
    </w:p>
    <w:p>
      <w:r>
        <w:t xml:space="preserve">liittovaltion talousarvio</w:t>
      </w:r>
    </w:p>
    <w:p>
      <w:r>
        <w:rPr>
          <w:b/>
        </w:rPr>
        <w:t xml:space="preserve">Tulos</w:t>
      </w:r>
    </w:p>
    <w:p>
      <w:r>
        <w:t xml:space="preserve">köyhyys</w:t>
      </w:r>
    </w:p>
    <w:p>
      <w:r>
        <w:rPr>
          <w:b/>
        </w:rPr>
        <w:t xml:space="preserve">Esimerkki 4.2070</w:t>
      </w:r>
    </w:p>
    <w:p>
      <w:r>
        <w:t xml:space="preserve">Katastrofiavun kompensoinnista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sää</w:t>
      </w:r>
    </w:p>
    <w:p>
      <w:r>
        <w:rPr>
          <w:b/>
        </w:rPr>
        <w:t xml:space="preserve">Esimerkki 4.2071</w:t>
      </w:r>
    </w:p>
    <w:p>
      <w:r>
        <w:t xml:space="preserve">(Strickland) korotti veroja viime vuonna 840 miljoonalla dollarilla.</w:t>
      </w:r>
    </w:p>
    <w:p>
      <w:r>
        <w:rPr>
          <w:b/>
        </w:rPr>
        <w:t xml:space="preserve">Tulos</w:t>
      </w:r>
    </w:p>
    <w:p>
      <w:r>
        <w:t xml:space="preserve">verot</w:t>
      </w:r>
    </w:p>
    <w:p>
      <w:r>
        <w:rPr>
          <w:b/>
        </w:rPr>
        <w:t xml:space="preserve">Esimerkki 4.2072</w:t>
      </w:r>
    </w:p>
    <w:p>
      <w:r>
        <w:t xml:space="preserve">Sarah Palinilla "on enemmän kokemusta kuin Barack Obamalla".</w:t>
      </w:r>
    </w:p>
    <w:p>
      <w:r>
        <w:rPr>
          <w:b/>
        </w:rPr>
        <w:t xml:space="preserve">Tulos</w:t>
      </w:r>
    </w:p>
    <w:p>
      <w:r>
        <w:t xml:space="preserve">ehdokkaiden elämäkerta</w:t>
      </w:r>
    </w:p>
    <w:p>
      <w:r>
        <w:rPr>
          <w:b/>
        </w:rPr>
        <w:t xml:space="preserve">Esimerkki 4.2073</w:t>
      </w:r>
    </w:p>
    <w:p>
      <w:r>
        <w:t xml:space="preserve">Jossain päin Amerikkaa suljetaan golfkenttä 48 tunnin välein.</w:t>
      </w:r>
    </w:p>
    <w:p>
      <w:r>
        <w:rPr>
          <w:b/>
        </w:rPr>
        <w:t xml:space="preserve">Tulos</w:t>
      </w:r>
    </w:p>
    <w:p>
      <w:r>
        <w:t xml:space="preserve">urheilu</w:t>
      </w:r>
    </w:p>
    <w:p>
      <w:r>
        <w:rPr>
          <w:b/>
        </w:rPr>
        <w:t xml:space="preserve">Esimerkki 4.2074</w:t>
      </w:r>
    </w:p>
    <w:p>
      <w:r>
        <w:t xml:space="preserve">Jos vuokraat U-Haulin yrityksesi muuttoa varten, matka San Franciscosta Austiniin maksaa tuplasti enemmän kuin toisinpäin, koska et löydä tarpeeksi kuorma-autoja Golden Staten pakoon.</w:t>
      </w:r>
    </w:p>
    <w:p>
      <w:r>
        <w:rPr>
          <w:b/>
        </w:rPr>
        <w:t xml:space="preserve">Tulos</w:t>
      </w:r>
    </w:p>
    <w:p>
      <w:r>
        <w:t xml:space="preserve">talous</w:t>
      </w:r>
    </w:p>
    <w:p>
      <w:r>
        <w:rPr>
          <w:b/>
        </w:rPr>
        <w:t xml:space="preserve">Tulos</w:t>
      </w:r>
    </w:p>
    <w:p>
      <w:r>
        <w:t xml:space="preserve">valtiot</w:t>
      </w:r>
    </w:p>
    <w:p>
      <w:r>
        <w:rPr>
          <w:b/>
        </w:rPr>
        <w:t xml:space="preserve">Tulos</w:t>
      </w:r>
    </w:p>
    <w:p>
      <w:r>
        <w:t xml:space="preserve">matkailu</w:t>
      </w:r>
    </w:p>
    <w:p>
      <w:r>
        <w:rPr>
          <w:b/>
        </w:rPr>
        <w:t xml:space="preserve">Tulos</w:t>
      </w:r>
    </w:p>
    <w:p>
      <w:r>
        <w:t xml:space="preserve">kuljetus</w:t>
      </w:r>
    </w:p>
    <w:p>
      <w:r>
        <w:rPr>
          <w:b/>
        </w:rPr>
        <w:t xml:space="preserve">Esimerkki 4.2075</w:t>
      </w:r>
    </w:p>
    <w:p>
      <w:r>
        <w:t xml:space="preserve">Kongressin budjettitoimisto on jo kaksinkertaistanut arvionsa (Obamacaren) kustannuksista tähän mennessä noin 800 miljardista dollarista 1,7 biljoonaan dollariin.</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verot</w:t>
      </w:r>
    </w:p>
    <w:p>
      <w:r>
        <w:rPr>
          <w:b/>
        </w:rPr>
        <w:t xml:space="preserve">Esimerkki 4.2076</w:t>
      </w:r>
    </w:p>
    <w:p>
      <w:r>
        <w:t xml:space="preserve">Oregonin kolme suurinta työnantajaa ja 13 25 suurimmasta työnantajasta ovat terveydenhuollon tarjoajia.</w:t>
      </w:r>
    </w:p>
    <w:p>
      <w:r>
        <w:rPr>
          <w:b/>
        </w:rPr>
        <w:t xml:space="preserve">Tulos</w:t>
      </w:r>
    </w:p>
    <w:p>
      <w:r>
        <w:t xml:space="preserve">talous</w:t>
      </w:r>
    </w:p>
    <w:p>
      <w:r>
        <w:rPr>
          <w:b/>
        </w:rPr>
        <w:t xml:space="preserve">Tulos</w:t>
      </w:r>
    </w:p>
    <w:p>
      <w:r>
        <w:t xml:space="preserve">terveydenhuolto</w:t>
      </w:r>
    </w:p>
    <w:p>
      <w:r>
        <w:rPr>
          <w:b/>
        </w:rPr>
        <w:t xml:space="preserve">Esimerkki 4.2077</w:t>
      </w:r>
    </w:p>
    <w:p>
      <w:r>
        <w:t xml:space="preserve">"Saamme 30 prosenttia öljystämme (Meksikonlahdelta)."</w:t>
      </w:r>
    </w:p>
    <w:p>
      <w:r>
        <w:rPr>
          <w:b/>
        </w:rPr>
        <w:t xml:space="preserve">Tulos</w:t>
      </w:r>
    </w:p>
    <w:p>
      <w:r>
        <w:t xml:space="preserve">energia</w:t>
      </w:r>
    </w:p>
    <w:p>
      <w:r>
        <w:rPr>
          <w:b/>
        </w:rPr>
        <w:t xml:space="preserve">Tulos</w:t>
      </w:r>
    </w:p>
    <w:p>
      <w:r>
        <w:t xml:space="preserve">öljyvahinko</w:t>
      </w:r>
    </w:p>
    <w:p>
      <w:r>
        <w:rPr>
          <w:b/>
        </w:rPr>
        <w:t xml:space="preserve">Esimerkki 4.2078</w:t>
      </w:r>
    </w:p>
    <w:p>
      <w:r>
        <w:t xml:space="preserve">Energiaministeriön miljarditonnitutkimus on osoittanut, että tuuli- ja aurinkoenergia yhdessä voisivat parhaimmillaan tuottaa vain 5 prosenttia kokonaisenergiantarpeestamme.</w:t>
      </w:r>
    </w:p>
    <w:p>
      <w:r>
        <w:rPr>
          <w:b/>
        </w:rPr>
        <w:t xml:space="preserve">Tulos</w:t>
      </w:r>
    </w:p>
    <w:p>
      <w:r>
        <w:t xml:space="preserve">energia</w:t>
      </w:r>
    </w:p>
    <w:p>
      <w:r>
        <w:rPr>
          <w:b/>
        </w:rPr>
        <w:t xml:space="preserve">Esimerkki 4.2079</w:t>
      </w:r>
    </w:p>
    <w:p>
      <w:r>
        <w:t xml:space="preserve">Sanoo, että Yhdysvaltain perustuslaissa säädetään oikeudenmukaisesta korvauksesta, kun maa otetaan pakkolunastuksen nojalla.</w:t>
      </w:r>
    </w:p>
    <w:p>
      <w:r>
        <w:rPr>
          <w:b/>
        </w:rPr>
        <w:t xml:space="preserve">Tulos</w:t>
      </w:r>
    </w:p>
    <w:p>
      <w:r>
        <w:t xml:space="preserve">historia</w:t>
      </w:r>
    </w:p>
    <w:p>
      <w:r>
        <w:rPr>
          <w:b/>
        </w:rPr>
        <w:t xml:space="preserve">Tulos</w:t>
      </w:r>
    </w:p>
    <w:p>
      <w:r>
        <w:t xml:space="preserve">legal-issues</w:t>
      </w:r>
    </w:p>
    <w:p>
      <w:r>
        <w:rPr>
          <w:b/>
        </w:rPr>
        <w:t xml:space="preserve">Tulos</w:t>
      </w:r>
    </w:p>
    <w:p>
      <w:r>
        <w:t xml:space="preserve">message-machine</w:t>
      </w:r>
    </w:p>
    <w:p>
      <w:r>
        <w:rPr>
          <w:b/>
        </w:rPr>
        <w:t xml:space="preserve">Tulos</w:t>
      </w:r>
    </w:p>
    <w:p>
      <w:r>
        <w:t xml:space="preserve">korkein oikeus</w:t>
      </w:r>
    </w:p>
    <w:p>
      <w:r>
        <w:rPr>
          <w:b/>
        </w:rPr>
        <w:t xml:space="preserve">Esimerkki 4.2080</w:t>
      </w:r>
    </w:p>
    <w:p>
      <w:r>
        <w:t xml:space="preserve">Mitt Romneyn kampanja on jo käyttänyt negatiivisiin mainoksiin enemmän rahaa kuin John McCain koko presidenttiehdokkuutensa aikana.</w:t>
      </w:r>
    </w:p>
    <w:p>
      <w:r>
        <w:rPr>
          <w:b/>
        </w:rPr>
        <w:t xml:space="preserve">Tulos</w:t>
      </w:r>
    </w:p>
    <w:p>
      <w:r>
        <w:t xml:space="preserve">kampanjarahoitus</w:t>
      </w:r>
    </w:p>
    <w:p>
      <w:r>
        <w:rPr>
          <w:b/>
        </w:rPr>
        <w:t xml:space="preserve">Tulos</w:t>
      </w:r>
    </w:p>
    <w:p>
      <w:r>
        <w:t xml:space="preserve">ehdokkaiden elämäkerta</w:t>
      </w:r>
    </w:p>
    <w:p>
      <w:r>
        <w:rPr>
          <w:b/>
        </w:rPr>
        <w:t xml:space="preserve">Esimerkki 4.2081</w:t>
      </w:r>
    </w:p>
    <w:p>
      <w:r>
        <w:t xml:space="preserve">Kun lähestymme syyskuun 11. päivän terrori-iskujen 10. vuosipäivää, emme saa unohtaa, että osa kaappaajista käytti New Jerseyn ajokorttia noustakseen lentokoneeseen.</w:t>
      </w:r>
    </w:p>
    <w:p>
      <w:r>
        <w:rPr>
          <w:b/>
        </w:rPr>
        <w:t xml:space="preserve">Tulos</w:t>
      </w:r>
    </w:p>
    <w:p>
      <w:r>
        <w:t xml:space="preserve">terrorismi</w:t>
      </w:r>
    </w:p>
    <w:p>
      <w:r>
        <w:rPr>
          <w:b/>
        </w:rPr>
        <w:t xml:space="preserve">Tulos</w:t>
      </w:r>
    </w:p>
    <w:p>
      <w:r>
        <w:t xml:space="preserve">kuljetus</w:t>
      </w:r>
    </w:p>
    <w:p>
      <w:r>
        <w:rPr>
          <w:b/>
        </w:rPr>
        <w:t xml:space="preserve">Esimerkki 4.2082</w:t>
      </w:r>
    </w:p>
    <w:p>
      <w:r>
        <w:t xml:space="preserve">Jokaista yrityshautomoihin investoitua 10 000 dollaria kohden syntyy jopa lähes 70 paikallista työpaikkaa.</w:t>
      </w:r>
    </w:p>
    <w:p>
      <w:r>
        <w:rPr>
          <w:b/>
        </w:rPr>
        <w:t xml:space="preserve">Tulos</w:t>
      </w:r>
    </w:p>
    <w:p>
      <w:r>
        <w:t xml:space="preserve">talous</w:t>
      </w:r>
    </w:p>
    <w:p>
      <w:r>
        <w:rPr>
          <w:b/>
        </w:rPr>
        <w:t xml:space="preserve">Tulos</w:t>
      </w:r>
    </w:p>
    <w:p>
      <w:r>
        <w:t xml:space="preserve">työpaikat</w:t>
      </w:r>
    </w:p>
    <w:p>
      <w:r>
        <w:rPr>
          <w:b/>
        </w:rPr>
        <w:t xml:space="preserve">Esimerkki 4.2083</w:t>
      </w:r>
    </w:p>
    <w:p>
      <w:r>
        <w:t xml:space="preserve">Vaikka kuvernööri kaksinkertaisti rantamaksut . ...kuten saimme selville, kaikki rahat menevät osavaltion ulkopuoliselle yritykselle. Osavaltio ei saa edes rahaa siihen.</w:t>
      </w:r>
    </w:p>
    <w:p>
      <w:r>
        <w:rPr>
          <w:b/>
        </w:rPr>
        <w:t xml:space="preserve">Tulos</w:t>
      </w:r>
    </w:p>
    <w:p>
      <w:r>
        <w:t xml:space="preserve">talous</w:t>
      </w:r>
    </w:p>
    <w:p>
      <w:r>
        <w:rPr>
          <w:b/>
        </w:rPr>
        <w:t xml:space="preserve">Tulos</w:t>
      </w:r>
    </w:p>
    <w:p>
      <w:r>
        <w:t xml:space="preserve">ympäristö</w:t>
      </w:r>
    </w:p>
    <w:p>
      <w:r>
        <w:rPr>
          <w:b/>
        </w:rPr>
        <w:t xml:space="preserve">Tulos</w:t>
      </w:r>
    </w:p>
    <w:p>
      <w:r>
        <w:t xml:space="preserve">historia</w:t>
      </w:r>
    </w:p>
    <w:p>
      <w:r>
        <w:rPr>
          <w:b/>
        </w:rPr>
        <w:t xml:space="preserve">Tulos</w:t>
      </w:r>
    </w:p>
    <w:p>
      <w:r>
        <w:t xml:space="preserve">asiantuntijat</w:t>
      </w:r>
    </w:p>
    <w:p>
      <w:r>
        <w:rPr>
          <w:b/>
        </w:rPr>
        <w:t xml:space="preserve">Tulos</w:t>
      </w:r>
    </w:p>
    <w:p>
      <w:r>
        <w:t xml:space="preserve">virkistys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matkailu</w:t>
      </w:r>
    </w:p>
    <w:p>
      <w:r>
        <w:rPr>
          <w:b/>
        </w:rPr>
        <w:t xml:space="preserve">Esimerkki 4.2084</w:t>
      </w:r>
    </w:p>
    <w:p>
      <w:r>
        <w:t xml:space="preserve">Kolme viime vuosisadan presidenttiä, Harding, Kennedy ja Reagan, leikkasivat veroja taantumien aikana ja saivat aikaan "nopean ja dramaattisen talouden elpymisen", kun taas kaksi presidenttiä, Herbert Hoover ja Barack Obama, tekivät "päinvastoin".</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historia</w:t>
      </w:r>
    </w:p>
    <w:p>
      <w:r>
        <w:rPr>
          <w:b/>
        </w:rPr>
        <w:t xml:space="preserve">Tulos</w:t>
      </w:r>
    </w:p>
    <w:p>
      <w:r>
        <w:t xml:space="preserve">verot</w:t>
      </w:r>
    </w:p>
    <w:p>
      <w:r>
        <w:rPr>
          <w:b/>
        </w:rPr>
        <w:t xml:space="preserve">Esimerkki 4.2085</w:t>
      </w:r>
    </w:p>
    <w:p>
      <w:r>
        <w:t xml:space="preserve">Kongressin budjettitoimiston analyysissä sairausvakuutusuudistusta koskevasta lainsäädännöstä todetaan, että lakiehdotus "vähentää alijäämää 1,2 biljoonalla dollarilla 10 vuoden aikana".</w:t>
      </w:r>
    </w:p>
    <w:p>
      <w:r>
        <w:rPr>
          <w:b/>
        </w:rPr>
        <w:t xml:space="preserve">Tulos</w:t>
      </w:r>
    </w:p>
    <w:p>
      <w:r>
        <w:t xml:space="preserve">liittovaltion talousarvio</w:t>
      </w:r>
    </w:p>
    <w:p>
      <w:r>
        <w:rPr>
          <w:b/>
        </w:rPr>
        <w:t xml:space="preserve">Tulos</w:t>
      </w:r>
    </w:p>
    <w:p>
      <w:r>
        <w:t xml:space="preserve">terveydenhuolto</w:t>
      </w:r>
    </w:p>
    <w:p>
      <w:r>
        <w:rPr>
          <w:b/>
        </w:rPr>
        <w:t xml:space="preserve">Esimerkki 4.2086</w:t>
      </w:r>
    </w:p>
    <w:p>
      <w:r>
        <w:t xml:space="preserve">Sanoo, että John Barrow äänesti 85 prosenttia ajasta Obaman kanssa.</w:t>
      </w:r>
    </w:p>
    <w:p>
      <w:r>
        <w:rPr>
          <w:b/>
        </w:rPr>
        <w:t xml:space="preserve">Tulos</w:t>
      </w:r>
    </w:p>
    <w:p>
      <w:r>
        <w:t xml:space="preserve">äänestysrekisteri</w:t>
      </w:r>
    </w:p>
    <w:p>
      <w:r>
        <w:rPr>
          <w:b/>
        </w:rPr>
        <w:t xml:space="preserve">Esimerkki 4.2087</w:t>
      </w:r>
    </w:p>
    <w:p>
      <w:r>
        <w:t xml:space="preserve">Tutkimukset osoittavat, että sosiaalihuollossa olevat ihmiset käyttävät enemmän huumeita kuin ihmiset, jotka eivät ole sosiaalihuollossa.</w:t>
      </w:r>
    </w:p>
    <w:p>
      <w:r>
        <w:rPr>
          <w:b/>
        </w:rPr>
        <w:t xml:space="preserve">Tulos</w:t>
      </w:r>
    </w:p>
    <w:p>
      <w:r>
        <w:t xml:space="preserve">huumeet</w:t>
      </w:r>
    </w:p>
    <w:p>
      <w:r>
        <w:rPr>
          <w:b/>
        </w:rPr>
        <w:t xml:space="preserve">Tulos</w:t>
      </w:r>
    </w:p>
    <w:p>
      <w:r>
        <w:t xml:space="preserve">marihuana</w:t>
      </w:r>
    </w:p>
    <w:p>
      <w:r>
        <w:rPr>
          <w:b/>
        </w:rPr>
        <w:t xml:space="preserve">Tulos</w:t>
      </w:r>
    </w:p>
    <w:p>
      <w:r>
        <w:t xml:space="preserve">köyhyys</w:t>
      </w:r>
    </w:p>
    <w:p>
      <w:r>
        <w:rPr>
          <w:b/>
        </w:rPr>
        <w:t xml:space="preserve">Esimerkki 4.2088</w:t>
      </w:r>
    </w:p>
    <w:p>
      <w:r>
        <w:t xml:space="preserve">Ylimmän 1 prosentin tulot lähes nelinkertaistuivat vuodesta 1979 vuoteen 2007, mutta tyypillisen perheen tulot tuskin muuttuivat.</w:t>
      </w:r>
    </w:p>
    <w:p>
      <w:r>
        <w:rPr>
          <w:b/>
        </w:rPr>
        <w:t xml:space="preserve">Tulos</w:t>
      </w:r>
    </w:p>
    <w:p>
      <w:r>
        <w:t xml:space="preserve">talous</w:t>
      </w:r>
    </w:p>
    <w:p>
      <w:r>
        <w:rPr>
          <w:b/>
        </w:rPr>
        <w:t xml:space="preserve">Tulos</w:t>
      </w:r>
    </w:p>
    <w:p>
      <w:r>
        <w:t xml:space="preserve">tulot</w:t>
      </w:r>
    </w:p>
    <w:p>
      <w:r>
        <w:rPr>
          <w:b/>
        </w:rPr>
        <w:t xml:space="preserve">Esimerkki 4.2089</w:t>
      </w:r>
    </w:p>
    <w:p>
      <w:r>
        <w:t xml:space="preserve">"John McCain on äänestänyt George Bushin kanssa 90 prosenttia ajasta."</w:t>
      </w:r>
    </w:p>
    <w:p>
      <w:r>
        <w:rPr>
          <w:b/>
        </w:rPr>
        <w:t xml:space="preserve">Tulos</w:t>
      </w:r>
    </w:p>
    <w:p>
      <w:r>
        <w:t xml:space="preserve">Bushin hallinto</w:t>
      </w:r>
    </w:p>
    <w:p>
      <w:r>
        <w:rPr>
          <w:b/>
        </w:rPr>
        <w:t xml:space="preserve">Esimerkki 4.2090</w:t>
      </w:r>
    </w:p>
    <w:p>
      <w:r>
        <w:t xml:space="preserve">Sanoo, että hänellä ja Bernie Sandersilla on hyvin samanlaiset näkemykset kaupasta</w:t>
      </w:r>
    </w:p>
    <w:p>
      <w:r>
        <w:rPr>
          <w:b/>
        </w:rPr>
        <w:t xml:space="preserve">Tulos</w:t>
      </w:r>
    </w:p>
    <w:p>
      <w:r>
        <w:t xml:space="preserve">Kiina</w:t>
      </w:r>
    </w:p>
    <w:p>
      <w:r>
        <w:rPr>
          <w:b/>
        </w:rPr>
        <w:t xml:space="preserve">Tulos</w:t>
      </w:r>
    </w:p>
    <w:p>
      <w:r>
        <w:t xml:space="preserve">talous</w:t>
      </w:r>
    </w:p>
    <w:p>
      <w:r>
        <w:rPr>
          <w:b/>
        </w:rPr>
        <w:t xml:space="preserve">Tulos</w:t>
      </w:r>
    </w:p>
    <w:p>
      <w:r>
        <w:t xml:space="preserve">työvoima</w:t>
      </w:r>
    </w:p>
    <w:p>
      <w:r>
        <w:rPr>
          <w:b/>
        </w:rPr>
        <w:t xml:space="preserve">Tulos</w:t>
      </w:r>
    </w:p>
    <w:p>
      <w:r>
        <w:t xml:space="preserve">kauppa</w:t>
      </w:r>
    </w:p>
    <w:p>
      <w:r>
        <w:rPr>
          <w:b/>
        </w:rPr>
        <w:t xml:space="preserve">Tulos</w:t>
      </w:r>
    </w:p>
    <w:p>
      <w:r>
        <w:t xml:space="preserve">työntekijät</w:t>
      </w:r>
    </w:p>
    <w:p>
      <w:r>
        <w:rPr>
          <w:b/>
        </w:rPr>
        <w:t xml:space="preserve">Esimerkki 4.2091</w:t>
      </w:r>
    </w:p>
    <w:p>
      <w:r>
        <w:t xml:space="preserve">Kun (Rob Portman) toimi Bushin kauppaministerinä, alijäämämme Kiinan kanssa kasvoi räjähdysmäisesti, ja Bushin budjettipäällikkönä Portman valvoi menoja, jotka kaksinkertaistivat alijäämän.</w:t>
      </w:r>
    </w:p>
    <w:p>
      <w:r>
        <w:rPr>
          <w:b/>
        </w:rPr>
        <w:t xml:space="preserve">Tulos</w:t>
      </w:r>
    </w:p>
    <w:p>
      <w:r>
        <w:t xml:space="preserve">liittovaltion talousarvio</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message-machine</w:t>
      </w:r>
    </w:p>
    <w:p>
      <w:r>
        <w:rPr>
          <w:b/>
        </w:rPr>
        <w:t xml:space="preserve">Tulos</w:t>
      </w:r>
    </w:p>
    <w:p>
      <w:r>
        <w:t xml:space="preserve">kauppa</w:t>
      </w:r>
    </w:p>
    <w:p>
      <w:r>
        <w:rPr>
          <w:b/>
        </w:rPr>
        <w:t xml:space="preserve">Esimerkki 4.2092</w:t>
      </w:r>
    </w:p>
    <w:p>
      <w:r>
        <w:t xml:space="preserve">Sens. Mark Warner ja Tim Kaine äänestivät sen puolesta, että YK saisi ottaa MEIDÄN aseemme.</w:t>
      </w:r>
    </w:p>
    <w:p>
      <w:r>
        <w:rPr>
          <w:b/>
        </w:rPr>
        <w:t xml:space="preserve">Tulos</w:t>
      </w:r>
    </w:p>
    <w:p>
      <w:r>
        <w:t xml:space="preserve">aseet</w:t>
      </w:r>
    </w:p>
    <w:p>
      <w:r>
        <w:rPr>
          <w:b/>
        </w:rPr>
        <w:t xml:space="preserve">Tulos</w:t>
      </w:r>
    </w:p>
    <w:p>
      <w:r>
        <w:t xml:space="preserve">äänestysrekisteri</w:t>
      </w:r>
    </w:p>
    <w:p>
      <w:r>
        <w:rPr>
          <w:b/>
        </w:rPr>
        <w:t xml:space="preserve">Esimerkki 4.2093</w:t>
      </w:r>
    </w:p>
    <w:p>
      <w:r>
        <w:t xml:space="preserve">Vain kuudessa vuodessa Georgia on pudonnut maan ykkössijalta 24. sijalle, kun sen oikeudellinen ilmapiiri on ollut yritysystävällinen.</w:t>
      </w:r>
    </w:p>
    <w:p>
      <w:r>
        <w:rPr>
          <w:b/>
        </w:rPr>
        <w:t xml:space="preserve">Tulos</w:t>
      </w:r>
    </w:p>
    <w:p>
      <w:r>
        <w:t xml:space="preserve">talous</w:t>
      </w:r>
    </w:p>
    <w:p>
      <w:r>
        <w:rPr>
          <w:b/>
        </w:rPr>
        <w:t xml:space="preserve">Tulos</w:t>
      </w:r>
    </w:p>
    <w:p>
      <w:r>
        <w:t xml:space="preserve">legal-issues</w:t>
      </w:r>
    </w:p>
    <w:p>
      <w:r>
        <w:rPr>
          <w:b/>
        </w:rPr>
        <w:t xml:space="preserve">Tulos</w:t>
      </w:r>
    </w:p>
    <w:p>
      <w:r>
        <w:t xml:space="preserve">markkinasääntely</w:t>
      </w:r>
    </w:p>
    <w:p>
      <w:r>
        <w:rPr>
          <w:b/>
        </w:rPr>
        <w:t xml:space="preserve">Esimerkki 4.2094</w:t>
      </w:r>
    </w:p>
    <w:p>
      <w:r>
        <w:t xml:space="preserve">6,4 miljoonaa köyhyydessä elävää amerikkalaista lisää presidentti Obaman aikana.</w:t>
      </w:r>
    </w:p>
    <w:p>
      <w:r>
        <w:rPr>
          <w:b/>
        </w:rPr>
        <w:t xml:space="preserve">Tulos</w:t>
      </w:r>
    </w:p>
    <w:p>
      <w:r>
        <w:t xml:space="preserve">talous</w:t>
      </w:r>
    </w:p>
    <w:p>
      <w:r>
        <w:rPr>
          <w:b/>
        </w:rPr>
        <w:t xml:space="preserve">Tulos</w:t>
      </w:r>
    </w:p>
    <w:p>
      <w:r>
        <w:t xml:space="preserve">köyhyys</w:t>
      </w:r>
    </w:p>
    <w:p>
      <w:r>
        <w:rPr>
          <w:b/>
        </w:rPr>
        <w:t xml:space="preserve">Esimerkki 4.2095</w:t>
      </w:r>
    </w:p>
    <w:p>
      <w:r>
        <w:t xml:space="preserve">Hillary Clinton on "valmis siihen, että työntekijöiden palkat takavarikoidaan, jos he kieltäytyvät ostamasta sairausvakuutusta".</w:t>
      </w:r>
    </w:p>
    <w:p>
      <w:r>
        <w:rPr>
          <w:b/>
        </w:rPr>
        <w:t xml:space="preserve">Tulos</w:t>
      </w:r>
    </w:p>
    <w:p>
      <w:r>
        <w:t xml:space="preserve">terveydenhuolto</w:t>
      </w:r>
    </w:p>
    <w:p>
      <w:r>
        <w:rPr>
          <w:b/>
        </w:rPr>
        <w:t xml:space="preserve">Tulos</w:t>
      </w:r>
    </w:p>
    <w:p>
      <w:r>
        <w:t xml:space="preserve">työntekijät</w:t>
      </w:r>
    </w:p>
    <w:p>
      <w:r>
        <w:rPr>
          <w:b/>
        </w:rPr>
        <w:t xml:space="preserve">Esimerkki 4.2096</w:t>
      </w:r>
    </w:p>
    <w:p>
      <w:r>
        <w:t xml:space="preserve">Rikollisuus on Rio Grande Valleyssa vähäisempää kuin muissa Teksasin suurissa kaupungeissa.</w:t>
      </w:r>
    </w:p>
    <w:p>
      <w:r>
        <w:rPr>
          <w:b/>
        </w:rPr>
        <w:t xml:space="preserve">Tulos</w:t>
      </w:r>
    </w:p>
    <w:p>
      <w:r>
        <w:t xml:space="preserve">rikos</w:t>
      </w:r>
    </w:p>
    <w:p>
      <w:r>
        <w:rPr>
          <w:b/>
        </w:rPr>
        <w:t xml:space="preserve">Tulos</w:t>
      </w:r>
    </w:p>
    <w:p>
      <w:r>
        <w:t xml:space="preserve">rikosoikeus</w:t>
      </w:r>
    </w:p>
    <w:p>
      <w:r>
        <w:rPr>
          <w:b/>
        </w:rPr>
        <w:t xml:space="preserve">Tulos</w:t>
      </w:r>
    </w:p>
    <w:p>
      <w:r>
        <w:t xml:space="preserve">maahanmuutto</w:t>
      </w:r>
    </w:p>
    <w:p>
      <w:r>
        <w:rPr>
          <w:b/>
        </w:rPr>
        <w:t xml:space="preserve">Esimerkki 4.2097</w:t>
      </w:r>
    </w:p>
    <w:p>
      <w:r>
        <w:t xml:space="preserve">sanoo, Neljän viime vuoden aikana olemme leikanneet 36 miljoonaa dollaria jatkuvista tuloista.</w:t>
      </w:r>
    </w:p>
    <w:p>
      <w:r>
        <w:rPr>
          <w:b/>
        </w:rPr>
        <w:t xml:space="preserve">Tulos</w:t>
      </w:r>
    </w:p>
    <w:p>
      <w:r>
        <w:t xml:space="preserve">kaupungin talousarvio</w:t>
      </w:r>
    </w:p>
    <w:p>
      <w:r>
        <w:rPr>
          <w:b/>
        </w:rPr>
        <w:t xml:space="preserve">Tulos</w:t>
      </w:r>
    </w:p>
    <w:p>
      <w:r>
        <w:t xml:space="preserve">kaupunginhallitus</w:t>
      </w:r>
    </w:p>
    <w:p>
      <w:r>
        <w:rPr>
          <w:b/>
        </w:rPr>
        <w:t xml:space="preserve">Esimerkki 4.2098</w:t>
      </w:r>
    </w:p>
    <w:p>
      <w:r>
        <w:t xml:space="preserve">Taloudellisia eturistiriitoja koskevat lait eivät koske presidenttiä, eikö niin? Presidentillä ei siis tarvitse olla sokeaa rahastoa.</w:t>
      </w:r>
    </w:p>
    <w:p>
      <w:r>
        <w:rPr>
          <w:b/>
        </w:rPr>
        <w:t xml:space="preserve">Tulos</w:t>
      </w:r>
    </w:p>
    <w:p>
      <w:r>
        <w:t xml:space="preserve">kampanjarahoitus</w:t>
      </w:r>
    </w:p>
    <w:p>
      <w:r>
        <w:rPr>
          <w:b/>
        </w:rPr>
        <w:t xml:space="preserve">Tulos</w:t>
      </w:r>
    </w:p>
    <w:p>
      <w:r>
        <w:t xml:space="preserve">etiikka</w:t>
      </w:r>
    </w:p>
    <w:p>
      <w:r>
        <w:rPr>
          <w:b/>
        </w:rPr>
        <w:t xml:space="preserve">Esimerkki 4.2099</w:t>
      </w:r>
    </w:p>
    <w:p>
      <w:r>
        <w:t xml:space="preserve">Sanoo, että kaupunkiin on tulossa lähes miljoona ihmistä seuraavien 20 vuoden aikana.</w:t>
      </w:r>
    </w:p>
    <w:p>
      <w:r>
        <w:rPr>
          <w:b/>
        </w:rPr>
        <w:t xml:space="preserve">Tulos</w:t>
      </w:r>
    </w:p>
    <w:p>
      <w:r>
        <w:t xml:space="preserve">väestö</w:t>
      </w:r>
    </w:p>
    <w:p>
      <w:r>
        <w:rPr>
          <w:b/>
        </w:rPr>
        <w:t xml:space="preserve">Esimerkki 4.2100</w:t>
      </w:r>
    </w:p>
    <w:p>
      <w:r>
        <w:t xml:space="preserve">Edustajainhuoneen terveydenhuoltolakiehdotuksen mukaan "noin kuuden vuoden ohjelma maksetaan vuosikymmenen tuloilla, ja suurimmat kustannukset keskittyvät viidelle jälkimmäiselle vuodelle".</w:t>
      </w:r>
    </w:p>
    <w:p>
      <w:r>
        <w:rPr>
          <w:b/>
        </w:rPr>
        <w:t xml:space="preserve">Tulos</w:t>
      </w:r>
    </w:p>
    <w:p>
      <w:r>
        <w:t xml:space="preserve">liittovaltion talousarvio</w:t>
      </w:r>
    </w:p>
    <w:p>
      <w:r>
        <w:rPr>
          <w:b/>
        </w:rPr>
        <w:t xml:space="preserve">Tulos</w:t>
      </w:r>
    </w:p>
    <w:p>
      <w:r>
        <w:t xml:space="preserve">terveydenhuolto</w:t>
      </w:r>
    </w:p>
    <w:p>
      <w:r>
        <w:rPr>
          <w:b/>
        </w:rPr>
        <w:t xml:space="preserve">Esimerkki 4.2101</w:t>
      </w:r>
    </w:p>
    <w:p>
      <w:r>
        <w:t xml:space="preserve">"On pöyristyttävää, että presidentti Bushin aikana kansallisten terveysinstituuttien rahoitusta on periaatteessa vähennetty."</w:t>
      </w:r>
    </w:p>
    <w:p>
      <w:r>
        <w:rPr>
          <w:b/>
        </w:rPr>
        <w:t xml:space="preserve">Tulos</w:t>
      </w:r>
    </w:p>
    <w:p>
      <w:r>
        <w:t xml:space="preserve">Bushin hallinto</w:t>
      </w:r>
    </w:p>
    <w:p>
      <w:r>
        <w:rPr>
          <w:b/>
        </w:rPr>
        <w:t xml:space="preserve">Esimerkki 4.2102</w:t>
      </w:r>
    </w:p>
    <w:p>
      <w:r>
        <w:t xml:space="preserve">Kathryn Starkey liittoutui liberaalidemokraattien kanssa historiallisen liikevaihtoveron korotuksen puolesta.</w:t>
      </w:r>
    </w:p>
    <w:p>
      <w:r>
        <w:rPr>
          <w:b/>
        </w:rPr>
        <w:t xml:space="preserve">Tulos</w:t>
      </w:r>
    </w:p>
    <w:p>
      <w:r>
        <w:t xml:space="preserve">ehdokkaiden elämäkerta</w:t>
      </w:r>
    </w:p>
    <w:p>
      <w:r>
        <w:rPr>
          <w:b/>
        </w:rPr>
        <w:t xml:space="preserve">Tulos</w:t>
      </w:r>
    </w:p>
    <w:p>
      <w:r>
        <w:t xml:space="preserve">ympäristö</w:t>
      </w:r>
    </w:p>
    <w:p>
      <w:r>
        <w:rPr>
          <w:b/>
        </w:rPr>
        <w:t xml:space="preserve">Tulos</w:t>
      </w:r>
    </w:p>
    <w:p>
      <w:r>
        <w:t xml:space="preserve">verot</w:t>
      </w:r>
    </w:p>
    <w:p>
      <w:r>
        <w:rPr>
          <w:b/>
        </w:rPr>
        <w:t xml:space="preserve">Esimerkki 4.2103</w:t>
      </w:r>
    </w:p>
    <w:p>
      <w:r>
        <w:t xml:space="preserve">Hinnat nousevat. Työttömyys jatkaa kasvuaan.</w:t>
      </w:r>
    </w:p>
    <w:p>
      <w:r>
        <w:rPr>
          <w:b/>
        </w:rPr>
        <w:t xml:space="preserve">Tulos</w:t>
      </w:r>
    </w:p>
    <w:p>
      <w:r>
        <w:t xml:space="preserve">talous</w:t>
      </w:r>
    </w:p>
    <w:p>
      <w:r>
        <w:rPr>
          <w:b/>
        </w:rPr>
        <w:t xml:space="preserve">Tulos</w:t>
      </w:r>
    </w:p>
    <w:p>
      <w:r>
        <w:t xml:space="preserve">työpaikat</w:t>
      </w:r>
    </w:p>
    <w:p>
      <w:r>
        <w:rPr>
          <w:b/>
        </w:rPr>
        <w:t xml:space="preserve">Esimerkki 4.2104</w:t>
      </w:r>
    </w:p>
    <w:p>
      <w:r>
        <w:t xml:space="preserve">Teksasissa on kuulemma eniten vakuuttamattomia asukkaita.</w:t>
      </w:r>
    </w:p>
    <w:p>
      <w:r>
        <w:rPr>
          <w:b/>
        </w:rPr>
        <w:t xml:space="preserve">Tulos</w:t>
      </w:r>
    </w:p>
    <w:p>
      <w:r>
        <w:t xml:space="preserve">terveydenhuolto</w:t>
      </w:r>
    </w:p>
    <w:p>
      <w:r>
        <w:rPr>
          <w:b/>
        </w:rPr>
        <w:t xml:space="preserve">Esimerkki 4.2105</w:t>
      </w:r>
    </w:p>
    <w:p>
      <w:r>
        <w:t xml:space="preserve">Valmistumisasteemme on maan 49. sijalla.</w:t>
      </w:r>
    </w:p>
    <w:p>
      <w:r>
        <w:rPr>
          <w:b/>
        </w:rPr>
        <w:t xml:space="preserve">Tulos</w:t>
      </w:r>
    </w:p>
    <w:p>
      <w:r>
        <w:t xml:space="preserve">koulutus</w:t>
      </w:r>
    </w:p>
    <w:p>
      <w:r>
        <w:rPr>
          <w:b/>
        </w:rPr>
        <w:t xml:space="preserve">Esimerkki 4.2106</w:t>
      </w:r>
    </w:p>
    <w:p>
      <w:r>
        <w:t xml:space="preserve">Tervetuloa #Houstoniin, #Amerikan #monimuotoisimpaan kaupunkiin.</w:t>
      </w:r>
    </w:p>
    <w:p>
      <w:r>
        <w:rPr>
          <w:b/>
        </w:rPr>
        <w:t xml:space="preserve">Tulos</w:t>
      </w:r>
    </w:p>
    <w:p>
      <w:r>
        <w:t xml:space="preserve">väestönlaskenta</w:t>
      </w:r>
    </w:p>
    <w:p>
      <w:r>
        <w:rPr>
          <w:b/>
        </w:rPr>
        <w:t xml:space="preserve">Tulos</w:t>
      </w:r>
    </w:p>
    <w:p>
      <w:r>
        <w:t xml:space="preserve">kaupunginhallitus</w:t>
      </w:r>
    </w:p>
    <w:p>
      <w:r>
        <w:rPr>
          <w:b/>
        </w:rPr>
        <w:t xml:space="preserve">Tulos</w:t>
      </w:r>
    </w:p>
    <w:p>
      <w:r>
        <w:t xml:space="preserve">väestö</w:t>
      </w:r>
    </w:p>
    <w:p>
      <w:r>
        <w:rPr>
          <w:b/>
        </w:rPr>
        <w:t xml:space="preserve">Esimerkki 4.2107</w:t>
      </w:r>
    </w:p>
    <w:p>
      <w:r>
        <w:t xml:space="preserve">Valkoisessa talossa on kolme kalligrafiahenkilökuntaan kuuluvaa kalligrafiahenkilöä, jotka ansaitsevat kukin 86 000-97 000 dollaria, ja vain yksi kansallisen turvallisuuden johtaja. Hän ansaitsee 55 000 dollaria.</w:t>
      </w:r>
    </w:p>
    <w:p>
      <w:r>
        <w:rPr>
          <w:b/>
        </w:rPr>
        <w:t xml:space="preserve">Tulos</w:t>
      </w:r>
    </w:p>
    <w:p>
      <w:r>
        <w:t xml:space="preserve">liittovaltion talousarvio</w:t>
      </w:r>
    </w:p>
    <w:p>
      <w:r>
        <w:rPr>
          <w:b/>
        </w:rPr>
        <w:t xml:space="preserve">Tulos</w:t>
      </w:r>
    </w:p>
    <w:p>
      <w:r>
        <w:t xml:space="preserve">kotimaan turvallisuus</w:t>
      </w:r>
    </w:p>
    <w:p>
      <w:r>
        <w:rPr>
          <w:b/>
        </w:rPr>
        <w:t xml:space="preserve">Tulos</w:t>
      </w:r>
    </w:p>
    <w:p>
      <w:r>
        <w:t xml:space="preserve">asiantuntijat</w:t>
      </w:r>
    </w:p>
    <w:p>
      <w:r>
        <w:rPr>
          <w:b/>
        </w:rPr>
        <w:t xml:space="preserve">Esimerkki 4.2108</w:t>
      </w:r>
    </w:p>
    <w:p>
      <w:r>
        <w:t xml:space="preserve">Sanoo, että Maggie Hassan on maan ainoa naiskuvernööri.</w:t>
      </w:r>
    </w:p>
    <w:p>
      <w:r>
        <w:rPr>
          <w:b/>
        </w:rPr>
        <w:t xml:space="preserve">Tulos</w:t>
      </w:r>
    </w:p>
    <w:p>
      <w:r>
        <w:t xml:space="preserve">valtiot</w:t>
      </w:r>
    </w:p>
    <w:p>
      <w:r>
        <w:rPr>
          <w:b/>
        </w:rPr>
        <w:t xml:space="preserve">Tulos</w:t>
      </w:r>
    </w:p>
    <w:p>
      <w:r>
        <w:t xml:space="preserve">naiset</w:t>
      </w:r>
    </w:p>
    <w:p>
      <w:r>
        <w:rPr>
          <w:b/>
        </w:rPr>
        <w:t xml:space="preserve">Esimerkki 4.2109</w:t>
      </w:r>
    </w:p>
    <w:p>
      <w:r>
        <w:t xml:space="preserve">Thomas Paine kirjoitti, että isänmaanystävän velvollisuus on suojella maataan hallitukselta.</w:t>
      </w:r>
    </w:p>
    <w:p>
      <w:r>
        <w:rPr>
          <w:b/>
        </w:rPr>
        <w:t xml:space="preserve">Tulos</w:t>
      </w:r>
    </w:p>
    <w:p>
      <w:r>
        <w:t xml:space="preserve">historia</w:t>
      </w:r>
    </w:p>
    <w:p>
      <w:r>
        <w:rPr>
          <w:b/>
        </w:rPr>
        <w:t xml:space="preserve">Tulos</w:t>
      </w:r>
    </w:p>
    <w:p>
      <w:r>
        <w:t xml:space="preserve">isänmaallisuus</w:t>
      </w:r>
    </w:p>
    <w:p>
      <w:r>
        <w:rPr>
          <w:b/>
        </w:rPr>
        <w:t xml:space="preserve">Esimerkki 4.2110</w:t>
      </w:r>
    </w:p>
    <w:p>
      <w:r>
        <w:t xml:space="preserve">Washington Countyn liikennebudjetista on osoitettu enemmän rahaa pyöräily- ja jalankulkuhankkeisiin minun valvonnassani kuin kertaakaan Washington Countyn historiassa.</w:t>
      </w:r>
    </w:p>
    <w:p>
      <w:r>
        <w:rPr>
          <w:b/>
        </w:rPr>
        <w:t xml:space="preserve">Tulos</w:t>
      </w:r>
    </w:p>
    <w:p>
      <w:r>
        <w:t xml:space="preserve">kuljetus</w:t>
      </w:r>
    </w:p>
    <w:p>
      <w:r>
        <w:rPr>
          <w:b/>
        </w:rPr>
        <w:t xml:space="preserve">Esimerkki 4.2111</w:t>
      </w:r>
    </w:p>
    <w:p>
      <w:r>
        <w:t xml:space="preserve">TSA:n uusista henkilöskannereista tuleva säteily vastaa noin kolmen minuutin lentomatkustusta, jonka joku tekee vaikkapa 30 000 jalan korkeudessa.</w:t>
      </w:r>
    </w:p>
    <w:p>
      <w:r>
        <w:rPr>
          <w:b/>
        </w:rPr>
        <w:t xml:space="preserve">Tulos</w:t>
      </w:r>
    </w:p>
    <w:p>
      <w:r>
        <w:t xml:space="preserve">kotimaan turvallisuus</w:t>
      </w:r>
    </w:p>
    <w:p>
      <w:r>
        <w:rPr>
          <w:b/>
        </w:rPr>
        <w:t xml:space="preserve">Tulos</w:t>
      </w:r>
    </w:p>
    <w:p>
      <w:r>
        <w:t xml:space="preserve">tiede</w:t>
      </w:r>
    </w:p>
    <w:p>
      <w:r>
        <w:rPr>
          <w:b/>
        </w:rPr>
        <w:t xml:space="preserve">Tulos</w:t>
      </w:r>
    </w:p>
    <w:p>
      <w:r>
        <w:t xml:space="preserve">kuljetus</w:t>
      </w:r>
    </w:p>
    <w:p>
      <w:r>
        <w:rPr>
          <w:b/>
        </w:rPr>
        <w:t xml:space="preserve">Esimerkki 4.2112</w:t>
      </w:r>
    </w:p>
    <w:p>
      <w:r>
        <w:t xml:space="preserve">Jos Fox Newsin säännöt olisivat olleet voimassa vuoden1992 vaalien aikana, Bill Clinton ei olisi ollut lavalla.</w:t>
      </w:r>
    </w:p>
    <w:p>
      <w:r>
        <w:rPr>
          <w:b/>
        </w:rPr>
        <w:t xml:space="preserve">Tulos</w:t>
      </w:r>
    </w:p>
    <w:p>
      <w:r>
        <w:t xml:space="preserve">kyselyt</w:t>
      </w:r>
    </w:p>
    <w:p>
      <w:r>
        <w:rPr>
          <w:b/>
        </w:rPr>
        <w:t xml:space="preserve">Esimerkki 4.2113</w:t>
      </w:r>
    </w:p>
    <w:p>
      <w:r>
        <w:t xml:space="preserve">Yhdysvaltain senaattoriehdokas Todd Akin oli osittain oikeassa siinä, että naisen elimistö pystyy sulkeutumaan niin, ettei raskaus synny, jos hänet raiskataan.</w:t>
      </w:r>
    </w:p>
    <w:p>
      <w:r>
        <w:rPr>
          <w:b/>
        </w:rPr>
        <w:t xml:space="preserve">Tulos</w:t>
      </w:r>
    </w:p>
    <w:p>
      <w:r>
        <w:t xml:space="preserve">abortti</w:t>
      </w:r>
    </w:p>
    <w:p>
      <w:r>
        <w:rPr>
          <w:b/>
        </w:rPr>
        <w:t xml:space="preserve">Esimerkki 4.2114</w:t>
      </w:r>
    </w:p>
    <w:p>
      <w:r>
        <w:t xml:space="preserve">American Academy of Pediatrics kannattaa aseiden kieltämistä.</w:t>
      </w:r>
    </w:p>
    <w:p>
      <w:r>
        <w:rPr>
          <w:b/>
        </w:rPr>
        <w:t xml:space="preserve">Tulos</w:t>
      </w:r>
    </w:p>
    <w:p>
      <w:r>
        <w:t xml:space="preserve">lapset</w:t>
      </w:r>
    </w:p>
    <w:p>
      <w:r>
        <w:rPr>
          <w:b/>
        </w:rPr>
        <w:t xml:space="preserve">Tulos</w:t>
      </w:r>
    </w:p>
    <w:p>
      <w:r>
        <w:t xml:space="preserve">aseet</w:t>
      </w:r>
    </w:p>
    <w:p>
      <w:r>
        <w:rPr>
          <w:b/>
        </w:rPr>
        <w:t xml:space="preserve">Esimerkki 4.2115</w:t>
      </w:r>
    </w:p>
    <w:p>
      <w:r>
        <w:t xml:space="preserve">Barbara Boxer äänesti Medicare-etuuksien menojen leikkaamisen puolesta 500 miljardilla dollarilla, mikä on niin kallista sairaaloille ja hoitokodeille, että ne voivat lopettaa Medicare-korvausten vastaanottamisen kokonaan.</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message-machine</w:t>
      </w:r>
    </w:p>
    <w:p>
      <w:r>
        <w:rPr>
          <w:b/>
        </w:rPr>
        <w:t xml:space="preserve">Tulos</w:t>
      </w:r>
    </w:p>
    <w:p>
      <w:r>
        <w:t xml:space="preserve">eläkkeelle</w:t>
      </w:r>
    </w:p>
    <w:p>
      <w:r>
        <w:rPr>
          <w:b/>
        </w:rPr>
        <w:t xml:space="preserve">Esimerkki 4.2116</w:t>
      </w:r>
    </w:p>
    <w:p>
      <w:r>
        <w:t xml:space="preserve">Ilmaston lämpeneminen on huijausta.</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Esimerkki 4.2117</w:t>
      </w:r>
    </w:p>
    <w:p>
      <w:r>
        <w:t xml:space="preserve">Sanoo, että toimme CHI Manufacturingin, jolla oli liiketoimintaa Kiinassa, takaisin Teksasiin.</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4.2118</w:t>
      </w:r>
    </w:p>
    <w:p>
      <w:r>
        <w:t xml:space="preserve">Tänä vuonna Blackstone Valley Mayoral Academysta tuli Rhode Islandin historian ensimmäinen julkinen koulu, jossa 100 prosenttia ala-asteikäisistä oppilaista hallitsee lukutaidon osavaltion arvioinneissa.</w:t>
      </w:r>
    </w:p>
    <w:p>
      <w:r>
        <w:rPr>
          <w:b/>
        </w:rPr>
        <w:t xml:space="preserve">Tulos</w:t>
      </w:r>
    </w:p>
    <w:p>
      <w:r>
        <w:t xml:space="preserve">lapset</w:t>
      </w:r>
    </w:p>
    <w:p>
      <w:r>
        <w:rPr>
          <w:b/>
        </w:rPr>
        <w:t xml:space="preserve">Tulos</w:t>
      </w:r>
    </w:p>
    <w:p>
      <w:r>
        <w:t xml:space="preserve">koulutus</w:t>
      </w:r>
    </w:p>
    <w:p>
      <w:r>
        <w:rPr>
          <w:b/>
        </w:rPr>
        <w:t xml:space="preserve">Esimerkki 4.2119</w:t>
      </w:r>
    </w:p>
    <w:p>
      <w:r>
        <w:t xml:space="preserve">Katto- ja päästökauppalain myötä menetetään 2 miljoonaa työpaikkaa.</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Esimerkki 4.2120</w:t>
      </w:r>
    </w:p>
    <w:p>
      <w:r>
        <w:t xml:space="preserve">Uusi terveydenhuoltolaki murskaa pienyritykset miljardien rangaistusten muodossa.</w:t>
      </w:r>
    </w:p>
    <w:p>
      <w:r>
        <w:rPr>
          <w:b/>
        </w:rPr>
        <w:t xml:space="preserve">Tulos</w:t>
      </w:r>
    </w:p>
    <w:p>
      <w:r>
        <w:t xml:space="preserve">terveydenhuolto</w:t>
      </w:r>
    </w:p>
    <w:p>
      <w:r>
        <w:rPr>
          <w:b/>
        </w:rPr>
        <w:t xml:space="preserve">Tulos</w:t>
      </w:r>
    </w:p>
    <w:p>
      <w:r>
        <w:t xml:space="preserve">message-machine</w:t>
      </w:r>
    </w:p>
    <w:p>
      <w:r>
        <w:rPr>
          <w:b/>
        </w:rPr>
        <w:t xml:space="preserve">Tulos</w:t>
      </w:r>
    </w:p>
    <w:p>
      <w:r>
        <w:t xml:space="preserve">pienyritykset</w:t>
      </w:r>
    </w:p>
    <w:p>
      <w:r>
        <w:rPr>
          <w:b/>
        </w:rPr>
        <w:t xml:space="preserve">Esimerkki 4.2121</w:t>
      </w:r>
    </w:p>
    <w:p>
      <w:r>
        <w:t xml:space="preserve">"Tosiasia on, että vaikka meillä on ollut aborttia vastustava presidentti viimeisten kahdeksan vuoden aikana, abortit eivät ole vähentyneet." "Abortit eivät ole vähentyneet.</w:t>
      </w:r>
    </w:p>
    <w:p>
      <w:r>
        <w:rPr>
          <w:b/>
        </w:rPr>
        <w:t xml:space="preserve">Tulos</w:t>
      </w:r>
    </w:p>
    <w:p>
      <w:r>
        <w:t xml:space="preserve">abortti</w:t>
      </w:r>
    </w:p>
    <w:p>
      <w:r>
        <w:rPr>
          <w:b/>
        </w:rPr>
        <w:t xml:space="preserve">Esimerkki 4.2122</w:t>
      </w:r>
    </w:p>
    <w:p>
      <w:r>
        <w:t xml:space="preserve">Suurin osa menetetyistä työpaikoista menetettiin ennen kuin käyttöön ottamallamme talouspolitiikalla oli mitään vaikutusta.</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Tulos</w:t>
      </w:r>
    </w:p>
    <w:p>
      <w:r>
        <w:t xml:space="preserve">ärsyke</w:t>
      </w:r>
    </w:p>
    <w:p>
      <w:r>
        <w:rPr>
          <w:b/>
        </w:rPr>
        <w:t xml:space="preserve">Esimerkki 4.2123</w:t>
      </w:r>
    </w:p>
    <w:p>
      <w:r>
        <w:t xml:space="preserve">Euroopan ja Yhdysvaltojen kotitaloudet tuhlaavat 15 kertaa enemmän ruokaa kuin afrikkalaiset.</w:t>
      </w:r>
    </w:p>
    <w:p>
      <w:r>
        <w:rPr>
          <w:b/>
        </w:rPr>
        <w:t xml:space="preserve">Tulos</w:t>
      </w:r>
    </w:p>
    <w:p>
      <w:r>
        <w:t xml:space="preserve">ruoka</w:t>
      </w:r>
    </w:p>
    <w:p>
      <w:r>
        <w:rPr>
          <w:b/>
        </w:rPr>
        <w:t xml:space="preserve">Esimerkki 4.2124</w:t>
      </w:r>
    </w:p>
    <w:p>
      <w:r>
        <w:t xml:space="preserve">Sanoo, että Chuck Hagelin nimittämistä puolustusministeriksi koskeva äänestys epäonnistui: Tämä ei ole filibuster.</w:t>
      </w:r>
    </w:p>
    <w:p>
      <w:r>
        <w:rPr>
          <w:b/>
        </w:rPr>
        <w:t xml:space="preserve">Tulos</w:t>
      </w:r>
    </w:p>
    <w:p>
      <w:r>
        <w:t xml:space="preserve">kongressi</w:t>
      </w:r>
    </w:p>
    <w:p>
      <w:r>
        <w:rPr>
          <w:b/>
        </w:rPr>
        <w:t xml:space="preserve">Tulos</w:t>
      </w:r>
    </w:p>
    <w:p>
      <w:r>
        <w:t xml:space="preserve">kongressin säännöt</w:t>
      </w:r>
    </w:p>
    <w:p>
      <w:r>
        <w:rPr>
          <w:b/>
        </w:rPr>
        <w:t xml:space="preserve">Esimerkki 4.2125</w:t>
      </w:r>
    </w:p>
    <w:p>
      <w:r>
        <w:t xml:space="preserve">Sanoo, että jokainen koulu joutuu kärsimään, jos koulutuksen vakausrahastoa ei hyödynnetä.</w:t>
      </w:r>
    </w:p>
    <w:p>
      <w:r>
        <w:rPr>
          <w:b/>
        </w:rPr>
        <w:t xml:space="preserve">Tulos</w:t>
      </w:r>
    </w:p>
    <w:p>
      <w:r>
        <w:t xml:space="preserve">koulutus</w:t>
      </w:r>
    </w:p>
    <w:p>
      <w:r>
        <w:rPr>
          <w:b/>
        </w:rPr>
        <w:t xml:space="preserve">Tulos</w:t>
      </w:r>
    </w:p>
    <w:p>
      <w:r>
        <w:t xml:space="preserve">valtion talousarvio</w:t>
      </w:r>
    </w:p>
    <w:p>
      <w:r>
        <w:rPr>
          <w:b/>
        </w:rPr>
        <w:t xml:space="preserve">Esimerkki 4.2126</w:t>
      </w:r>
    </w:p>
    <w:p>
      <w:r>
        <w:t xml:space="preserve">Virginia oli vuonna 2009 Tim Kainen aikana 35. sijalla työpaikkojen luomisessa, ja vuonna 2010 se nousi kolmanneksi, kun McDonnell on ollut virassaan.</w:t>
      </w:r>
    </w:p>
    <w:p>
      <w:r>
        <w:rPr>
          <w:b/>
        </w:rPr>
        <w:t xml:space="preserve">Tulos</w:t>
      </w:r>
    </w:p>
    <w:p>
      <w:r>
        <w:t xml:space="preserve">työpaikat</w:t>
      </w:r>
    </w:p>
    <w:p>
      <w:r>
        <w:rPr>
          <w:b/>
        </w:rPr>
        <w:t xml:space="preserve">Esimerkki 4.2127</w:t>
      </w:r>
    </w:p>
    <w:p>
      <w:r>
        <w:t xml:space="preserve">Olin ensimmäinen kongressin jäsen, joka kutsui häntä (Barack Obamaa) sosialistiksi....</w:t>
      </w:r>
    </w:p>
    <w:p>
      <w:r>
        <w:rPr>
          <w:b/>
        </w:rPr>
        <w:t xml:space="preserve">Tulos</w:t>
      </w:r>
    </w:p>
    <w:p>
      <w:r>
        <w:t xml:space="preserve">job-accomplishments</w:t>
      </w:r>
    </w:p>
    <w:p>
      <w:r>
        <w:rPr>
          <w:b/>
        </w:rPr>
        <w:t xml:space="preserve">Esimerkki 4.2128</w:t>
      </w:r>
    </w:p>
    <w:p>
      <w:r>
        <w:t xml:space="preserve">Osa (korkea-asteen koulutuksen) kustannusten noususta on johtunut siitä, että valtion tuki on vähentynyt. Kuvernööri Walkerin aikana käytämme nyt enemmän rahaa korjauksiin kuin korkea-asteen koulutukseen.</w:t>
      </w:r>
    </w:p>
    <w:p>
      <w:r>
        <w:rPr>
          <w:b/>
        </w:rPr>
        <w:t xml:space="preserve">Tulos</w:t>
      </w:r>
    </w:p>
    <w:p>
      <w:r>
        <w:t xml:space="preserve">rikosoikeus</w:t>
      </w:r>
    </w:p>
    <w:p>
      <w:r>
        <w:rPr>
          <w:b/>
        </w:rPr>
        <w:t xml:space="preserve">Tulos</w:t>
      </w:r>
    </w:p>
    <w:p>
      <w:r>
        <w:t xml:space="preserve">koulutus</w:t>
      </w:r>
    </w:p>
    <w:p>
      <w:r>
        <w:rPr>
          <w:b/>
        </w:rPr>
        <w:t xml:space="preserve">Tulos</w:t>
      </w:r>
    </w:p>
    <w:p>
      <w:r>
        <w:t xml:space="preserve">valtion talousarvio</w:t>
      </w:r>
    </w:p>
    <w:p>
      <w:r>
        <w:rPr>
          <w:b/>
        </w:rPr>
        <w:t xml:space="preserve">Esimerkki 4.2129</w:t>
      </w:r>
    </w:p>
    <w:p>
      <w:r>
        <w:t xml:space="preserve">"Lähetämme joka päivä miljardi dollaria ulkomaille, koska olemme riippuvaisia ulkomaisesta öljystä."</w:t>
      </w:r>
    </w:p>
    <w:p>
      <w:r>
        <w:rPr>
          <w:b/>
        </w:rPr>
        <w:t xml:space="preserve">Tulos</w:t>
      </w:r>
    </w:p>
    <w:p>
      <w:r>
        <w:t xml:space="preserve">energia</w:t>
      </w:r>
    </w:p>
    <w:p>
      <w:r>
        <w:rPr>
          <w:b/>
        </w:rPr>
        <w:t xml:space="preserve">Esimerkki 4.2130</w:t>
      </w:r>
    </w:p>
    <w:p>
      <w:r>
        <w:t xml:space="preserve">Virkaanastumiseni jälkeen olemme kasvattaneet veteraanien talousarviota 85 prosentilla.</w:t>
      </w:r>
    </w:p>
    <w:p>
      <w:r>
        <w:rPr>
          <w:b/>
        </w:rPr>
        <w:t xml:space="preserve">Tulos</w:t>
      </w:r>
    </w:p>
    <w:p>
      <w:r>
        <w:t xml:space="preserve">liittovaltion talousarvio</w:t>
      </w:r>
    </w:p>
    <w:p>
      <w:r>
        <w:rPr>
          <w:b/>
        </w:rPr>
        <w:t xml:space="preserve">Tulos</w:t>
      </w:r>
    </w:p>
    <w:p>
      <w:r>
        <w:t xml:space="preserve">veteraanit</w:t>
      </w:r>
    </w:p>
    <w:p>
      <w:r>
        <w:rPr>
          <w:b/>
        </w:rPr>
        <w:t xml:space="preserve">Esimerkki 4.2131</w:t>
      </w:r>
    </w:p>
    <w:p>
      <w:r>
        <w:t xml:space="preserve">Sotomayorin mielestä "sukupuolen, rodun ja etnisen alkuperän pitäisi vaikuttaa päätöksiin, joita tuomari tekee."</w:t>
      </w:r>
    </w:p>
    <w:p>
      <w:r>
        <w:rPr>
          <w:b/>
        </w:rPr>
        <w:t xml:space="preserve">Tulos</w:t>
      </w:r>
    </w:p>
    <w:p>
      <w:r>
        <w:t xml:space="preserve">sotomayor-ehdokkuus</w:t>
      </w:r>
    </w:p>
    <w:p>
      <w:r>
        <w:rPr>
          <w:b/>
        </w:rPr>
        <w:t xml:space="preserve">Tulos</w:t>
      </w:r>
    </w:p>
    <w:p>
      <w:r>
        <w:t xml:space="preserve">korkein oikeus</w:t>
      </w:r>
    </w:p>
    <w:p>
      <w:r>
        <w:rPr>
          <w:b/>
        </w:rPr>
        <w:t xml:space="preserve">Esimerkki 4.2132</w:t>
      </w:r>
    </w:p>
    <w:p>
      <w:r>
        <w:t xml:space="preserve">Etelä-Korea ei maksa Yhdysvalloille maataan suojelevista yhdysvaltalaisista joukoista.</w:t>
      </w:r>
    </w:p>
    <w:p>
      <w:r>
        <w:rPr>
          <w:b/>
        </w:rPr>
        <w:t xml:space="preserve">Tulos</w:t>
      </w:r>
    </w:p>
    <w:p>
      <w:r>
        <w:t xml:space="preserve">liittovaltion talousarvio</w:t>
      </w:r>
    </w:p>
    <w:p>
      <w:r>
        <w:rPr>
          <w:b/>
        </w:rPr>
        <w:t xml:space="preserve">Tulos</w:t>
      </w:r>
    </w:p>
    <w:p>
      <w:r>
        <w:t xml:space="preserve">ulkopolitiikka</w:t>
      </w:r>
    </w:p>
    <w:p>
      <w:r>
        <w:rPr>
          <w:b/>
        </w:rPr>
        <w:t xml:space="preserve">Tulos</w:t>
      </w:r>
    </w:p>
    <w:p>
      <w:r>
        <w:t xml:space="preserve">sotilaallinen</w:t>
      </w:r>
    </w:p>
    <w:p>
      <w:r>
        <w:rPr>
          <w:b/>
        </w:rPr>
        <w:t xml:space="preserve">Esimerkki 4.2133</w:t>
      </w:r>
    </w:p>
    <w:p>
      <w:r>
        <w:t xml:space="preserve">Kun Barack Obama oli Illinoisin senaatissa, hän hyväksyi "veronalennuksia kovasti työtä tekeville perheille".</w:t>
      </w:r>
    </w:p>
    <w:p>
      <w:r>
        <w:rPr>
          <w:b/>
        </w:rPr>
        <w:t xml:space="preserve">Tulos</w:t>
      </w:r>
    </w:p>
    <w:p>
      <w:r>
        <w:t xml:space="preserve">verot</w:t>
      </w:r>
    </w:p>
    <w:p>
      <w:r>
        <w:rPr>
          <w:b/>
        </w:rPr>
        <w:t xml:space="preserve">Esimerkki 4.2134</w:t>
      </w:r>
    </w:p>
    <w:p>
      <w:r>
        <w:t xml:space="preserve">Kaksi lukuun ottamatta kaikki Amerikan joukkoampumiset vuoden 1950 jälkeen ovat tapahtuneet aseettomilla alueilla.</w:t>
      </w:r>
    </w:p>
    <w:p>
      <w:r>
        <w:rPr>
          <w:b/>
        </w:rPr>
        <w:t xml:space="preserve">Tulos</w:t>
      </w:r>
    </w:p>
    <w:p>
      <w:r>
        <w:t xml:space="preserve">korjaukset ja päivitykset</w:t>
      </w:r>
    </w:p>
    <w:p>
      <w:r>
        <w:rPr>
          <w:b/>
        </w:rPr>
        <w:t xml:space="preserve">Tulos</w:t>
      </w:r>
    </w:p>
    <w:p>
      <w:r>
        <w:t xml:space="preserve">aseet</w:t>
      </w:r>
    </w:p>
    <w:p>
      <w:r>
        <w:rPr>
          <w:b/>
        </w:rPr>
        <w:t xml:space="preserve">Esimerkki 4.2135</w:t>
      </w:r>
    </w:p>
    <w:p>
      <w:r>
        <w:t xml:space="preserve">Sanotaan, että Yhdysvallat luovuttaa seitsemän Alaskan saarta Venäjälle.</w:t>
      </w:r>
    </w:p>
    <w:p>
      <w:r>
        <w:rPr>
          <w:b/>
        </w:rPr>
        <w:t xml:space="preserve">Tulos</w:t>
      </w:r>
    </w:p>
    <w:p>
      <w:r>
        <w:t xml:space="preserve">ulkopolitiikka</w:t>
      </w:r>
    </w:p>
    <w:p>
      <w:r>
        <w:rPr>
          <w:b/>
        </w:rPr>
        <w:t xml:space="preserve">Esimerkki 4.2136</w:t>
      </w:r>
    </w:p>
    <w:p>
      <w:r>
        <w:t xml:space="preserve">Rick Scottin väitetään nostaneen kiinteistöveroja.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verot</w:t>
      </w:r>
    </w:p>
    <w:p>
      <w:r>
        <w:rPr>
          <w:b/>
        </w:rPr>
        <w:t xml:space="preserve">Esimerkki 4.2137</w:t>
      </w:r>
    </w:p>
    <w:p>
      <w:r>
        <w:t xml:space="preserve">Mitt Romney sanoi, että meidän pitäisi antaa pakkohuutokauppa-asuntojen saavuttaa pohja.</w:t>
      </w:r>
    </w:p>
    <w:p>
      <w:r>
        <w:rPr>
          <w:b/>
        </w:rPr>
        <w:t xml:space="preserve">Tulos</w:t>
      </w:r>
    </w:p>
    <w:p>
      <w:r>
        <w:t xml:space="preserve">asuminen</w:t>
      </w:r>
    </w:p>
    <w:p>
      <w:r>
        <w:rPr>
          <w:b/>
        </w:rPr>
        <w:t xml:space="preserve">Esimerkki 4.2138</w:t>
      </w:r>
    </w:p>
    <w:p>
      <w:r>
        <w:t xml:space="preserve">Armeijan osuus Floridan taloudesta on noin 10 prosenttia.</w:t>
      </w:r>
    </w:p>
    <w:p>
      <w:r>
        <w:rPr>
          <w:b/>
        </w:rPr>
        <w:t xml:space="preserve">Tulos</w:t>
      </w:r>
    </w:p>
    <w:p>
      <w:r>
        <w:t xml:space="preserve">talous</w:t>
      </w:r>
    </w:p>
    <w:p>
      <w:r>
        <w:rPr>
          <w:b/>
        </w:rPr>
        <w:t xml:space="preserve">Tulos</w:t>
      </w:r>
    </w:p>
    <w:p>
      <w:r>
        <w:t xml:space="preserve">sotilaallinen</w:t>
      </w:r>
    </w:p>
    <w:p>
      <w:r>
        <w:rPr>
          <w:b/>
        </w:rPr>
        <w:t xml:space="preserve">Esimerkki 4.2139</w:t>
      </w:r>
    </w:p>
    <w:p>
      <w:r>
        <w:t xml:space="preserve">Perustuslaissa on kohta nimeltä Emoluments Clause, jossa sanotaan, että kukaan tai hänen puolisonsa ei voi ottaa rahaa ulkomaalaisilta. (Hillary Clintonin) on oltava syyllinen 70 tai 100 syytekohtaan pelkästään tuon yhden syytteen perusteella.</w:t>
      </w:r>
    </w:p>
    <w:p>
      <w:r>
        <w:rPr>
          <w:b/>
        </w:rPr>
        <w:t xml:space="preserve">Tulos</w:t>
      </w:r>
    </w:p>
    <w:p>
      <w:r>
        <w:t xml:space="preserve">rikosoikeus</w:t>
      </w:r>
    </w:p>
    <w:p>
      <w:r>
        <w:rPr>
          <w:b/>
        </w:rPr>
        <w:t xml:space="preserve">Tulos</w:t>
      </w:r>
    </w:p>
    <w:p>
      <w:r>
        <w:t xml:space="preserve">vaalit</w:t>
      </w:r>
    </w:p>
    <w:p>
      <w:r>
        <w:rPr>
          <w:b/>
        </w:rPr>
        <w:t xml:space="preserve">Tulos</w:t>
      </w:r>
    </w:p>
    <w:p>
      <w:r>
        <w:t xml:space="preserve">ulkopolitiikka</w:t>
      </w:r>
    </w:p>
    <w:p>
      <w:r>
        <w:rPr>
          <w:b/>
        </w:rPr>
        <w:t xml:space="preserve">Esimerkki 4.2140</w:t>
      </w:r>
    </w:p>
    <w:p>
      <w:r>
        <w:t xml:space="preserve">Wisconsinsin vuoden 2010 erinomaiseksi opettajaksi nimetty nainen irtisanottiin Milwaukeen julkisista kouluista samana vuonna palvelusaika- ja työsuhdesääntöjen perusteella, jotka poistettiin hänen Act 10 -muutoksillaan.</w:t>
      </w:r>
    </w:p>
    <w:p>
      <w:r>
        <w:rPr>
          <w:b/>
        </w:rPr>
        <w:t xml:space="preserve">Tulos</w:t>
      </w:r>
    </w:p>
    <w:p>
      <w:r>
        <w:t xml:space="preserve">työvoima</w:t>
      </w:r>
    </w:p>
    <w:p>
      <w:r>
        <w:rPr>
          <w:b/>
        </w:rPr>
        <w:t xml:space="preserve">Esimerkki 4.2141</w:t>
      </w:r>
    </w:p>
    <w:p>
      <w:r>
        <w:t xml:space="preserve">Medicaidin laajentaminen voisi maksaa Virginian osavaltiolle yli miljardi dollaria vuodessa...</w:t>
      </w:r>
    </w:p>
    <w:p>
      <w:r>
        <w:rPr>
          <w:b/>
        </w:rPr>
        <w:t xml:space="preserve">Tulos</w:t>
      </w:r>
    </w:p>
    <w:p>
      <w:r>
        <w:t xml:space="preserve">medicaid</w:t>
      </w:r>
    </w:p>
    <w:p>
      <w:r>
        <w:rPr>
          <w:b/>
        </w:rPr>
        <w:t xml:space="preserve">Tulos</w:t>
      </w:r>
    </w:p>
    <w:p>
      <w:r>
        <w:t xml:space="preserve">valtion talousarvio</w:t>
      </w:r>
    </w:p>
    <w:p>
      <w:r>
        <w:rPr>
          <w:b/>
        </w:rPr>
        <w:t xml:space="preserve">Esimerkki 4.2142</w:t>
      </w:r>
    </w:p>
    <w:p>
      <w:r>
        <w:t xml:space="preserve">Islamilainen valtio on niin pieni, ettei se voisi täyttää DoubleAballparkia Charlestonissa, W. Va:ssa.</w:t>
      </w:r>
    </w:p>
    <w:p>
      <w:r>
        <w:rPr>
          <w:b/>
        </w:rPr>
        <w:t xml:space="preserve">Tulos</w:t>
      </w:r>
    </w:p>
    <w:p>
      <w:r>
        <w:t xml:space="preserve">terrorismi</w:t>
      </w:r>
    </w:p>
    <w:p>
      <w:r>
        <w:rPr>
          <w:b/>
        </w:rPr>
        <w:t xml:space="preserve">Esimerkki 4.2143</w:t>
      </w:r>
    </w:p>
    <w:p>
      <w:r>
        <w:t xml:space="preserve">Ei ole näyttöä siitä, että köyhät käyttäisivät huumeita useammin kuin mikään muu sosioekonominen ryhmä.</w:t>
      </w:r>
    </w:p>
    <w:p>
      <w:r>
        <w:rPr>
          <w:b/>
        </w:rPr>
        <w:t xml:space="preserve">Tulos</w:t>
      </w:r>
    </w:p>
    <w:p>
      <w:r>
        <w:t xml:space="preserve">huumeet</w:t>
      </w:r>
    </w:p>
    <w:p>
      <w:r>
        <w:rPr>
          <w:b/>
        </w:rPr>
        <w:t xml:space="preserve">Tulos</w:t>
      </w:r>
    </w:p>
    <w:p>
      <w:r>
        <w:t xml:space="preserve">marihuana</w:t>
      </w:r>
    </w:p>
    <w:p>
      <w:r>
        <w:rPr>
          <w:b/>
        </w:rPr>
        <w:t xml:space="preserve">Tulos</w:t>
      </w:r>
    </w:p>
    <w:p>
      <w:r>
        <w:t xml:space="preserve">köyhyys</w:t>
      </w:r>
    </w:p>
    <w:p>
      <w:r>
        <w:rPr>
          <w:b/>
        </w:rPr>
        <w:t xml:space="preserve">Esimerkki 4.2144</w:t>
      </w:r>
    </w:p>
    <w:p>
      <w:r>
        <w:t xml:space="preserve">Wisconsin on Keskilännen ykkönen henkilökohtaisten tulojen kasvussa vuoden aikana.</w:t>
      </w:r>
    </w:p>
    <w:p>
      <w:r>
        <w:rPr>
          <w:b/>
        </w:rPr>
        <w:t xml:space="preserve">Tulos</w:t>
      </w:r>
    </w:p>
    <w:p>
      <w:r>
        <w:t xml:space="preserve">talous</w:t>
      </w:r>
    </w:p>
    <w:p>
      <w:r>
        <w:rPr>
          <w:b/>
        </w:rPr>
        <w:t xml:space="preserve">Tulos</w:t>
      </w:r>
    </w:p>
    <w:p>
      <w:r>
        <w:t xml:space="preserve">tulot</w:t>
      </w:r>
    </w:p>
    <w:p>
      <w:r>
        <w:rPr>
          <w:b/>
        </w:rPr>
        <w:t xml:space="preserve">Tulos</w:t>
      </w:r>
    </w:p>
    <w:p>
      <w:r>
        <w:t xml:space="preserve">työpaikat</w:t>
      </w:r>
    </w:p>
    <w:p>
      <w:r>
        <w:rPr>
          <w:b/>
        </w:rPr>
        <w:t xml:space="preserve">Esimerkki 4.2145</w:t>
      </w:r>
    </w:p>
    <w:p>
      <w:r>
        <w:t xml:space="preserve">Demokraattien terveydenhuoltolakiehdotukset tarjoaisivat "ilmaista terveydenhuoltoa laittomille maahanmuuttajille".</w:t>
      </w:r>
    </w:p>
    <w:p>
      <w:r>
        <w:rPr>
          <w:b/>
        </w:rPr>
        <w:t xml:space="preserve">Tulos</w:t>
      </w:r>
    </w:p>
    <w:p>
      <w:r>
        <w:t xml:space="preserve">terveydenhuolto</w:t>
      </w:r>
    </w:p>
    <w:p>
      <w:r>
        <w:rPr>
          <w:b/>
        </w:rPr>
        <w:t xml:space="preserve">Tulos</w:t>
      </w:r>
    </w:p>
    <w:p>
      <w:r>
        <w:t xml:space="preserve">maahanmuutto</w:t>
      </w:r>
    </w:p>
    <w:p>
      <w:r>
        <w:rPr>
          <w:b/>
        </w:rPr>
        <w:t xml:space="preserve">Esimerkki 4.2146</w:t>
      </w:r>
    </w:p>
    <w:p>
      <w:r>
        <w:t xml:space="preserve">[Jos haet työpaikkaa, on 1:7 todennäköistä, että sinulta evätään työpaikka epäoikeudenmukaisesti, jos kaikkien on pakko käyttää E-Verify-järjestelmää.</w:t>
      </w:r>
    </w:p>
    <w:p>
      <w:r>
        <w:rPr>
          <w:b/>
        </w:rPr>
        <w:t xml:space="preserve">Tulos</w:t>
      </w:r>
    </w:p>
    <w:p>
      <w:r>
        <w:t xml:space="preserve">talous</w:t>
      </w:r>
    </w:p>
    <w:p>
      <w:r>
        <w:rPr>
          <w:b/>
        </w:rPr>
        <w:t xml:space="preserve">Tulos</w:t>
      </w:r>
    </w:p>
    <w:p>
      <w:r>
        <w:t xml:space="preserve">maahanmuutto</w:t>
      </w:r>
    </w:p>
    <w:p>
      <w:r>
        <w:rPr>
          <w:b/>
        </w:rPr>
        <w:t xml:space="preserve">Tulos</w:t>
      </w:r>
    </w:p>
    <w:p>
      <w:r>
        <w:t xml:space="preserve">työpaikat</w:t>
      </w:r>
    </w:p>
    <w:p>
      <w:r>
        <w:rPr>
          <w:b/>
        </w:rPr>
        <w:t xml:space="preserve">Tulos</w:t>
      </w:r>
    </w:p>
    <w:p>
      <w:r>
        <w:t xml:space="preserve">työvoima</w:t>
      </w:r>
    </w:p>
    <w:p>
      <w:r>
        <w:rPr>
          <w:b/>
        </w:rPr>
        <w:t xml:space="preserve">Esimerkki 4.2147</w:t>
      </w:r>
    </w:p>
    <w:p>
      <w:r>
        <w:t xml:space="preserve">Jotkut poliitikot haluavat asettaa uusia veroja monille elintarvikkeille.</w:t>
      </w:r>
    </w:p>
    <w:p>
      <w:r>
        <w:rPr>
          <w:b/>
        </w:rPr>
        <w:t xml:space="preserve">Tulos</w:t>
      </w:r>
    </w:p>
    <w:p>
      <w:r>
        <w:t xml:space="preserve">verot</w:t>
      </w:r>
    </w:p>
    <w:p>
      <w:r>
        <w:rPr>
          <w:b/>
        </w:rPr>
        <w:t xml:space="preserve">Esimerkki 4.2148</w:t>
      </w:r>
    </w:p>
    <w:p>
      <w:r>
        <w:t xml:space="preserve">Sanoo, ettei hän koskaan vastaanottanut eikä lähettänyt yksityisellä sähköpostipalvelimellaan mitään salaiseksi merkittyä materiaalia ulkoministerinä ollessaan.</w:t>
      </w:r>
    </w:p>
    <w:p>
      <w:r>
        <w:rPr>
          <w:b/>
        </w:rPr>
        <w:t xml:space="preserve">Tulos</w:t>
      </w:r>
    </w:p>
    <w:p>
      <w:r>
        <w:t xml:space="preserve">korjaukset ja päivitykset</w:t>
      </w:r>
    </w:p>
    <w:p>
      <w:r>
        <w:rPr>
          <w:b/>
        </w:rPr>
        <w:t xml:space="preserve">Tulos</w:t>
      </w:r>
    </w:p>
    <w:p>
      <w:r>
        <w:t xml:space="preserve">etiikka</w:t>
      </w:r>
    </w:p>
    <w:p>
      <w:r>
        <w:rPr>
          <w:b/>
        </w:rPr>
        <w:t xml:space="preserve">Tulos</w:t>
      </w:r>
    </w:p>
    <w:p>
      <w:r>
        <w:t xml:space="preserve">ulkopolitiikka</w:t>
      </w:r>
    </w:p>
    <w:p>
      <w:r>
        <w:rPr>
          <w:b/>
        </w:rPr>
        <w:t xml:space="preserve">Tulos</w:t>
      </w:r>
    </w:p>
    <w:p>
      <w:r>
        <w:t xml:space="preserve">teknologia</w:t>
      </w:r>
    </w:p>
    <w:p>
      <w:r>
        <w:rPr>
          <w:b/>
        </w:rPr>
        <w:t xml:space="preserve">Esimerkki 4.2149</w:t>
      </w:r>
    </w:p>
    <w:p>
      <w:r>
        <w:t xml:space="preserve">Yhdysvallat voitti kaikki Vietnamin sodan tärkeät taistelut. Joka ikisen.</w:t>
      </w:r>
    </w:p>
    <w:p>
      <w:r>
        <w:rPr>
          <w:b/>
        </w:rPr>
        <w:t xml:space="preserve">Tulos</w:t>
      </w:r>
    </w:p>
    <w:p>
      <w:r>
        <w:t xml:space="preserve">historia</w:t>
      </w:r>
    </w:p>
    <w:p>
      <w:r>
        <w:rPr>
          <w:b/>
        </w:rPr>
        <w:t xml:space="preserve">Tulos</w:t>
      </w:r>
    </w:p>
    <w:p>
      <w:r>
        <w:t xml:space="preserve">sotilaallinen</w:t>
      </w:r>
    </w:p>
    <w:p>
      <w:r>
        <w:rPr>
          <w:b/>
        </w:rPr>
        <w:t xml:space="preserve">Tulos</w:t>
      </w:r>
    </w:p>
    <w:p>
      <w:r>
        <w:t xml:space="preserve">veteraanit</w:t>
      </w:r>
    </w:p>
    <w:p>
      <w:r>
        <w:rPr>
          <w:b/>
        </w:rPr>
        <w:t xml:space="preserve">Esimerkki 4.2150</w:t>
      </w:r>
    </w:p>
    <w:p>
      <w:r>
        <w:t xml:space="preserve">Kun kasvoin lapsena Milwaukeen kaupungissa, jos koko kaupungissa tapahtui keskimäärin neljä murhaa vuodessa, se oli ennätysmäärä.</w:t>
      </w:r>
    </w:p>
    <w:p>
      <w:r>
        <w:rPr>
          <w:b/>
        </w:rPr>
        <w:t xml:space="preserve">Tulos</w:t>
      </w:r>
    </w:p>
    <w:p>
      <w:r>
        <w:t xml:space="preserve">rikos</w:t>
      </w:r>
    </w:p>
    <w:p>
      <w:r>
        <w:rPr>
          <w:b/>
        </w:rPr>
        <w:t xml:space="preserve">Tulos</w:t>
      </w:r>
    </w:p>
    <w:p>
      <w:r>
        <w:t xml:space="preserve">aseet</w:t>
      </w:r>
    </w:p>
    <w:p>
      <w:r>
        <w:rPr>
          <w:b/>
        </w:rPr>
        <w:t xml:space="preserve">Esimerkki 4.2151</w:t>
      </w:r>
    </w:p>
    <w:p>
      <w:r>
        <w:t xml:space="preserve">Bensa maksaa 4,50 dollaria gallonalta.</w:t>
      </w:r>
    </w:p>
    <w:p>
      <w:r>
        <w:rPr>
          <w:b/>
        </w:rPr>
        <w:t xml:space="preserve">Tulos</w:t>
      </w:r>
    </w:p>
    <w:p>
      <w:r>
        <w:t xml:space="preserve">energia</w:t>
      </w:r>
    </w:p>
    <w:p>
      <w:r>
        <w:rPr>
          <w:b/>
        </w:rPr>
        <w:t xml:space="preserve">Tulos</w:t>
      </w:r>
    </w:p>
    <w:p>
      <w:r>
        <w:t xml:space="preserve">kaasun hinnat</w:t>
      </w:r>
    </w:p>
    <w:p>
      <w:r>
        <w:rPr>
          <w:b/>
        </w:rPr>
        <w:t xml:space="preserve">Esimerkki 4.2152</w:t>
      </w:r>
    </w:p>
    <w:p>
      <w:r>
        <w:t xml:space="preserve">Vastustajani hyökkäsi minua vastaan tämän kampanjan ensimmäisenä päivänä Medicare- ja Medicare Advantage -ohjelmista, ja tämä väite todettiin vääräksi.</w:t>
      </w:r>
    </w:p>
    <w:p>
      <w:r>
        <w:rPr>
          <w:b/>
        </w:rPr>
        <w:t xml:space="preserve">Tulos</w:t>
      </w:r>
    </w:p>
    <w:p>
      <w:r>
        <w:t xml:space="preserve">medicare</w:t>
      </w:r>
    </w:p>
    <w:p>
      <w:r>
        <w:rPr>
          <w:b/>
        </w:rPr>
        <w:t xml:space="preserve">Tulos</w:t>
      </w:r>
    </w:p>
    <w:p>
      <w:r>
        <w:t xml:space="preserve">message-machine-2012</w:t>
      </w:r>
    </w:p>
    <w:p>
      <w:r>
        <w:rPr>
          <w:b/>
        </w:rPr>
        <w:t xml:space="preserve">Tulos</w:t>
      </w:r>
    </w:p>
    <w:p>
      <w:r>
        <w:t xml:space="preserve">kampanjamainonta</w:t>
      </w:r>
    </w:p>
    <w:p>
      <w:r>
        <w:rPr>
          <w:b/>
        </w:rPr>
        <w:t xml:space="preserve">Esimerkki 4.2153</w:t>
      </w:r>
    </w:p>
    <w:p>
      <w:r>
        <w:t xml:space="preserve">Al Franken sanoi lähes täsmälleen saman kuin Trump sanoi John McCainin sotilasansioista.</w:t>
      </w:r>
    </w:p>
    <w:p>
      <w:r>
        <w:rPr>
          <w:b/>
        </w:rPr>
        <w:t xml:space="preserve">Tulos</w:t>
      </w:r>
    </w:p>
    <w:p>
      <w:r>
        <w:t xml:space="preserve">sotilaallinen</w:t>
      </w:r>
    </w:p>
    <w:p>
      <w:r>
        <w:rPr>
          <w:b/>
        </w:rPr>
        <w:t xml:space="preserve">Tulos</w:t>
      </w:r>
    </w:p>
    <w:p>
      <w:r>
        <w:t xml:space="preserve">isänmaallisuus</w:t>
      </w:r>
    </w:p>
    <w:p>
      <w:r>
        <w:rPr>
          <w:b/>
        </w:rPr>
        <w:t xml:space="preserve">Esimerkki 4.2154</w:t>
      </w:r>
    </w:p>
    <w:p>
      <w:r>
        <w:t xml:space="preserve">Veteraanien työttömyys on nyt itse asiassa alhaisempi kuin (koko) väestön. Se oli korkeampi, kun tulin virkaan.</w:t>
      </w:r>
    </w:p>
    <w:p>
      <w:r>
        <w:rPr>
          <w:b/>
        </w:rPr>
        <w:t xml:space="preserve">Tulos</w:t>
      </w:r>
    </w:p>
    <w:p>
      <w:r>
        <w:t xml:space="preserve">talous</w:t>
      </w:r>
    </w:p>
    <w:p>
      <w:r>
        <w:rPr>
          <w:b/>
        </w:rPr>
        <w:t xml:space="preserve">Tulos</w:t>
      </w:r>
    </w:p>
    <w:p>
      <w:r>
        <w:t xml:space="preserve">työpaikat</w:t>
      </w:r>
    </w:p>
    <w:p>
      <w:r>
        <w:rPr>
          <w:b/>
        </w:rPr>
        <w:t xml:space="preserve">Tulos</w:t>
      </w:r>
    </w:p>
    <w:p>
      <w:r>
        <w:t xml:space="preserve">veteraanit</w:t>
      </w:r>
    </w:p>
    <w:p>
      <w:r>
        <w:rPr>
          <w:b/>
        </w:rPr>
        <w:t xml:space="preserve">Esimerkki 4.2155</w:t>
      </w:r>
    </w:p>
    <w:p>
      <w:r>
        <w:t xml:space="preserve">Viime vuosina edustaja LaTourette on tukenut lainsäädäntöä, joka lisäisi menoja 551,6 prosenttia.</w:t>
      </w:r>
    </w:p>
    <w:p>
      <w:r>
        <w:rPr>
          <w:b/>
        </w:rPr>
        <w:t xml:space="preserve">Tulos</w:t>
      </w:r>
    </w:p>
    <w:p>
      <w:r>
        <w:t xml:space="preserve">liittovaltion talousarvio</w:t>
      </w:r>
    </w:p>
    <w:p>
      <w:r>
        <w:rPr>
          <w:b/>
        </w:rPr>
        <w:t xml:space="preserve">Tulos</w:t>
      </w:r>
    </w:p>
    <w:p>
      <w:r>
        <w:t xml:space="preserve">äänestysrekisteri</w:t>
      </w:r>
    </w:p>
    <w:p>
      <w:r>
        <w:rPr>
          <w:b/>
        </w:rPr>
        <w:t xml:space="preserve">Esimerkki 4.2156</w:t>
      </w:r>
    </w:p>
    <w:p>
      <w:r>
        <w:t xml:space="preserve">Osa Atlantan kaupungin työntekijöistä ei ole saanut palkankorotuksia kahdeksaan vuoteen.</w:t>
      </w:r>
    </w:p>
    <w:p>
      <w:r>
        <w:rPr>
          <w:b/>
        </w:rPr>
        <w:t xml:space="preserve">Tulos</w:t>
      </w:r>
    </w:p>
    <w:p>
      <w:r>
        <w:t xml:space="preserve">hallituksen tehokkuus</w:t>
      </w:r>
    </w:p>
    <w:p>
      <w:r>
        <w:rPr>
          <w:b/>
        </w:rPr>
        <w:t xml:space="preserve">Esimerkki 4.2157</w:t>
      </w:r>
    </w:p>
    <w:p>
      <w:r>
        <w:t xml:space="preserve">Republikaanit hyväksyivät 12 kertaa suuremmat verohelpotukset yli 350 000 tienaaville kuin keskiluokan keskivertohenkilöille.</w:t>
      </w:r>
    </w:p>
    <w:p>
      <w:r>
        <w:rPr>
          <w:b/>
        </w:rPr>
        <w:t xml:space="preserve">Tulos</w:t>
      </w:r>
    </w:p>
    <w:p>
      <w:r>
        <w:t xml:space="preserve">valtion talousarvio</w:t>
      </w:r>
    </w:p>
    <w:p>
      <w:r>
        <w:rPr>
          <w:b/>
        </w:rPr>
        <w:t xml:space="preserve">Tulos</w:t>
      </w:r>
    </w:p>
    <w:p>
      <w:r>
        <w:t xml:space="preserve">verot</w:t>
      </w:r>
    </w:p>
    <w:p>
      <w:r>
        <w:rPr>
          <w:b/>
        </w:rPr>
        <w:t xml:space="preserve">Esimerkki 4.2158</w:t>
      </w:r>
    </w:p>
    <w:p>
      <w:r>
        <w:t xml:space="preserve">99 prosenttia NJ:n äänestäjistä EI kannata metsästystä.</w:t>
      </w:r>
    </w:p>
    <w:p>
      <w:r>
        <w:rPr>
          <w:b/>
        </w:rPr>
        <w:t xml:space="preserve">Tulos</w:t>
      </w:r>
    </w:p>
    <w:p>
      <w:r>
        <w:t xml:space="preserve">eläimet</w:t>
      </w:r>
    </w:p>
    <w:p>
      <w:r>
        <w:rPr>
          <w:b/>
        </w:rPr>
        <w:t xml:space="preserve">Tulos</w:t>
      </w:r>
    </w:p>
    <w:p>
      <w:r>
        <w:t xml:space="preserve">kyselyt</w:t>
      </w:r>
    </w:p>
    <w:p>
      <w:r>
        <w:rPr>
          <w:b/>
        </w:rPr>
        <w:t xml:space="preserve">Esimerkki 4.2159</w:t>
      </w:r>
    </w:p>
    <w:p>
      <w:r>
        <w:t xml:space="preserve">Neljäkymmentä presidentti Barack Obaman palveluksessa olevaa avustajaa on velkaa 333 485 dollaria verorästejä.</w:t>
      </w:r>
    </w:p>
    <w:p>
      <w:r>
        <w:rPr>
          <w:b/>
        </w:rPr>
        <w:t xml:space="preserve">Tulos</w:t>
      </w:r>
    </w:p>
    <w:p>
      <w:r>
        <w:t xml:space="preserve">verot</w:t>
      </w:r>
    </w:p>
    <w:p>
      <w:r>
        <w:rPr>
          <w:b/>
        </w:rPr>
        <w:t xml:space="preserve">Esimerkki 4.2160</w:t>
      </w:r>
    </w:p>
    <w:p>
      <w:r>
        <w:t xml:space="preserve">Yhdysvaltain senaattoriehdokas Tommy Thompson myönsi, että Washington D.C. muutti hänet sisäpiiriläiseksi, joka myi vaikutusvaltaansa ansaitakseen miljoonia vaikutusvaltaisilta etujärjestöiltä.</w:t>
      </w:r>
    </w:p>
    <w:p>
      <w:r>
        <w:rPr>
          <w:b/>
        </w:rPr>
        <w:t xml:space="preserve">Tulos</w:t>
      </w:r>
    </w:p>
    <w:p>
      <w:r>
        <w:t xml:space="preserve">Bushin hallinto</w:t>
      </w:r>
    </w:p>
    <w:p>
      <w:r>
        <w:rPr>
          <w:b/>
        </w:rPr>
        <w:t xml:space="preserve">Tulos</w:t>
      </w:r>
    </w:p>
    <w:p>
      <w:r>
        <w:t xml:space="preserve">ehdokkaiden elämäkerta</w:t>
      </w:r>
    </w:p>
    <w:p>
      <w:r>
        <w:rPr>
          <w:b/>
        </w:rPr>
        <w:t xml:space="preserve">Tulos</w:t>
      </w:r>
    </w:p>
    <w:p>
      <w:r>
        <w:t xml:space="preserve">liittovaltion talousarvio</w:t>
      </w:r>
    </w:p>
    <w:p>
      <w:r>
        <w:rPr>
          <w:b/>
        </w:rPr>
        <w:t xml:space="preserve">Tulos</w:t>
      </w:r>
    </w:p>
    <w:p>
      <w:r>
        <w:t xml:space="preserve">message-machine-2012</w:t>
      </w:r>
    </w:p>
    <w:p>
      <w:r>
        <w:rPr>
          <w:b/>
        </w:rPr>
        <w:t xml:space="preserve">Esimerkki 4.2161</w:t>
      </w:r>
    </w:p>
    <w:p>
      <w:r>
        <w:t xml:space="preserve">Tehtaat avaavat ovensa nopeimmin lähes kahteen vuosikymmeneen.</w:t>
      </w:r>
    </w:p>
    <w:p>
      <w:r>
        <w:rPr>
          <w:b/>
        </w:rPr>
        <w:t xml:space="preserve">Tulos</w:t>
      </w:r>
    </w:p>
    <w:p>
      <w:r>
        <w:t xml:space="preserve">talous</w:t>
      </w:r>
    </w:p>
    <w:p>
      <w:r>
        <w:rPr>
          <w:b/>
        </w:rPr>
        <w:t xml:space="preserve">Esimerkki 4.2162</w:t>
      </w:r>
    </w:p>
    <w:p>
      <w:r>
        <w:t xml:space="preserve">New Yorkissa murhat ovat lisääntyneet.</w:t>
      </w:r>
    </w:p>
    <w:p>
      <w:r>
        <w:rPr>
          <w:b/>
        </w:rPr>
        <w:t xml:space="preserve">Tulos</w:t>
      </w:r>
    </w:p>
    <w:p>
      <w:r>
        <w:t xml:space="preserve">rikos</w:t>
      </w:r>
    </w:p>
    <w:p>
      <w:r>
        <w:rPr>
          <w:b/>
        </w:rPr>
        <w:t xml:space="preserve">Esimerkki 4.2163</w:t>
      </w:r>
    </w:p>
    <w:p>
      <w:r>
        <w:t xml:space="preserve">"Obama on pyytänyt 932 miljoonaa dollaria korvamerkkeinä, kirjaimellisesti miljoona dollaria jokaista päivää kohti, jonka hän on ollut kongressissa."</w:t>
      </w:r>
    </w:p>
    <w:p>
      <w:r>
        <w:rPr>
          <w:b/>
        </w:rPr>
        <w:t xml:space="preserve">Tulos</w:t>
      </w:r>
    </w:p>
    <w:p>
      <w:r>
        <w:t xml:space="preserve">liittovaltion talousarvio</w:t>
      </w:r>
    </w:p>
    <w:p>
      <w:r>
        <w:rPr>
          <w:b/>
        </w:rPr>
        <w:t xml:space="preserve">Esimerkki 4.2164</w:t>
      </w:r>
    </w:p>
    <w:p>
      <w:r>
        <w:t xml:space="preserve">Ronald Reagan puhui toistuvasti siitä, kuinka vastuutonta olisi sallia, että Yhdysvaltojen täyttä uskoa ja luottoa heikennettäisiin millään tavalla.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historia</w:t>
      </w:r>
    </w:p>
    <w:p>
      <w:r>
        <w:rPr>
          <w:b/>
        </w:rPr>
        <w:t xml:space="preserve">Esimerkki 4.2165</w:t>
      </w:r>
    </w:p>
    <w:p>
      <w:r>
        <w:t xml:space="preserve">Leikkasimme osavaltion talousarviosta ennätykselliset 15 miljardia dollaria.</w:t>
      </w:r>
    </w:p>
    <w:p>
      <w:r>
        <w:rPr>
          <w:b/>
        </w:rPr>
        <w:t xml:space="preserve">Tulos</w:t>
      </w:r>
    </w:p>
    <w:p>
      <w:r>
        <w:t xml:space="preserve">message-machine-2012</w:t>
      </w:r>
    </w:p>
    <w:p>
      <w:r>
        <w:rPr>
          <w:b/>
        </w:rPr>
        <w:t xml:space="preserve">Tulos</w:t>
      </w:r>
    </w:p>
    <w:p>
      <w:r>
        <w:t xml:space="preserve">valtion talousarvio</w:t>
      </w:r>
    </w:p>
    <w:p>
      <w:r>
        <w:rPr>
          <w:b/>
        </w:rPr>
        <w:t xml:space="preserve">Esimerkki 4.2166</w:t>
      </w:r>
    </w:p>
    <w:p>
      <w:r>
        <w:t xml:space="preserve">Nyt ISIS on tulossa (Yhdysvaltojen ja Meksikon) rajan yli.</w:t>
      </w:r>
    </w:p>
    <w:p>
      <w:r>
        <w:rPr>
          <w:b/>
        </w:rPr>
        <w:t xml:space="preserve">Tulos</w:t>
      </w:r>
    </w:p>
    <w:p>
      <w:r>
        <w:t xml:space="preserve">terrorismi</w:t>
      </w:r>
    </w:p>
    <w:p>
      <w:r>
        <w:rPr>
          <w:b/>
        </w:rPr>
        <w:t xml:space="preserve">Esimerkki 4.2167</w:t>
      </w:r>
    </w:p>
    <w:p>
      <w:r>
        <w:t xml:space="preserve">Jokaista yksittäistä tiedemiestä kohden, joka kertoo, että ilmaston lämpeneminen on tapahtumassa ja että se on meidän syytämme... voin kasata toisen ryhmän raportteja, jotka sanovat juuri päinvastaista.</w:t>
      </w:r>
    </w:p>
    <w:p>
      <w:r>
        <w:rPr>
          <w:b/>
        </w:rPr>
        <w:t xml:space="preserve">Tulos</w:t>
      </w:r>
    </w:p>
    <w:p>
      <w:r>
        <w:t xml:space="preserve">ilmastonmuutos</w:t>
      </w:r>
    </w:p>
    <w:p>
      <w:r>
        <w:rPr>
          <w:b/>
        </w:rPr>
        <w:t xml:space="preserve">Tulos</w:t>
      </w:r>
    </w:p>
    <w:p>
      <w:r>
        <w:t xml:space="preserve">ympäristö</w:t>
      </w:r>
    </w:p>
    <w:p>
      <w:r>
        <w:rPr>
          <w:b/>
        </w:rPr>
        <w:t xml:space="preserve">Esimerkki 4.2168</w:t>
      </w:r>
    </w:p>
    <w:p>
      <w:r>
        <w:t xml:space="preserve">94 prosenttia wisconsinilaisista työnantajista on sitä mieltä, että osavaltio on menossa oikeaan suuntaan, ja enemmistö sanoo kasvattavansa yritystään vuonna 2012.</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4.2169</w:t>
      </w:r>
    </w:p>
    <w:p>
      <w:r>
        <w:t xml:space="preserve">Sanoo, että Hillary Clintonin suunnitelma nostaa veroja ja jopa kaksinkertaistaa verot.</w:t>
      </w:r>
    </w:p>
    <w:p>
      <w:r>
        <w:rPr>
          <w:b/>
        </w:rPr>
        <w:t xml:space="preserve">Tulos</w:t>
      </w:r>
    </w:p>
    <w:p>
      <w:r>
        <w:t xml:space="preserve">talous</w:t>
      </w:r>
    </w:p>
    <w:p>
      <w:r>
        <w:rPr>
          <w:b/>
        </w:rPr>
        <w:t xml:space="preserve">Tulos</w:t>
      </w:r>
    </w:p>
    <w:p>
      <w:r>
        <w:t xml:space="preserve">tulot</w:t>
      </w:r>
    </w:p>
    <w:p>
      <w:r>
        <w:rPr>
          <w:b/>
        </w:rPr>
        <w:t xml:space="preserve">Tulos</w:t>
      </w:r>
    </w:p>
    <w:p>
      <w:r>
        <w:t xml:space="preserve">verot</w:t>
      </w:r>
    </w:p>
    <w:p>
      <w:r>
        <w:rPr>
          <w:b/>
        </w:rPr>
        <w:t xml:space="preserve">Esimerkki 4.2170</w:t>
      </w:r>
    </w:p>
    <w:p>
      <w:r>
        <w:t xml:space="preserve">Miljoonat amerikkalaiset maksavat enemmän ja saavat vähemmän Obamacaren myötä.</w:t>
      </w:r>
    </w:p>
    <w:p>
      <w:r>
        <w:rPr>
          <w:b/>
        </w:rPr>
        <w:t xml:space="preserve">Tulos</w:t>
      </w:r>
    </w:p>
    <w:p>
      <w:r>
        <w:t xml:space="preserve">terveydenhuolto</w:t>
      </w:r>
    </w:p>
    <w:p>
      <w:r>
        <w:rPr>
          <w:b/>
        </w:rPr>
        <w:t xml:space="preserve">Esimerkki 4.2171</w:t>
      </w:r>
    </w:p>
    <w:p>
      <w:r>
        <w:t xml:space="preserve">Kun presidentti Barack Obama astui virkaansa vuonna 2009, hänellä oli kongressissa suurin demokraattinen enemmistö sitten Lyndon Johnsonin.</w:t>
      </w:r>
    </w:p>
    <w:p>
      <w:r>
        <w:rPr>
          <w:b/>
        </w:rPr>
        <w:t xml:space="preserve">Tulos</w:t>
      </w:r>
    </w:p>
    <w:p>
      <w:r>
        <w:t xml:space="preserve">historia</w:t>
      </w:r>
    </w:p>
    <w:p>
      <w:r>
        <w:rPr>
          <w:b/>
        </w:rPr>
        <w:t xml:space="preserve">Esimerkki 4.2172</w:t>
      </w:r>
    </w:p>
    <w:p>
      <w:r>
        <w:t xml:space="preserve">"Senaattori McCainin taloussuunnitelma antaa lähes 4 miljardin dollarin verohelpotukset öljy-yhtiöille, mutta ei tarjoa verohelpotuksia yli 100 miljoonalle keskiluokkaiselle perheelle."</w:t>
      </w:r>
    </w:p>
    <w:p>
      <w:r>
        <w:rPr>
          <w:b/>
        </w:rPr>
        <w:t xml:space="preserve">Tulos</w:t>
      </w:r>
    </w:p>
    <w:p>
      <w:r>
        <w:t xml:space="preserve">verot</w:t>
      </w:r>
    </w:p>
    <w:p>
      <w:r>
        <w:rPr>
          <w:b/>
        </w:rPr>
        <w:t xml:space="preserve">Esimerkki 4.2173</w:t>
      </w:r>
    </w:p>
    <w:p>
      <w:r>
        <w:t xml:space="preserve">Sanoo, että Barack Obama saa nimityksensä vahvistettua nopeammin kuin presidentti (George W.) Bush samaan aikaan toisella kaudellaan.</w:t>
      </w:r>
    </w:p>
    <w:p>
      <w:r>
        <w:rPr>
          <w:b/>
        </w:rPr>
        <w:t xml:space="preserve">Tulos</w:t>
      </w:r>
    </w:p>
    <w:p>
      <w:r>
        <w:t xml:space="preserve">kongressin säännöt</w:t>
      </w:r>
    </w:p>
    <w:p>
      <w:r>
        <w:rPr>
          <w:b/>
        </w:rPr>
        <w:t xml:space="preserve">Esimerkki 4.2174</w:t>
      </w:r>
    </w:p>
    <w:p>
      <w:r>
        <w:t xml:space="preserve">Sanoo, että Obama lupasi puolittaa alijäämän.</w:t>
      </w:r>
    </w:p>
    <w:p>
      <w:r>
        <w:rPr>
          <w:b/>
        </w:rPr>
        <w:t xml:space="preserve">Tulos</w:t>
      </w:r>
    </w:p>
    <w:p>
      <w:r>
        <w:t xml:space="preserve">keskustelut</w:t>
      </w:r>
    </w:p>
    <w:p>
      <w:r>
        <w:rPr>
          <w:b/>
        </w:rPr>
        <w:t xml:space="preserve">Tulos</w:t>
      </w:r>
    </w:p>
    <w:p>
      <w:r>
        <w:t xml:space="preserve">alijäämä</w:t>
      </w:r>
    </w:p>
    <w:p>
      <w:r>
        <w:rPr>
          <w:b/>
        </w:rPr>
        <w:t xml:space="preserve">Esimerkki 4.2175</w:t>
      </w:r>
    </w:p>
    <w:p>
      <w:r>
        <w:t xml:space="preserve">Vuonna 2009 Wisconsinin osavaltion demokraattiset senaattorit ajoivat miljardin dollarin veronkorotuksen läpi 24 tunnissa ilman julkista osallistumista.</w:t>
      </w:r>
    </w:p>
    <w:p>
      <w:r>
        <w:rPr>
          <w:b/>
        </w:rPr>
        <w:t xml:space="preserve">Tulos</w:t>
      </w:r>
    </w:p>
    <w:p>
      <w:r>
        <w:t xml:space="preserve">työvoima</w:t>
      </w:r>
    </w:p>
    <w:p>
      <w:r>
        <w:rPr>
          <w:b/>
        </w:rPr>
        <w:t xml:space="preserve">Tulos</w:t>
      </w:r>
    </w:p>
    <w:p>
      <w:r>
        <w:t xml:space="preserve">valtion talousarvio</w:t>
      </w:r>
    </w:p>
    <w:p>
      <w:r>
        <w:rPr>
          <w:b/>
        </w:rPr>
        <w:t xml:space="preserve">Tulos</w:t>
      </w:r>
    </w:p>
    <w:p>
      <w:r>
        <w:t xml:space="preserve">verot</w:t>
      </w:r>
    </w:p>
    <w:p>
      <w:r>
        <w:rPr>
          <w:b/>
        </w:rPr>
        <w:t xml:space="preserve">Esimerkki 4.2176</w:t>
      </w:r>
    </w:p>
    <w:p>
      <w:r>
        <w:t xml:space="preserve">90 prosenttia amerikkalaisista haluaa kansallisia taustatarkastuksia, joilla suljetaan porsaanreiät.</w:t>
      </w:r>
    </w:p>
    <w:p>
      <w:r>
        <w:rPr>
          <w:b/>
        </w:rPr>
        <w:t xml:space="preserve">Tulos</w:t>
      </w:r>
    </w:p>
    <w:p>
      <w:r>
        <w:t xml:space="preserve">rikos</w:t>
      </w:r>
    </w:p>
    <w:p>
      <w:r>
        <w:rPr>
          <w:b/>
        </w:rPr>
        <w:t xml:space="preserve">Tulos</w:t>
      </w:r>
    </w:p>
    <w:p>
      <w:r>
        <w:t xml:space="preserve">rikosoikeus</w:t>
      </w:r>
    </w:p>
    <w:p>
      <w:r>
        <w:rPr>
          <w:b/>
        </w:rPr>
        <w:t xml:space="preserve">Tulos</w:t>
      </w:r>
    </w:p>
    <w:p>
      <w:r>
        <w:t xml:space="preserve">hallituksen sääntely</w:t>
      </w:r>
    </w:p>
    <w:p>
      <w:r>
        <w:rPr>
          <w:b/>
        </w:rPr>
        <w:t xml:space="preserve">Tulos</w:t>
      </w:r>
    </w:p>
    <w:p>
      <w:r>
        <w:t xml:space="preserve">aseet</w:t>
      </w:r>
    </w:p>
    <w:p>
      <w:r>
        <w:rPr>
          <w:b/>
        </w:rPr>
        <w:t xml:space="preserve">Esimerkki 4.2177</w:t>
      </w:r>
    </w:p>
    <w:p>
      <w:r>
        <w:t xml:space="preserve">Kymmenet artistit, kuten Justin Timberlake, Jay Z ja Rihanna, peruvat Stevie Wonderin tavoin Floridan-keikkoja stand your ground -lain vastalauseena.</w:t>
      </w:r>
    </w:p>
    <w:p>
      <w:r>
        <w:rPr>
          <w:b/>
        </w:rPr>
        <w:t xml:space="preserve">Tulos</w:t>
      </w:r>
    </w:p>
    <w:p>
      <w:r>
        <w:t xml:space="preserve">rikos</w:t>
      </w:r>
    </w:p>
    <w:p>
      <w:r>
        <w:rPr>
          <w:b/>
        </w:rPr>
        <w:t xml:space="preserve">Esimerkki 4.2178</w:t>
      </w:r>
    </w:p>
    <w:p>
      <w:r>
        <w:t xml:space="preserve">"Meillä on ohjelma, jossa maahanmuuttajat tulevat tänne ja heidän on tuotava tänne miljoona dollaria saadakseen vihreän kortin, jos he aikovat luoda työpaikkoja." "Meillä on ohjelma, jossa maahanmuuttajat tulevat tänne ja heidän on tuotava tänne miljoona dollaria saadakseen vihreän kortin."</w:t>
      </w:r>
    </w:p>
    <w:p>
      <w:r>
        <w:rPr>
          <w:b/>
        </w:rPr>
        <w:t xml:space="preserve">Tulos</w:t>
      </w:r>
    </w:p>
    <w:p>
      <w:r>
        <w:t xml:space="preserve">maahanmuutto</w:t>
      </w:r>
    </w:p>
    <w:p>
      <w:r>
        <w:rPr>
          <w:b/>
        </w:rPr>
        <w:t xml:space="preserve">Esimerkki 4.2179</w:t>
      </w:r>
    </w:p>
    <w:p>
      <w:r>
        <w:t xml:space="preserve">Newt Gingrichin sopimus oli kuulemma Freddie Macin lobbaajien kanssa.</w:t>
      </w:r>
    </w:p>
    <w:p>
      <w:r>
        <w:rPr>
          <w:b/>
        </w:rPr>
        <w:t xml:space="preserve">Tulos</w:t>
      </w:r>
    </w:p>
    <w:p>
      <w:r>
        <w:t xml:space="preserve">ehdokkaiden elämäkerta</w:t>
      </w:r>
    </w:p>
    <w:p>
      <w:r>
        <w:rPr>
          <w:b/>
        </w:rPr>
        <w:t xml:space="preserve">Esimerkki 4.2180</w:t>
      </w:r>
    </w:p>
    <w:p>
      <w:r>
        <w:t xml:space="preserve">"Sosiaaliturvan yksityistäminen oli huono ajatus, kun George W. Bush ehdotti sitä. Se on huono ajatus tänäänkin. Senaattori McCainin kampanja meni vielä pidemmälle ... ja ehdotti ... elinkustannusten mukautusten leikkaamista tai eläkeiän nostamista."</w:t>
      </w:r>
    </w:p>
    <w:p>
      <w:r>
        <w:rPr>
          <w:b/>
        </w:rPr>
        <w:t xml:space="preserve">Tulos</w:t>
      </w:r>
    </w:p>
    <w:p>
      <w:r>
        <w:t xml:space="preserve">sosiaaliturva</w:t>
      </w:r>
    </w:p>
    <w:p>
      <w:r>
        <w:rPr>
          <w:b/>
        </w:rPr>
        <w:t xml:space="preserve">Esimerkki 4.2181</w:t>
      </w:r>
    </w:p>
    <w:p>
      <w:r>
        <w:t xml:space="preserve">Laittomien maahanmuuttajien karkottamisesta.</w:t>
      </w:r>
    </w:p>
    <w:p>
      <w:r>
        <w:rPr>
          <w:b/>
        </w:rPr>
        <w:t xml:space="preserve">Tulos</w:t>
      </w:r>
    </w:p>
    <w:p>
      <w:r>
        <w:t xml:space="preserve">maahanmuutto</w:t>
      </w:r>
    </w:p>
    <w:p>
      <w:r>
        <w:rPr>
          <w:b/>
        </w:rPr>
        <w:t xml:space="preserve">Esimerkki 4.2182</w:t>
      </w:r>
    </w:p>
    <w:p>
      <w:r>
        <w:t xml:space="preserve">"Käytämme terveydenhuoltoon huikean paljon rahaa, yli 2 biljoonaa dollaria ja lähes kaksi kertaa enemmän kuin mikään muu maa henkilöä kohden."</w:t>
      </w:r>
    </w:p>
    <w:p>
      <w:r>
        <w:rPr>
          <w:b/>
        </w:rPr>
        <w:t xml:space="preserve">Tulos</w:t>
      </w:r>
    </w:p>
    <w:p>
      <w:r>
        <w:t xml:space="preserve">terveydenhuolto</w:t>
      </w:r>
    </w:p>
    <w:p>
      <w:r>
        <w:rPr>
          <w:b/>
        </w:rPr>
        <w:t xml:space="preserve">Esimerkki 4.2183</w:t>
      </w:r>
    </w:p>
    <w:p>
      <w:r>
        <w:t xml:space="preserve">Ennaltaehkäisevä hoito "säästää rahaa".</w:t>
      </w:r>
    </w:p>
    <w:p>
      <w:r>
        <w:rPr>
          <w:b/>
        </w:rPr>
        <w:t xml:space="preserve">Tulos</w:t>
      </w:r>
    </w:p>
    <w:p>
      <w:r>
        <w:t xml:space="preserve">terveydenhuolto</w:t>
      </w:r>
    </w:p>
    <w:p>
      <w:r>
        <w:rPr>
          <w:b/>
        </w:rPr>
        <w:t xml:space="preserve">Esimerkki 4.2184</w:t>
      </w:r>
    </w:p>
    <w:p>
      <w:r>
        <w:t xml:space="preserve">Sanoo Connie Mack IV:n olleen mukana tukemassa lakiehdotusta, jonka mukaan sosiaaliturvarahastosta otettaisiin kolmasosa ... ja se annettaisiin yksilöllisille tileille eläkeläisille, jotka sitten sijoittaisivat sen osakemarkkinoille.</w:t>
      </w:r>
    </w:p>
    <w:p>
      <w:r>
        <w:rPr>
          <w:b/>
        </w:rPr>
        <w:t xml:space="preserve">Tulos</w:t>
      </w:r>
    </w:p>
    <w:p>
      <w:r>
        <w:t xml:space="preserve">sosiaaliturva</w:t>
      </w:r>
    </w:p>
    <w:p>
      <w:r>
        <w:rPr>
          <w:b/>
        </w:rPr>
        <w:t xml:space="preserve">Esimerkki 4.2185</w:t>
      </w:r>
    </w:p>
    <w:p>
      <w:r>
        <w:t xml:space="preserve">"Kansalliskaartimme ei voi toimia niin tehokkaasti kuin se voisi, kuten näimme Keskilännen tulvissa. Keskustelin kansalliskaartin edustajien kanssa. Viisitoista heidän 17 helikopteristaan tällä alueella oli ulkomailla tulvan aikana."</w:t>
      </w:r>
    </w:p>
    <w:p>
      <w:r>
        <w:rPr>
          <w:b/>
        </w:rPr>
        <w:t xml:space="preserve">Tulos</w:t>
      </w:r>
    </w:p>
    <w:p>
      <w:r>
        <w:t xml:space="preserve">Irak</w:t>
      </w:r>
    </w:p>
    <w:p>
      <w:r>
        <w:rPr>
          <w:b/>
        </w:rPr>
        <w:t xml:space="preserve">Esimerkki 4.2186</w:t>
      </w:r>
    </w:p>
    <w:p>
      <w:r>
        <w:t xml:space="preserve">"Fultonin piirikunta on onnistunut vähentämään raskauksien määrää" 15-19-vuotiaiden keskuudessa.</w:t>
      </w:r>
    </w:p>
    <w:p>
      <w:r>
        <w:rPr>
          <w:b/>
        </w:rPr>
        <w:t xml:space="preserve">Tulos</w:t>
      </w:r>
    </w:p>
    <w:p>
      <w:r>
        <w:t xml:space="preserve">naiset</w:t>
      </w:r>
    </w:p>
    <w:p>
      <w:r>
        <w:rPr>
          <w:b/>
        </w:rPr>
        <w:t xml:space="preserve">Esimerkki 4.2187</w:t>
      </w:r>
    </w:p>
    <w:p>
      <w:r>
        <w:t xml:space="preserve">Sanoo, että Texasin edustajainhuoneeseen on liittynyt ennätysmäärä uusia jäseniä.</w:t>
      </w:r>
    </w:p>
    <w:p>
      <w:r>
        <w:rPr>
          <w:b/>
        </w:rPr>
        <w:t xml:space="preserve">Tulos</w:t>
      </w:r>
    </w:p>
    <w:p>
      <w:r>
        <w:t xml:space="preserve">vaalit</w:t>
      </w:r>
    </w:p>
    <w:p>
      <w:r>
        <w:rPr>
          <w:b/>
        </w:rPr>
        <w:t xml:space="preserve">Tulos</w:t>
      </w:r>
    </w:p>
    <w:p>
      <w:r>
        <w:t xml:space="preserve">valtiot</w:t>
      </w:r>
    </w:p>
    <w:p>
      <w:r>
        <w:rPr>
          <w:b/>
        </w:rPr>
        <w:t xml:space="preserve">Esimerkki 4.2188</w:t>
      </w:r>
    </w:p>
    <w:p>
      <w:r>
        <w:t xml:space="preserve">Demokraatit leikkaavat osavaltion talousarviosta 35 miljoonaa dollaria tietotekniikan parannuksiin.</w:t>
      </w:r>
    </w:p>
    <w:p>
      <w:r>
        <w:rPr>
          <w:b/>
        </w:rPr>
        <w:t xml:space="preserve">Tulos</w:t>
      </w:r>
    </w:p>
    <w:p>
      <w:r>
        <w:t xml:space="preserve">valtion talousarvio</w:t>
      </w:r>
    </w:p>
    <w:p>
      <w:r>
        <w:rPr>
          <w:b/>
        </w:rPr>
        <w:t xml:space="preserve">Esimerkki 4.2189</w:t>
      </w:r>
    </w:p>
    <w:p>
      <w:r>
        <w:t xml:space="preserve">Austins Pease Elementary on koulu, joka perustettiin osana Texasin perustuslakia.</w:t>
      </w:r>
    </w:p>
    <w:p>
      <w:r>
        <w:rPr>
          <w:b/>
        </w:rPr>
        <w:t xml:space="preserve">Tulos</w:t>
      </w:r>
    </w:p>
    <w:p>
      <w:r>
        <w:t xml:space="preserve">koulutus</w:t>
      </w:r>
    </w:p>
    <w:p>
      <w:r>
        <w:rPr>
          <w:b/>
        </w:rPr>
        <w:t xml:space="preserve">Esimerkki 4.2190</w:t>
      </w:r>
    </w:p>
    <w:p>
      <w:r>
        <w:t xml:space="preserve">"Olin aika ylpeä siitä, että olin lavalla ainoa mies, jolla oli koskaan ollut työtä yksityisellä sektorilla."</w:t>
      </w:r>
    </w:p>
    <w:p>
      <w:r>
        <w:rPr>
          <w:b/>
        </w:rPr>
        <w:t xml:space="preserve">Tulos</w:t>
      </w:r>
    </w:p>
    <w:p>
      <w:r>
        <w:t xml:space="preserve">ehdokkaiden elämäkerta</w:t>
      </w:r>
    </w:p>
    <w:p>
      <w:r>
        <w:rPr>
          <w:b/>
        </w:rPr>
        <w:t xml:space="preserve">Esimerkki 4.2191</w:t>
      </w:r>
    </w:p>
    <w:p>
      <w:r>
        <w:t xml:space="preserve">Presidentti Barack Obaman ehdottaman Buffett-säännön mukainen 30 prosentin verokanta on alhaisempi kuin miljonääreille jo nyt säädetty verokanta - ei vain miljonääreille, vaan yli 200 000 dollaria ansaitseville.</w:t>
      </w:r>
    </w:p>
    <w:p>
      <w:r>
        <w:rPr>
          <w:b/>
        </w:rPr>
        <w:t xml:space="preserve">Tulos</w:t>
      </w:r>
    </w:p>
    <w:p>
      <w:r>
        <w:t xml:space="preserve">verot</w:t>
      </w:r>
    </w:p>
    <w:p>
      <w:r>
        <w:rPr>
          <w:b/>
        </w:rPr>
        <w:t xml:space="preserve">Esimerkki 4.2192</w:t>
      </w:r>
    </w:p>
    <w:p>
      <w:r>
        <w:t xml:space="preserve">Yhdysvaltain edustaja Ted Yoho sanoo, että afroamerikkalaisille pitäisi antaa vain kolme viidesosaa äänistä.</w:t>
      </w:r>
    </w:p>
    <w:p>
      <w:r>
        <w:rPr>
          <w:b/>
        </w:rPr>
        <w:t xml:space="preserve">Tulos</w:t>
      </w:r>
    </w:p>
    <w:p>
      <w:r>
        <w:t xml:space="preserve">kansalaisoikeudet</w:t>
      </w:r>
    </w:p>
    <w:p>
      <w:r>
        <w:rPr>
          <w:b/>
        </w:rPr>
        <w:t xml:space="preserve">Tulos</w:t>
      </w:r>
    </w:p>
    <w:p>
      <w:r>
        <w:t xml:space="preserve">monimuotoisuus</w:t>
      </w:r>
    </w:p>
    <w:p>
      <w:r>
        <w:rPr>
          <w:b/>
        </w:rPr>
        <w:t xml:space="preserve">Tulos</w:t>
      </w:r>
    </w:p>
    <w:p>
      <w:r>
        <w:t xml:space="preserve">florida</w:t>
      </w:r>
    </w:p>
    <w:p>
      <w:r>
        <w:rPr>
          <w:b/>
        </w:rPr>
        <w:t xml:space="preserve">Esimerkki 4.2193</w:t>
      </w:r>
    </w:p>
    <w:p>
      <w:r>
        <w:t xml:space="preserve">Emme tarvitse erillistä (reseptilääke)tietokantaa ... Apteekeilla on jo olemassa tietokanta.</w:t>
      </w:r>
    </w:p>
    <w:p>
      <w:r>
        <w:rPr>
          <w:b/>
        </w:rPr>
        <w:t xml:space="preserve">Tulos</w:t>
      </w:r>
    </w:p>
    <w:p>
      <w:r>
        <w:t xml:space="preserve">huumeet</w:t>
      </w:r>
    </w:p>
    <w:p>
      <w:r>
        <w:rPr>
          <w:b/>
        </w:rPr>
        <w:t xml:space="preserve">Tulos</w:t>
      </w:r>
    </w:p>
    <w:p>
      <w:r>
        <w:t xml:space="preserve">terveydenhuolto</w:t>
      </w:r>
    </w:p>
    <w:p>
      <w:r>
        <w:rPr>
          <w:b/>
        </w:rPr>
        <w:t xml:space="preserve">Tulos</w:t>
      </w:r>
    </w:p>
    <w:p>
      <w:r>
        <w:t xml:space="preserve">kansanterveys</w:t>
      </w:r>
    </w:p>
    <w:p>
      <w:r>
        <w:rPr>
          <w:b/>
        </w:rPr>
        <w:t xml:space="preserve">Esimerkki 4.2194</w:t>
      </w:r>
    </w:p>
    <w:p>
      <w:r>
        <w:t xml:space="preserve">Eräs piirissäni toimiva pienyritys tarvitsi 31 erilaista lupaa ja maksua voidakseen laajentaa toimintaansa.</w:t>
      </w:r>
    </w:p>
    <w:p>
      <w:r>
        <w:rPr>
          <w:b/>
        </w:rPr>
        <w:t xml:space="preserve">Tulos</w:t>
      </w:r>
    </w:p>
    <w:p>
      <w:r>
        <w:t xml:space="preserve">hallituksen sääntely</w:t>
      </w:r>
    </w:p>
    <w:p>
      <w:r>
        <w:rPr>
          <w:b/>
        </w:rPr>
        <w:t xml:space="preserve">Tulos</w:t>
      </w:r>
    </w:p>
    <w:p>
      <w:r>
        <w:t xml:space="preserve">markkinasääntely</w:t>
      </w:r>
    </w:p>
    <w:p>
      <w:r>
        <w:rPr>
          <w:b/>
        </w:rPr>
        <w:t xml:space="preserve">Esimerkki 4.2195</w:t>
      </w:r>
    </w:p>
    <w:p>
      <w:r>
        <w:t xml:space="preserve">Yhdysvaltain puolustusministeriö käyttää vuosittain 80 miljoonaa dollaria eturauhassyövän tutkimukseen, 25 miljoonaa dollaria munasarjasyöpätutkimukseen ja 150 miljoonaa dollaria rintasyöpätutkimukseen.</w:t>
      </w:r>
    </w:p>
    <w:p>
      <w:r>
        <w:rPr>
          <w:b/>
        </w:rPr>
        <w:t xml:space="preserve">Tulos</w:t>
      </w:r>
    </w:p>
    <w:p>
      <w:r>
        <w:t xml:space="preserve">liittovaltion talousarvio</w:t>
      </w:r>
    </w:p>
    <w:p>
      <w:r>
        <w:rPr>
          <w:b/>
        </w:rPr>
        <w:t xml:space="preserve">Tulos</w:t>
      </w:r>
    </w:p>
    <w:p>
      <w:r>
        <w:t xml:space="preserve">sotilaallinen</w:t>
      </w:r>
    </w:p>
    <w:p>
      <w:r>
        <w:rPr>
          <w:b/>
        </w:rPr>
        <w:t xml:space="preserve">Esimerkki 4.2196</w:t>
      </w:r>
    </w:p>
    <w:p>
      <w:r>
        <w:t xml:space="preserve">FAKTA: mikään #Obamacaressa ei pakota ihmisiä luopumaan terveydenhuoltosuunnitelmistaan.</w:t>
      </w:r>
    </w:p>
    <w:p>
      <w:r>
        <w:rPr>
          <w:b/>
        </w:rPr>
        <w:t xml:space="preserve">Tulos</w:t>
      </w:r>
    </w:p>
    <w:p>
      <w:r>
        <w:t xml:space="preserve">terveydenhuolto</w:t>
      </w:r>
    </w:p>
    <w:p>
      <w:r>
        <w:rPr>
          <w:b/>
        </w:rPr>
        <w:t xml:space="preserve">Esimerkki 4.2197</w:t>
      </w:r>
    </w:p>
    <w:p>
      <w:r>
        <w:t xml:space="preserve">Kun J.D. Hayworth "äänestettiin ulos kongressista, hänestä tuli rekisteröity lobbari", jolle "eräs floridalainen yritys maksoi tuhansia euroja lobbaamisesta samassa valiokunnassa, jossa hän oli aiemmin toiminut".</w:t>
      </w:r>
    </w:p>
    <w:p>
      <w:r>
        <w:rPr>
          <w:b/>
        </w:rPr>
        <w:t xml:space="preserve">Tulos</w:t>
      </w:r>
    </w:p>
    <w:p>
      <w:r>
        <w:t xml:space="preserve">ehdokkaiden elämäkerta</w:t>
      </w:r>
    </w:p>
    <w:p>
      <w:r>
        <w:rPr>
          <w:b/>
        </w:rPr>
        <w:t xml:space="preserve">Tulos</w:t>
      </w:r>
    </w:p>
    <w:p>
      <w:r>
        <w:t xml:space="preserve">etiikka</w:t>
      </w:r>
    </w:p>
    <w:p>
      <w:r>
        <w:rPr>
          <w:b/>
        </w:rPr>
        <w:t xml:space="preserve">Tulos</w:t>
      </w:r>
    </w:p>
    <w:p>
      <w:r>
        <w:t xml:space="preserve">message-machine</w:t>
      </w:r>
    </w:p>
    <w:p>
      <w:r>
        <w:rPr>
          <w:b/>
        </w:rPr>
        <w:t xml:space="preserve">Tulos</w:t>
      </w:r>
    </w:p>
    <w:p>
      <w:r>
        <w:t xml:space="preserve">läpinäkyvyys</w:t>
      </w:r>
    </w:p>
    <w:p>
      <w:r>
        <w:rPr>
          <w:b/>
        </w:rPr>
        <w:t xml:space="preserve">Esimerkki 4.2198</w:t>
      </w:r>
    </w:p>
    <w:p>
      <w:r>
        <w:t xml:space="preserve">76 prosenttia lääkäreistä tukee lääkemarihuanan käyttöä.</w:t>
      </w:r>
    </w:p>
    <w:p>
      <w:r>
        <w:rPr>
          <w:b/>
        </w:rPr>
        <w:t xml:space="preserve">Tulos</w:t>
      </w:r>
    </w:p>
    <w:p>
      <w:r>
        <w:t xml:space="preserve">marihuana</w:t>
      </w:r>
    </w:p>
    <w:p>
      <w:r>
        <w:rPr>
          <w:b/>
        </w:rPr>
        <w:t xml:space="preserve">Esimerkki 4.2199</w:t>
      </w:r>
    </w:p>
    <w:p>
      <w:r>
        <w:t xml:space="preserve">Virginia Techin ampumavälikohtauksia tutkivat opetusministeriön virkamiehet eivät ole kertaakaan nousseet autoon ja ajaneet Blacksburgiin puhumaan poliisipäällikön tai yliopiston presidentin tai kenenkään muunkaan kanssa.</w:t>
      </w:r>
    </w:p>
    <w:p>
      <w:r>
        <w:rPr>
          <w:b/>
        </w:rPr>
        <w:t xml:space="preserve">Tulos</w:t>
      </w:r>
    </w:p>
    <w:p>
      <w:r>
        <w:t xml:space="preserve">rikos</w:t>
      </w:r>
    </w:p>
    <w:p>
      <w:r>
        <w:rPr>
          <w:b/>
        </w:rPr>
        <w:t xml:space="preserve">Tulos</w:t>
      </w:r>
    </w:p>
    <w:p>
      <w:r>
        <w:t xml:space="preserve">koulutus</w:t>
      </w:r>
    </w:p>
    <w:p>
      <w:r>
        <w:rPr>
          <w:b/>
        </w:rPr>
        <w:t xml:space="preserve">Esimerkki 4.2200</w:t>
      </w:r>
    </w:p>
    <w:p>
      <w:r>
        <w:t xml:space="preserve">Kyseessä on hallinto, joka on suoraan sanottuna osoittanut haluttomuutta panna maahanmuuttolakia täytäntöön.</w:t>
      </w:r>
    </w:p>
    <w:p>
      <w:r>
        <w:rPr>
          <w:b/>
        </w:rPr>
        <w:t xml:space="preserve">Tulos</w:t>
      </w:r>
    </w:p>
    <w:p>
      <w:r>
        <w:t xml:space="preserve">maahanmuutto</w:t>
      </w:r>
    </w:p>
    <w:p>
      <w:r>
        <w:rPr>
          <w:b/>
        </w:rPr>
        <w:t xml:space="preserve">Esimerkki 4.2201</w:t>
      </w:r>
    </w:p>
    <w:p>
      <w:r>
        <w:t xml:space="preserve">Kun sosiaaliturva hyväksyttiin, nostettiin kaikenlaisia oikeusjuttuja, aivan kuten on käynyt uudesta terveydenhuoltolaista käytävässä oikeustaistelussa.</w:t>
      </w:r>
    </w:p>
    <w:p>
      <w:r>
        <w:rPr>
          <w:b/>
        </w:rPr>
        <w:t xml:space="preserve">Tulos</w:t>
      </w:r>
    </w:p>
    <w:p>
      <w:r>
        <w:t xml:space="preserve">terveydenhuolto</w:t>
      </w:r>
    </w:p>
    <w:p>
      <w:r>
        <w:rPr>
          <w:b/>
        </w:rPr>
        <w:t xml:space="preserve">Tulos</w:t>
      </w:r>
    </w:p>
    <w:p>
      <w:r>
        <w:t xml:space="preserve">historia</w:t>
      </w:r>
    </w:p>
    <w:p>
      <w:r>
        <w:rPr>
          <w:b/>
        </w:rPr>
        <w:t xml:space="preserve">Tulos</w:t>
      </w:r>
    </w:p>
    <w:p>
      <w:r>
        <w:t xml:space="preserve">legal-issues</w:t>
      </w:r>
    </w:p>
    <w:p>
      <w:r>
        <w:rPr>
          <w:b/>
        </w:rPr>
        <w:t xml:space="preserve">Tulos</w:t>
      </w:r>
    </w:p>
    <w:p>
      <w:r>
        <w:t xml:space="preserve">sosiaaliturva</w:t>
      </w:r>
    </w:p>
    <w:p>
      <w:r>
        <w:rPr>
          <w:b/>
        </w:rPr>
        <w:t xml:space="preserve">Esimerkki 4.2202</w:t>
      </w:r>
    </w:p>
    <w:p>
      <w:r>
        <w:t xml:space="preserve">Sanoo, että Damaskoksen yhtiöittämisen lopettaminen ei tuottaisi merkittäviä verosäästöjä.</w:t>
      </w:r>
    </w:p>
    <w:p>
      <w:r>
        <w:rPr>
          <w:b/>
        </w:rPr>
        <w:t xml:space="preserve">Tulos</w:t>
      </w:r>
    </w:p>
    <w:p>
      <w:r>
        <w:t xml:space="preserve">verot</w:t>
      </w:r>
    </w:p>
    <w:p>
      <w:r>
        <w:rPr>
          <w:b/>
        </w:rPr>
        <w:t xml:space="preserve">Esimerkki 4.2203</w:t>
      </w:r>
    </w:p>
    <w:p>
      <w:r>
        <w:t xml:space="preserve">Scott Walker vastusti suunnitelmaa, jonka tarkoituksena oli auttaa wisconsinilaisia opiskelijoita jälleenrahoittamaan opintolainojaan.</w:t>
      </w:r>
    </w:p>
    <w:p>
      <w:r>
        <w:rPr>
          <w:b/>
        </w:rPr>
        <w:t xml:space="preserve">Tulos</w:t>
      </w:r>
    </w:p>
    <w:p>
      <w:r>
        <w:t xml:space="preserve">velka</w:t>
      </w:r>
    </w:p>
    <w:p>
      <w:r>
        <w:rPr>
          <w:b/>
        </w:rPr>
        <w:t xml:space="preserve">Tulos</w:t>
      </w:r>
    </w:p>
    <w:p>
      <w:r>
        <w:t xml:space="preserve">talous</w:t>
      </w:r>
    </w:p>
    <w:p>
      <w:r>
        <w:rPr>
          <w:b/>
        </w:rPr>
        <w:t xml:space="preserve">Tulos</w:t>
      </w:r>
    </w:p>
    <w:p>
      <w:r>
        <w:t xml:space="preserve">koulutus</w:t>
      </w:r>
    </w:p>
    <w:p>
      <w:r>
        <w:rPr>
          <w:b/>
        </w:rPr>
        <w:t xml:space="preserve">Tulos</w:t>
      </w:r>
    </w:p>
    <w:p>
      <w:r>
        <w:t xml:space="preserve">rahoitusalan sääntely</w:t>
      </w:r>
    </w:p>
    <w:p>
      <w:r>
        <w:rPr>
          <w:b/>
        </w:rPr>
        <w:t xml:space="preserve">Esimerkki 4.2204</w:t>
      </w:r>
    </w:p>
    <w:p>
      <w:r>
        <w:t xml:space="preserve">Lee Zeldin jätti väliin 2/3 veteraaniasioiden kuulemistilaisuuksista</w:t>
      </w:r>
    </w:p>
    <w:p>
      <w:r>
        <w:rPr>
          <w:b/>
        </w:rPr>
        <w:t xml:space="preserve">Tulos</w:t>
      </w:r>
    </w:p>
    <w:p>
      <w:r>
        <w:t xml:space="preserve">kongressi</w:t>
      </w:r>
    </w:p>
    <w:p>
      <w:r>
        <w:rPr>
          <w:b/>
        </w:rPr>
        <w:t xml:space="preserve">Tulos</w:t>
      </w:r>
    </w:p>
    <w:p>
      <w:r>
        <w:t xml:space="preserve">veteraanit</w:t>
      </w:r>
    </w:p>
    <w:p>
      <w:r>
        <w:rPr>
          <w:b/>
        </w:rPr>
        <w:t xml:space="preserve">Esimerkki 4.2205</w:t>
      </w:r>
    </w:p>
    <w:p>
      <w:r>
        <w:t xml:space="preserve">Olen voittanut enemmän vaaleja kuin yksikään puheenjohtaja sitten vuoden 1938.</w:t>
      </w:r>
    </w:p>
    <w:p>
      <w:r>
        <w:rPr>
          <w:b/>
        </w:rPr>
        <w:t xml:space="preserve">Tulos</w:t>
      </w:r>
    </w:p>
    <w:p>
      <w:r>
        <w:t xml:space="preserve">kampanjarahoitus</w:t>
      </w:r>
    </w:p>
    <w:p>
      <w:r>
        <w:rPr>
          <w:b/>
        </w:rPr>
        <w:t xml:space="preserve">Tulos</w:t>
      </w:r>
    </w:p>
    <w:p>
      <w:r>
        <w:t xml:space="preserve">vaalit</w:t>
      </w:r>
    </w:p>
    <w:p>
      <w:r>
        <w:rPr>
          <w:b/>
        </w:rPr>
        <w:t xml:space="preserve">Esimerkki 4.2206</w:t>
      </w:r>
    </w:p>
    <w:p>
      <w:r>
        <w:t xml:space="preserve">500 prosenttia enemmän liikennettä täällä?</w:t>
      </w:r>
    </w:p>
    <w:p>
      <w:r>
        <w:rPr>
          <w:b/>
        </w:rPr>
        <w:t xml:space="preserve">Tulos</w:t>
      </w:r>
    </w:p>
    <w:p>
      <w:r>
        <w:t xml:space="preserve">kaupungin talousarvio</w:t>
      </w:r>
    </w:p>
    <w:p>
      <w:r>
        <w:rPr>
          <w:b/>
        </w:rPr>
        <w:t xml:space="preserve">Tulos</w:t>
      </w:r>
    </w:p>
    <w:p>
      <w:r>
        <w:t xml:space="preserve">kaupunginhallitus</w:t>
      </w:r>
    </w:p>
    <w:p>
      <w:r>
        <w:rPr>
          <w:b/>
        </w:rPr>
        <w:t xml:space="preserve">Esimerkki 4.2207</w:t>
      </w:r>
    </w:p>
    <w:p>
      <w:r>
        <w:t xml:space="preserve">Arizonassa on vain puolitoista (rajavartiolaitoksen) agenttia jokaista 10 neliökilometriä kohden.</w:t>
      </w:r>
    </w:p>
    <w:p>
      <w:r>
        <w:rPr>
          <w:b/>
        </w:rPr>
        <w:t xml:space="preserve">Tulos</w:t>
      </w:r>
    </w:p>
    <w:p>
      <w:r>
        <w:t xml:space="preserve">maahanmuutto</w:t>
      </w:r>
    </w:p>
    <w:p>
      <w:r>
        <w:rPr>
          <w:b/>
        </w:rPr>
        <w:t xml:space="preserve">Esimerkki 4.2208</w:t>
      </w:r>
    </w:p>
    <w:p>
      <w:r>
        <w:t xml:space="preserve">(McCain) sanoo, että "meillä ei voi olla ... aikatauluja joukkojemme vetämiseksi Irakista".</w:t>
      </w:r>
    </w:p>
    <w:p>
      <w:r>
        <w:rPr>
          <w:b/>
        </w:rPr>
        <w:t xml:space="preserve">Tulos</w:t>
      </w:r>
    </w:p>
    <w:p>
      <w:r>
        <w:t xml:space="preserve">Irak</w:t>
      </w:r>
    </w:p>
    <w:p>
      <w:r>
        <w:rPr>
          <w:b/>
        </w:rPr>
        <w:t xml:space="preserve">Esimerkki 4.2209</w:t>
      </w:r>
    </w:p>
    <w:p>
      <w:r>
        <w:t xml:space="preserve">Wisconsinissa nainen ansaitsee vain 80 senttiä jokaista miehen ansaitsemaa dollaria kohden.</w:t>
      </w:r>
    </w:p>
    <w:p>
      <w:r>
        <w:rPr>
          <w:b/>
        </w:rPr>
        <w:t xml:space="preserve">Tulos</w:t>
      </w:r>
    </w:p>
    <w:p>
      <w:r>
        <w:t xml:space="preserve">talous</w:t>
      </w:r>
    </w:p>
    <w:p>
      <w:r>
        <w:rPr>
          <w:b/>
        </w:rPr>
        <w:t xml:space="preserve">Tulos</w:t>
      </w:r>
    </w:p>
    <w:p>
      <w:r>
        <w:t xml:space="preserve">tulot</w:t>
      </w:r>
    </w:p>
    <w:p>
      <w:r>
        <w:rPr>
          <w:b/>
        </w:rPr>
        <w:t xml:space="preserve">Tulos</w:t>
      </w:r>
    </w:p>
    <w:p>
      <w:r>
        <w:t xml:space="preserve">työpaikat</w:t>
      </w:r>
    </w:p>
    <w:p>
      <w:r>
        <w:rPr>
          <w:b/>
        </w:rPr>
        <w:t xml:space="preserve">Tulos</w:t>
      </w:r>
    </w:p>
    <w:p>
      <w:r>
        <w:t xml:space="preserve">naiset</w:t>
      </w:r>
    </w:p>
    <w:p>
      <w:r>
        <w:rPr>
          <w:b/>
        </w:rPr>
        <w:t xml:space="preserve">Esimerkki 4.2210</w:t>
      </w:r>
    </w:p>
    <w:p>
      <w:r>
        <w:t xml:space="preserve">Loranne Ausleys aiheuttaa veronmaksajille taloudellisen katastrofin, joka lisää kaasuveroja, kiinteistöveroja ja eläkeläisten veroja.</w:t>
      </w:r>
    </w:p>
    <w:p>
      <w:r>
        <w:rPr>
          <w:b/>
        </w:rPr>
        <w:t xml:space="preserve">Tulos</w:t>
      </w:r>
    </w:p>
    <w:p>
      <w:r>
        <w:t xml:space="preserve">message-machine</w:t>
      </w:r>
    </w:p>
    <w:p>
      <w:r>
        <w:rPr>
          <w:b/>
        </w:rPr>
        <w:t xml:space="preserve">Tulos</w:t>
      </w:r>
    </w:p>
    <w:p>
      <w:r>
        <w:t xml:space="preserve">verot</w:t>
      </w:r>
    </w:p>
    <w:p>
      <w:r>
        <w:rPr>
          <w:b/>
        </w:rPr>
        <w:t xml:space="preserve">Esimerkki 4.2211</w:t>
      </w:r>
    </w:p>
    <w:p>
      <w:r>
        <w:t xml:space="preserve">Senaattori Kay Bailey Hutchisonin "myönnytyspuhe tuli, kun alle 20 prosenttia vaalipiirien äänistä oli laskettu".</w:t>
      </w:r>
    </w:p>
    <w:p>
      <w:r>
        <w:rPr>
          <w:b/>
        </w:rPr>
        <w:t xml:space="preserve">Tulos</w:t>
      </w:r>
    </w:p>
    <w:p>
      <w:r>
        <w:t xml:space="preserve">vaalit</w:t>
      </w:r>
    </w:p>
    <w:p>
      <w:r>
        <w:rPr>
          <w:b/>
        </w:rPr>
        <w:t xml:space="preserve">Esimerkki 4.2212</w:t>
      </w:r>
    </w:p>
    <w:p>
      <w:r>
        <w:t xml:space="preserve">"Taisimme tulla tänne (Floridaan) kerran ... mutta emme keränneet täällä aktiivisesti varoja."</w:t>
      </w:r>
    </w:p>
    <w:p>
      <w:r>
        <w:rPr>
          <w:b/>
        </w:rPr>
        <w:t xml:space="preserve">Tulos</w:t>
      </w:r>
    </w:p>
    <w:p>
      <w:r>
        <w:t xml:space="preserve">etiikka</w:t>
      </w:r>
    </w:p>
    <w:p>
      <w:r>
        <w:rPr>
          <w:b/>
        </w:rPr>
        <w:t xml:space="preserve">Esimerkki 4.2213</w:t>
      </w:r>
    </w:p>
    <w:p>
      <w:r>
        <w:t xml:space="preserve">Kanadalaissyntyisellä Ted Cruzilla on ollut kaksoispassi.</w:t>
      </w:r>
    </w:p>
    <w:p>
      <w:r>
        <w:rPr>
          <w:b/>
        </w:rPr>
        <w:t xml:space="preserve">Tulos</w:t>
      </w:r>
    </w:p>
    <w:p>
      <w:r>
        <w:t xml:space="preserve">ehdokkaiden elämäkerta</w:t>
      </w:r>
    </w:p>
    <w:p>
      <w:r>
        <w:rPr>
          <w:b/>
        </w:rPr>
        <w:t xml:space="preserve">Tulos</w:t>
      </w:r>
    </w:p>
    <w:p>
      <w:r>
        <w:t xml:space="preserve">maahanmuutto</w:t>
      </w:r>
    </w:p>
    <w:p>
      <w:r>
        <w:rPr>
          <w:b/>
        </w:rPr>
        <w:t xml:space="preserve">Tulos</w:t>
      </w:r>
    </w:p>
    <w:p>
      <w:r>
        <w:t xml:space="preserve">legal-issues</w:t>
      </w:r>
    </w:p>
    <w:p>
      <w:r>
        <w:rPr>
          <w:b/>
        </w:rPr>
        <w:t xml:space="preserve">Esimerkki 4.2214</w:t>
      </w:r>
    </w:p>
    <w:p>
      <w:r>
        <w:t xml:space="preserve">Holly Turner ei kuulemma äänestänyt viidessä republikaanien esivaalissa peräkkäin.</w:t>
      </w:r>
    </w:p>
    <w:p>
      <w:r>
        <w:rPr>
          <w:b/>
        </w:rPr>
        <w:t xml:space="preserve">Tulos</w:t>
      </w:r>
    </w:p>
    <w:p>
      <w:r>
        <w:t xml:space="preserve">vaalit</w:t>
      </w:r>
    </w:p>
    <w:p>
      <w:r>
        <w:rPr>
          <w:b/>
        </w:rPr>
        <w:t xml:space="preserve">Esimerkki 4.2215</w:t>
      </w:r>
    </w:p>
    <w:p>
      <w:r>
        <w:t xml:space="preserve">Valkoisen talon budjettisuunnitelman mukaan harkinnanvaraisten kotimaisten menojen osuus taloudesta on alhaisin sitten Dwight Eisenhowerin presidenttikauden.</w:t>
      </w:r>
    </w:p>
    <w:p>
      <w:r>
        <w:rPr>
          <w:b/>
        </w:rPr>
        <w:t xml:space="preserve">Tulos</w:t>
      </w:r>
    </w:p>
    <w:p>
      <w:r>
        <w:t xml:space="preserve">liittovaltion talousarvio</w:t>
      </w:r>
    </w:p>
    <w:p>
      <w:r>
        <w:rPr>
          <w:b/>
        </w:rPr>
        <w:t xml:space="preserve">Esimerkki 4.2216</w:t>
      </w:r>
    </w:p>
    <w:p>
      <w:r>
        <w:t xml:space="preserve">Donald Trump on hahmotellut politiikkaa, joka muistuttaa Kremlin toivomuslistaa.</w:t>
      </w:r>
    </w:p>
    <w:p>
      <w:r>
        <w:rPr>
          <w:b/>
        </w:rPr>
        <w:t xml:space="preserve">Tulos</w:t>
      </w:r>
    </w:p>
    <w:p>
      <w:r>
        <w:t xml:space="preserve">ehdokkaiden elämäkerta</w:t>
      </w:r>
    </w:p>
    <w:p>
      <w:r>
        <w:rPr>
          <w:b/>
        </w:rPr>
        <w:t xml:space="preserve">Tulos</w:t>
      </w:r>
    </w:p>
    <w:p>
      <w:r>
        <w:t xml:space="preserve">talous</w:t>
      </w:r>
    </w:p>
    <w:p>
      <w:r>
        <w:rPr>
          <w:b/>
        </w:rPr>
        <w:t xml:space="preserve">Tulos</w:t>
      </w:r>
    </w:p>
    <w:p>
      <w:r>
        <w:t xml:space="preserve">energia</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ihmisoikeudet</w:t>
      </w:r>
    </w:p>
    <w:p>
      <w:r>
        <w:rPr>
          <w:b/>
        </w:rPr>
        <w:t xml:space="preserve">Tulos</w:t>
      </w:r>
    </w:p>
    <w:p>
      <w:r>
        <w:t xml:space="preserve">sotilaallinen</w:t>
      </w:r>
    </w:p>
    <w:p>
      <w:r>
        <w:rPr>
          <w:b/>
        </w:rPr>
        <w:t xml:space="preserve">Tulos</w:t>
      </w:r>
    </w:p>
    <w:p>
      <w:r>
        <w:t xml:space="preserve">kauppa</w:t>
      </w:r>
    </w:p>
    <w:p>
      <w:r>
        <w:rPr>
          <w:b/>
        </w:rPr>
        <w:t xml:space="preserve">Tulos</w:t>
      </w:r>
    </w:p>
    <w:p>
      <w:r>
        <w:t xml:space="preserve">läpinäkyvyys</w:t>
      </w:r>
    </w:p>
    <w:p>
      <w:r>
        <w:rPr>
          <w:b/>
        </w:rPr>
        <w:t xml:space="preserve">Esimerkki 4.2217</w:t>
      </w:r>
    </w:p>
    <w:p>
      <w:r>
        <w:t xml:space="preserve">Sanoo, että kongressiedustajat Paul Ryan ja Todd Akin tukivat yhdessä lainsäädäntöä, jolla rajoitetaan liittovaltion aborttirahoitus koskemaan vain väkivaltaisen raiskauksen uhreja.</w:t>
      </w:r>
    </w:p>
    <w:p>
      <w:r>
        <w:rPr>
          <w:b/>
        </w:rPr>
        <w:t xml:space="preserve">Tulos</w:t>
      </w:r>
    </w:p>
    <w:p>
      <w:r>
        <w:t xml:space="preserve">abortti</w:t>
      </w:r>
    </w:p>
    <w:p>
      <w:r>
        <w:rPr>
          <w:b/>
        </w:rPr>
        <w:t xml:space="preserve">Esimerkki 4.2218</w:t>
      </w:r>
    </w:p>
    <w:p>
      <w:r>
        <w:t xml:space="preserve">sanooHillary Clinton haluaa poistaa toisen lisäyksen.</w:t>
      </w:r>
    </w:p>
    <w:p>
      <w:r>
        <w:rPr>
          <w:b/>
        </w:rPr>
        <w:t xml:space="preserve">Tulos</w:t>
      </w:r>
    </w:p>
    <w:p>
      <w:r>
        <w:t xml:space="preserve">aseet</w:t>
      </w:r>
    </w:p>
    <w:p>
      <w:r>
        <w:rPr>
          <w:b/>
        </w:rPr>
        <w:t xml:space="preserve">Esimerkki 4.2219</w:t>
      </w:r>
    </w:p>
    <w:p>
      <w:r>
        <w:t xml:space="preserve">Alle puolella köyhimmistä yhdysvaltalaisista kotitalouksista on koti-internetliittymä.</w:t>
      </w:r>
    </w:p>
    <w:p>
      <w:r>
        <w:rPr>
          <w:b/>
        </w:rPr>
        <w:t xml:space="preserve">Tulos</w:t>
      </w:r>
    </w:p>
    <w:p>
      <w:r>
        <w:t xml:space="preserve">väestönlaskenta</w:t>
      </w:r>
    </w:p>
    <w:p>
      <w:r>
        <w:rPr>
          <w:b/>
        </w:rPr>
        <w:t xml:space="preserve">Tulos</w:t>
      </w:r>
    </w:p>
    <w:p>
      <w:r>
        <w:t xml:space="preserve">perheet</w:t>
      </w:r>
    </w:p>
    <w:p>
      <w:r>
        <w:rPr>
          <w:b/>
        </w:rPr>
        <w:t xml:space="preserve">Tulos</w:t>
      </w:r>
    </w:p>
    <w:p>
      <w:r>
        <w:t xml:space="preserve">tulot</w:t>
      </w:r>
    </w:p>
    <w:p>
      <w:r>
        <w:rPr>
          <w:b/>
        </w:rPr>
        <w:t xml:space="preserve">Tulos</w:t>
      </w:r>
    </w:p>
    <w:p>
      <w:r>
        <w:t xml:space="preserve">köyhyys</w:t>
      </w:r>
    </w:p>
    <w:p>
      <w:r>
        <w:rPr>
          <w:b/>
        </w:rPr>
        <w:t xml:space="preserve">Tulos</w:t>
      </w:r>
    </w:p>
    <w:p>
      <w:r>
        <w:t xml:space="preserve">varallisuus</w:t>
      </w:r>
    </w:p>
    <w:p>
      <w:r>
        <w:rPr>
          <w:b/>
        </w:rPr>
        <w:t xml:space="preserve">Esimerkki 4.2220</w:t>
      </w:r>
    </w:p>
    <w:p>
      <w:r>
        <w:t xml:space="preserve">Sanoi olevansa ainoa demokraattinen ehdokas osavaltion oikeusministeriksi, joka on "edustanut koko Georgian osavaltiota".</w:t>
      </w:r>
    </w:p>
    <w:p>
      <w:r>
        <w:rPr>
          <w:b/>
        </w:rPr>
        <w:t xml:space="preserve">Tulos</w:t>
      </w:r>
    </w:p>
    <w:p>
      <w:r>
        <w:t xml:space="preserve">ehdokkaiden elämäkerta</w:t>
      </w:r>
    </w:p>
    <w:p>
      <w:r>
        <w:rPr>
          <w:b/>
        </w:rPr>
        <w:t xml:space="preserve">Esimerkki 4.2221</w:t>
      </w:r>
    </w:p>
    <w:p>
      <w:r>
        <w:t xml:space="preserve">"20 vuoden kuluttua Yhdysvalloissa on tarpeeksi muslimiäänestäjiä, jotta he voivat itse valita presidentin."</w:t>
      </w:r>
    </w:p>
    <w:p>
      <w:r>
        <w:rPr>
          <w:b/>
        </w:rPr>
        <w:t xml:space="preserve">Tulos</w:t>
      </w:r>
    </w:p>
    <w:p>
      <w:r>
        <w:t xml:space="preserve">vaalit</w:t>
      </w:r>
    </w:p>
    <w:p>
      <w:r>
        <w:rPr>
          <w:b/>
        </w:rPr>
        <w:t xml:space="preserve">Tulos</w:t>
      </w:r>
    </w:p>
    <w:p>
      <w:r>
        <w:t xml:space="preserve">maahanmuutto</w:t>
      </w:r>
    </w:p>
    <w:p>
      <w:r>
        <w:rPr>
          <w:b/>
        </w:rPr>
        <w:t xml:space="preserve">Esimerkki 4.2222</w:t>
      </w:r>
    </w:p>
    <w:p>
      <w:r>
        <w:t xml:space="preserve">Viimeisten neljän vuoden aikana keskipalkat eivät ole juuri liikkuneet.</w:t>
      </w:r>
    </w:p>
    <w:p>
      <w:r>
        <w:rPr>
          <w:b/>
        </w:rPr>
        <w:t xml:space="preserve">Tulos</w:t>
      </w:r>
    </w:p>
    <w:p>
      <w:r>
        <w:t xml:space="preserve">talous</w:t>
      </w:r>
    </w:p>
    <w:p>
      <w:r>
        <w:rPr>
          <w:b/>
        </w:rPr>
        <w:t xml:space="preserve">Tulos</w:t>
      </w:r>
    </w:p>
    <w:p>
      <w:r>
        <w:t xml:space="preserve">työpaikat</w:t>
      </w:r>
    </w:p>
    <w:p>
      <w:r>
        <w:rPr>
          <w:b/>
        </w:rPr>
        <w:t xml:space="preserve">Esimerkki 4.2223</w:t>
      </w:r>
    </w:p>
    <w:p>
      <w:r>
        <w:t xml:space="preserve">Donald Trumpin mielenosoittaja puhuu: Minulle maksettiin 3500 dollaria Trumpsin rallin protestoinnista.</w:t>
      </w:r>
    </w:p>
    <w:p>
      <w:r>
        <w:rPr>
          <w:b/>
        </w:rPr>
        <w:t xml:space="preserve">Tulos</w:t>
      </w:r>
    </w:p>
    <w:p>
      <w:r>
        <w:t xml:space="preserve">valeuutiset</w:t>
      </w:r>
    </w:p>
    <w:p>
      <w:r>
        <w:rPr>
          <w:b/>
        </w:rPr>
        <w:t xml:space="preserve">Esimerkki 4.2224</w:t>
      </w:r>
    </w:p>
    <w:p>
      <w:r>
        <w:t xml:space="preserve">Vladimir Putin sanoi, että presidentti Obama ja hänen demokraattiystävänsä ovat joko idiootteja tai yrittävät tahallaan tuhota oman taloutensa.</w:t>
      </w:r>
    </w:p>
    <w:p>
      <w:r>
        <w:rPr>
          <w:b/>
        </w:rPr>
        <w:t xml:space="preserve">Tulos</w:t>
      </w:r>
    </w:p>
    <w:p>
      <w:r>
        <w:t xml:space="preserve">talous</w:t>
      </w:r>
    </w:p>
    <w:p>
      <w:r>
        <w:rPr>
          <w:b/>
        </w:rPr>
        <w:t xml:space="preserve">Tulos</w:t>
      </w:r>
    </w:p>
    <w:p>
      <w:r>
        <w:t xml:space="preserve">ulkopolitiikka</w:t>
      </w:r>
    </w:p>
    <w:p>
      <w:r>
        <w:rPr>
          <w:b/>
        </w:rPr>
        <w:t xml:space="preserve">Esimerkki 4.2225</w:t>
      </w:r>
    </w:p>
    <w:p>
      <w:r>
        <w:t xml:space="preserve">McCain kannattaa verohelpotuksia yrityksille, jotka siirtävät työpaikkoja ulkomaille.</w:t>
      </w:r>
    </w:p>
    <w:p>
      <w:r>
        <w:rPr>
          <w:b/>
        </w:rPr>
        <w:t xml:space="preserve">Tulos</w:t>
      </w:r>
    </w:p>
    <w:p>
      <w:r>
        <w:t xml:space="preserve">verot</w:t>
      </w:r>
    </w:p>
    <w:p>
      <w:r>
        <w:rPr>
          <w:b/>
        </w:rPr>
        <w:t xml:space="preserve">Esimerkki 4.2226</w:t>
      </w:r>
    </w:p>
    <w:p>
      <w:r>
        <w:t xml:space="preserve">ISIS kulkee rajan läpi, jonka Barack Obaman politiikka on tehnyt huokoiseksi.</w:t>
      </w:r>
    </w:p>
    <w:p>
      <w:r>
        <w:rPr>
          <w:b/>
        </w:rPr>
        <w:t xml:space="preserve">Tulos</w:t>
      </w:r>
    </w:p>
    <w:p>
      <w:r>
        <w:t xml:space="preserve">maahanmuutto</w:t>
      </w:r>
    </w:p>
    <w:p>
      <w:r>
        <w:rPr>
          <w:b/>
        </w:rPr>
        <w:t xml:space="preserve">Tulos</w:t>
      </w:r>
    </w:p>
    <w:p>
      <w:r>
        <w:t xml:space="preserve">terrorismi</w:t>
      </w:r>
    </w:p>
    <w:p>
      <w:r>
        <w:rPr>
          <w:b/>
        </w:rPr>
        <w:t xml:space="preserve">Esimerkki 4.2227</w:t>
      </w:r>
    </w:p>
    <w:p>
      <w:r>
        <w:t xml:space="preserve">Työpaikkojen menetykset ovat niin varmoja tämän uuden katto- ja verosuunnitelman myötä, että siihen sisältyy säännös, jolla autetaan kuivuneen energia-alan uusia työttömiä työntekijöitä 4,2 miljardilla dollarilla kahdeksan vuoden aikana. Se siitä työpaikkojen luomisesta.</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talous</w:t>
      </w:r>
    </w:p>
    <w:p>
      <w:r>
        <w:rPr>
          <w:b/>
        </w:rPr>
        <w:t xml:space="preserve">Tulos</w:t>
      </w:r>
    </w:p>
    <w:p>
      <w:r>
        <w:t xml:space="preserve">energia</w:t>
      </w:r>
    </w:p>
    <w:p>
      <w:r>
        <w:rPr>
          <w:b/>
        </w:rPr>
        <w:t xml:space="preserve">Tulos</w:t>
      </w:r>
    </w:p>
    <w:p>
      <w:r>
        <w:t xml:space="preserve">ympäristö</w:t>
      </w:r>
    </w:p>
    <w:p>
      <w:r>
        <w:rPr>
          <w:b/>
        </w:rPr>
        <w:t xml:space="preserve">Esimerkki 4.2228</w:t>
      </w:r>
    </w:p>
    <w:p>
      <w:r>
        <w:t xml:space="preserve">Liittovaltion lain mukaan meillä ei ole mitään rajoituksia aseiden ja luotien määrälle, joita voimme ostaa.</w:t>
      </w:r>
    </w:p>
    <w:p>
      <w:r>
        <w:rPr>
          <w:b/>
        </w:rPr>
        <w:t xml:space="preserve">Tulos</w:t>
      </w:r>
    </w:p>
    <w:p>
      <w:r>
        <w:t xml:space="preserve">aseet</w:t>
      </w:r>
    </w:p>
    <w:p>
      <w:r>
        <w:rPr>
          <w:b/>
        </w:rPr>
        <w:t xml:space="preserve">Esimerkki 4.2229</w:t>
      </w:r>
    </w:p>
    <w:p>
      <w:r>
        <w:t xml:space="preserve">Tutkimukset ovat osoittaneet, että äänestäjäväärennöksiä ei esiinny Teksasissa.</w:t>
      </w:r>
    </w:p>
    <w:p>
      <w:r>
        <w:rPr>
          <w:b/>
        </w:rPr>
        <w:t xml:space="preserve">Tulos</w:t>
      </w:r>
    </w:p>
    <w:p>
      <w:r>
        <w:t xml:space="preserve">rikos</w:t>
      </w:r>
    </w:p>
    <w:p>
      <w:r>
        <w:rPr>
          <w:b/>
        </w:rPr>
        <w:t xml:space="preserve">Tulos</w:t>
      </w:r>
    </w:p>
    <w:p>
      <w:r>
        <w:t xml:space="preserve">vaalit</w:t>
      </w:r>
    </w:p>
    <w:p>
      <w:r>
        <w:rPr>
          <w:b/>
        </w:rPr>
        <w:t xml:space="preserve">Esimerkki 4.2230</w:t>
      </w:r>
    </w:p>
    <w:p>
      <w:r>
        <w:t xml:space="preserve">Nykyisten verokantojen jatkaminen toisi miljonääreille ja jopa miljardööreille keskimäärin yli 100 000 dollaria vuodessa.</w:t>
      </w:r>
    </w:p>
    <w:p>
      <w:r>
        <w:rPr>
          <w:b/>
        </w:rPr>
        <w:t xml:space="preserve">Tulos</w:t>
      </w:r>
    </w:p>
    <w:p>
      <w:r>
        <w:t xml:space="preserve">verot</w:t>
      </w:r>
    </w:p>
    <w:p>
      <w:r>
        <w:rPr>
          <w:b/>
        </w:rPr>
        <w:t xml:space="preserve">Tulos</w:t>
      </w:r>
    </w:p>
    <w:p>
      <w:r>
        <w:t xml:space="preserve">abc-news-week</w:t>
      </w:r>
    </w:p>
    <w:p>
      <w:r>
        <w:rPr>
          <w:b/>
        </w:rPr>
        <w:t xml:space="preserve">Esimerkki 4.2231</w:t>
      </w:r>
    </w:p>
    <w:p>
      <w:r>
        <w:t xml:space="preserve">Yli 22 000 yksilöllistä Internet-protokollaosoitetta - pelkästään Wisconsinissa - on ladannut lapsipornoa.</w:t>
      </w:r>
    </w:p>
    <w:p>
      <w:r>
        <w:rPr>
          <w:b/>
        </w:rPr>
        <w:t xml:space="preserve">Tulos</w:t>
      </w:r>
    </w:p>
    <w:p>
      <w:r>
        <w:t xml:space="preserve">lapset</w:t>
      </w:r>
    </w:p>
    <w:p>
      <w:r>
        <w:rPr>
          <w:b/>
        </w:rPr>
        <w:t xml:space="preserve">Tulos</w:t>
      </w:r>
    </w:p>
    <w:p>
      <w:r>
        <w:t xml:space="preserve">rikos</w:t>
      </w:r>
    </w:p>
    <w:p>
      <w:r>
        <w:rPr>
          <w:b/>
        </w:rPr>
        <w:t xml:space="preserve">Tulos</w:t>
      </w:r>
    </w:p>
    <w:p>
      <w:r>
        <w:t xml:space="preserve">job-accomplishments</w:t>
      </w:r>
    </w:p>
    <w:p>
      <w:r>
        <w:rPr>
          <w:b/>
        </w:rPr>
        <w:t xml:space="preserve">Esimerkki 4.2232</w:t>
      </w:r>
    </w:p>
    <w:p>
      <w:r>
        <w:t xml:space="preserve">On asiallisesti oikein sanoa, että Jennifer Brunner peri tullessaan virkaan ainakin 18 oikeusjuttua, jotka olivat seurausta Ken Blackwellsin huonosta hallinnoinnista vuoden 2004 vaaleissa.</w:t>
      </w:r>
    </w:p>
    <w:p>
      <w:r>
        <w:rPr>
          <w:b/>
        </w:rPr>
        <w:t xml:space="preserve">Tulos</w:t>
      </w:r>
    </w:p>
    <w:p>
      <w:r>
        <w:t xml:space="preserve">vaalit</w:t>
      </w:r>
    </w:p>
    <w:p>
      <w:r>
        <w:rPr>
          <w:b/>
        </w:rPr>
        <w:t xml:space="preserve">Tulos</w:t>
      </w:r>
    </w:p>
    <w:p>
      <w:r>
        <w:t xml:space="preserve">hallituksen tehokkuus</w:t>
      </w:r>
    </w:p>
    <w:p>
      <w:r>
        <w:rPr>
          <w:b/>
        </w:rPr>
        <w:t xml:space="preserve">Esimerkki 4.2233</w:t>
      </w:r>
    </w:p>
    <w:p>
      <w:r>
        <w:t xml:space="preserve">ACLU on nostanut kanteen, jotta rukouspalvelut armeijassa lopetettaisiin kokonaan.</w:t>
      </w:r>
    </w:p>
    <w:p>
      <w:r>
        <w:rPr>
          <w:b/>
        </w:rPr>
        <w:t xml:space="preserve">Tulos</w:t>
      </w:r>
    </w:p>
    <w:p>
      <w:r>
        <w:t xml:space="preserve">sotilaallinen</w:t>
      </w:r>
    </w:p>
    <w:p>
      <w:r>
        <w:rPr>
          <w:b/>
        </w:rPr>
        <w:t xml:space="preserve">Tulos</w:t>
      </w:r>
    </w:p>
    <w:p>
      <w:r>
        <w:t xml:space="preserve">uskonto</w:t>
      </w:r>
    </w:p>
    <w:p>
      <w:r>
        <w:rPr>
          <w:b/>
        </w:rPr>
        <w:t xml:space="preserve">Esimerkki 4.2234</w:t>
      </w:r>
    </w:p>
    <w:p>
      <w:r>
        <w:t xml:space="preserve">Presidentti George W. Bushin aikana aserikoksista nostetut syytteet olivat 30 prosenttia korkeammat kuin presidentti Obaman aikana.</w:t>
      </w:r>
    </w:p>
    <w:p>
      <w:r>
        <w:rPr>
          <w:b/>
        </w:rPr>
        <w:t xml:space="preserve">Tulos</w:t>
      </w:r>
    </w:p>
    <w:p>
      <w:r>
        <w:t xml:space="preserve">Bushin hallinto</w:t>
      </w:r>
    </w:p>
    <w:p>
      <w:r>
        <w:rPr>
          <w:b/>
        </w:rPr>
        <w:t xml:space="preserve">Tulos</w:t>
      </w:r>
    </w:p>
    <w:p>
      <w:r>
        <w:t xml:space="preserve">rikos</w:t>
      </w:r>
    </w:p>
    <w:p>
      <w:r>
        <w:rPr>
          <w:b/>
        </w:rPr>
        <w:t xml:space="preserve">Tulos</w:t>
      </w:r>
    </w:p>
    <w:p>
      <w:r>
        <w:t xml:space="preserve">aseet</w:t>
      </w:r>
    </w:p>
    <w:p>
      <w:r>
        <w:rPr>
          <w:b/>
        </w:rPr>
        <w:t xml:space="preserve">Esimerkki 4.2235</w:t>
      </w:r>
    </w:p>
    <w:p>
      <w:r>
        <w:t xml:space="preserve">"Tässä maassa syntyy vuosittain 300 000 epämuodostunutta lasta, koska naiset ovat alkoholisteja, kun he kantavat lapsia raskaaksi."</w:t>
      </w:r>
    </w:p>
    <w:p>
      <w:r>
        <w:rPr>
          <w:b/>
        </w:rPr>
        <w:t xml:space="preserve">Tulos</w:t>
      </w:r>
    </w:p>
    <w:p>
      <w:r>
        <w:t xml:space="preserve">terveydenhuolto</w:t>
      </w:r>
    </w:p>
    <w:p>
      <w:r>
        <w:rPr>
          <w:b/>
        </w:rPr>
        <w:t xml:space="preserve">Esimerkki 4.2236</w:t>
      </w:r>
    </w:p>
    <w:p>
      <w:r>
        <w:t xml:space="preserve">Sanotaan, että menetimme yhden äänestäjän joka 13. minuutti.</w:t>
      </w:r>
    </w:p>
    <w:p>
      <w:r>
        <w:rPr>
          <w:b/>
        </w:rPr>
        <w:t xml:space="preserve">Tulos</w:t>
      </w:r>
    </w:p>
    <w:p>
      <w:r>
        <w:t xml:space="preserve">vaalit</w:t>
      </w:r>
    </w:p>
    <w:p>
      <w:r>
        <w:rPr>
          <w:b/>
        </w:rPr>
        <w:t xml:space="preserve">Esimerkki 4.2237</w:t>
      </w:r>
    </w:p>
    <w:p>
      <w:r>
        <w:t xml:space="preserve">Nykyään meillä on kaksi Vietnamia rinnakkain, pohjoinen ja etelä, jotka vaihtavat tietoja ja tekevät yhteistyötä.</w:t>
      </w:r>
    </w:p>
    <w:p>
      <w:r>
        <w:rPr>
          <w:b/>
        </w:rPr>
        <w:t xml:space="preserve">Tulos</w:t>
      </w:r>
    </w:p>
    <w:p>
      <w:r>
        <w:t xml:space="preserve">Afganistan</w:t>
      </w:r>
    </w:p>
    <w:p>
      <w:r>
        <w:rPr>
          <w:b/>
        </w:rPr>
        <w:t xml:space="preserve">Tulos</w:t>
      </w:r>
    </w:p>
    <w:p>
      <w:r>
        <w:t xml:space="preserve">historia</w:t>
      </w:r>
    </w:p>
    <w:p>
      <w:r>
        <w:rPr>
          <w:b/>
        </w:rPr>
        <w:t xml:space="preserve">Esimerkki 4.2238</w:t>
      </w:r>
    </w:p>
    <w:p>
      <w:r>
        <w:t xml:space="preserve">Common Core -oppimateriaaliin liittyvä tietojärjestelmä on suunniteltu keräämään kustakin lapsesta jopa 400 tietopistettä, joihin voi sisältyä henkilökohtaisesti tunnistettavia tietoja.</w:t>
      </w:r>
    </w:p>
    <w:p>
      <w:r>
        <w:rPr>
          <w:b/>
        </w:rPr>
        <w:t xml:space="preserve">Tulos</w:t>
      </w:r>
    </w:p>
    <w:p>
      <w:r>
        <w:t xml:space="preserve">koulutus</w:t>
      </w:r>
    </w:p>
    <w:p>
      <w:r>
        <w:rPr>
          <w:b/>
        </w:rPr>
        <w:t xml:space="preserve">Tulos</w:t>
      </w:r>
    </w:p>
    <w:p>
      <w:r>
        <w:t xml:space="preserve">yksityisyys</w:t>
      </w:r>
    </w:p>
    <w:p>
      <w:r>
        <w:rPr>
          <w:b/>
        </w:rPr>
        <w:t xml:space="preserve">Esimerkki 4.2239</w:t>
      </w:r>
    </w:p>
    <w:p>
      <w:r>
        <w:t xml:space="preserve">Alison Alter sai vuonna 2016 Austinin puistojen johtokunnan jäsenenä arvosanan F, ja Austinin kaupunginvaltuusto erotti hänet yksimielisesti.</w:t>
      </w:r>
    </w:p>
    <w:p>
      <w:r>
        <w:rPr>
          <w:b/>
        </w:rPr>
        <w:t xml:space="preserve">Tulos</w:t>
      </w:r>
    </w:p>
    <w:p>
      <w:r>
        <w:t xml:space="preserve">kaupunginhallitus</w:t>
      </w:r>
    </w:p>
    <w:p>
      <w:r>
        <w:rPr>
          <w:b/>
        </w:rPr>
        <w:t xml:space="preserve">Esimerkki 4.2240</w:t>
      </w:r>
    </w:p>
    <w:p>
      <w:r>
        <w:t xml:space="preserve">Sanoo, että eräs myöhäisvaiheen syöpää sairastava nainen on lobannut häntä teksasilaisten tyttöjen rokottamisesta virusta vastaan, joka voi aiheuttaa kohdunkaulan syöpää.</w:t>
      </w:r>
    </w:p>
    <w:p>
      <w:r>
        <w:rPr>
          <w:b/>
        </w:rPr>
        <w:t xml:space="preserve">Tulos</w:t>
      </w:r>
    </w:p>
    <w:p>
      <w:r>
        <w:t xml:space="preserve">terveydenhuolto</w:t>
      </w:r>
    </w:p>
    <w:p>
      <w:r>
        <w:rPr>
          <w:b/>
        </w:rPr>
        <w:t xml:space="preserve">Tulos</w:t>
      </w:r>
    </w:p>
    <w:p>
      <w:r>
        <w:t xml:space="preserve">kansanterveys</w:t>
      </w:r>
    </w:p>
    <w:p>
      <w:r>
        <w:rPr>
          <w:b/>
        </w:rPr>
        <w:t xml:space="preserve">Esimerkki 4.2241</w:t>
      </w:r>
    </w:p>
    <w:p>
      <w:r>
        <w:t xml:space="preserve">Florida käytti huumetesteihin enemmän rahaa kuin se säästi eväämällä sosiaalietuudet henkilöiltä, joiden huumetestit olivat positiivisia.</w:t>
      </w:r>
    </w:p>
    <w:p>
      <w:r>
        <w:rPr>
          <w:b/>
        </w:rPr>
        <w:t xml:space="preserve">Tulos</w:t>
      </w:r>
    </w:p>
    <w:p>
      <w:r>
        <w:t xml:space="preserve">legal-issues</w:t>
      </w:r>
    </w:p>
    <w:p>
      <w:r>
        <w:rPr>
          <w:b/>
        </w:rPr>
        <w:t xml:space="preserve">Esimerkki 4.2242</w:t>
      </w:r>
    </w:p>
    <w:p>
      <w:r>
        <w:t xml:space="preserve">Laiton maahanmuutto on vähäisempää kuin 40 vuoteen.</w:t>
      </w:r>
    </w:p>
    <w:p>
      <w:r>
        <w:rPr>
          <w:b/>
        </w:rPr>
        <w:t xml:space="preserve">Tulos</w:t>
      </w:r>
    </w:p>
    <w:p>
      <w:r>
        <w:t xml:space="preserve">maahanmuutto</w:t>
      </w:r>
    </w:p>
    <w:p>
      <w:r>
        <w:rPr>
          <w:b/>
        </w:rPr>
        <w:t xml:space="preserve">Esimerkki 4.2243</w:t>
      </w:r>
    </w:p>
    <w:p>
      <w:r>
        <w:t xml:space="preserve">Minulla on 94 prosentin äänestysprosentti kongressissa, kun taas Bill Nelsonilla on 92 prosentin äänestysprosentti.</w:t>
      </w:r>
    </w:p>
    <w:p>
      <w:r>
        <w:rPr>
          <w:b/>
        </w:rPr>
        <w:t xml:space="preserve">Tulos</w:t>
      </w:r>
    </w:p>
    <w:p>
      <w:r>
        <w:t xml:space="preserve">ehdokkaiden elämäkerta</w:t>
      </w:r>
    </w:p>
    <w:p>
      <w:r>
        <w:rPr>
          <w:b/>
        </w:rPr>
        <w:t xml:space="preserve">Tulos</w:t>
      </w:r>
    </w:p>
    <w:p>
      <w:r>
        <w:t xml:space="preserve">äänestysrekisteri</w:t>
      </w:r>
    </w:p>
    <w:p>
      <w:r>
        <w:rPr>
          <w:b/>
        </w:rPr>
        <w:t xml:space="preserve">Esimerkki 4.2244</w:t>
      </w:r>
    </w:p>
    <w:p>
      <w:r>
        <w:t xml:space="preserve">Kun olin ulkoministerinä, minulla oli erittäin korkea kannatusluku.</w:t>
      </w:r>
    </w:p>
    <w:p>
      <w:r>
        <w:rPr>
          <w:b/>
        </w:rPr>
        <w:t xml:space="preserve">Tulos</w:t>
      </w:r>
    </w:p>
    <w:p>
      <w:r>
        <w:t xml:space="preserve">ehdokkaiden elämäkerta</w:t>
      </w:r>
    </w:p>
    <w:p>
      <w:r>
        <w:rPr>
          <w:b/>
        </w:rPr>
        <w:t xml:space="preserve">Tulos</w:t>
      </w:r>
    </w:p>
    <w:p>
      <w:r>
        <w:t xml:space="preserve">ulkopolitiikka</w:t>
      </w:r>
    </w:p>
    <w:p>
      <w:r>
        <w:rPr>
          <w:b/>
        </w:rPr>
        <w:t xml:space="preserve">Tulos</w:t>
      </w:r>
    </w:p>
    <w:p>
      <w:r>
        <w:t xml:space="preserve">kyselyt</w:t>
      </w:r>
    </w:p>
    <w:p>
      <w:r>
        <w:rPr>
          <w:b/>
        </w:rPr>
        <w:t xml:space="preserve">Esimerkki 4.2245</w:t>
      </w:r>
    </w:p>
    <w:p>
      <w:r>
        <w:t xml:space="preserve">Kesha Rogers ei ole demokraatti.</w:t>
      </w:r>
    </w:p>
    <w:p>
      <w:r>
        <w:rPr>
          <w:b/>
        </w:rPr>
        <w:t xml:space="preserve">Tulos</w:t>
      </w:r>
    </w:p>
    <w:p>
      <w:r>
        <w:t xml:space="preserve">ehdokkaiden elämäkerta</w:t>
      </w:r>
    </w:p>
    <w:p>
      <w:r>
        <w:rPr>
          <w:b/>
        </w:rPr>
        <w:t xml:space="preserve">Tulos</w:t>
      </w:r>
    </w:p>
    <w:p>
      <w:r>
        <w:t xml:space="preserve">äänestysrekisteri</w:t>
      </w:r>
    </w:p>
    <w:p>
      <w:r>
        <w:rPr>
          <w:b/>
        </w:rPr>
        <w:t xml:space="preserve">Esimerkki 4.2246</w:t>
      </w:r>
    </w:p>
    <w:p>
      <w:r>
        <w:t xml:space="preserve">Sanoo, että edustajainhuoneen republikaanit käyttivät 50 miljoonaa dollaria 33 äänestykseen Obamacaren kumoamiseksi.</w:t>
      </w:r>
    </w:p>
    <w:p>
      <w:r>
        <w:rPr>
          <w:b/>
        </w:rPr>
        <w:t xml:space="preserve">Tulos</w:t>
      </w:r>
    </w:p>
    <w:p>
      <w:r>
        <w:t xml:space="preserve">hallituksen tehokkuus</w:t>
      </w:r>
    </w:p>
    <w:p>
      <w:r>
        <w:rPr>
          <w:b/>
        </w:rPr>
        <w:t xml:space="preserve">Tulos</w:t>
      </w:r>
    </w:p>
    <w:p>
      <w:r>
        <w:t xml:space="preserve">terveydenhuolto</w:t>
      </w:r>
    </w:p>
    <w:p>
      <w:r>
        <w:rPr>
          <w:b/>
        </w:rPr>
        <w:t xml:space="preserve">Esimerkki 4.2247</w:t>
      </w:r>
    </w:p>
    <w:p>
      <w:r>
        <w:t xml:space="preserve">Demokraatit ovat nyt valmiina aiheuttamaan tämän Yhdysvaltojen historian suurimman veronkorotuksen.</w:t>
      </w:r>
    </w:p>
    <w:p>
      <w:r>
        <w:rPr>
          <w:b/>
        </w:rPr>
        <w:t xml:space="preserve">Tulos</w:t>
      </w:r>
    </w:p>
    <w:p>
      <w:r>
        <w:t xml:space="preserve">verot</w:t>
      </w:r>
    </w:p>
    <w:p>
      <w:r>
        <w:rPr>
          <w:b/>
        </w:rPr>
        <w:t xml:space="preserve">Esimerkki 4.2248</w:t>
      </w:r>
    </w:p>
    <w:p>
      <w:r>
        <w:t xml:space="preserve">Pormestari Cory Bookerin aikana Newarkin väkivaltarikollisuus on kasvanut viisi vuotta peräkkäin, ja murhat ovat lisääntyneet viisi vuotta peräkkäin.</w:t>
      </w:r>
    </w:p>
    <w:p>
      <w:r>
        <w:rPr>
          <w:b/>
        </w:rPr>
        <w:t xml:space="preserve">Tulos</w:t>
      </w:r>
    </w:p>
    <w:p>
      <w:r>
        <w:t xml:space="preserve">rikos</w:t>
      </w:r>
    </w:p>
    <w:p>
      <w:r>
        <w:rPr>
          <w:b/>
        </w:rPr>
        <w:t xml:space="preserve">Esimerkki 4.2249</w:t>
      </w:r>
    </w:p>
    <w:p>
      <w:r>
        <w:t xml:space="preserve">Seitsemänkymmenessä Ohiosin 88 piirikunnasta yli 25 prosenttia asukkaista on nyt oikeutettu hätäruokaan.</w:t>
      </w:r>
    </w:p>
    <w:p>
      <w:r>
        <w:rPr>
          <w:b/>
        </w:rPr>
        <w:t xml:space="preserve">Tulos</w:t>
      </w:r>
    </w:p>
    <w:p>
      <w:r>
        <w:t xml:space="preserve">talous</w:t>
      </w:r>
    </w:p>
    <w:p>
      <w:r>
        <w:rPr>
          <w:b/>
        </w:rPr>
        <w:t xml:space="preserve">Tulos</w:t>
      </w:r>
    </w:p>
    <w:p>
      <w:r>
        <w:t xml:space="preserve">perheet</w:t>
      </w:r>
    </w:p>
    <w:p>
      <w:r>
        <w:rPr>
          <w:b/>
        </w:rPr>
        <w:t xml:space="preserve">Tulos</w:t>
      </w:r>
    </w:p>
    <w:p>
      <w:r>
        <w:t xml:space="preserve">nälkä</w:t>
      </w:r>
    </w:p>
    <w:p>
      <w:r>
        <w:rPr>
          <w:b/>
        </w:rPr>
        <w:t xml:space="preserve">Tulos</w:t>
      </w:r>
    </w:p>
    <w:p>
      <w:r>
        <w:t xml:space="preserve">köyhyys</w:t>
      </w:r>
    </w:p>
    <w:p>
      <w:r>
        <w:rPr>
          <w:b/>
        </w:rPr>
        <w:t xml:space="preserve">Esimerkki 4.2250</w:t>
      </w:r>
    </w:p>
    <w:p>
      <w:r>
        <w:t xml:space="preserve">Minua viivyteltiin.</w:t>
      </w:r>
    </w:p>
    <w:p>
      <w:r>
        <w:rPr>
          <w:b/>
        </w:rPr>
        <w:t xml:space="preserve">Tulos</w:t>
      </w:r>
    </w:p>
    <w:p>
      <w:r>
        <w:t xml:space="preserve">kaksipuolueisuus</w:t>
      </w:r>
    </w:p>
    <w:p>
      <w:r>
        <w:rPr>
          <w:b/>
        </w:rPr>
        <w:t xml:space="preserve">Tulos</w:t>
      </w:r>
    </w:p>
    <w:p>
      <w:r>
        <w:t xml:space="preserve">kongressin säännöt</w:t>
      </w:r>
    </w:p>
    <w:p>
      <w:r>
        <w:rPr>
          <w:b/>
        </w:rPr>
        <w:t xml:space="preserve">Esimerkki 4.2251</w:t>
      </w:r>
    </w:p>
    <w:p>
      <w:r>
        <w:t xml:space="preserve">Presidentti Obaman "toimettomuus aiheutti sen, että kului yli kolme viikkoa, ennen kuin hän edes hyväksyi kuvernöörin suunnitelman suon suojelemiseksi".</w:t>
      </w:r>
    </w:p>
    <w:p>
      <w:r>
        <w:rPr>
          <w:b/>
        </w:rPr>
        <w:t xml:space="preserve">Tulos</w:t>
      </w:r>
    </w:p>
    <w:p>
      <w:r>
        <w:t xml:space="preserve">ympäristö</w:t>
      </w:r>
    </w:p>
    <w:p>
      <w:r>
        <w:rPr>
          <w:b/>
        </w:rPr>
        <w:t xml:space="preserve">Tulos</w:t>
      </w:r>
    </w:p>
    <w:p>
      <w:r>
        <w:t xml:space="preserve">öljyvahinko</w:t>
      </w:r>
    </w:p>
    <w:p>
      <w:r>
        <w:rPr>
          <w:b/>
        </w:rPr>
        <w:t xml:space="preserve">Tulos</w:t>
      </w:r>
    </w:p>
    <w:p>
      <w:r>
        <w:t xml:space="preserve">valtiot</w:t>
      </w:r>
    </w:p>
    <w:p>
      <w:r>
        <w:rPr>
          <w:b/>
        </w:rPr>
        <w:t xml:space="preserve">Esimerkki 4.2252</w:t>
      </w:r>
    </w:p>
    <w:p>
      <w:r>
        <w:t xml:space="preserve">Kiinalaiset varastivat viime vuonna todennäköisesti 360 miljardin dollarin arvosta teollis- ja tekijänoikeuksia Yhdysvalloista.</w:t>
      </w:r>
    </w:p>
    <w:p>
      <w:r>
        <w:rPr>
          <w:b/>
        </w:rPr>
        <w:t xml:space="preserve">Tulos</w:t>
      </w:r>
    </w:p>
    <w:p>
      <w:r>
        <w:t xml:space="preserve">ulkopolitiikka</w:t>
      </w:r>
    </w:p>
    <w:p>
      <w:r>
        <w:rPr>
          <w:b/>
        </w:rPr>
        <w:t xml:space="preserve">Tulos</w:t>
      </w:r>
    </w:p>
    <w:p>
      <w:r>
        <w:t xml:space="preserve">legal-issues</w:t>
      </w:r>
    </w:p>
    <w:p>
      <w:r>
        <w:rPr>
          <w:b/>
        </w:rPr>
        <w:t xml:space="preserve">Tulos</w:t>
      </w:r>
    </w:p>
    <w:p>
      <w:r>
        <w:t xml:space="preserve">teknologia</w:t>
      </w:r>
    </w:p>
    <w:p>
      <w:r>
        <w:rPr>
          <w:b/>
        </w:rPr>
        <w:t xml:space="preserve">Tulos</w:t>
      </w:r>
    </w:p>
    <w:p>
      <w:r>
        <w:t xml:space="preserve">kauppa</w:t>
      </w:r>
    </w:p>
    <w:p>
      <w:r>
        <w:rPr>
          <w:b/>
        </w:rPr>
        <w:t xml:space="preserve">Esimerkki 4.2253</w:t>
      </w:r>
    </w:p>
    <w:p>
      <w:r>
        <w:t xml:space="preserve">Lähes yhdeksän kymmenestä pennistä, jotka käytettäisiin 200 mailin pituisen valtatie 70:n osuuden muuttamiseen maksulliseksi tieksi, tulisi Missourin ulkopuolisilta ihmisiltä.</w:t>
      </w:r>
    </w:p>
    <w:p>
      <w:r>
        <w:rPr>
          <w:b/>
        </w:rPr>
        <w:t xml:space="preserve">Tulos</w:t>
      </w:r>
    </w:p>
    <w:p>
      <w:r>
        <w:t xml:space="preserve">valtion talousarvio</w:t>
      </w:r>
    </w:p>
    <w:p>
      <w:r>
        <w:rPr>
          <w:b/>
        </w:rPr>
        <w:t xml:space="preserve">Tulos</w:t>
      </w:r>
    </w:p>
    <w:p>
      <w:r>
        <w:t xml:space="preserve">kuljetus</w:t>
      </w:r>
    </w:p>
    <w:p>
      <w:r>
        <w:rPr>
          <w:b/>
        </w:rPr>
        <w:t xml:space="preserve">Esimerkki 4.2254</w:t>
      </w:r>
    </w:p>
    <w:p>
      <w:r>
        <w:t xml:space="preserve">Greg Abbott sanoi, että olisi tuhlausta laajentaa esiopetusta kaikille teksasilaisille lapsille.</w:t>
      </w:r>
    </w:p>
    <w:p>
      <w:r>
        <w:rPr>
          <w:b/>
        </w:rPr>
        <w:t xml:space="preserve">Tulos</w:t>
      </w:r>
    </w:p>
    <w:p>
      <w:r>
        <w:t xml:space="preserve">lapset</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4.2255</w:t>
      </w:r>
    </w:p>
    <w:p>
      <w:r>
        <w:t xml:space="preserve">Taisteleminen Afganistanissa maksaa meille logistisesti kolme kertaa enemmän kuin missään muualla.</w:t>
      </w:r>
    </w:p>
    <w:p>
      <w:r>
        <w:rPr>
          <w:b/>
        </w:rPr>
        <w:t xml:space="preserve">Tulos</w:t>
      </w:r>
    </w:p>
    <w:p>
      <w:r>
        <w:t xml:space="preserve">Afganistan</w:t>
      </w:r>
    </w:p>
    <w:p>
      <w:r>
        <w:rPr>
          <w:b/>
        </w:rPr>
        <w:t xml:space="preserve">Tulos</w:t>
      </w:r>
    </w:p>
    <w:p>
      <w:r>
        <w:t xml:space="preserve">liittovaltion talousarvio</w:t>
      </w:r>
    </w:p>
    <w:p>
      <w:r>
        <w:rPr>
          <w:b/>
        </w:rPr>
        <w:t xml:space="preserve">Tulos</w:t>
      </w:r>
    </w:p>
    <w:p>
      <w:r>
        <w:t xml:space="preserve">Irak</w:t>
      </w:r>
    </w:p>
    <w:p>
      <w:r>
        <w:rPr>
          <w:b/>
        </w:rPr>
        <w:t xml:space="preserve">Tulos</w:t>
      </w:r>
    </w:p>
    <w:p>
      <w:r>
        <w:t xml:space="preserve">terrorismi</w:t>
      </w:r>
    </w:p>
    <w:p>
      <w:r>
        <w:rPr>
          <w:b/>
        </w:rPr>
        <w:t xml:space="preserve">Esimerkki 4.2256</w:t>
      </w:r>
    </w:p>
    <w:p>
      <w:r>
        <w:t xml:space="preserve">Milwaukeessa joutuu todennäköisemmin väkivaltarikoksen uhriksi kuin 96 prosentissa maata.</w:t>
      </w:r>
    </w:p>
    <w:p>
      <w:r>
        <w:rPr>
          <w:b/>
        </w:rPr>
        <w:t xml:space="preserve">Tulos</w:t>
      </w:r>
    </w:p>
    <w:p>
      <w:r>
        <w:t xml:space="preserve">rikos</w:t>
      </w:r>
    </w:p>
    <w:p>
      <w:r>
        <w:rPr>
          <w:b/>
        </w:rPr>
        <w:t xml:space="preserve">Tulos</w:t>
      </w:r>
    </w:p>
    <w:p>
      <w:r>
        <w:t xml:space="preserve">väestö</w:t>
      </w:r>
    </w:p>
    <w:p>
      <w:r>
        <w:rPr>
          <w:b/>
        </w:rPr>
        <w:t xml:space="preserve">Tulos</w:t>
      </w:r>
    </w:p>
    <w:p>
      <w:r>
        <w:t xml:space="preserve">julkinen turvallisuus</w:t>
      </w:r>
    </w:p>
    <w:p>
      <w:r>
        <w:rPr>
          <w:b/>
        </w:rPr>
        <w:t xml:space="preserve">Tulos</w:t>
      </w:r>
    </w:p>
    <w:p>
      <w:r>
        <w:t xml:space="preserve">urbaani</w:t>
      </w:r>
    </w:p>
    <w:p>
      <w:r>
        <w:rPr>
          <w:b/>
        </w:rPr>
        <w:t xml:space="preserve">Esimerkki 4.2257</w:t>
      </w:r>
    </w:p>
    <w:p>
      <w:r>
        <w:t xml:space="preserve">Amerikassa minimipalkkaa saava henkilö on keskimäärin 35-vuotias.</w:t>
      </w:r>
    </w:p>
    <w:p>
      <w:r>
        <w:rPr>
          <w:b/>
        </w:rPr>
        <w:t xml:space="preserve">Tulos</w:t>
      </w:r>
    </w:p>
    <w:p>
      <w:r>
        <w:t xml:space="preserve">tulot</w:t>
      </w:r>
    </w:p>
    <w:p>
      <w:r>
        <w:rPr>
          <w:b/>
        </w:rPr>
        <w:t xml:space="preserve">Tulos</w:t>
      </w:r>
    </w:p>
    <w:p>
      <w:r>
        <w:t xml:space="preserve">työpaikat</w:t>
      </w:r>
    </w:p>
    <w:p>
      <w:r>
        <w:rPr>
          <w:b/>
        </w:rPr>
        <w:t xml:space="preserve">Tulos</w:t>
      </w:r>
    </w:p>
    <w:p>
      <w:r>
        <w:t xml:space="preserve">työntekijät</w:t>
      </w:r>
    </w:p>
    <w:p>
      <w:r>
        <w:rPr>
          <w:b/>
        </w:rPr>
        <w:t xml:space="preserve">Esimerkki 4.2258</w:t>
      </w:r>
    </w:p>
    <w:p>
      <w:r>
        <w:t xml:space="preserve">Suurin osa Marlins-stadionin julkisesta rahoituksesta tuli hotelliveroista, joiden taakka lankeaa kaupungissa vieraileville turisteille, EI täällä asuville veronmaksajille.</w:t>
      </w:r>
    </w:p>
    <w:p>
      <w:r>
        <w:rPr>
          <w:b/>
        </w:rPr>
        <w:t xml:space="preserve">Tulos</w:t>
      </w:r>
    </w:p>
    <w:p>
      <w:r>
        <w:t xml:space="preserve">baseball</w:t>
      </w:r>
    </w:p>
    <w:p>
      <w:r>
        <w:rPr>
          <w:b/>
        </w:rPr>
        <w:t xml:space="preserve">Tulos</w:t>
      </w:r>
    </w:p>
    <w:p>
      <w:r>
        <w:t xml:space="preserve">kaupungin talousarvio</w:t>
      </w:r>
    </w:p>
    <w:p>
      <w:r>
        <w:rPr>
          <w:b/>
        </w:rPr>
        <w:t xml:space="preserve">Tulos</w:t>
      </w:r>
    </w:p>
    <w:p>
      <w:r>
        <w:t xml:space="preserve">county-budget</w:t>
      </w:r>
    </w:p>
    <w:p>
      <w:r>
        <w:rPr>
          <w:b/>
        </w:rPr>
        <w:t xml:space="preserve">Esimerkki 4.2259</w:t>
      </w:r>
    </w:p>
    <w:p>
      <w:r>
        <w:t xml:space="preserve">Nykyään Virginiasta lähtee enemmän ihmisiä kuin sinne muuttaa.</w:t>
      </w:r>
    </w:p>
    <w:p>
      <w:r>
        <w:rPr>
          <w:b/>
        </w:rPr>
        <w:t xml:space="preserve">Tulos</w:t>
      </w:r>
    </w:p>
    <w:p>
      <w:r>
        <w:t xml:space="preserve">talous</w:t>
      </w:r>
    </w:p>
    <w:p>
      <w:r>
        <w:rPr>
          <w:b/>
        </w:rPr>
        <w:t xml:space="preserve">Tulos</w:t>
      </w:r>
    </w:p>
    <w:p>
      <w:r>
        <w:t xml:space="preserve">väestö</w:t>
      </w:r>
    </w:p>
    <w:p>
      <w:r>
        <w:rPr>
          <w:b/>
        </w:rPr>
        <w:t xml:space="preserve">Esimerkki 4.2260</w:t>
      </w:r>
    </w:p>
    <w:p>
      <w:r>
        <w:t xml:space="preserve">Rick Scottin myötä esikouluopetukseen on varattu enemmän varoja.</w:t>
      </w:r>
    </w:p>
    <w:p>
      <w:r>
        <w:rPr>
          <w:b/>
        </w:rPr>
        <w:t xml:space="preserve">Tulos</w:t>
      </w:r>
    </w:p>
    <w:p>
      <w:r>
        <w:t xml:space="preserve">koulutus</w:t>
      </w:r>
    </w:p>
    <w:p>
      <w:r>
        <w:rPr>
          <w:b/>
        </w:rPr>
        <w:t xml:space="preserve">Esimerkki 4.2261</w:t>
      </w:r>
    </w:p>
    <w:p>
      <w:r>
        <w:t xml:space="preserve">Yhdysvaltain eteläisen rajan yli tulevia lapsia ei koskaan tutkittu heidän saavuttuaan tänne ja heitä ei suljettu karanteeniin, jos heillä oli jokin tauti. Heidät vain lähetettiin maan halki. Monilla heistä oli tuhkarokko ... Nyt meillä on tautitapaus, joka johtuu maahanmuuttopolitiikastamme.</w:t>
      </w:r>
    </w:p>
    <w:p>
      <w:r>
        <w:rPr>
          <w:b/>
        </w:rPr>
        <w:t xml:space="preserve">Tulos</w:t>
      </w:r>
    </w:p>
    <w:p>
      <w:r>
        <w:t xml:space="preserve">maahanmuutto</w:t>
      </w:r>
    </w:p>
    <w:p>
      <w:r>
        <w:rPr>
          <w:b/>
        </w:rPr>
        <w:t xml:space="preserve">Tulos</w:t>
      </w:r>
    </w:p>
    <w:p>
      <w:r>
        <w:t xml:space="preserve">kansanterveys</w:t>
      </w:r>
    </w:p>
    <w:p>
      <w:r>
        <w:rPr>
          <w:b/>
        </w:rPr>
        <w:t xml:space="preserve">Esimerkki 4.2262</w:t>
      </w:r>
    </w:p>
    <w:p>
      <w:r>
        <w:t xml:space="preserve">Liittovaltion talousarviota koskeva Mack Penny -suunnitelma tasapainottaisi talousarviomme vuoteen 2019 mennessä, ja se saa edelleen kannatusta.</w:t>
      </w:r>
    </w:p>
    <w:p>
      <w:r>
        <w:rPr>
          <w:b/>
        </w:rPr>
        <w:t xml:space="preserve">Tulos</w:t>
      </w:r>
    </w:p>
    <w:p>
      <w:r>
        <w:t xml:space="preserve">alijäämä</w:t>
      </w:r>
    </w:p>
    <w:p>
      <w:r>
        <w:rPr>
          <w:b/>
        </w:rPr>
        <w:t xml:space="preserve">Tulos</w:t>
      </w:r>
    </w:p>
    <w:p>
      <w:r>
        <w:t xml:space="preserve">liittovaltion talousarvio</w:t>
      </w:r>
    </w:p>
    <w:p>
      <w:r>
        <w:rPr>
          <w:b/>
        </w:rPr>
        <w:t xml:space="preserve">Esimerkki 4.2263</w:t>
      </w:r>
    </w:p>
    <w:p>
      <w:r>
        <w:t xml:space="preserve">Arizonan maahanmuuttolain mukaan poliisin on tarkistettava maahanmuuttajien asema, jos jonkun "nurmikko on kasvanut umpeen" tai jos koira "haukkuu liian kovaa".</w:t>
      </w:r>
    </w:p>
    <w:p>
      <w:r>
        <w:rPr>
          <w:b/>
        </w:rPr>
        <w:t xml:space="preserve">Tulos</w:t>
      </w:r>
    </w:p>
    <w:p>
      <w:r>
        <w:t xml:space="preserve">maahanmuutto</w:t>
      </w:r>
    </w:p>
    <w:p>
      <w:r>
        <w:rPr>
          <w:b/>
        </w:rPr>
        <w:t xml:space="preserve">Tulos</w:t>
      </w:r>
    </w:p>
    <w:p>
      <w:r>
        <w:t xml:space="preserve">legal-issues</w:t>
      </w:r>
    </w:p>
    <w:p>
      <w:r>
        <w:rPr>
          <w:b/>
        </w:rPr>
        <w:t xml:space="preserve">Esimerkki 4.2264</w:t>
      </w:r>
    </w:p>
    <w:p>
      <w:r>
        <w:t xml:space="preserve">Edustajainhuoneen republikaanien lakiesityksen seurauksena puolueeton kongressin budjettitoimisto vahvistaa nyt, että perheiden terveydenhuoltomaksut alenevat jopa 10 prosenttia.</w:t>
      </w:r>
    </w:p>
    <w:p>
      <w:r>
        <w:rPr>
          <w:b/>
        </w:rPr>
        <w:t xml:space="preserve">Tulos</w:t>
      </w:r>
    </w:p>
    <w:p>
      <w:r>
        <w:t xml:space="preserve">terveydenhuolto</w:t>
      </w:r>
    </w:p>
    <w:p>
      <w:r>
        <w:rPr>
          <w:b/>
        </w:rPr>
        <w:t xml:space="preserve">Esimerkki 4.2265</w:t>
      </w:r>
    </w:p>
    <w:p>
      <w:r>
        <w:t xml:space="preserve">Sanoo, että Thomas Jefferson auttoi perustuslain laatimisessa.</w:t>
      </w:r>
    </w:p>
    <w:p>
      <w:r>
        <w:rPr>
          <w:b/>
        </w:rPr>
        <w:t xml:space="preserve">Tulos</w:t>
      </w:r>
    </w:p>
    <w:p>
      <w:r>
        <w:t xml:space="preserve">historia</w:t>
      </w:r>
    </w:p>
    <w:p>
      <w:r>
        <w:rPr>
          <w:b/>
        </w:rPr>
        <w:t xml:space="preserve">Esimerkki 4.2266</w:t>
      </w:r>
    </w:p>
    <w:p>
      <w:r>
        <w:t xml:space="preserve">Senaattiin pyrkivä Yhdysvaltain edustaja Tammy Baldwin kannattaa verojen korottamista 858 miljardilla dollarilla.</w:t>
      </w:r>
    </w:p>
    <w:p>
      <w:r>
        <w:rPr>
          <w:b/>
        </w:rPr>
        <w:t xml:space="preserve">Tulos</w:t>
      </w:r>
    </w:p>
    <w:p>
      <w:r>
        <w:t xml:space="preserve">message-machine-2012</w:t>
      </w:r>
    </w:p>
    <w:p>
      <w:r>
        <w:rPr>
          <w:b/>
        </w:rPr>
        <w:t xml:space="preserve">Tulos</w:t>
      </w:r>
    </w:p>
    <w:p>
      <w:r>
        <w:t xml:space="preserve">verot</w:t>
      </w:r>
    </w:p>
    <w:p>
      <w:r>
        <w:rPr>
          <w:b/>
        </w:rPr>
        <w:t xml:space="preserve">Esimerkki 4.2267</w:t>
      </w:r>
    </w:p>
    <w:p>
      <w:r>
        <w:t xml:space="preserve">Täällä Teksasissa tuulivoima on jo nyt halvempaa kuin likaiset fossiiliset polttoaineet.</w:t>
      </w:r>
    </w:p>
    <w:p>
      <w:r>
        <w:rPr>
          <w:b/>
        </w:rPr>
        <w:t xml:space="preserve">Tulos</w:t>
      </w:r>
    </w:p>
    <w:p>
      <w:r>
        <w:t xml:space="preserve">energia</w:t>
      </w:r>
    </w:p>
    <w:p>
      <w:r>
        <w:rPr>
          <w:b/>
        </w:rPr>
        <w:t xml:space="preserve">Tulos</w:t>
      </w:r>
    </w:p>
    <w:p>
      <w:r>
        <w:t xml:space="preserve">valtiot</w:t>
      </w:r>
    </w:p>
    <w:p>
      <w:r>
        <w:rPr>
          <w:b/>
        </w:rPr>
        <w:t xml:space="preserve">Esimerkki 4.2268</w:t>
      </w:r>
    </w:p>
    <w:p>
      <w:r>
        <w:t xml:space="preserve">sanoo, että Obaman hallinto aikoo vähentää maahanmuuttolakeja rikkovien henkilöiden säilöönottopaikkojen määrää ja vapauttaa satoja vaarallisia rikollisia yhteisöihimme.</w:t>
      </w:r>
    </w:p>
    <w:p>
      <w:r>
        <w:rPr>
          <w:b/>
        </w:rPr>
        <w:t xml:space="preserve">Tulos</w:t>
      </w:r>
    </w:p>
    <w:p>
      <w:r>
        <w:t xml:space="preserve">rikos</w:t>
      </w:r>
    </w:p>
    <w:p>
      <w:r>
        <w:rPr>
          <w:b/>
        </w:rPr>
        <w:t xml:space="preserve">Tulos</w:t>
      </w:r>
    </w:p>
    <w:p>
      <w:r>
        <w:t xml:space="preserve">rikosoikeus</w:t>
      </w:r>
    </w:p>
    <w:p>
      <w:r>
        <w:rPr>
          <w:b/>
        </w:rPr>
        <w:t xml:space="preserve">Tulos</w:t>
      </w:r>
    </w:p>
    <w:p>
      <w:r>
        <w:t xml:space="preserve">maahanmuutto</w:t>
      </w:r>
    </w:p>
    <w:p>
      <w:r>
        <w:rPr>
          <w:b/>
        </w:rPr>
        <w:t xml:space="preserve">Esimerkki 4.2269</w:t>
      </w:r>
    </w:p>
    <w:p>
      <w:r>
        <w:t xml:space="preserve">Demokraattien haastaja Russ Feingold oli kuulemma Obamacaren ratkaiseva ääni.</w:t>
      </w:r>
    </w:p>
    <w:p>
      <w:r>
        <w:rPr>
          <w:b/>
        </w:rPr>
        <w:t xml:space="preserve">Tulos</w:t>
      </w:r>
    </w:p>
    <w:p>
      <w:r>
        <w:t xml:space="preserve">ehdokkaiden elämäkerta</w:t>
      </w:r>
    </w:p>
    <w:p>
      <w:r>
        <w:rPr>
          <w:b/>
        </w:rPr>
        <w:t xml:space="preserve">Tulos</w:t>
      </w:r>
    </w:p>
    <w:p>
      <w:r>
        <w:t xml:space="preserve">kongressin säännöt</w:t>
      </w:r>
    </w:p>
    <w:p>
      <w:r>
        <w:rPr>
          <w:b/>
        </w:rPr>
        <w:t xml:space="preserve">Tulos</w:t>
      </w:r>
    </w:p>
    <w:p>
      <w:r>
        <w:t xml:space="preserve">terveydenhuolto</w:t>
      </w:r>
    </w:p>
    <w:p>
      <w:r>
        <w:rPr>
          <w:b/>
        </w:rPr>
        <w:t xml:space="preserve">Tulos</w:t>
      </w:r>
    </w:p>
    <w:p>
      <w:r>
        <w:t xml:space="preserve">kansanterveys</w:t>
      </w:r>
    </w:p>
    <w:p>
      <w:r>
        <w:rPr>
          <w:b/>
        </w:rPr>
        <w:t xml:space="preserve">Esimerkki 4.2270</w:t>
      </w:r>
    </w:p>
    <w:p>
      <w:r>
        <w:t xml:space="preserve">Floridassa on eniten virheitä ja vapautuksia kuolemaantuomituista.</w:t>
      </w:r>
    </w:p>
    <w:p>
      <w:r>
        <w:rPr>
          <w:b/>
        </w:rPr>
        <w:t xml:space="preserve">Tulos</w:t>
      </w:r>
    </w:p>
    <w:p>
      <w:r>
        <w:t xml:space="preserve">legal-issues</w:t>
      </w:r>
    </w:p>
    <w:p>
      <w:r>
        <w:rPr>
          <w:b/>
        </w:rPr>
        <w:t xml:space="preserve">Tulos</w:t>
      </w:r>
    </w:p>
    <w:p>
      <w:r>
        <w:t xml:space="preserve">korkein oikeus</w:t>
      </w:r>
    </w:p>
    <w:p>
      <w:r>
        <w:rPr>
          <w:b/>
        </w:rPr>
        <w:t xml:space="preserve">Esimerkki 4.2271</w:t>
      </w:r>
    </w:p>
    <w:p>
      <w:r>
        <w:t xml:space="preserve">Talouden viimeaikainen noususuhdanne näyttää osuvan yksiin uuden republikaanikongressin odotusten kanssa.</w:t>
      </w:r>
    </w:p>
    <w:p>
      <w:r>
        <w:rPr>
          <w:b/>
        </w:rPr>
        <w:t xml:space="preserve">Tulos</w:t>
      </w:r>
    </w:p>
    <w:p>
      <w:r>
        <w:t xml:space="preserve">talous</w:t>
      </w:r>
    </w:p>
    <w:p>
      <w:r>
        <w:rPr>
          <w:b/>
        </w:rPr>
        <w:t xml:space="preserve">Tulos</w:t>
      </w:r>
    </w:p>
    <w:p>
      <w:r>
        <w:t xml:space="preserve">työpaikat</w:t>
      </w:r>
    </w:p>
    <w:p>
      <w:r>
        <w:rPr>
          <w:b/>
        </w:rPr>
        <w:t xml:space="preserve">Esimerkki 4.2272</w:t>
      </w:r>
    </w:p>
    <w:p>
      <w:r>
        <w:t xml:space="preserve">"Ei ole mitään ennakkotapausta sille, mitä demokraatit tekevät tällä petoksella. ... Emme ole koskaan kirjoittaneet sovittelulakia sellaisen lain muuttamiseksi, jota ei ole olemassa."</w:t>
      </w:r>
    </w:p>
    <w:p>
      <w:r>
        <w:rPr>
          <w:b/>
        </w:rPr>
        <w:t xml:space="preserve">Tulos</w:t>
      </w:r>
    </w:p>
    <w:p>
      <w:r>
        <w:t xml:space="preserve">terveydenhuolto</w:t>
      </w:r>
    </w:p>
    <w:p>
      <w:r>
        <w:rPr>
          <w:b/>
        </w:rPr>
        <w:t xml:space="preserve">Esimerkki 4.2273</w:t>
      </w:r>
    </w:p>
    <w:p>
      <w:r>
        <w:t xml:space="preserve">Olin yksi niistä harvoista, hyvin harvoista, jotka äänestivät Iranin sopimusta vastaan.</w:t>
      </w:r>
    </w:p>
    <w:p>
      <w:r>
        <w:rPr>
          <w:b/>
        </w:rPr>
        <w:t xml:space="preserve">Tulos</w:t>
      </w:r>
    </w:p>
    <w:p>
      <w:r>
        <w:t xml:space="preserve">kongressi</w:t>
      </w:r>
    </w:p>
    <w:p>
      <w:r>
        <w:rPr>
          <w:b/>
        </w:rPr>
        <w:t xml:space="preserve">Tulos</w:t>
      </w:r>
    </w:p>
    <w:p>
      <w:r>
        <w:t xml:space="preserve">kongressin säännöt</w:t>
      </w:r>
    </w:p>
    <w:p>
      <w:r>
        <w:rPr>
          <w:b/>
        </w:rPr>
        <w:t xml:space="preserve">Tulos</w:t>
      </w:r>
    </w:p>
    <w:p>
      <w:r>
        <w:t xml:space="preserve">ydinvoima</w:t>
      </w:r>
    </w:p>
    <w:p>
      <w:r>
        <w:rPr>
          <w:b/>
        </w:rPr>
        <w:t xml:space="preserve">Tulos</w:t>
      </w:r>
    </w:p>
    <w:p>
      <w:r>
        <w:t xml:space="preserve">äänestysrekisteri</w:t>
      </w:r>
    </w:p>
    <w:p>
      <w:r>
        <w:rPr>
          <w:b/>
        </w:rPr>
        <w:t xml:space="preserve">Esimerkki 4.2274</w:t>
      </w:r>
    </w:p>
    <w:p>
      <w:r>
        <w:t xml:space="preserve">"Hän (Kirk) rikkoi Pentagonin sääntöjä, itse asiassa kahdesti, koska hän sekoitti epäasianmukaisesti politiikkaa ja asepalvelustaan."</w:t>
      </w:r>
    </w:p>
    <w:p>
      <w:r>
        <w:rPr>
          <w:b/>
        </w:rPr>
        <w:t xml:space="preserve">Tulos</w:t>
      </w:r>
    </w:p>
    <w:p>
      <w:r>
        <w:t xml:space="preserve">Afganistan</w:t>
      </w:r>
    </w:p>
    <w:p>
      <w:r>
        <w:rPr>
          <w:b/>
        </w:rPr>
        <w:t xml:space="preserve">Tulos</w:t>
      </w:r>
    </w:p>
    <w:p>
      <w:r>
        <w:t xml:space="preserve">ehdokkaiden elämäkerta</w:t>
      </w:r>
    </w:p>
    <w:p>
      <w:r>
        <w:rPr>
          <w:b/>
        </w:rPr>
        <w:t xml:space="preserve">Tulos</w:t>
      </w:r>
    </w:p>
    <w:p>
      <w:r>
        <w:t xml:space="preserve">Irak</w:t>
      </w:r>
    </w:p>
    <w:p>
      <w:r>
        <w:rPr>
          <w:b/>
        </w:rPr>
        <w:t xml:space="preserve">Tulos</w:t>
      </w:r>
    </w:p>
    <w:p>
      <w:r>
        <w:t xml:space="preserve">message-machine</w:t>
      </w:r>
    </w:p>
    <w:p>
      <w:r>
        <w:rPr>
          <w:b/>
        </w:rPr>
        <w:t xml:space="preserve">Tulos</w:t>
      </w:r>
    </w:p>
    <w:p>
      <w:r>
        <w:t xml:space="preserve">sotilaallinen</w:t>
      </w:r>
    </w:p>
    <w:p>
      <w:r>
        <w:rPr>
          <w:b/>
        </w:rPr>
        <w:t xml:space="preserve">Tulos</w:t>
      </w:r>
    </w:p>
    <w:p>
      <w:r>
        <w:t xml:space="preserve">isänmaallisuus</w:t>
      </w:r>
    </w:p>
    <w:p>
      <w:r>
        <w:rPr>
          <w:b/>
        </w:rPr>
        <w:t xml:space="preserve">Esimerkki 4.2275</w:t>
      </w:r>
    </w:p>
    <w:p>
      <w:r>
        <w:t xml:space="preserve">Oregonissa ei ole koskaan aiemmin yritetty laatia maankäyttösuunnitelmaa siitä, miltä sen pitäisi näyttää 50 vuoden ajan.</w:t>
      </w:r>
    </w:p>
    <w:p>
      <w:r>
        <w:rPr>
          <w:b/>
        </w:rPr>
        <w:t xml:space="preserve">Tulos</w:t>
      </w:r>
    </w:p>
    <w:p>
      <w:r>
        <w:t xml:space="preserve">urbaani</w:t>
      </w:r>
    </w:p>
    <w:p>
      <w:r>
        <w:rPr>
          <w:b/>
        </w:rPr>
        <w:t xml:space="preserve">Esimerkki 4.2276</w:t>
      </w:r>
    </w:p>
    <w:p>
      <w:r>
        <w:t xml:space="preserve">Medicaidin laajentamisesta kohtuuhintaisen hoitolain mukaisesti.</w:t>
      </w:r>
    </w:p>
    <w:p>
      <w:r>
        <w:rPr>
          <w:b/>
        </w:rPr>
        <w:t xml:space="preserve">Tulos</w:t>
      </w:r>
    </w:p>
    <w:p>
      <w:r>
        <w:t xml:space="preserve">terveydenhuolto</w:t>
      </w:r>
    </w:p>
    <w:p>
      <w:r>
        <w:rPr>
          <w:b/>
        </w:rPr>
        <w:t xml:space="preserve">Esimerkki 4.2277</w:t>
      </w:r>
    </w:p>
    <w:p>
      <w:r>
        <w:t xml:space="preserve">Obaman suunnitelma pääomavoittoveron korottamisesta "vahingoittaa keskiluokkaa".</w:t>
      </w:r>
    </w:p>
    <w:p>
      <w:r>
        <w:rPr>
          <w:b/>
        </w:rPr>
        <w:t xml:space="preserve">Tulos</w:t>
      </w:r>
    </w:p>
    <w:p>
      <w:r>
        <w:t xml:space="preserve">verot</w:t>
      </w:r>
    </w:p>
    <w:p>
      <w:r>
        <w:rPr>
          <w:b/>
        </w:rPr>
        <w:t xml:space="preserve">Esimerkki 4.2278</w:t>
      </w:r>
    </w:p>
    <w:p>
      <w:r>
        <w:t xml:space="preserve">Edustajainhuoneen Zika-lakiehdotus rajoittaa syntyvyydenvalvontapalvelujen saatavuutta, joita tarvitaan viruksen leviämisen hillitsemiseksi Puerto Ricossa.</w:t>
      </w:r>
    </w:p>
    <w:p>
      <w:r>
        <w:rPr>
          <w:b/>
        </w:rPr>
        <w:t xml:space="preserve">Tulos</w:t>
      </w:r>
    </w:p>
    <w:p>
      <w:r>
        <w:t xml:space="preserve">abortti</w:t>
      </w:r>
    </w:p>
    <w:p>
      <w:r>
        <w:rPr>
          <w:b/>
        </w:rPr>
        <w:t xml:space="preserve">Tulos</w:t>
      </w:r>
    </w:p>
    <w:p>
      <w:r>
        <w:t xml:space="preserve">kansanterveys</w:t>
      </w:r>
    </w:p>
    <w:p>
      <w:r>
        <w:rPr>
          <w:b/>
        </w:rPr>
        <w:t xml:space="preserve">Esimerkki 4.2279</w:t>
      </w:r>
    </w:p>
    <w:p>
      <w:r>
        <w:t xml:space="preserve">Väite, jonka mukaan 40 prosenttia aseista myydään ilman taustatarkastuksia, perustuu tietoihin, jotka on kerätty ennen kuin taustatarkastuksia edes vaadittiin.</w:t>
      </w:r>
    </w:p>
    <w:p>
      <w:r>
        <w:rPr>
          <w:b/>
        </w:rPr>
        <w:t xml:space="preserve">Tulos</w:t>
      </w:r>
    </w:p>
    <w:p>
      <w:r>
        <w:t xml:space="preserve">aseet</w:t>
      </w:r>
    </w:p>
    <w:p>
      <w:r>
        <w:rPr>
          <w:b/>
        </w:rPr>
        <w:t xml:space="preserve">Esimerkki 4.2280</w:t>
      </w:r>
    </w:p>
    <w:p>
      <w:r>
        <w:t xml:space="preserve">Lääkärit tappavat vuosittain noin 250 000 ihmistä epäonnistuneissa leikkauksissa.</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julkinen turvallisuus</w:t>
      </w:r>
    </w:p>
    <w:p>
      <w:r>
        <w:rPr>
          <w:b/>
        </w:rPr>
        <w:t xml:space="preserve">Esimerkki 4.2281</w:t>
      </w:r>
    </w:p>
    <w:p>
      <w:r>
        <w:t xml:space="preserve">Valkoinen talo leimasi Tucsonin ampumavälikohtauksen muistotilaisuuden Together We Thrive -logolla ja -lauseella.</w:t>
      </w:r>
    </w:p>
    <w:p>
      <w:r>
        <w:rPr>
          <w:b/>
        </w:rPr>
        <w:t xml:space="preserve">Tulos</w:t>
      </w:r>
    </w:p>
    <w:p>
      <w:r>
        <w:t xml:space="preserve">etiikka</w:t>
      </w:r>
    </w:p>
    <w:p>
      <w:r>
        <w:rPr>
          <w:b/>
        </w:rPr>
        <w:t xml:space="preserve">Tulos</w:t>
      </w:r>
    </w:p>
    <w:p>
      <w:r>
        <w:t xml:space="preserve">asiantuntijat</w:t>
      </w:r>
    </w:p>
    <w:p>
      <w:r>
        <w:rPr>
          <w:b/>
        </w:rPr>
        <w:t xml:space="preserve">Esimerkki 4.2282</w:t>
      </w:r>
    </w:p>
    <w:p>
      <w:r>
        <w:t xml:space="preserve">Obama "muutti Washingtonin säännöt. Lobbareiden ilmaiset lahjat ovat poissa. Poissa ovat hienot lentomatkat ilmaiseksi."</w:t>
      </w:r>
    </w:p>
    <w:p>
      <w:r>
        <w:rPr>
          <w:b/>
        </w:rPr>
        <w:t xml:space="preserve">Tulos</w:t>
      </w:r>
    </w:p>
    <w:p>
      <w:r>
        <w:t xml:space="preserve">etiikka</w:t>
      </w:r>
    </w:p>
    <w:p>
      <w:r>
        <w:rPr>
          <w:b/>
        </w:rPr>
        <w:t xml:space="preserve">Esimerkki 4.2283</w:t>
      </w:r>
    </w:p>
    <w:p>
      <w:r>
        <w:t xml:space="preserve">Tämän talousarvion päättyessä veroja on leikattu osavaltiossani 4,7 miljardia dollaria.</w:t>
      </w:r>
    </w:p>
    <w:p>
      <w:r>
        <w:rPr>
          <w:b/>
        </w:rPr>
        <w:t xml:space="preserve">Tulos</w:t>
      </w:r>
    </w:p>
    <w:p>
      <w:r>
        <w:t xml:space="preserve">job-accomplishments</w:t>
      </w:r>
    </w:p>
    <w:p>
      <w:r>
        <w:rPr>
          <w:b/>
        </w:rPr>
        <w:t xml:space="preserve">Tulos</w:t>
      </w:r>
    </w:p>
    <w:p>
      <w:r>
        <w:t xml:space="preserve">verot</w:t>
      </w:r>
    </w:p>
    <w:p>
      <w:r>
        <w:rPr>
          <w:b/>
        </w:rPr>
        <w:t xml:space="preserve">Esimerkki 4.2284</w:t>
      </w:r>
    </w:p>
    <w:p>
      <w:r>
        <w:t xml:space="preserve">JoAnne Kloppenburg on kertonut meille, että hänen mielestään hänen tehtävänsä on edistää tasa-arvoisempaa yhteiskuntaa.</w:t>
      </w:r>
    </w:p>
    <w:p>
      <w:r>
        <w:rPr>
          <w:b/>
        </w:rPr>
        <w:t xml:space="preserve">Tulos</w:t>
      </w:r>
    </w:p>
    <w:p>
      <w:r>
        <w:t xml:space="preserve">ehdokkaiden elämäkerta</w:t>
      </w:r>
    </w:p>
    <w:p>
      <w:r>
        <w:rPr>
          <w:b/>
        </w:rPr>
        <w:t xml:space="preserve">Tulos</w:t>
      </w:r>
    </w:p>
    <w:p>
      <w:r>
        <w:t xml:space="preserve">legal-issues</w:t>
      </w:r>
    </w:p>
    <w:p>
      <w:r>
        <w:rPr>
          <w:b/>
        </w:rPr>
        <w:t xml:space="preserve">Tulos</w:t>
      </w:r>
    </w:p>
    <w:p>
      <w:r>
        <w:t xml:space="preserve">korkein oikeus</w:t>
      </w:r>
    </w:p>
    <w:p>
      <w:r>
        <w:rPr>
          <w:b/>
        </w:rPr>
        <w:t xml:space="preserve">Esimerkki 4.2285</w:t>
      </w:r>
    </w:p>
    <w:p>
      <w:r>
        <w:t xml:space="preserve">"Presidentti Eisenhower kirjoitti Normandian maihinnousua edeltävänä iltana...[kirjoitti] erokirjeen Yhdysvaltain armeijalle Normandian maihinnousun epäonnistumisesta."</w:t>
      </w:r>
    </w:p>
    <w:p>
      <w:r>
        <w:rPr>
          <w:b/>
        </w:rPr>
        <w:t xml:space="preserve">Tulos</w:t>
      </w:r>
    </w:p>
    <w:p>
      <w:r>
        <w:t xml:space="preserve">sotilaallinen</w:t>
      </w:r>
    </w:p>
    <w:p>
      <w:r>
        <w:rPr>
          <w:b/>
        </w:rPr>
        <w:t xml:space="preserve">Esimerkki 4.2286</w:t>
      </w:r>
    </w:p>
    <w:p>
      <w:r>
        <w:t xml:space="preserve">25 prosenttia taloudestamme on rahoitusalaa.</w:t>
      </w:r>
    </w:p>
    <w:p>
      <w:r>
        <w:rPr>
          <w:b/>
        </w:rPr>
        <w:t xml:space="preserve">Tulos</w:t>
      </w:r>
    </w:p>
    <w:p>
      <w:r>
        <w:t xml:space="preserve">yritykset</w:t>
      </w:r>
    </w:p>
    <w:p>
      <w:r>
        <w:rPr>
          <w:b/>
        </w:rPr>
        <w:t xml:space="preserve">Tulos</w:t>
      </w:r>
    </w:p>
    <w:p>
      <w:r>
        <w:t xml:space="preserve">talous</w:t>
      </w:r>
    </w:p>
    <w:p>
      <w:r>
        <w:rPr>
          <w:b/>
        </w:rPr>
        <w:t xml:space="preserve">Tulos</w:t>
      </w:r>
    </w:p>
    <w:p>
      <w:r>
        <w:t xml:space="preserve">rahoitusalan sääntely</w:t>
      </w:r>
    </w:p>
    <w:p>
      <w:r>
        <w:rPr>
          <w:b/>
        </w:rPr>
        <w:t xml:space="preserve">Tulos</w:t>
      </w:r>
    </w:p>
    <w:p>
      <w:r>
        <w:t xml:space="preserve">asiantuntijat</w:t>
      </w:r>
    </w:p>
    <w:p>
      <w:r>
        <w:rPr>
          <w:b/>
        </w:rPr>
        <w:t xml:space="preserve">Esimerkki 4.2287</w:t>
      </w:r>
    </w:p>
    <w:p>
      <w:r>
        <w:t xml:space="preserve">Barack Obama on "peruuttanut" sitoumuksensa "aloittaa amerikkalaisten joukkojen vetäminen Irakista välittömästi".</w:t>
      </w:r>
    </w:p>
    <w:p>
      <w:r>
        <w:rPr>
          <w:b/>
        </w:rPr>
        <w:t xml:space="preserve">Tulos</w:t>
      </w:r>
    </w:p>
    <w:p>
      <w:r>
        <w:t xml:space="preserve">Irak</w:t>
      </w:r>
    </w:p>
    <w:p>
      <w:r>
        <w:rPr>
          <w:b/>
        </w:rPr>
        <w:t xml:space="preserve">Esimerkki 4.2288</w:t>
      </w:r>
    </w:p>
    <w:p>
      <w:r>
        <w:t xml:space="preserve">Laiton maahanmuutto ja rikollisuus ovat niin alhaisia kuin ne ovat olleet vuosikymmeniin.</w:t>
      </w:r>
    </w:p>
    <w:p>
      <w:r>
        <w:rPr>
          <w:b/>
        </w:rPr>
        <w:t xml:space="preserve">Tulos</w:t>
      </w:r>
    </w:p>
    <w:p>
      <w:r>
        <w:t xml:space="preserve">rikos</w:t>
      </w:r>
    </w:p>
    <w:p>
      <w:r>
        <w:rPr>
          <w:b/>
        </w:rPr>
        <w:t xml:space="preserve">Tulos</w:t>
      </w:r>
    </w:p>
    <w:p>
      <w:r>
        <w:t xml:space="preserve">historia</w:t>
      </w:r>
    </w:p>
    <w:p>
      <w:r>
        <w:rPr>
          <w:b/>
        </w:rPr>
        <w:t xml:space="preserve">Tulos</w:t>
      </w:r>
    </w:p>
    <w:p>
      <w:r>
        <w:t xml:space="preserve">maahanmuutto</w:t>
      </w:r>
    </w:p>
    <w:p>
      <w:r>
        <w:rPr>
          <w:b/>
        </w:rPr>
        <w:t xml:space="preserve">Esimerkki 4.2289</w:t>
      </w:r>
    </w:p>
    <w:p>
      <w:r>
        <w:t xml:space="preserve">Vuosina 2008-2014 rikollisista ulkomaalaisten osuus kaikista murhatuomioista Kalifornian, Texasin, Arizonan, Floridan ja New Yorkin osavaltioissa oli 38 prosenttia.</w:t>
      </w:r>
    </w:p>
    <w:p>
      <w:r>
        <w:rPr>
          <w:b/>
        </w:rPr>
        <w:t xml:space="preserve">Tulos</w:t>
      </w:r>
    </w:p>
    <w:p>
      <w:r>
        <w:t xml:space="preserve">maahanmuutto</w:t>
      </w:r>
    </w:p>
    <w:p>
      <w:r>
        <w:rPr>
          <w:b/>
        </w:rPr>
        <w:t xml:space="preserve">Esimerkki 4.2290</w:t>
      </w:r>
    </w:p>
    <w:p>
      <w:r>
        <w:t xml:space="preserve">Obamacaren kumoaminen säästää kansakunnaltamme yli 2 biljoonaa dollaria.</w:t>
      </w:r>
    </w:p>
    <w:p>
      <w:r>
        <w:rPr>
          <w:b/>
        </w:rPr>
        <w:t xml:space="preserve">Tulos</w:t>
      </w:r>
    </w:p>
    <w:p>
      <w:r>
        <w:t xml:space="preserve">velka</w:t>
      </w:r>
    </w:p>
    <w:p>
      <w:r>
        <w:rPr>
          <w:b/>
        </w:rPr>
        <w:t xml:space="preserve">Tulos</w:t>
      </w:r>
    </w:p>
    <w:p>
      <w:r>
        <w:t xml:space="preserve">terveydenhuolto</w:t>
      </w:r>
    </w:p>
    <w:p>
      <w:r>
        <w:rPr>
          <w:b/>
        </w:rPr>
        <w:t xml:space="preserve">Esimerkki 4.2291</w:t>
      </w:r>
    </w:p>
    <w:p>
      <w:r>
        <w:t xml:space="preserve">Tilastot osoittavat, että tällä hetkellä enemmän ihmisiä tekee etätyötä kuin käyttää kimppakyytejä, joukkoliikennettä, pyöräilee tai kävelee.</w:t>
      </w:r>
    </w:p>
    <w:p>
      <w:r>
        <w:rPr>
          <w:b/>
        </w:rPr>
        <w:t xml:space="preserve">Tulos</w:t>
      </w:r>
    </w:p>
    <w:p>
      <w:r>
        <w:t xml:space="preserve">kuljetus</w:t>
      </w:r>
    </w:p>
    <w:p>
      <w:r>
        <w:rPr>
          <w:b/>
        </w:rPr>
        <w:t xml:space="preserve">Esimerkki 4.2292</w:t>
      </w:r>
    </w:p>
    <w:p>
      <w:r>
        <w:t xml:space="preserve">"Meillä on perustuslain muutos, jonka mukaan poraaminen aivan Floridan rannikolla on kielletty."</w:t>
      </w:r>
    </w:p>
    <w:p>
      <w:r>
        <w:rPr>
          <w:b/>
        </w:rPr>
        <w:t xml:space="preserve">Tulos</w:t>
      </w:r>
    </w:p>
    <w:p>
      <w:r>
        <w:t xml:space="preserve">energia</w:t>
      </w:r>
    </w:p>
    <w:p>
      <w:r>
        <w:rPr>
          <w:b/>
        </w:rPr>
        <w:t xml:space="preserve">Esimerkki 4.2293</w:t>
      </w:r>
    </w:p>
    <w:p>
      <w:r>
        <w:t xml:space="preserve">Presidentti Barack Obaman vuoden 2015 puheessa unionin tilasta ei koskaan käytetty sanoja al-Qaida, mikä on ensimmäinen kerta sitten helmikuun 2001, kun näitä sanoja ei ole käytetty puheessa unionin tilasta.</w:t>
      </w:r>
    </w:p>
    <w:p>
      <w:r>
        <w:rPr>
          <w:b/>
        </w:rPr>
        <w:t xml:space="preserve">Tulos</w:t>
      </w:r>
    </w:p>
    <w:p>
      <w:r>
        <w:t xml:space="preserve">Afganistan</w:t>
      </w:r>
    </w:p>
    <w:p>
      <w:r>
        <w:rPr>
          <w:b/>
        </w:rPr>
        <w:t xml:space="preserve">Tulos</w:t>
      </w:r>
    </w:p>
    <w:p>
      <w:r>
        <w:t xml:space="preserve">Bushin hallinto</w:t>
      </w:r>
    </w:p>
    <w:p>
      <w:r>
        <w:rPr>
          <w:b/>
        </w:rPr>
        <w:t xml:space="preserve">Tulos</w:t>
      </w:r>
    </w:p>
    <w:p>
      <w:r>
        <w:t xml:space="preserve">Irak</w:t>
      </w:r>
    </w:p>
    <w:p>
      <w:r>
        <w:rPr>
          <w:b/>
        </w:rPr>
        <w:t xml:space="preserve">Tulos</w:t>
      </w:r>
    </w:p>
    <w:p>
      <w:r>
        <w:t xml:space="preserve">terrorismi</w:t>
      </w:r>
    </w:p>
    <w:p>
      <w:r>
        <w:rPr>
          <w:b/>
        </w:rPr>
        <w:t xml:space="preserve">Esimerkki 4.2294</w:t>
      </w:r>
    </w:p>
    <w:p>
      <w:r>
        <w:t xml:space="preserve">McCain äänesti 19 kertaa minimipalkan korotusta vastaan.</w:t>
      </w:r>
    </w:p>
    <w:p>
      <w:r>
        <w:rPr>
          <w:b/>
        </w:rPr>
        <w:t xml:space="preserve">Tulos</w:t>
      </w:r>
    </w:p>
    <w:p>
      <w:r>
        <w:t xml:space="preserve">liittovaltion talousarvio</w:t>
      </w:r>
    </w:p>
    <w:p>
      <w:r>
        <w:rPr>
          <w:b/>
        </w:rPr>
        <w:t xml:space="preserve">Esimerkki 4.2295</w:t>
      </w:r>
    </w:p>
    <w:p>
      <w:r>
        <w:t xml:space="preserve">Senaattori Arlen Spectersin puoluevaihdos saattaa johtaa siihen, että republikaanit saavat oikeuslaitoksen ehdokasasettelujen viivyttelymahdollisuuden oikeusvaliokunnan tasolla, jolloin ehdokkaat eivät koskaan pääse valiokunnasta ulos.</w:t>
      </w:r>
    </w:p>
    <w:p>
      <w:r>
        <w:rPr>
          <w:b/>
        </w:rPr>
        <w:t xml:space="preserve">Tulos</w:t>
      </w:r>
    </w:p>
    <w:p>
      <w:r>
        <w:t xml:space="preserve">legal-issues</w:t>
      </w:r>
    </w:p>
    <w:p>
      <w:r>
        <w:rPr>
          <w:b/>
        </w:rPr>
        <w:t xml:space="preserve">Tulos</w:t>
      </w:r>
    </w:p>
    <w:p>
      <w:r>
        <w:t xml:space="preserve">asiantuntijat</w:t>
      </w:r>
    </w:p>
    <w:p>
      <w:r>
        <w:rPr>
          <w:b/>
        </w:rPr>
        <w:t xml:space="preserve">Esimerkki 4.2296</w:t>
      </w:r>
    </w:p>
    <w:p>
      <w:r>
        <w:t xml:space="preserve">Sanoo, että vain neljä Texasin lainsäätäjää äänesti lakia vastaan, joka antaa tietyille laittomille maahanmuuttajille opintotuen samassa valtiossa.</w:t>
      </w:r>
    </w:p>
    <w:p>
      <w:r>
        <w:rPr>
          <w:b/>
        </w:rPr>
        <w:t xml:space="preserve">Tulos</w:t>
      </w:r>
    </w:p>
    <w:p>
      <w:r>
        <w:t xml:space="preserve">koulutus</w:t>
      </w:r>
    </w:p>
    <w:p>
      <w:r>
        <w:rPr>
          <w:b/>
        </w:rPr>
        <w:t xml:space="preserve">Tulos</w:t>
      </w:r>
    </w:p>
    <w:p>
      <w:r>
        <w:t xml:space="preserve">maahanmuutto</w:t>
      </w:r>
    </w:p>
    <w:p>
      <w:r>
        <w:rPr>
          <w:b/>
        </w:rPr>
        <w:t xml:space="preserve">Tulos</w:t>
      </w:r>
    </w:p>
    <w:p>
      <w:r>
        <w:t xml:space="preserve">valtiot</w:t>
      </w:r>
    </w:p>
    <w:p>
      <w:r>
        <w:rPr>
          <w:b/>
        </w:rPr>
        <w:t xml:space="preserve">Esimerkki 4.2297</w:t>
      </w:r>
    </w:p>
    <w:p>
      <w:r>
        <w:t xml:space="preserve">Oregon on maan eniten kaupasta riippuvainen osavaltio.</w:t>
      </w:r>
    </w:p>
    <w:p>
      <w:r>
        <w:rPr>
          <w:b/>
        </w:rPr>
        <w:t xml:space="preserve">Tulos</w:t>
      </w:r>
    </w:p>
    <w:p>
      <w:r>
        <w:t xml:space="preserve">talous</w:t>
      </w:r>
    </w:p>
    <w:p>
      <w:r>
        <w:rPr>
          <w:b/>
        </w:rPr>
        <w:t xml:space="preserve">Tulos</w:t>
      </w:r>
    </w:p>
    <w:p>
      <w:r>
        <w:t xml:space="preserve">kauppa</w:t>
      </w:r>
    </w:p>
    <w:p>
      <w:r>
        <w:rPr>
          <w:b/>
        </w:rPr>
        <w:t xml:space="preserve">Esimerkki 4.2298</w:t>
      </w:r>
    </w:p>
    <w:p>
      <w:r>
        <w:t xml:space="preserve">Itse asiassa New Jersey on lahjoittajavaltio, joka saa 61 senttiä takaisin jokaisesta Washingtoniin lähettämästään dollarista. Mielenkiintoista on, että Kentucky saa 1,51 dollaria jokaisesta Washingtoniin lähettämästään dollarista.</w:t>
      </w:r>
    </w:p>
    <w:p>
      <w:r>
        <w:rPr>
          <w:b/>
        </w:rPr>
        <w:t xml:space="preserve">Tulos</w:t>
      </w:r>
    </w:p>
    <w:p>
      <w:r>
        <w:t xml:space="preserve">verot</w:t>
      </w:r>
    </w:p>
    <w:p>
      <w:r>
        <w:rPr>
          <w:b/>
        </w:rPr>
        <w:t xml:space="preserve">Esimerkki 4.2299</w:t>
      </w:r>
    </w:p>
    <w:p>
      <w:r>
        <w:t xml:space="preserve">Sanoo, että Barack Obamalla oli kahden ensimmäisen virkavuotensa aikana valtava enemmistö kongressissa, mutta hän ei tehnyt mitään luodakseen työpaikkoja Amerikkaan.</w:t>
      </w:r>
    </w:p>
    <w:p>
      <w:r>
        <w:rPr>
          <w:b/>
        </w:rPr>
        <w:t xml:space="preserve">Tulos</w:t>
      </w:r>
    </w:p>
    <w:p>
      <w:r>
        <w:t xml:space="preserve">liittovaltion talousarvio</w:t>
      </w:r>
    </w:p>
    <w:p>
      <w:r>
        <w:rPr>
          <w:b/>
        </w:rPr>
        <w:t xml:space="preserve">Tulos</w:t>
      </w:r>
    </w:p>
    <w:p>
      <w:r>
        <w:t xml:space="preserve">työpaikat</w:t>
      </w:r>
    </w:p>
    <w:p>
      <w:r>
        <w:rPr>
          <w:b/>
        </w:rPr>
        <w:t xml:space="preserve">Tulos</w:t>
      </w:r>
    </w:p>
    <w:p>
      <w:r>
        <w:t xml:space="preserve">ärsyke</w:t>
      </w:r>
    </w:p>
    <w:p>
      <w:r>
        <w:rPr>
          <w:b/>
        </w:rPr>
        <w:t xml:space="preserve">Esimerkki 4.2300</w:t>
      </w:r>
    </w:p>
    <w:p>
      <w:r>
        <w:t xml:space="preserve">Hillary Clinton ehdottaa, että miljoonille laittomille maahanmuuttajille tultaisiin painamaan välittömästi työlupia, jotta he voisivat tulla maahan ja viedä kaikkien työpaikat, myös pienituloisten afroamerikkalaisten.</w:t>
      </w:r>
    </w:p>
    <w:p>
      <w:r>
        <w:rPr>
          <w:b/>
        </w:rPr>
        <w:t xml:space="preserve">Tulos</w:t>
      </w:r>
    </w:p>
    <w:p>
      <w:r>
        <w:t xml:space="preserve">koulutus</w:t>
      </w:r>
    </w:p>
    <w:p>
      <w:r>
        <w:rPr>
          <w:b/>
        </w:rPr>
        <w:t xml:space="preserve">Tulos</w:t>
      </w:r>
    </w:p>
    <w:p>
      <w:r>
        <w:t xml:space="preserve">maahanmuutto</w:t>
      </w:r>
    </w:p>
    <w:p>
      <w:r>
        <w:rPr>
          <w:b/>
        </w:rPr>
        <w:t xml:space="preserve">Tulos</w:t>
      </w:r>
    </w:p>
    <w:p>
      <w:r>
        <w:t xml:space="preserve">teknologia</w:t>
      </w:r>
    </w:p>
    <w:p>
      <w:r>
        <w:rPr>
          <w:b/>
        </w:rPr>
        <w:t xml:space="preserve">Esimerkki 4.2301</w:t>
      </w:r>
    </w:p>
    <w:p>
      <w:r>
        <w:t xml:space="preserve">Yhdysvaltain senaattori Lindsey Graham sanoo, että Etelä-Carolinassa on työvoimapulaa ja haluaa lisää maahanmuuttoa.</w:t>
      </w:r>
    </w:p>
    <w:p>
      <w:r>
        <w:rPr>
          <w:b/>
        </w:rPr>
        <w:t xml:space="preserve">Tulos</w:t>
      </w:r>
    </w:p>
    <w:p>
      <w:r>
        <w:t xml:space="preserve">maahanmuutto</w:t>
      </w:r>
    </w:p>
    <w:p>
      <w:r>
        <w:rPr>
          <w:b/>
        </w:rPr>
        <w:t xml:space="preserve">Tulos</w:t>
      </w:r>
    </w:p>
    <w:p>
      <w:r>
        <w:t xml:space="preserve">työpaikat</w:t>
      </w:r>
    </w:p>
    <w:p>
      <w:r>
        <w:rPr>
          <w:b/>
        </w:rPr>
        <w:t xml:space="preserve">Esimerkki 4.2302</w:t>
      </w:r>
    </w:p>
    <w:p>
      <w:r>
        <w:t xml:space="preserve">Austiniin muuttaa päivittäin 110 ihmistä.</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väestö</w:t>
      </w:r>
    </w:p>
    <w:p>
      <w:r>
        <w:rPr>
          <w:b/>
        </w:rPr>
        <w:t xml:space="preserve">Esimerkki 4.2303</w:t>
      </w:r>
    </w:p>
    <w:p>
      <w:r>
        <w:t xml:space="preserve">Yksi mielenkiintoinen asia elvytyssäädöksessä oli se, että suurin osa hankkeista toteutui alle budjetin ja odotettua nopeammin, koska työtä ei vain ole paljon.</w:t>
      </w:r>
    </w:p>
    <w:p>
      <w:r>
        <w:rPr>
          <w:b/>
        </w:rPr>
        <w:t xml:space="preserve">Tulos</w:t>
      </w:r>
    </w:p>
    <w:p>
      <w:r>
        <w:t xml:space="preserve">ärsyke</w:t>
      </w:r>
    </w:p>
    <w:p>
      <w:r>
        <w:rPr>
          <w:b/>
        </w:rPr>
        <w:t xml:space="preserve">Esimerkki 4.2304</w:t>
      </w:r>
    </w:p>
    <w:p>
      <w:r>
        <w:t xml:space="preserve">Käytämme 12 000 dollaria lasta kohti vuodessa koulujärjestelmään.</w:t>
      </w:r>
    </w:p>
    <w:p>
      <w:r>
        <w:rPr>
          <w:b/>
        </w:rPr>
        <w:t xml:space="preserve">Tulos</w:t>
      </w:r>
    </w:p>
    <w:p>
      <w:r>
        <w:t xml:space="preserve">koulutus</w:t>
      </w:r>
    </w:p>
    <w:p>
      <w:r>
        <w:rPr>
          <w:b/>
        </w:rPr>
        <w:t xml:space="preserve">Tulos</w:t>
      </w:r>
    </w:p>
    <w:p>
      <w:r>
        <w:t xml:space="preserve">verot</w:t>
      </w:r>
    </w:p>
    <w:p>
      <w:r>
        <w:rPr>
          <w:b/>
        </w:rPr>
        <w:t xml:space="preserve">Esimerkki 4.2305</w:t>
      </w:r>
    </w:p>
    <w:p>
      <w:r>
        <w:t xml:space="preserve">Austinin kiinteistöveroprosentti on ylivoimaisesti alhaisin Teksasin viidestä suurimmasta kaupungista.</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asuminen</w:t>
      </w:r>
    </w:p>
    <w:p>
      <w:r>
        <w:rPr>
          <w:b/>
        </w:rPr>
        <w:t xml:space="preserve">Tulos</w:t>
      </w:r>
    </w:p>
    <w:p>
      <w:r>
        <w:t xml:space="preserve">verot</w:t>
      </w:r>
    </w:p>
    <w:p>
      <w:r>
        <w:rPr>
          <w:b/>
        </w:rPr>
        <w:t xml:space="preserve">Esimerkki 4.2306</w:t>
      </w:r>
    </w:p>
    <w:p>
      <w:r>
        <w:t xml:space="preserve">En kannattanut Sonia Sotomayoria.</w:t>
      </w:r>
    </w:p>
    <w:p>
      <w:r>
        <w:rPr>
          <w:b/>
        </w:rPr>
        <w:t xml:space="preserve">Tulos</w:t>
      </w:r>
    </w:p>
    <w:p>
      <w:r>
        <w:t xml:space="preserve">sotomayor-ehdokkuus</w:t>
      </w:r>
    </w:p>
    <w:p>
      <w:r>
        <w:rPr>
          <w:b/>
        </w:rPr>
        <w:t xml:space="preserve">Tulos</w:t>
      </w:r>
    </w:p>
    <w:p>
      <w:r>
        <w:t xml:space="preserve">korkein oikeus</w:t>
      </w:r>
    </w:p>
    <w:p>
      <w:r>
        <w:rPr>
          <w:b/>
        </w:rPr>
        <w:t xml:space="preserve">Esimerkki 4.2307</w:t>
      </w:r>
    </w:p>
    <w:p>
      <w:r>
        <w:t xml:space="preserve">Monilla terroristisivustoilla on propagandaa, ja sitä, mitä Donald Trump sanoo muslimeista, käytetään taistelijoiden värväämiseen.</w:t>
      </w:r>
    </w:p>
    <w:p>
      <w:r>
        <w:rPr>
          <w:b/>
        </w:rPr>
        <w:t xml:space="preserve">Tulos</w:t>
      </w:r>
    </w:p>
    <w:p>
      <w:r>
        <w:t xml:space="preserve">ulkopolitiikka</w:t>
      </w:r>
    </w:p>
    <w:p>
      <w:r>
        <w:rPr>
          <w:b/>
        </w:rPr>
        <w:t xml:space="preserve">Tulos</w:t>
      </w:r>
    </w:p>
    <w:p>
      <w:r>
        <w:t xml:space="preserve">uskonto</w:t>
      </w:r>
    </w:p>
    <w:p>
      <w:r>
        <w:rPr>
          <w:b/>
        </w:rPr>
        <w:t xml:space="preserve">Tulos</w:t>
      </w:r>
    </w:p>
    <w:p>
      <w:r>
        <w:t xml:space="preserve">terrorismi</w:t>
      </w:r>
    </w:p>
    <w:p>
      <w:r>
        <w:rPr>
          <w:b/>
        </w:rPr>
        <w:t xml:space="preserve">Esimerkki 4.2308</w:t>
      </w:r>
    </w:p>
    <w:p>
      <w:r>
        <w:t xml:space="preserve">Chris Christie oli kuulemma ensimmäinen kuvernööri Amerikassa, joka kannatti Mitt Romneyta.</w:t>
      </w:r>
    </w:p>
    <w:p>
      <w:r>
        <w:rPr>
          <w:b/>
        </w:rPr>
        <w:t xml:space="preserve">Tulos</w:t>
      </w:r>
    </w:p>
    <w:p>
      <w:r>
        <w:t xml:space="preserve">ehdokkaiden elämäkerta</w:t>
      </w:r>
    </w:p>
    <w:p>
      <w:r>
        <w:rPr>
          <w:b/>
        </w:rPr>
        <w:t xml:space="preserve">Tulos</w:t>
      </w:r>
    </w:p>
    <w:p>
      <w:r>
        <w:t xml:space="preserve">vaalit</w:t>
      </w:r>
    </w:p>
    <w:p>
      <w:r>
        <w:rPr>
          <w:b/>
        </w:rPr>
        <w:t xml:space="preserve">Esimerkki 4.2309</w:t>
      </w:r>
    </w:p>
    <w:p>
      <w:r>
        <w:t xml:space="preserve">General Electric ei ole oikeastaan luonut yhtään työpaikkaa tähän maahan, se ei maksa veroja, ja se tekee historiallisia voittoja.</w:t>
      </w:r>
    </w:p>
    <w:p>
      <w:r>
        <w:rPr>
          <w:b/>
        </w:rPr>
        <w:t xml:space="preserve">Tulos</w:t>
      </w:r>
    </w:p>
    <w:p>
      <w:r>
        <w:t xml:space="preserve">yritykset</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verot</w:t>
      </w:r>
    </w:p>
    <w:p>
      <w:r>
        <w:rPr>
          <w:b/>
        </w:rPr>
        <w:t xml:space="preserve">Esimerkki 4.2310</w:t>
      </w:r>
    </w:p>
    <w:p>
      <w:r>
        <w:t xml:space="preserve">Yhdysvaltain syyttäjänviraston mukaan minulla tai kampanjallani ei ollut aavistustakaan siitä, mitä isäni laittomiin kampanjalahjoituksiin liittyi. Ja siksi he lopettivat jutun.</w:t>
      </w:r>
    </w:p>
    <w:p>
      <w:r>
        <w:rPr>
          <w:b/>
        </w:rPr>
        <w:t xml:space="preserve">Tulos</w:t>
      </w:r>
    </w:p>
    <w:p>
      <w:r>
        <w:t xml:space="preserve">vaalit</w:t>
      </w:r>
    </w:p>
    <w:p>
      <w:r>
        <w:rPr>
          <w:b/>
        </w:rPr>
        <w:t xml:space="preserve">Tulos</w:t>
      </w:r>
    </w:p>
    <w:p>
      <w:r>
        <w:t xml:space="preserve">legal-issues</w:t>
      </w:r>
    </w:p>
    <w:p>
      <w:r>
        <w:rPr>
          <w:b/>
        </w:rPr>
        <w:t xml:space="preserve">Esimerkki 4.2311</w:t>
      </w:r>
    </w:p>
    <w:p>
      <w:r>
        <w:t xml:space="preserve">Iowan republikaanien ryhmä lakkasi olemasta tärkeä jo vuosia sitten. Se ei millään tavalla määrää puolueen ehdokasta.</w:t>
      </w:r>
    </w:p>
    <w:p>
      <w:r>
        <w:rPr>
          <w:b/>
        </w:rPr>
        <w:t xml:space="preserve">Tulos</w:t>
      </w:r>
    </w:p>
    <w:p>
      <w:r>
        <w:t xml:space="preserve">vaalit</w:t>
      </w:r>
    </w:p>
    <w:p>
      <w:r>
        <w:rPr>
          <w:b/>
        </w:rPr>
        <w:t xml:space="preserve">Tulos</w:t>
      </w:r>
    </w:p>
    <w:p>
      <w:r>
        <w:t xml:space="preserve">historia</w:t>
      </w:r>
    </w:p>
    <w:p>
      <w:r>
        <w:rPr>
          <w:b/>
        </w:rPr>
        <w:t xml:space="preserve">Esimerkki 4.2312</w:t>
      </w:r>
    </w:p>
    <w:p>
      <w:r>
        <w:t xml:space="preserve">Sekä Donald Trump että Hillary Clinton sanovat, että Planned Parenthood on loistava ja että sen pitäisi säilyttää veronmaksajien rahoitus.</w:t>
      </w:r>
    </w:p>
    <w:p>
      <w:r>
        <w:rPr>
          <w:b/>
        </w:rPr>
        <w:t xml:space="preserve">Tulos</w:t>
      </w:r>
    </w:p>
    <w:p>
      <w:r>
        <w:t xml:space="preserve">abortti</w:t>
      </w:r>
    </w:p>
    <w:p>
      <w:r>
        <w:rPr>
          <w:b/>
        </w:rPr>
        <w:t xml:space="preserve">Esimerkki 4.2313</w:t>
      </w:r>
    </w:p>
    <w:p>
      <w:r>
        <w:t xml:space="preserve">Vuonna 2008 silloinen senaattori Barack Obama jätti 60-70 prosenttia äänestyksistä väliin. Vuonna 2004 John Kerry jätti äänestämättä lähes 60-70 prosenttia ja Bob Graham yli 30 prosenttia äänistä.</w:t>
      </w:r>
    </w:p>
    <w:p>
      <w:r>
        <w:rPr>
          <w:b/>
        </w:rPr>
        <w:t xml:space="preserve">Tulos</w:t>
      </w:r>
    </w:p>
    <w:p>
      <w:r>
        <w:t xml:space="preserve">ehdokkaiden elämäkerta</w:t>
      </w:r>
    </w:p>
    <w:p>
      <w:r>
        <w:rPr>
          <w:b/>
        </w:rPr>
        <w:t xml:space="preserve">Tulos</w:t>
      </w:r>
    </w:p>
    <w:p>
      <w:r>
        <w:t xml:space="preserve">korjaukset ja päivitykset</w:t>
      </w:r>
    </w:p>
    <w:p>
      <w:r>
        <w:rPr>
          <w:b/>
        </w:rPr>
        <w:t xml:space="preserve">Tulos</w:t>
      </w:r>
    </w:p>
    <w:p>
      <w:r>
        <w:t xml:space="preserve">äänestysrekisteri</w:t>
      </w:r>
    </w:p>
    <w:p>
      <w:r>
        <w:rPr>
          <w:b/>
        </w:rPr>
        <w:t xml:space="preserve">Esimerkki 4.2314</w:t>
      </w:r>
    </w:p>
    <w:p>
      <w:r>
        <w:t xml:space="preserve">Texasilaiset syövät enemmän monnia kuin kaikkien muiden osavaltioiden asukkaat yhteensä.</w:t>
      </w:r>
    </w:p>
    <w:p>
      <w:r>
        <w:rPr>
          <w:b/>
        </w:rPr>
        <w:t xml:space="preserve">Tulos</w:t>
      </w:r>
    </w:p>
    <w:p>
      <w:r>
        <w:t xml:space="preserve">maatalous</w:t>
      </w:r>
    </w:p>
    <w:p>
      <w:r>
        <w:rPr>
          <w:b/>
        </w:rPr>
        <w:t xml:space="preserve">Tulos</w:t>
      </w:r>
    </w:p>
    <w:p>
      <w:r>
        <w:t xml:space="preserve">elintarviketurvallisuus</w:t>
      </w:r>
    </w:p>
    <w:p>
      <w:r>
        <w:rPr>
          <w:b/>
        </w:rPr>
        <w:t xml:space="preserve">Esimerkki 4.2315</w:t>
      </w:r>
    </w:p>
    <w:p>
      <w:r>
        <w:t xml:space="preserve">Sanoo, että Ted Cruz haluaisi päästää maahan lisää syyrialaisia pakolaisia ja antaa armahduksen laittomille maahanmuuttajille.</w:t>
      </w:r>
    </w:p>
    <w:p>
      <w:r>
        <w:rPr>
          <w:b/>
        </w:rPr>
        <w:t xml:space="preserve">Tulos</w:t>
      </w:r>
    </w:p>
    <w:p>
      <w:r>
        <w:t xml:space="preserve">ehdokkaiden elämäkerta</w:t>
      </w:r>
    </w:p>
    <w:p>
      <w:r>
        <w:rPr>
          <w:b/>
        </w:rPr>
        <w:t xml:space="preserve">Tulos</w:t>
      </w:r>
    </w:p>
    <w:p>
      <w:r>
        <w:t xml:space="preserve">ulkopolitiikka</w:t>
      </w:r>
    </w:p>
    <w:p>
      <w:r>
        <w:rPr>
          <w:b/>
        </w:rPr>
        <w:t xml:space="preserve">Tulos</w:t>
      </w:r>
    </w:p>
    <w:p>
      <w:r>
        <w:t xml:space="preserve">maahanmuutto</w:t>
      </w:r>
    </w:p>
    <w:p>
      <w:r>
        <w:rPr>
          <w:b/>
        </w:rPr>
        <w:t xml:space="preserve">Tulos</w:t>
      </w:r>
    </w:p>
    <w:p>
      <w:r>
        <w:t xml:space="preserve">terrorismi</w:t>
      </w:r>
    </w:p>
    <w:p>
      <w:r>
        <w:rPr>
          <w:b/>
        </w:rPr>
        <w:t xml:space="preserve">Esimerkki 4.2316</w:t>
      </w:r>
    </w:p>
    <w:p>
      <w:r>
        <w:t xml:space="preserve">Vuoden 2014 tammikuusta marraskuuhun olivat tähän mennessä kuumimmat 11 ensimmäistä kuukautta kaikista mitatuista vuosista.</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Tulos</w:t>
      </w:r>
    </w:p>
    <w:p>
      <w:r>
        <w:t xml:space="preserve">historia</w:t>
      </w:r>
    </w:p>
    <w:p>
      <w:r>
        <w:rPr>
          <w:b/>
        </w:rPr>
        <w:t xml:space="preserve">Tulos</w:t>
      </w:r>
    </w:p>
    <w:p>
      <w:r>
        <w:t xml:space="preserve">tiede</w:t>
      </w:r>
    </w:p>
    <w:p>
      <w:r>
        <w:rPr>
          <w:b/>
        </w:rPr>
        <w:t xml:space="preserve">Tulos</w:t>
      </w:r>
    </w:p>
    <w:p>
      <w:r>
        <w:t xml:space="preserve">sää</w:t>
      </w:r>
    </w:p>
    <w:p>
      <w:r>
        <w:rPr>
          <w:b/>
        </w:rPr>
        <w:t xml:space="preserve">Esimerkki 4.2317</w:t>
      </w:r>
    </w:p>
    <w:p>
      <w:r>
        <w:t xml:space="preserve">[Elinkustannusten mukaan oikaistuna Georgia on valtakunnallisesti ensimmäisellä sijalla opettajien palkkojen ja etuuksien osalta.</w:t>
      </w:r>
    </w:p>
    <w:p>
      <w:r>
        <w:rPr>
          <w:b/>
        </w:rPr>
        <w:t xml:space="preserve">Tulos</w:t>
      </w:r>
    </w:p>
    <w:p>
      <w:r>
        <w:t xml:space="preserve">koulutus</w:t>
      </w:r>
    </w:p>
    <w:p>
      <w:r>
        <w:rPr>
          <w:b/>
        </w:rPr>
        <w:t xml:space="preserve">Tulos</w:t>
      </w:r>
    </w:p>
    <w:p>
      <w:r>
        <w:t xml:space="preserve">valtiontaloudet</w:t>
      </w:r>
    </w:p>
    <w:p>
      <w:r>
        <w:rPr>
          <w:b/>
        </w:rPr>
        <w:t xml:space="preserve">Esimerkki 4.2318</w:t>
      </w:r>
    </w:p>
    <w:p>
      <w:r>
        <w:t xml:space="preserve">Yhdysvaltain senaattori Sheldon Whitehouse palkitsi Wall Streetin johtajia miljoonien bonuksilla.</w:t>
      </w:r>
    </w:p>
    <w:p>
      <w:r>
        <w:rPr>
          <w:b/>
        </w:rPr>
        <w:t xml:space="preserve">Tulos</w:t>
      </w:r>
    </w:p>
    <w:p>
      <w:r>
        <w:t xml:space="preserve">yritykset</w:t>
      </w:r>
    </w:p>
    <w:p>
      <w:r>
        <w:rPr>
          <w:b/>
        </w:rPr>
        <w:t xml:space="preserve">Tulos</w:t>
      </w:r>
    </w:p>
    <w:p>
      <w:r>
        <w:t xml:space="preserve">velka</w:t>
      </w:r>
    </w:p>
    <w:p>
      <w:r>
        <w:rPr>
          <w:b/>
        </w:rPr>
        <w:t xml:space="preserve">Tulos</w:t>
      </w:r>
    </w:p>
    <w:p>
      <w:r>
        <w:t xml:space="preserve">alijäämä</w:t>
      </w:r>
    </w:p>
    <w:p>
      <w:r>
        <w:rPr>
          <w:b/>
        </w:rPr>
        <w:t xml:space="preserve">Tulos</w:t>
      </w:r>
    </w:p>
    <w:p>
      <w:r>
        <w:t xml:space="preserve">talous</w:t>
      </w:r>
    </w:p>
    <w:p>
      <w:r>
        <w:rPr>
          <w:b/>
        </w:rPr>
        <w:t xml:space="preserve">Tulos</w:t>
      </w:r>
    </w:p>
    <w:p>
      <w:r>
        <w:t xml:space="preserve">rahoitusalan sääntely</w:t>
      </w:r>
    </w:p>
    <w:p>
      <w:r>
        <w:rPr>
          <w:b/>
        </w:rPr>
        <w:t xml:space="preserve">Tulos</w:t>
      </w:r>
    </w:p>
    <w:p>
      <w:r>
        <w:t xml:space="preserve">hallituksen sääntely</w:t>
      </w:r>
    </w:p>
    <w:p>
      <w:r>
        <w:rPr>
          <w:b/>
        </w:rPr>
        <w:t xml:space="preserve">Tulos</w:t>
      </w:r>
    </w:p>
    <w:p>
      <w:r>
        <w:t xml:space="preserve">message-machine-2012</w:t>
      </w:r>
    </w:p>
    <w:p>
      <w:r>
        <w:rPr>
          <w:b/>
        </w:rPr>
        <w:t xml:space="preserve">Tulos</w:t>
      </w:r>
    </w:p>
    <w:p>
      <w:r>
        <w:t xml:space="preserve">markkinasääntely</w:t>
      </w:r>
    </w:p>
    <w:p>
      <w:r>
        <w:rPr>
          <w:b/>
        </w:rPr>
        <w:t xml:space="preserve">Tulos</w:t>
      </w:r>
    </w:p>
    <w:p>
      <w:r>
        <w:t xml:space="preserve">ärsyke</w:t>
      </w:r>
    </w:p>
    <w:p>
      <w:r>
        <w:rPr>
          <w:b/>
        </w:rPr>
        <w:t xml:space="preserve">Tulos</w:t>
      </w:r>
    </w:p>
    <w:p>
      <w:r>
        <w:t xml:space="preserve">äänestysrekisteri</w:t>
      </w:r>
    </w:p>
    <w:p>
      <w:r>
        <w:rPr>
          <w:b/>
        </w:rPr>
        <w:t xml:space="preserve">Esimerkki 4.2319</w:t>
      </w:r>
    </w:p>
    <w:p>
      <w:r>
        <w:t xml:space="preserve">Sanoo, että hänen Act 10 -uudistuksensa ovat säästäneet veronmaksajille noin 3 miljardia dollaria.</w:t>
      </w:r>
    </w:p>
    <w:p>
      <w:r>
        <w:rPr>
          <w:b/>
        </w:rPr>
        <w:t xml:space="preserve">Tulos</w:t>
      </w:r>
    </w:p>
    <w:p>
      <w:r>
        <w:t xml:space="preserve">kaupunginhallitus</w:t>
      </w:r>
    </w:p>
    <w:p>
      <w:r>
        <w:rPr>
          <w:b/>
        </w:rPr>
        <w:t xml:space="preserve">Tulos</w:t>
      </w:r>
    </w:p>
    <w:p>
      <w:r>
        <w:t xml:space="preserve">lääninhallitus</w:t>
      </w:r>
    </w:p>
    <w:p>
      <w:r>
        <w:rPr>
          <w:b/>
        </w:rPr>
        <w:t xml:space="preserve">Tulos</w:t>
      </w:r>
    </w:p>
    <w:p>
      <w:r>
        <w:t xml:space="preserve">terveydenhuolto</w:t>
      </w:r>
    </w:p>
    <w:p>
      <w:r>
        <w:rPr>
          <w:b/>
        </w:rPr>
        <w:t xml:space="preserve">Tulos</w:t>
      </w:r>
    </w:p>
    <w:p>
      <w:r>
        <w:t xml:space="preserve">eläkkeet</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4.2320</w:t>
      </w:r>
    </w:p>
    <w:p>
      <w:r>
        <w:t xml:space="preserve">sanoo, että korkeimman oikeuden vahvistama liittovaltion terveydenhuoltolaki on parantanut tai pelastanut yli 4000 teksasilaisen elämän, jotka muuten eivät olisi voineet saada sairausvakuutusta olemassa olevien sairauksien vuoksi.</w:t>
      </w:r>
    </w:p>
    <w:p>
      <w:r>
        <w:rPr>
          <w:b/>
        </w:rPr>
        <w:t xml:space="preserve">Tulos</w:t>
      </w:r>
    </w:p>
    <w:p>
      <w:r>
        <w:t xml:space="preserve">terveydenhuolto</w:t>
      </w:r>
    </w:p>
    <w:p>
      <w:r>
        <w:rPr>
          <w:b/>
        </w:rPr>
        <w:t xml:space="preserve">Esimerkki 4.2321</w:t>
      </w:r>
    </w:p>
    <w:p>
      <w:r>
        <w:t xml:space="preserve">Noin 3 prosenttia kuvernööri Nathan Dealsin nimityksistä on ollut afroamerikkalaisia.</w:t>
      </w:r>
    </w:p>
    <w:p>
      <w:r>
        <w:rPr>
          <w:b/>
        </w:rPr>
        <w:t xml:space="preserve">Tulos</w:t>
      </w:r>
    </w:p>
    <w:p>
      <w:r>
        <w:t xml:space="preserve">kansalaisoikeudet</w:t>
      </w:r>
    </w:p>
    <w:p>
      <w:r>
        <w:rPr>
          <w:b/>
        </w:rPr>
        <w:t xml:space="preserve">Tulos</w:t>
      </w:r>
    </w:p>
    <w:p>
      <w:r>
        <w:t xml:space="preserve">julkisen palvelun</w:t>
      </w:r>
    </w:p>
    <w:p>
      <w:r>
        <w:rPr>
          <w:b/>
        </w:rPr>
        <w:t xml:space="preserve">Esimerkki 4.2322</w:t>
      </w:r>
    </w:p>
    <w:p>
      <w:r>
        <w:t xml:space="preserve">New Jerseyn osavaltion hallinnossa on tällä hetkellä vähemmän työntekijöitä kuin Christie Whitmanin lähtiessä virastaan vuonna 2001.</w:t>
      </w:r>
    </w:p>
    <w:p>
      <w:r>
        <w:rPr>
          <w:b/>
        </w:rPr>
        <w:t xml:space="preserve">Tulos</w:t>
      </w:r>
    </w:p>
    <w:p>
      <w:r>
        <w:t xml:space="preserve">työpaikat</w:t>
      </w:r>
    </w:p>
    <w:p>
      <w:r>
        <w:rPr>
          <w:b/>
        </w:rPr>
        <w:t xml:space="preserve">Esimerkki 4.2323</w:t>
      </w:r>
    </w:p>
    <w:p>
      <w:r>
        <w:t xml:space="preserve">Kun minä synnyin, puolustusmenot olivat 60 prosenttia talousarviosta. Nyt se on 17 prosenttia.</w:t>
      </w:r>
    </w:p>
    <w:p>
      <w:r>
        <w:rPr>
          <w:b/>
        </w:rPr>
        <w:t xml:space="preserve">Tulos</w:t>
      </w:r>
    </w:p>
    <w:p>
      <w:r>
        <w:t xml:space="preserve">liittovaltion talousarvio</w:t>
      </w:r>
    </w:p>
    <w:p>
      <w:r>
        <w:rPr>
          <w:b/>
        </w:rPr>
        <w:t xml:space="preserve">Tulos</w:t>
      </w:r>
    </w:p>
    <w:p>
      <w:r>
        <w:t xml:space="preserve">sotilaallinen</w:t>
      </w:r>
    </w:p>
    <w:p>
      <w:r>
        <w:rPr>
          <w:b/>
        </w:rPr>
        <w:t xml:space="preserve">Esimerkki 4.2324</w:t>
      </w:r>
    </w:p>
    <w:p>
      <w:r>
        <w:t xml:space="preserve">"John McCain sanoi... joulukuussa olevansa yllättynyt siitä, että subprime-luotto-ongelma oli olemassa."</w:t>
      </w:r>
    </w:p>
    <w:p>
      <w:r>
        <w:rPr>
          <w:b/>
        </w:rPr>
        <w:t xml:space="preserve">Tulos</w:t>
      </w:r>
    </w:p>
    <w:p>
      <w:r>
        <w:t xml:space="preserve">talous</w:t>
      </w:r>
    </w:p>
    <w:p>
      <w:r>
        <w:rPr>
          <w:b/>
        </w:rPr>
        <w:t xml:space="preserve">Esimerkki 4.2325</w:t>
      </w:r>
    </w:p>
    <w:p>
      <w:r>
        <w:t xml:space="preserve">Naisiin kohdistuvasta väkivallasta, sukupuolen mukaan valikoivista aborteista, naisten lapsenmurhista, itsemurhista, törkeästä äitiyskuolleisuudesta ja muista sukupuoleen liittyvistä syistä on kuollut enemmän ihmishenkiä kuin kaikkien 1900-luvun sotien ja sisällissotien aikana.</w:t>
      </w:r>
    </w:p>
    <w:p>
      <w:r>
        <w:rPr>
          <w:b/>
        </w:rPr>
        <w:t xml:space="preserve">Tulos</w:t>
      </w:r>
    </w:p>
    <w:p>
      <w:r>
        <w:t xml:space="preserve">naiset</w:t>
      </w:r>
    </w:p>
    <w:p>
      <w:r>
        <w:rPr>
          <w:b/>
        </w:rPr>
        <w:t xml:space="preserve">Esimerkki 4.2326</w:t>
      </w:r>
    </w:p>
    <w:p>
      <w:r>
        <w:t xml:space="preserve">Edut, joita minulle tarjottiin kongressiedustajana, eivät ole edes verrattavissa etuihin, joita saat valtion työntekijänä. Koin sen juuri itse. Ne eivät ole läheskään yhtä hyvät.</w:t>
      </w:r>
    </w:p>
    <w:p>
      <w:r>
        <w:rPr>
          <w:b/>
        </w:rPr>
        <w:t xml:space="preserve">Tulos</w:t>
      </w:r>
    </w:p>
    <w:p>
      <w:r>
        <w:t xml:space="preserve">ehdokkaiden elämäkerta</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valtion talousarvio</w:t>
      </w:r>
    </w:p>
    <w:p>
      <w:r>
        <w:rPr>
          <w:b/>
        </w:rPr>
        <w:t xml:space="preserve">Esimerkki 4.2327</w:t>
      </w:r>
    </w:p>
    <w:p>
      <w:r>
        <w:t xml:space="preserve">Huckabee kannatti lukukausimaksujen vapauttamista laittomasti maassa olevien laittomien henkilöiden lapsille, kun kansalaiset joutuvat maksamaan korkeampia maksuja.</w:t>
      </w:r>
    </w:p>
    <w:p>
      <w:r>
        <w:rPr>
          <w:b/>
        </w:rPr>
        <w:t xml:space="preserve">Tulos</w:t>
      </w:r>
    </w:p>
    <w:p>
      <w:r>
        <w:t xml:space="preserve">koulutus</w:t>
      </w:r>
    </w:p>
    <w:p>
      <w:r>
        <w:rPr>
          <w:b/>
        </w:rPr>
        <w:t xml:space="preserve">Tulos</w:t>
      </w:r>
    </w:p>
    <w:p>
      <w:r>
        <w:t xml:space="preserve">maahanmuutto</w:t>
      </w:r>
    </w:p>
    <w:p>
      <w:r>
        <w:rPr>
          <w:b/>
        </w:rPr>
        <w:t xml:space="preserve">Esimerkki 4.2328</w:t>
      </w:r>
    </w:p>
    <w:p>
      <w:r>
        <w:t xml:space="preserve">Senaatin republikaanien koulutussuunnitelma on paikallisia koulupiirejä koskeva rahoittamaton toimeksianto.</w:t>
      </w:r>
    </w:p>
    <w:p>
      <w:r>
        <w:rPr>
          <w:b/>
        </w:rPr>
        <w:t xml:space="preserve">Tulos</w:t>
      </w:r>
    </w:p>
    <w:p>
      <w:r>
        <w:t xml:space="preserve">koulutus</w:t>
      </w:r>
    </w:p>
    <w:p>
      <w:r>
        <w:rPr>
          <w:b/>
        </w:rPr>
        <w:t xml:space="preserve">Esimerkki 4.2329</w:t>
      </w:r>
    </w:p>
    <w:p>
      <w:r>
        <w:t xml:space="preserve">Obama "äänesti sellaisten tarkistusten puolesta ja jopa tuki niitä, joiden tarkoituksena oli tuhota (maahanmuuton uudistamista koskeva) lainsäädäntö".</w:t>
      </w:r>
    </w:p>
    <w:p>
      <w:r>
        <w:rPr>
          <w:b/>
        </w:rPr>
        <w:t xml:space="preserve">Tulos</w:t>
      </w:r>
    </w:p>
    <w:p>
      <w:r>
        <w:t xml:space="preserve">maahanmuutto</w:t>
      </w:r>
    </w:p>
    <w:p>
      <w:r>
        <w:rPr>
          <w:b/>
        </w:rPr>
        <w:t xml:space="preserve">Esimerkki 4.2330</w:t>
      </w:r>
    </w:p>
    <w:p>
      <w:r>
        <w:t xml:space="preserve">Obamacaren myötä sinulla ei ole vaihtoehtoja ..et voi saada kilpailutusta.</w:t>
      </w:r>
    </w:p>
    <w:p>
      <w:r>
        <w:rPr>
          <w:b/>
        </w:rPr>
        <w:t xml:space="preserve">Tulos</w:t>
      </w:r>
    </w:p>
    <w:p>
      <w:r>
        <w:t xml:space="preserve">terveydenhuolto</w:t>
      </w:r>
    </w:p>
    <w:p>
      <w:r>
        <w:rPr>
          <w:b/>
        </w:rPr>
        <w:t xml:space="preserve">Esimerkki 4.2331</w:t>
      </w:r>
    </w:p>
    <w:p>
      <w:r>
        <w:t xml:space="preserve">John McCain on sanonut, että talous ei ole hänen "vahva puolensa".</w:t>
      </w:r>
    </w:p>
    <w:p>
      <w:r>
        <w:rPr>
          <w:b/>
        </w:rPr>
        <w:t xml:space="preserve">Tulos</w:t>
      </w:r>
    </w:p>
    <w:p>
      <w:r>
        <w:t xml:space="preserve">talous</w:t>
      </w:r>
    </w:p>
    <w:p>
      <w:r>
        <w:rPr>
          <w:b/>
        </w:rPr>
        <w:t xml:space="preserve">Esimerkki 4.2332</w:t>
      </w:r>
    </w:p>
    <w:p>
      <w:r>
        <w:t xml:space="preserve">"Uskon, senaattori Clinton, että olette kerännyt näiltä ihmisiltä (öljy- ja kaasuteollisuudelta) enemmän rahaa kuin kukaan muu ehdokas, niin demokraatti kuin republikaani."</w:t>
      </w:r>
    </w:p>
    <w:p>
      <w:r>
        <w:rPr>
          <w:b/>
        </w:rPr>
        <w:t xml:space="preserve">Tulos</w:t>
      </w:r>
    </w:p>
    <w:p>
      <w:r>
        <w:t xml:space="preserve">etiikka</w:t>
      </w:r>
    </w:p>
    <w:p>
      <w:r>
        <w:rPr>
          <w:b/>
        </w:rPr>
        <w:t xml:space="preserve">Esimerkki 4.2333</w:t>
      </w:r>
    </w:p>
    <w:p>
      <w:r>
        <w:t xml:space="preserve">Kuvernööri Rick Scott yrittää saada liittovaltion terveydenhuoltolain mukaista poikkeuslupaa, joka kieltäisi Floridan kuluttajilta oikeuden saada 60 miljoonan dollarin hyvitykset omilta HMO-yhtiöiltään.</w:t>
      </w:r>
    </w:p>
    <w:p>
      <w:r>
        <w:rPr>
          <w:b/>
        </w:rPr>
        <w:t xml:space="preserve">Tulos</w:t>
      </w:r>
    </w:p>
    <w:p>
      <w:r>
        <w:t xml:space="preserve">terveydenhuolto</w:t>
      </w:r>
    </w:p>
    <w:p>
      <w:r>
        <w:rPr>
          <w:b/>
        </w:rPr>
        <w:t xml:space="preserve">Esimerkki 4.2334</w:t>
      </w:r>
    </w:p>
    <w:p>
      <w:r>
        <w:t xml:space="preserve">Jason Carter itse asiassa vastusti koulutuksen rahoituksen lisäämistä senaatissa.</w:t>
      </w:r>
    </w:p>
    <w:p>
      <w:r>
        <w:rPr>
          <w:b/>
        </w:rPr>
        <w:t xml:space="preserve">Tulos</w:t>
      </w:r>
    </w:p>
    <w:p>
      <w:r>
        <w:t xml:space="preserve">koulutus</w:t>
      </w:r>
    </w:p>
    <w:p>
      <w:r>
        <w:rPr>
          <w:b/>
        </w:rPr>
        <w:t xml:space="preserve">Tulos</w:t>
      </w:r>
    </w:p>
    <w:p>
      <w:r>
        <w:t xml:space="preserve">valtion talousarvio</w:t>
      </w:r>
    </w:p>
    <w:p>
      <w:r>
        <w:rPr>
          <w:b/>
        </w:rPr>
        <w:t xml:space="preserve">Esimerkki 4.2335</w:t>
      </w:r>
    </w:p>
    <w:p>
      <w:r>
        <w:t xml:space="preserve">Yhdysvalloissa menetetään joka päivä 15 tehdasta.</w:t>
      </w:r>
    </w:p>
    <w:p>
      <w:r>
        <w:rPr>
          <w:b/>
        </w:rPr>
        <w:t xml:space="preserve">Tulos</w:t>
      </w:r>
    </w:p>
    <w:p>
      <w:r>
        <w:t xml:space="preserve">talous</w:t>
      </w:r>
    </w:p>
    <w:p>
      <w:r>
        <w:rPr>
          <w:b/>
        </w:rPr>
        <w:t xml:space="preserve">Tulos</w:t>
      </w:r>
    </w:p>
    <w:p>
      <w:r>
        <w:t xml:space="preserve">työpaikat</w:t>
      </w:r>
    </w:p>
    <w:p>
      <w:r>
        <w:rPr>
          <w:b/>
        </w:rPr>
        <w:t xml:space="preserve">Tulos</w:t>
      </w:r>
    </w:p>
    <w:p>
      <w:r>
        <w:t xml:space="preserve">verot</w:t>
      </w:r>
    </w:p>
    <w:p>
      <w:r>
        <w:rPr>
          <w:b/>
        </w:rPr>
        <w:t xml:space="preserve">Esimerkki 4.2336</w:t>
      </w:r>
    </w:p>
    <w:p>
      <w:r>
        <w:t xml:space="preserve">Noin 2 prosenttia amerikkalaisista saa minimipalkkaa.</w:t>
      </w:r>
    </w:p>
    <w:p>
      <w:r>
        <w:rPr>
          <w:b/>
        </w:rPr>
        <w:t xml:space="preserve">Tulos</w:t>
      </w:r>
    </w:p>
    <w:p>
      <w:r>
        <w:t xml:space="preserve">talous</w:t>
      </w:r>
    </w:p>
    <w:p>
      <w:r>
        <w:rPr>
          <w:b/>
        </w:rPr>
        <w:t xml:space="preserve">Tulos</w:t>
      </w:r>
    </w:p>
    <w:p>
      <w:r>
        <w:t xml:space="preserve">köyhyys</w:t>
      </w:r>
    </w:p>
    <w:p>
      <w:r>
        <w:rPr>
          <w:b/>
        </w:rPr>
        <w:t xml:space="preserve">Tulos</w:t>
      </w:r>
    </w:p>
    <w:p>
      <w:r>
        <w:t xml:space="preserve">työntekijät</w:t>
      </w:r>
    </w:p>
    <w:p>
      <w:r>
        <w:rPr>
          <w:b/>
        </w:rPr>
        <w:t xml:space="preserve">Esimerkki 4.2337</w:t>
      </w:r>
    </w:p>
    <w:p>
      <w:r>
        <w:t xml:space="preserve">Affordable Care Act on merkittävä syy siihen, että sairaaloissa on tapahtunut 50 000 ennaltaehkäistävissä olevaa kuolemantapausta vähemmän.</w:t>
      </w:r>
    </w:p>
    <w:p>
      <w:r>
        <w:rPr>
          <w:b/>
        </w:rPr>
        <w:t xml:space="preserve">Tulos</w:t>
      </w:r>
    </w:p>
    <w:p>
      <w:r>
        <w:t xml:space="preserve">terveydenhuolto</w:t>
      </w:r>
    </w:p>
    <w:p>
      <w:r>
        <w:rPr>
          <w:b/>
        </w:rPr>
        <w:t xml:space="preserve">Tulos</w:t>
      </w:r>
    </w:p>
    <w:p>
      <w:r>
        <w:t xml:space="preserve">kansanterveys</w:t>
      </w:r>
    </w:p>
    <w:p>
      <w:r>
        <w:rPr>
          <w:b/>
        </w:rPr>
        <w:t xml:space="preserve">Esimerkki 4.2338</w:t>
      </w:r>
    </w:p>
    <w:p>
      <w:r>
        <w:t xml:space="preserve">Kun Patrick Murphyn syytteistä oli luovuttu, Murphyn isä antoi syyttäjälle suuren kampanjalahjoituksen.</w:t>
      </w:r>
    </w:p>
    <w:p>
      <w:r>
        <w:rPr>
          <w:b/>
        </w:rPr>
        <w:t xml:space="preserve">Tulos</w:t>
      </w:r>
    </w:p>
    <w:p>
      <w:r>
        <w:t xml:space="preserve">kampanjarahoitus</w:t>
      </w:r>
    </w:p>
    <w:p>
      <w:r>
        <w:rPr>
          <w:b/>
        </w:rPr>
        <w:t xml:space="preserve">Tulos</w:t>
      </w:r>
    </w:p>
    <w:p>
      <w:r>
        <w:t xml:space="preserve">ehdokkaiden elämäkerta</w:t>
      </w:r>
    </w:p>
    <w:p>
      <w:r>
        <w:rPr>
          <w:b/>
        </w:rPr>
        <w:t xml:space="preserve">Esimerkki 4.2339</w:t>
      </w:r>
    </w:p>
    <w:p>
      <w:r>
        <w:t xml:space="preserve">Nykyinen (maatalous)komissaari salli saastuneen naudanlihan lähettämisen koulujen ruokaloihin.</w:t>
      </w:r>
    </w:p>
    <w:p>
      <w:r>
        <w:rPr>
          <w:b/>
        </w:rPr>
        <w:t xml:space="preserve">Tulos</w:t>
      </w:r>
    </w:p>
    <w:p>
      <w:r>
        <w:t xml:space="preserve">maatalous</w:t>
      </w:r>
    </w:p>
    <w:p>
      <w:r>
        <w:rPr>
          <w:b/>
        </w:rPr>
        <w:t xml:space="preserve">Tulos</w:t>
      </w:r>
    </w:p>
    <w:p>
      <w:r>
        <w:t xml:space="preserve">lapset</w:t>
      </w:r>
    </w:p>
    <w:p>
      <w:r>
        <w:rPr>
          <w:b/>
        </w:rPr>
        <w:t xml:space="preserve">Tulos</w:t>
      </w:r>
    </w:p>
    <w:p>
      <w:r>
        <w:t xml:space="preserve">koulutus</w:t>
      </w:r>
    </w:p>
    <w:p>
      <w:r>
        <w:rPr>
          <w:b/>
        </w:rPr>
        <w:t xml:space="preserve">Esimerkki 4.2340</w:t>
      </w:r>
    </w:p>
    <w:p>
      <w:r>
        <w:t xml:space="preserve">"Kongressiedustaja John Lewis, amerikkalainen sankari, esitti väitteitä, joiden mukaan Sarah Palin ja minä olisimme jotenkin liittyneet ... Amerikan historian pahimpaan lukuun. ... Ja, senaattori Obama, te ette kiistänyt noita huomautuksia.""</w:t>
      </w:r>
    </w:p>
    <w:p>
      <w:r>
        <w:rPr>
          <w:b/>
        </w:rPr>
        <w:t xml:space="preserve">Tulos</w:t>
      </w:r>
    </w:p>
    <w:p>
      <w:r>
        <w:t xml:space="preserve">ehdokkaiden elämäkerta</w:t>
      </w:r>
    </w:p>
    <w:p>
      <w:r>
        <w:rPr>
          <w:b/>
        </w:rPr>
        <w:t xml:space="preserve">Esimerkki 4.2341</w:t>
      </w:r>
    </w:p>
    <w:p>
      <w:r>
        <w:t xml:space="preserve">Valtionvelka on 48 700 dollaria jokaista amerikkalaista kohden tai 128 300 dollaria jokaista yhdysvaltalaista kotitaloutta kohden. Se vastaa nyt koko taloutemme kokoa.</w:t>
      </w:r>
    </w:p>
    <w:p>
      <w:r>
        <w:rPr>
          <w:b/>
        </w:rPr>
        <w:t xml:space="preserve">Tulos</w:t>
      </w:r>
    </w:p>
    <w:p>
      <w:r>
        <w:t xml:space="preserve">alijäämä</w:t>
      </w:r>
    </w:p>
    <w:p>
      <w:r>
        <w:rPr>
          <w:b/>
        </w:rPr>
        <w:t xml:space="preserve">Esimerkki 4.2342</w:t>
      </w:r>
    </w:p>
    <w:p>
      <w:r>
        <w:t xml:space="preserve">Tällä viikolla edustajainhuone äänesti sanan "hullu" poistamisesta liittovaltion laista.</w:t>
      </w:r>
    </w:p>
    <w:p>
      <w:r>
        <w:rPr>
          <w:b/>
        </w:rPr>
        <w:t xml:space="preserve">Tulos</w:t>
      </w:r>
    </w:p>
    <w:p>
      <w:r>
        <w:t xml:space="preserve">legal-issues</w:t>
      </w:r>
    </w:p>
    <w:p>
      <w:r>
        <w:rPr>
          <w:b/>
        </w:rPr>
        <w:t xml:space="preserve">Esimerkki 4.2343</w:t>
      </w:r>
    </w:p>
    <w:p>
      <w:r>
        <w:t xml:space="preserve">Alle 2 prosenttia laittomasti maahan tulleista poimii satoa, mutta 41 prosenttia on sosiaaliturvan varassa.</w:t>
      </w:r>
    </w:p>
    <w:p>
      <w:r>
        <w:rPr>
          <w:b/>
        </w:rPr>
        <w:t xml:space="preserve">Tulos</w:t>
      </w:r>
    </w:p>
    <w:p>
      <w:r>
        <w:t xml:space="preserve">maahanmuutto</w:t>
      </w:r>
    </w:p>
    <w:p>
      <w:r>
        <w:rPr>
          <w:b/>
        </w:rPr>
        <w:t xml:space="preserve">Esimerkki 4.2344</w:t>
      </w:r>
    </w:p>
    <w:p>
      <w:r>
        <w:t xml:space="preserve">Sanoo, että osavaltioiden budjettivaje ei ole kovinkaan paljon erilainen kuin vuonna 2003.</w:t>
      </w:r>
    </w:p>
    <w:p>
      <w:r>
        <w:rPr>
          <w:b/>
        </w:rPr>
        <w:t xml:space="preserve">Tulos</w:t>
      </w:r>
    </w:p>
    <w:p>
      <w:r>
        <w:t xml:space="preserve">valtion talousarvio</w:t>
      </w:r>
    </w:p>
    <w:p>
      <w:r>
        <w:rPr>
          <w:b/>
        </w:rPr>
        <w:t xml:space="preserve">Tulos</w:t>
      </w:r>
    </w:p>
    <w:p>
      <w:r>
        <w:t xml:space="preserve">verot</w:t>
      </w:r>
    </w:p>
    <w:p>
      <w:r>
        <w:rPr>
          <w:b/>
        </w:rPr>
        <w:t xml:space="preserve">Esimerkki 4.2345</w:t>
      </w:r>
    </w:p>
    <w:p>
      <w:r>
        <w:t xml:space="preserve">Senaattori Joe Biden, joka on ulkosuhteiden komitean vanhin jäsen, suositteli Irakin jakamista kolmeen erilliseen kokonaisuuteen.</w:t>
      </w:r>
    </w:p>
    <w:p>
      <w:r>
        <w:rPr>
          <w:b/>
        </w:rPr>
        <w:t xml:space="preserve">Tulos</w:t>
      </w:r>
    </w:p>
    <w:p>
      <w:r>
        <w:t xml:space="preserve">Irak</w:t>
      </w:r>
    </w:p>
    <w:p>
      <w:r>
        <w:rPr>
          <w:b/>
        </w:rPr>
        <w:t xml:space="preserve">Esimerkki 4.2346</w:t>
      </w:r>
    </w:p>
    <w:p>
      <w:r>
        <w:t xml:space="preserve">Valtaosa koulupiireistä ilmoitti henkilöstönsä pysyneen ennallaan tai kasvaneen osavaltion vuosien 2011-2013 talousarvion jälkeen.</w:t>
      </w:r>
    </w:p>
    <w:p>
      <w:r>
        <w:rPr>
          <w:b/>
        </w:rPr>
        <w:t xml:space="preserve">Tulos</w:t>
      </w:r>
    </w:p>
    <w:p>
      <w:r>
        <w:t xml:space="preserve">koulutus</w:t>
      </w:r>
    </w:p>
    <w:p>
      <w:r>
        <w:rPr>
          <w:b/>
        </w:rPr>
        <w:t xml:space="preserve">Tulos</w:t>
      </w:r>
    </w:p>
    <w:p>
      <w:r>
        <w:t xml:space="preserve">valtion talousarvio</w:t>
      </w:r>
    </w:p>
    <w:p>
      <w:r>
        <w:rPr>
          <w:b/>
        </w:rPr>
        <w:t xml:space="preserve">Esimerkki 4.2347</w:t>
      </w:r>
    </w:p>
    <w:p>
      <w:r>
        <w:t xml:space="preserve">Seitsemänkymmentä prosenttia missourilaisista kannattaa äänestäjien kuvallinen henkilöllisyystodistuslainsäädäntöä.</w:t>
      </w:r>
    </w:p>
    <w:p>
      <w:r>
        <w:rPr>
          <w:b/>
        </w:rPr>
        <w:t xml:space="preserve">Tulos</w:t>
      </w:r>
    </w:p>
    <w:p>
      <w:r>
        <w:t xml:space="preserve">monimuotoisuus</w:t>
      </w:r>
    </w:p>
    <w:p>
      <w:r>
        <w:rPr>
          <w:b/>
        </w:rPr>
        <w:t xml:space="preserve">Tulos</w:t>
      </w:r>
    </w:p>
    <w:p>
      <w:r>
        <w:t xml:space="preserve">vaalit</w:t>
      </w:r>
    </w:p>
    <w:p>
      <w:r>
        <w:rPr>
          <w:b/>
        </w:rPr>
        <w:t xml:space="preserve">Tulos</w:t>
      </w:r>
    </w:p>
    <w:p>
      <w:r>
        <w:t xml:space="preserve">legal-issues</w:t>
      </w:r>
    </w:p>
    <w:p>
      <w:r>
        <w:rPr>
          <w:b/>
        </w:rPr>
        <w:t xml:space="preserve">Esimerkki 4.2348</w:t>
      </w:r>
    </w:p>
    <w:p>
      <w:r>
        <w:t xml:space="preserve">Sanoo, että keskiluokkaisten New Yorkin osavaltion asukkaiden veroaste on alhaisin 70 vuoteen.</w:t>
      </w:r>
    </w:p>
    <w:p>
      <w:r>
        <w:rPr>
          <w:b/>
        </w:rPr>
        <w:t xml:space="preserve">Tulos</w:t>
      </w:r>
    </w:p>
    <w:p>
      <w:r>
        <w:t xml:space="preserve">verot</w:t>
      </w:r>
    </w:p>
    <w:p>
      <w:r>
        <w:rPr>
          <w:b/>
        </w:rPr>
        <w:t xml:space="preserve">Esimerkki 4.2349</w:t>
      </w:r>
    </w:p>
    <w:p>
      <w:r>
        <w:t xml:space="preserve">"Suunnitelmani tarjoaa keskiluokalle kolme kertaa enemmän verohelpotuksia kuin senaattori McCainin suunnitelma."</w:t>
      </w:r>
    </w:p>
    <w:p>
      <w:r>
        <w:rPr>
          <w:b/>
        </w:rPr>
        <w:t xml:space="preserve">Tulos</w:t>
      </w:r>
    </w:p>
    <w:p>
      <w:r>
        <w:t xml:space="preserve">verot</w:t>
      </w:r>
    </w:p>
    <w:p>
      <w:r>
        <w:rPr>
          <w:b/>
        </w:rPr>
        <w:t xml:space="preserve">Esimerkki 4.2350</w:t>
      </w:r>
    </w:p>
    <w:p>
      <w:r>
        <w:t xml:space="preserve">Kolmekymmentä miljoonaa amerikkalaista, mukaan lukien monet ihmiset Floridassa, saavat ensi vuonna terveydenhuoltopalveluja tämän lain ansiosta.</w:t>
      </w:r>
    </w:p>
    <w:p>
      <w:r>
        <w:rPr>
          <w:b/>
        </w:rPr>
        <w:t xml:space="preserve">Tulos</w:t>
      </w:r>
    </w:p>
    <w:p>
      <w:r>
        <w:t xml:space="preserve">terveydenhuolto</w:t>
      </w:r>
    </w:p>
    <w:p>
      <w:r>
        <w:rPr>
          <w:b/>
        </w:rPr>
        <w:t xml:space="preserve">Esimerkki 4.2351</w:t>
      </w:r>
    </w:p>
    <w:p>
      <w:r>
        <w:t xml:space="preserve">Presidentti Obaman aikana kotimainen öljyntuotanto on kahdeksan vuoden huipputasolla.</w:t>
      </w:r>
    </w:p>
    <w:p>
      <w:r>
        <w:rPr>
          <w:b/>
        </w:rPr>
        <w:t xml:space="preserve">Tulos</w:t>
      </w:r>
    </w:p>
    <w:p>
      <w:r>
        <w:t xml:space="preserve">energia</w:t>
      </w:r>
    </w:p>
    <w:p>
      <w:r>
        <w:rPr>
          <w:b/>
        </w:rPr>
        <w:t xml:space="preserve">Esimerkki 4.2352</w:t>
      </w:r>
    </w:p>
    <w:p>
      <w:r>
        <w:t xml:space="preserve">Sanoo, että senaattori Robert Menendezin valvonnassa kansakunnan työttömyysaste ja velka kaksinkertaistuivat ja liittovaltion budjettivaje nelinkertaistui.</w:t>
      </w:r>
    </w:p>
    <w:p>
      <w:r>
        <w:rPr>
          <w:b/>
        </w:rPr>
        <w:t xml:space="preserve">Tulos</w:t>
      </w:r>
    </w:p>
    <w:p>
      <w:r>
        <w:t xml:space="preserve">ehdokkaiden elämäkerta</w:t>
      </w:r>
    </w:p>
    <w:p>
      <w:r>
        <w:rPr>
          <w:b/>
        </w:rPr>
        <w:t xml:space="preserve">Tulos</w:t>
      </w:r>
    </w:p>
    <w:p>
      <w:r>
        <w:t xml:space="preserve">velka</w:t>
      </w:r>
    </w:p>
    <w:p>
      <w:r>
        <w:rPr>
          <w:b/>
        </w:rPr>
        <w:t xml:space="preserve">Tulos</w:t>
      </w:r>
    </w:p>
    <w:p>
      <w:r>
        <w:t xml:space="preserve">alijäämä</w:t>
      </w:r>
    </w:p>
    <w:p>
      <w:r>
        <w:rPr>
          <w:b/>
        </w:rPr>
        <w:t xml:space="preserve">Tulos</w:t>
      </w:r>
    </w:p>
    <w:p>
      <w:r>
        <w:t xml:space="preserve">talous</w:t>
      </w:r>
    </w:p>
    <w:p>
      <w:r>
        <w:rPr>
          <w:b/>
        </w:rPr>
        <w:t xml:space="preserve">Tulos</w:t>
      </w:r>
    </w:p>
    <w:p>
      <w:r>
        <w:t xml:space="preserve">työpaikat</w:t>
      </w:r>
    </w:p>
    <w:p>
      <w:r>
        <w:rPr>
          <w:b/>
        </w:rPr>
        <w:t xml:space="preserve">Esimerkki 4.2353</w:t>
      </w:r>
    </w:p>
    <w:p>
      <w:r>
        <w:t xml:space="preserve">Vanhukset joutuvat näkemään 500 miljardin dollarin leikkaukset Medicareen Obamacaren rahoittamiseksi.</w:t>
      </w:r>
    </w:p>
    <w:p>
      <w:r>
        <w:rPr>
          <w:b/>
        </w:rPr>
        <w:t xml:space="preserve">Tulos</w:t>
      </w:r>
    </w:p>
    <w:p>
      <w:r>
        <w:t xml:space="preserve">vaalit</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message-machine-2012</w:t>
      </w:r>
    </w:p>
    <w:p>
      <w:r>
        <w:rPr>
          <w:b/>
        </w:rPr>
        <w:t xml:space="preserve">Tulos</w:t>
      </w:r>
    </w:p>
    <w:p>
      <w:r>
        <w:t xml:space="preserve">10-uutiset-tampa-bay</w:t>
      </w:r>
    </w:p>
    <w:p>
      <w:r>
        <w:rPr>
          <w:b/>
        </w:rPr>
        <w:t xml:space="preserve">Esimerkki 4.2354</w:t>
      </w:r>
    </w:p>
    <w:p>
      <w:r>
        <w:t xml:space="preserve">Vain yksi ehdokas on tutkinnan kohteena - Terry McAuliffe.</w:t>
      </w:r>
    </w:p>
    <w:p>
      <w:r>
        <w:rPr>
          <w:b/>
        </w:rPr>
        <w:t xml:space="preserve">Tulos</w:t>
      </w:r>
    </w:p>
    <w:p>
      <w:r>
        <w:t xml:space="preserve">etiikka</w:t>
      </w:r>
    </w:p>
    <w:p>
      <w:r>
        <w:rPr>
          <w:b/>
        </w:rPr>
        <w:t xml:space="preserve">Esimerkki 4.2355</w:t>
      </w:r>
    </w:p>
    <w:p>
      <w:r>
        <w:t xml:space="preserve">Vuotuinen vedenkäyttö vuonna 2010 oli itse asiassa yli 18 prosenttia pienempi kuin vuonna 2006.</w:t>
      </w:r>
    </w:p>
    <w:p>
      <w:r>
        <w:rPr>
          <w:b/>
        </w:rPr>
        <w:t xml:space="preserve">Tulos</w:t>
      </w:r>
    </w:p>
    <w:p>
      <w:r>
        <w:t xml:space="preserve">vesi</w:t>
      </w:r>
    </w:p>
    <w:p>
      <w:r>
        <w:rPr>
          <w:b/>
        </w:rPr>
        <w:t xml:space="preserve">Esimerkki 4.2356</w:t>
      </w:r>
    </w:p>
    <w:p>
      <w:r>
        <w:t xml:space="preserve">Tällä hetkellä (Austinin kaupungin) neuvostossa ei ole ketään Etelä-Austinista!</w:t>
      </w:r>
    </w:p>
    <w:p>
      <w:r>
        <w:rPr>
          <w:b/>
        </w:rPr>
        <w:t xml:space="preserve">Tulos</w:t>
      </w:r>
    </w:p>
    <w:p>
      <w:r>
        <w:t xml:space="preserve">ehdokkaiden elämäkerta</w:t>
      </w:r>
    </w:p>
    <w:p>
      <w:r>
        <w:rPr>
          <w:b/>
        </w:rPr>
        <w:t xml:space="preserve">Esimerkki 4.2357</w:t>
      </w:r>
    </w:p>
    <w:p>
      <w:r>
        <w:t xml:space="preserve">Niiden oppilaiden osuus, jotka pääsevät lukioon ja saavat lopulta tutkintotodistuksen tai vastaavan tutkinnon tai jotka jatkavat tutkinnon tai vastaavan tutkinnon hankkimista, on 90 prosenttia.</w:t>
      </w:r>
    </w:p>
    <w:p>
      <w:r>
        <w:rPr>
          <w:b/>
        </w:rPr>
        <w:t xml:space="preserve">Tulos</w:t>
      </w:r>
    </w:p>
    <w:p>
      <w:r>
        <w:t xml:space="preserve">lapset</w:t>
      </w:r>
    </w:p>
    <w:p>
      <w:r>
        <w:rPr>
          <w:b/>
        </w:rPr>
        <w:t xml:space="preserve">Tulos</w:t>
      </w:r>
    </w:p>
    <w:p>
      <w:r>
        <w:t xml:space="preserve">koulutus</w:t>
      </w:r>
    </w:p>
    <w:p>
      <w:r>
        <w:rPr>
          <w:b/>
        </w:rPr>
        <w:t xml:space="preserve">Esimerkki 4.2358</w:t>
      </w:r>
    </w:p>
    <w:p>
      <w:r>
        <w:t xml:space="preserve">Olemme keskittyneet niin paljon, erityisesti Teksasin liikenneministeriö, siihen, että 97 prosenttia ihmisistä kulkee yhden hengen ajoneuvoissa.</w:t>
      </w:r>
    </w:p>
    <w:p>
      <w:r>
        <w:rPr>
          <w:b/>
        </w:rPr>
        <w:t xml:space="preserve">Tulos</w:t>
      </w:r>
    </w:p>
    <w:p>
      <w:r>
        <w:t xml:space="preserve">kuljetus</w:t>
      </w:r>
    </w:p>
    <w:p>
      <w:r>
        <w:rPr>
          <w:b/>
        </w:rPr>
        <w:t xml:space="preserve">Esimerkki 4.2359</w:t>
      </w:r>
    </w:p>
    <w:p>
      <w:r>
        <w:t xml:space="preserve">Yhdysvalloissa ei ole yhtään osavaltiota, jossa 40 tunnin minimipalkkainen työviikko riittäisi kahden makuuhuoneen asunnon hankkimiseen.</w:t>
      </w:r>
    </w:p>
    <w:p>
      <w:r>
        <w:rPr>
          <w:b/>
        </w:rPr>
        <w:t xml:space="preserve">Tulos</w:t>
      </w:r>
    </w:p>
    <w:p>
      <w:r>
        <w:t xml:space="preserve">asuminen</w:t>
      </w:r>
    </w:p>
    <w:p>
      <w:r>
        <w:rPr>
          <w:b/>
        </w:rPr>
        <w:t xml:space="preserve">Tulos</w:t>
      </w:r>
    </w:p>
    <w:p>
      <w:r>
        <w:t xml:space="preserve">tulot</w:t>
      </w:r>
    </w:p>
    <w:p>
      <w:r>
        <w:rPr>
          <w:b/>
        </w:rPr>
        <w:t xml:space="preserve">Tulos</w:t>
      </w:r>
    </w:p>
    <w:p>
      <w:r>
        <w:t xml:space="preserve">köyhyys</w:t>
      </w:r>
    </w:p>
    <w:p>
      <w:r>
        <w:rPr>
          <w:b/>
        </w:rPr>
        <w:t xml:space="preserve">Esimerkki 4.2360</w:t>
      </w:r>
    </w:p>
    <w:p>
      <w:r>
        <w:t xml:space="preserve">Kun nämä rajoitukset päättyvät (Iranin ydinsopimuksessa), Iranilla on valmiina teollisen kokoluokan sotilaallinen ydinvoimakapasiteetti.</w:t>
      </w:r>
    </w:p>
    <w:p>
      <w:r>
        <w:rPr>
          <w:b/>
        </w:rPr>
        <w:t xml:space="preserve">Tulos</w:t>
      </w:r>
    </w:p>
    <w:p>
      <w:r>
        <w:t xml:space="preserve">ulkopolitiikka</w:t>
      </w:r>
    </w:p>
    <w:p>
      <w:r>
        <w:rPr>
          <w:b/>
        </w:rPr>
        <w:t xml:space="preserve">Tulos</w:t>
      </w:r>
    </w:p>
    <w:p>
      <w:r>
        <w:t xml:space="preserve">ydinvoima</w:t>
      </w:r>
    </w:p>
    <w:p>
      <w:r>
        <w:rPr>
          <w:b/>
        </w:rPr>
        <w:t xml:space="preserve">Esimerkki 4.2361</w:t>
      </w:r>
    </w:p>
    <w:p>
      <w:r>
        <w:t xml:space="preserve">Sanoo, että Hillary Clinton saa kongressipalkkansa kuolemaansa asti ja että salainen palvelu maksaa hänen asuntolainansa.</w:t>
      </w:r>
    </w:p>
    <w:p>
      <w:r>
        <w:rPr>
          <w:b/>
        </w:rPr>
        <w:t xml:space="preserve">Tulos</w:t>
      </w:r>
    </w:p>
    <w:p>
      <w:r>
        <w:t xml:space="preserve">ehdokkaiden elämäkerta</w:t>
      </w:r>
    </w:p>
    <w:p>
      <w:r>
        <w:rPr>
          <w:b/>
        </w:rPr>
        <w:t xml:space="preserve">Esimerkki 4.2362</w:t>
      </w:r>
    </w:p>
    <w:p>
      <w:r>
        <w:t xml:space="preserve">Sanoo, ettei ole todistettua tapausta, jossa hydraulinen murtaminen olisi saastuttanut pohjavettä.</w:t>
      </w:r>
    </w:p>
    <w:p>
      <w:r>
        <w:rPr>
          <w:b/>
        </w:rPr>
        <w:t xml:space="preserve">Tulos</w:t>
      </w:r>
    </w:p>
    <w:p>
      <w:r>
        <w:t xml:space="preserve">energia</w:t>
      </w:r>
    </w:p>
    <w:p>
      <w:r>
        <w:rPr>
          <w:b/>
        </w:rPr>
        <w:t xml:space="preserve">Tulos</w:t>
      </w:r>
    </w:p>
    <w:p>
      <w:r>
        <w:t xml:space="preserve">ympäristö</w:t>
      </w:r>
    </w:p>
    <w:p>
      <w:r>
        <w:rPr>
          <w:b/>
        </w:rPr>
        <w:t xml:space="preserve">Tulos</w:t>
      </w:r>
    </w:p>
    <w:p>
      <w:r>
        <w:t xml:space="preserve">julkinen turvallisuus</w:t>
      </w:r>
    </w:p>
    <w:p>
      <w:r>
        <w:rPr>
          <w:b/>
        </w:rPr>
        <w:t xml:space="preserve">Esimerkki 4.2363</w:t>
      </w:r>
    </w:p>
    <w:p>
      <w:r>
        <w:t xml:space="preserve">Kuusikymmentä prosenttia (Pietarissa tapahtuvista) autovarkauksista johtuu siitä, että ihmiset jättävät avaimensa autoon.</w:t>
      </w:r>
    </w:p>
    <w:p>
      <w:r>
        <w:rPr>
          <w:b/>
        </w:rPr>
        <w:t xml:space="preserve">Tulos</w:t>
      </w:r>
    </w:p>
    <w:p>
      <w:r>
        <w:t xml:space="preserve">rikos</w:t>
      </w:r>
    </w:p>
    <w:p>
      <w:r>
        <w:rPr>
          <w:b/>
        </w:rPr>
        <w:t xml:space="preserve">Esimerkki 4.2364</w:t>
      </w:r>
    </w:p>
    <w:p>
      <w:r>
        <w:t xml:space="preserve">Obaman energiaministeri, tohtori Steven Chu, on sanonut julkisesti, että hän haluaa meidän maksavan (bensiinistä) eurooppalaista hintaa, joka olisi 9 tai 10 dollaria gallonalta.</w:t>
      </w:r>
    </w:p>
    <w:p>
      <w:r>
        <w:rPr>
          <w:b/>
        </w:rPr>
        <w:t xml:space="preserve">Tulos</w:t>
      </w:r>
    </w:p>
    <w:p>
      <w:r>
        <w:t xml:space="preserve">kaasun hinnat</w:t>
      </w:r>
    </w:p>
    <w:p>
      <w:r>
        <w:rPr>
          <w:b/>
        </w:rPr>
        <w:t xml:space="preserve">Esimerkki 4.2365</w:t>
      </w:r>
    </w:p>
    <w:p>
      <w:r>
        <w:t xml:space="preserve">"100 000 dollaria elvytysvaroja (käytettiin) Martini-baariin ja brasilialaiseen pihviravintolaan."</w:t>
      </w:r>
    </w:p>
    <w:p>
      <w:r>
        <w:rPr>
          <w:b/>
        </w:rPr>
        <w:t xml:space="preserve">Tulos</w:t>
      </w:r>
    </w:p>
    <w:p>
      <w:r>
        <w:t xml:space="preserve">ärsyke</w:t>
      </w:r>
    </w:p>
    <w:p>
      <w:r>
        <w:rPr>
          <w:b/>
        </w:rPr>
        <w:t xml:space="preserve">Esimerkki 4.2366</w:t>
      </w:r>
    </w:p>
    <w:p>
      <w:r>
        <w:t xml:space="preserve">Jos työvoimaosuus olisi sama kuin silloin, kun Barack Obamasta tuli presidentti, työttömyysaste olisi 11 prosenttia.</w:t>
      </w:r>
    </w:p>
    <w:p>
      <w:r>
        <w:rPr>
          <w:b/>
        </w:rPr>
        <w:t xml:space="preserve">Tulos</w:t>
      </w:r>
    </w:p>
    <w:p>
      <w:r>
        <w:t xml:space="preserve">talous</w:t>
      </w:r>
    </w:p>
    <w:p>
      <w:r>
        <w:rPr>
          <w:b/>
        </w:rPr>
        <w:t xml:space="preserve">Tulos</w:t>
      </w:r>
    </w:p>
    <w:p>
      <w:r>
        <w:t xml:space="preserve">työpaikat</w:t>
      </w:r>
    </w:p>
    <w:p>
      <w:r>
        <w:rPr>
          <w:b/>
        </w:rPr>
        <w:t xml:space="preserve">Esimerkki 4.2367</w:t>
      </w:r>
    </w:p>
    <w:p>
      <w:r>
        <w:t xml:space="preserve">Miljoonat naiset eri puolilla maata luottavat Planned Parenthoodiin paitsi ehkäisevän hoidon myös mammografioiden osalta.</w:t>
      </w:r>
    </w:p>
    <w:p>
      <w:r>
        <w:rPr>
          <w:b/>
        </w:rPr>
        <w:t xml:space="preserve">Tulos</w:t>
      </w:r>
    </w:p>
    <w:p>
      <w:r>
        <w:t xml:space="preserve">abortti</w:t>
      </w:r>
    </w:p>
    <w:p>
      <w:r>
        <w:rPr>
          <w:b/>
        </w:rPr>
        <w:t xml:space="preserve">Tulos</w:t>
      </w:r>
    </w:p>
    <w:p>
      <w:r>
        <w:t xml:space="preserve">terveydenhuolto</w:t>
      </w:r>
    </w:p>
    <w:p>
      <w:r>
        <w:rPr>
          <w:b/>
        </w:rPr>
        <w:t xml:space="preserve">Esimerkki 4.2368</w:t>
      </w:r>
    </w:p>
    <w:p>
      <w:r>
        <w:t xml:space="preserve">Obaman verosuunnitelman mukaan "95 prosenttia teistä saa veronalennuksen".</w:t>
      </w:r>
    </w:p>
    <w:p>
      <w:r>
        <w:rPr>
          <w:b/>
        </w:rPr>
        <w:t xml:space="preserve">Tulos</w:t>
      </w:r>
    </w:p>
    <w:p>
      <w:r>
        <w:t xml:space="preserve">verot</w:t>
      </w:r>
    </w:p>
    <w:p>
      <w:r>
        <w:rPr>
          <w:b/>
        </w:rPr>
        <w:t xml:space="preserve">Esimerkki 4.2369</w:t>
      </w:r>
    </w:p>
    <w:p>
      <w:r>
        <w:t xml:space="preserve">On yksinkertaisesti tosiasia, että Amtrakin riittämätön rahoitus on viivästyttänyt positiivisen junavalvonnan turvallisuusjärjestelmän asentamista. Se, että kiistetään yhteys (Philadelphian raiteilta suistumisen) ja Amtrakin alirahoituksen välillä, merkitsee todellisuuden kieltämistä.</w:t>
      </w:r>
    </w:p>
    <w:p>
      <w:r>
        <w:rPr>
          <w:b/>
        </w:rPr>
        <w:t xml:space="preserve">Tulos</w:t>
      </w:r>
    </w:p>
    <w:p>
      <w:r>
        <w:t xml:space="preserve">liittovaltion talousarvio</w:t>
      </w:r>
    </w:p>
    <w:p>
      <w:r>
        <w:rPr>
          <w:b/>
        </w:rPr>
        <w:t xml:space="preserve">Tulos</w:t>
      </w:r>
    </w:p>
    <w:p>
      <w:r>
        <w:t xml:space="preserve">kuljetus</w:t>
      </w:r>
    </w:p>
    <w:p>
      <w:r>
        <w:rPr>
          <w:b/>
        </w:rPr>
        <w:t xml:space="preserve">Esimerkki 4.2370</w:t>
      </w:r>
    </w:p>
    <w:p>
      <w:r>
        <w:t xml:space="preserve">Austinissa on yli 1 000 kaupungin työntekijää, jotka ansaitsevat kuusinumeroisia palkkoja.</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korjaukset ja päivitykset</w:t>
      </w:r>
    </w:p>
    <w:p>
      <w:r>
        <w:rPr>
          <w:b/>
        </w:rPr>
        <w:t xml:space="preserve">Tulos</w:t>
      </w:r>
    </w:p>
    <w:p>
      <w:r>
        <w:t xml:space="preserve">työntekijät</w:t>
      </w:r>
    </w:p>
    <w:p>
      <w:r>
        <w:rPr>
          <w:b/>
        </w:rPr>
        <w:t xml:space="preserve">Esimerkki 4.2371</w:t>
      </w:r>
    </w:p>
    <w:p>
      <w:r>
        <w:t xml:space="preserve">Kaikilla itsenäisyysjulistuksen allekirjoittajilla ei ollut kokemusta liittovaltion vaaleilla valituista viroista.</w:t>
      </w:r>
    </w:p>
    <w:p>
      <w:r>
        <w:rPr>
          <w:b/>
        </w:rPr>
        <w:t xml:space="preserve">Tulos</w:t>
      </w:r>
    </w:p>
    <w:p>
      <w:r>
        <w:t xml:space="preserve">historia</w:t>
      </w:r>
    </w:p>
    <w:p>
      <w:r>
        <w:rPr>
          <w:b/>
        </w:rPr>
        <w:t xml:space="preserve">Esimerkki 4.2372</w:t>
      </w:r>
    </w:p>
    <w:p>
      <w:r>
        <w:t xml:space="preserve">Osavaltion [ruoka-apurahojen puhelinpalvelukeskuksen] ohjelmaa hallinnoidaan ulkomailta käsin.</w:t>
      </w:r>
    </w:p>
    <w:p>
      <w:r>
        <w:rPr>
          <w:b/>
        </w:rPr>
        <w:t xml:space="preserve">Tulos</w:t>
      </w:r>
    </w:p>
    <w:p>
      <w:r>
        <w:t xml:space="preserve">valtion talousarvio</w:t>
      </w:r>
    </w:p>
    <w:p>
      <w:r>
        <w:rPr>
          <w:b/>
        </w:rPr>
        <w:t xml:space="preserve">Esimerkki 4.2373</w:t>
      </w:r>
    </w:p>
    <w:p>
      <w:r>
        <w:t xml:space="preserve">IRS:n vt. päällikkö sanoi, että hän ja suurin osa IRS:n työntekijöistä pysyisi mieluummin nykyisessä terveydenhuoltosuunnitelmassaan kuin siirtyisi Obamacareen.</w:t>
      </w:r>
    </w:p>
    <w:p>
      <w:r>
        <w:rPr>
          <w:b/>
        </w:rPr>
        <w:t xml:space="preserve">Tulos</w:t>
      </w:r>
    </w:p>
    <w:p>
      <w:r>
        <w:t xml:space="preserve">terveydenhuolto</w:t>
      </w:r>
    </w:p>
    <w:p>
      <w:r>
        <w:rPr>
          <w:b/>
        </w:rPr>
        <w:t xml:space="preserve">Esimerkki 4.2374</w:t>
      </w:r>
    </w:p>
    <w:p>
      <w:r>
        <w:t xml:space="preserve">Florida on nyt maan ykkösvaltio auto-onnettomuuspetosten osalta.</w:t>
      </w:r>
    </w:p>
    <w:p>
      <w:r>
        <w:rPr>
          <w:b/>
        </w:rPr>
        <w:t xml:space="preserve">Tulos</w:t>
      </w:r>
    </w:p>
    <w:p>
      <w:r>
        <w:t xml:space="preserve">kuluttajan turvallisuus</w:t>
      </w:r>
    </w:p>
    <w:p>
      <w:r>
        <w:rPr>
          <w:b/>
        </w:rPr>
        <w:t xml:space="preserve">Tulos</w:t>
      </w:r>
    </w:p>
    <w:p>
      <w:r>
        <w:t xml:space="preserve">rikos</w:t>
      </w:r>
    </w:p>
    <w:p>
      <w:r>
        <w:rPr>
          <w:b/>
        </w:rPr>
        <w:t xml:space="preserve">Esimerkki 4.2375</w:t>
      </w:r>
    </w:p>
    <w:p>
      <w:r>
        <w:t xml:space="preserve">Kun astuin virkaani viime vuonna, Virginiassa oli 6 miljardin dollarin historiallinen budjettivaje. Kuroimme alijäämät umpeen leikkaamalla menoja.</w:t>
      </w:r>
    </w:p>
    <w:p>
      <w:r>
        <w:rPr>
          <w:b/>
        </w:rPr>
        <w:t xml:space="preserve">Tulos</w:t>
      </w:r>
    </w:p>
    <w:p>
      <w:r>
        <w:t xml:space="preserve">talous</w:t>
      </w:r>
    </w:p>
    <w:p>
      <w:r>
        <w:rPr>
          <w:b/>
        </w:rPr>
        <w:t xml:space="preserve">Tulos</w:t>
      </w:r>
    </w:p>
    <w:p>
      <w:r>
        <w:t xml:space="preserve">valtion talousarvio</w:t>
      </w:r>
    </w:p>
    <w:p>
      <w:r>
        <w:rPr>
          <w:b/>
        </w:rPr>
        <w:t xml:space="preserve">Esimerkki 4.2376</w:t>
      </w:r>
    </w:p>
    <w:p>
      <w:r>
        <w:t xml:space="preserve">Kaikki Texasin yliopiston opiskelijaurheilijat saavat iPadin.</w:t>
      </w:r>
    </w:p>
    <w:p>
      <w:r>
        <w:rPr>
          <w:b/>
        </w:rPr>
        <w:t xml:space="preserve">Tulos</w:t>
      </w:r>
    </w:p>
    <w:p>
      <w:r>
        <w:t xml:space="preserve">koulutus</w:t>
      </w:r>
    </w:p>
    <w:p>
      <w:r>
        <w:rPr>
          <w:b/>
        </w:rPr>
        <w:t xml:space="preserve">Tulos</w:t>
      </w:r>
    </w:p>
    <w:p>
      <w:r>
        <w:t xml:space="preserve">urheilu</w:t>
      </w:r>
    </w:p>
    <w:p>
      <w:r>
        <w:rPr>
          <w:b/>
        </w:rPr>
        <w:t xml:space="preserve">Tulos</w:t>
      </w:r>
    </w:p>
    <w:p>
      <w:r>
        <w:t xml:space="preserve">teknologia</w:t>
      </w:r>
    </w:p>
    <w:p>
      <w:r>
        <w:rPr>
          <w:b/>
        </w:rPr>
        <w:t xml:space="preserve">Esimerkki 4.2377</w:t>
      </w:r>
    </w:p>
    <w:p>
      <w:r>
        <w:t xml:space="preserve">501(c)(4)-hakemusten määrä ei kasvanut vuonna 2010.</w:t>
      </w:r>
    </w:p>
    <w:p>
      <w:r>
        <w:rPr>
          <w:b/>
        </w:rPr>
        <w:t xml:space="preserve">Tulos</w:t>
      </w:r>
    </w:p>
    <w:p>
      <w:r>
        <w:t xml:space="preserve">verot</w:t>
      </w:r>
    </w:p>
    <w:p>
      <w:r>
        <w:rPr>
          <w:b/>
        </w:rPr>
        <w:t xml:space="preserve">Esimerkki 4.2378</w:t>
      </w:r>
    </w:p>
    <w:p>
      <w:r>
        <w:t xml:space="preserve">10 päivää Katrina-hurrikaanin jälkeen parlamentti hyväksyi kaksi erillistä lakiehdotusta, joiden arvo oli 60 miljardia dollaria. Supermyrsky Sandystä on kulunut lähes kaksi kuukautta, eikä mitään ole hyväksytty.</w:t>
      </w:r>
    </w:p>
    <w:p>
      <w:r>
        <w:rPr>
          <w:b/>
        </w:rPr>
        <w:t xml:space="preserve">Tulos</w:t>
      </w:r>
    </w:p>
    <w:p>
      <w:r>
        <w:t xml:space="preserve">luonnonkatastrofit</w:t>
      </w:r>
    </w:p>
    <w:p>
      <w:r>
        <w:rPr>
          <w:b/>
        </w:rPr>
        <w:t xml:space="preserve">Tulos</w:t>
      </w:r>
    </w:p>
    <w:p>
      <w:r>
        <w:t xml:space="preserve">sää</w:t>
      </w:r>
    </w:p>
    <w:p>
      <w:r>
        <w:rPr>
          <w:b/>
        </w:rPr>
        <w:t xml:space="preserve">Esimerkki 4.2379</w:t>
      </w:r>
    </w:p>
    <w:p>
      <w:r>
        <w:t xml:space="preserve">Presidentti Barack Obaman talousarvio uhkaa kansallista turvallisuutta, koska siinä ehdotetaan armeijaa, jossa on vähemmän henkilöstöä kuin meillä oli ennen Pearl Harboria.</w:t>
      </w:r>
    </w:p>
    <w:p>
      <w:r>
        <w:rPr>
          <w:b/>
        </w:rPr>
        <w:t xml:space="preserve">Tulos</w:t>
      </w:r>
    </w:p>
    <w:p>
      <w:r>
        <w:t xml:space="preserve">liittovaltion talousarvio</w:t>
      </w:r>
    </w:p>
    <w:p>
      <w:r>
        <w:rPr>
          <w:b/>
        </w:rPr>
        <w:t xml:space="preserve">Tulos</w:t>
      </w:r>
    </w:p>
    <w:p>
      <w:r>
        <w:t xml:space="preserve">sotilaallinen</w:t>
      </w:r>
    </w:p>
    <w:p>
      <w:r>
        <w:rPr>
          <w:b/>
        </w:rPr>
        <w:t xml:space="preserve">Esimerkki 4.2380</w:t>
      </w:r>
    </w:p>
    <w:p>
      <w:r>
        <w:t xml:space="preserve">Lisäpiste on lähes automaattinen. (NFL:ssä) oli tänä vuonna viisi epäonnistunutta lisäpistettä 1 200:sta yrityksestä.</w:t>
      </w:r>
    </w:p>
    <w:p>
      <w:r>
        <w:rPr>
          <w:b/>
        </w:rPr>
        <w:t xml:space="preserve">Tulos</w:t>
      </w:r>
    </w:p>
    <w:p>
      <w:r>
        <w:t xml:space="preserve">urheilu</w:t>
      </w:r>
    </w:p>
    <w:p>
      <w:r>
        <w:rPr>
          <w:b/>
        </w:rPr>
        <w:t xml:space="preserve">Esimerkki 4.2381</w:t>
      </w:r>
    </w:p>
    <w:p>
      <w:r>
        <w:t xml:space="preserve">Hän sanoo, että hänen verosuunnitelmansa mukaan veronalennuksia on luvassa riippumatta siitä, missä kohtaa stratosfääriä olet.</w:t>
      </w:r>
    </w:p>
    <w:p>
      <w:r>
        <w:rPr>
          <w:b/>
        </w:rPr>
        <w:t xml:space="preserve">Tulos</w:t>
      </w:r>
    </w:p>
    <w:p>
      <w:r>
        <w:t xml:space="preserve">verot</w:t>
      </w:r>
    </w:p>
    <w:p>
      <w:r>
        <w:rPr>
          <w:b/>
        </w:rPr>
        <w:t xml:space="preserve">Esimerkki 4.2382</w:t>
      </w:r>
    </w:p>
    <w:p>
      <w:r>
        <w:t xml:space="preserve">Kuvernööri on vastustanut veto-oikeudellaan toimenpiteitä, kuten minimipalkan korottamista ja ansiotuloveron alentamisen palauttamista.</w:t>
      </w:r>
    </w:p>
    <w:p>
      <w:r>
        <w:rPr>
          <w:b/>
        </w:rPr>
        <w:t xml:space="preserve">Tulos</w:t>
      </w:r>
    </w:p>
    <w:p>
      <w:r>
        <w:t xml:space="preserve">työpaikat</w:t>
      </w:r>
    </w:p>
    <w:p>
      <w:r>
        <w:rPr>
          <w:b/>
        </w:rPr>
        <w:t xml:space="preserve">Tulos</w:t>
      </w:r>
    </w:p>
    <w:p>
      <w:r>
        <w:t xml:space="preserve">työvoima</w:t>
      </w:r>
    </w:p>
    <w:p>
      <w:r>
        <w:rPr>
          <w:b/>
        </w:rPr>
        <w:t xml:space="preserve">Tulos</w:t>
      </w:r>
    </w:p>
    <w:p>
      <w:r>
        <w:t xml:space="preserve">verot</w:t>
      </w:r>
    </w:p>
    <w:p>
      <w:r>
        <w:rPr>
          <w:b/>
        </w:rPr>
        <w:t xml:space="preserve">Esimerkki 4.2383</w:t>
      </w:r>
    </w:p>
    <w:p>
      <w:r>
        <w:t xml:space="preserve">Milwaukeen piirikunnan bussit eivät ole nyt yhtään vähemmän turvallisia kuin vuosi tai kaksi sitten.</w:t>
      </w:r>
    </w:p>
    <w:p>
      <w:r>
        <w:rPr>
          <w:b/>
        </w:rPr>
        <w:t xml:space="preserve">Tulos</w:t>
      </w:r>
    </w:p>
    <w:p>
      <w:r>
        <w:t xml:space="preserve">rikos</w:t>
      </w:r>
    </w:p>
    <w:p>
      <w:r>
        <w:rPr>
          <w:b/>
        </w:rPr>
        <w:t xml:space="preserve">Tulos</w:t>
      </w:r>
    </w:p>
    <w:p>
      <w:r>
        <w:t xml:space="preserve">kuljetus</w:t>
      </w:r>
    </w:p>
    <w:p>
      <w:r>
        <w:rPr>
          <w:b/>
        </w:rPr>
        <w:t xml:space="preserve">Esimerkki 4.2384</w:t>
      </w:r>
    </w:p>
    <w:p>
      <w:r>
        <w:t xml:space="preserve">Sanoo, että valtion keskivertotyöntekijä ei joudu kärsimään kahden ensimmäisen vuoden aikana valtion terveysetuuksien uudistuksesta.</w:t>
      </w:r>
    </w:p>
    <w:p>
      <w:r>
        <w:rPr>
          <w:b/>
        </w:rPr>
        <w:t xml:space="preserve">Tulos</w:t>
      </w:r>
    </w:p>
    <w:p>
      <w:r>
        <w:t xml:space="preserve">terveydenhuolto</w:t>
      </w:r>
    </w:p>
    <w:p>
      <w:r>
        <w:rPr>
          <w:b/>
        </w:rPr>
        <w:t xml:space="preserve">Tulos</w:t>
      </w:r>
    </w:p>
    <w:p>
      <w:r>
        <w:t xml:space="preserve">valtion talousarvio</w:t>
      </w:r>
    </w:p>
    <w:p>
      <w:r>
        <w:rPr>
          <w:b/>
        </w:rPr>
        <w:t xml:space="preserve">Esimerkki 4.2385</w:t>
      </w:r>
    </w:p>
    <w:p>
      <w:r>
        <w:t xml:space="preserve">Sanoo äänestäneensä osavaltion laajuisen murtamiskiellon puolesta.</w:t>
      </w:r>
    </w:p>
    <w:p>
      <w:r>
        <w:rPr>
          <w:b/>
        </w:rPr>
        <w:t xml:space="preserve">Tulos</w:t>
      </w:r>
    </w:p>
    <w:p>
      <w:r>
        <w:t xml:space="preserve">korjaukset ja päivitykset</w:t>
      </w:r>
    </w:p>
    <w:p>
      <w:r>
        <w:rPr>
          <w:b/>
        </w:rPr>
        <w:t xml:space="preserve">Tulos</w:t>
      </w:r>
    </w:p>
    <w:p>
      <w:r>
        <w:t xml:space="preserve">ympäristö</w:t>
      </w:r>
    </w:p>
    <w:p>
      <w:r>
        <w:rPr>
          <w:b/>
        </w:rPr>
        <w:t xml:space="preserve">Esimerkki 4.2386</w:t>
      </w:r>
    </w:p>
    <w:p>
      <w:r>
        <w:t xml:space="preserve">Planned Parenthood on ainoa terveydenhuolto, jota merkittävä osa naisista saa. Noin 30 prosenttia naisista saa sen terveydenhuollon.</w:t>
      </w:r>
    </w:p>
    <w:p>
      <w:r>
        <w:rPr>
          <w:b/>
        </w:rPr>
        <w:t xml:space="preserve">Tulos</w:t>
      </w:r>
    </w:p>
    <w:p>
      <w:r>
        <w:t xml:space="preserve">abortti</w:t>
      </w:r>
    </w:p>
    <w:p>
      <w:r>
        <w:rPr>
          <w:b/>
        </w:rPr>
        <w:t xml:space="preserve">Tulos</w:t>
      </w:r>
    </w:p>
    <w:p>
      <w:r>
        <w:t xml:space="preserve">terveydenhuolto</w:t>
      </w:r>
    </w:p>
    <w:p>
      <w:r>
        <w:rPr>
          <w:b/>
        </w:rPr>
        <w:t xml:space="preserve">Tulos</w:t>
      </w:r>
    </w:p>
    <w:p>
      <w:r>
        <w:t xml:space="preserve">naiset</w:t>
      </w:r>
    </w:p>
    <w:p>
      <w:r>
        <w:rPr>
          <w:b/>
        </w:rPr>
        <w:t xml:space="preserve">Esimerkki 4.2387</w:t>
      </w:r>
    </w:p>
    <w:p>
      <w:r>
        <w:t xml:space="preserve">Liittovaltion limusiinikalusto on kasvanut 42 prosenttia Barack Obaman virkaanastumisen jälkeen.</w:t>
      </w:r>
    </w:p>
    <w:p>
      <w:r>
        <w:rPr>
          <w:b/>
        </w:rPr>
        <w:t xml:space="preserve">Tulos</w:t>
      </w:r>
    </w:p>
    <w:p>
      <w:r>
        <w:t xml:space="preserve">alijäämä</w:t>
      </w:r>
    </w:p>
    <w:p>
      <w:r>
        <w:rPr>
          <w:b/>
        </w:rPr>
        <w:t xml:space="preserve">Tulos</w:t>
      </w:r>
    </w:p>
    <w:p>
      <w:r>
        <w:t xml:space="preserve">liittovaltion talousarvio</w:t>
      </w:r>
    </w:p>
    <w:p>
      <w:r>
        <w:rPr>
          <w:b/>
        </w:rPr>
        <w:t xml:space="preserve">Esimerkki 4.2388</w:t>
      </w:r>
    </w:p>
    <w:p>
      <w:r>
        <w:t xml:space="preserve">Sanoo, että Texas on odottanut kaksi vuotta, että liittovaltion hallitus ryhtyisi toimiin ehdotuksen suhteen, jotta osavaltio voisi "luoda vakuutusmahdollisuuksia niille, jotka ovat nykyään vakuuttamattomia".</w:t>
      </w:r>
    </w:p>
    <w:p>
      <w:r>
        <w:rPr>
          <w:b/>
        </w:rPr>
        <w:t xml:space="preserve">Tulos</w:t>
      </w:r>
    </w:p>
    <w:p>
      <w:r>
        <w:t xml:space="preserve">terveydenhuolto</w:t>
      </w:r>
    </w:p>
    <w:p>
      <w:r>
        <w:rPr>
          <w:b/>
        </w:rPr>
        <w:t xml:space="preserve">Tulos</w:t>
      </w:r>
    </w:p>
    <w:p>
      <w:r>
        <w:t xml:space="preserve">valtiot</w:t>
      </w:r>
    </w:p>
    <w:p>
      <w:r>
        <w:rPr>
          <w:b/>
        </w:rPr>
        <w:t xml:space="preserve">Tulos</w:t>
      </w:r>
    </w:p>
    <w:p>
      <w:r>
        <w:t xml:space="preserve">läpinäkyvyys</w:t>
      </w:r>
    </w:p>
    <w:p>
      <w:r>
        <w:rPr>
          <w:b/>
        </w:rPr>
        <w:t xml:space="preserve">Esimerkki 4.2389</w:t>
      </w:r>
    </w:p>
    <w:p>
      <w:r>
        <w:t xml:space="preserve">Sanoo, että Valley News -sanomalehti on tukenut häntä.</w:t>
      </w:r>
    </w:p>
    <w:p>
      <w:r>
        <w:rPr>
          <w:b/>
        </w:rPr>
        <w:t xml:space="preserve">Tulos</w:t>
      </w:r>
    </w:p>
    <w:p>
      <w:r>
        <w:t xml:space="preserve">vaalit</w:t>
      </w:r>
    </w:p>
    <w:p>
      <w:r>
        <w:rPr>
          <w:b/>
        </w:rPr>
        <w:t xml:space="preserve">Tulos</w:t>
      </w:r>
    </w:p>
    <w:p>
      <w:r>
        <w:t xml:space="preserve">job-accomplishments</w:t>
      </w:r>
    </w:p>
    <w:p>
      <w:r>
        <w:rPr>
          <w:b/>
        </w:rPr>
        <w:t xml:space="preserve">Esimerkki 4.2390</w:t>
      </w:r>
    </w:p>
    <w:p>
      <w:r>
        <w:t xml:space="preserve">"John McCain äänesti joukkojen rahoittamista vastaan, koska siinä oli aikataulu amerikkalaisten joukkojen vetämiseksi."</w:t>
      </w:r>
    </w:p>
    <w:p>
      <w:r>
        <w:rPr>
          <w:b/>
        </w:rPr>
        <w:t xml:space="preserve">Tulos</w:t>
      </w:r>
    </w:p>
    <w:p>
      <w:r>
        <w:t xml:space="preserve">Irak</w:t>
      </w:r>
    </w:p>
    <w:p>
      <w:r>
        <w:rPr>
          <w:b/>
        </w:rPr>
        <w:t xml:space="preserve">Esimerkki 4.2391</w:t>
      </w:r>
    </w:p>
    <w:p>
      <w:r>
        <w:t xml:space="preserve">Kuten tiedätte, saimme massiivisen murskavoiton valitsijamieskollegiossa.</w:t>
      </w:r>
    </w:p>
    <w:p>
      <w:r>
        <w:rPr>
          <w:b/>
        </w:rPr>
        <w:t xml:space="preserve">Tulos</w:t>
      </w:r>
    </w:p>
    <w:p>
      <w:r>
        <w:t xml:space="preserve">vaalit</w:t>
      </w:r>
    </w:p>
    <w:p>
      <w:r>
        <w:rPr>
          <w:b/>
        </w:rPr>
        <w:t xml:space="preserve">Esimerkki 4.2392</w:t>
      </w:r>
    </w:p>
    <w:p>
      <w:r>
        <w:t xml:space="preserve">Barack Obama on asettanut enemmän ihmisiä ruokakuponkien piiriin kuin kukaan muu presidentti Yhdysvaltain historiassa.</w:t>
      </w:r>
    </w:p>
    <w:p>
      <w:r>
        <w:rPr>
          <w:b/>
        </w:rPr>
        <w:t xml:space="preserve">Tulos</w:t>
      </w:r>
    </w:p>
    <w:p>
      <w:r>
        <w:t xml:space="preserve">talous</w:t>
      </w:r>
    </w:p>
    <w:p>
      <w:r>
        <w:rPr>
          <w:b/>
        </w:rPr>
        <w:t xml:space="preserve">Tulos</w:t>
      </w:r>
    </w:p>
    <w:p>
      <w:r>
        <w:t xml:space="preserve">perheet</w:t>
      </w:r>
    </w:p>
    <w:p>
      <w:r>
        <w:rPr>
          <w:b/>
        </w:rPr>
        <w:t xml:space="preserve">Tulos</w:t>
      </w:r>
    </w:p>
    <w:p>
      <w:r>
        <w:t xml:space="preserve">nälkä</w:t>
      </w:r>
    </w:p>
    <w:p>
      <w:r>
        <w:rPr>
          <w:b/>
        </w:rPr>
        <w:t xml:space="preserve">Tulos</w:t>
      </w:r>
    </w:p>
    <w:p>
      <w:r>
        <w:t xml:space="preserve">hyvinvointi</w:t>
      </w:r>
    </w:p>
    <w:p>
      <w:r>
        <w:rPr>
          <w:b/>
        </w:rPr>
        <w:t xml:space="preserve">Esimerkki 4.2393</w:t>
      </w:r>
    </w:p>
    <w:p>
      <w:r>
        <w:t xml:space="preserve">Uuteen terveydenhuollon uudistusaloitteeseen kirjattiin uusi lakiehdotus, jolla varmistetaan, että kongressi on 100-prosenttisesti vapautettu.</w:t>
      </w:r>
    </w:p>
    <w:p>
      <w:r>
        <w:rPr>
          <w:b/>
        </w:rPr>
        <w:t xml:space="preserve">Tulos</w:t>
      </w:r>
    </w:p>
    <w:p>
      <w:r>
        <w:t xml:space="preserve">terveydenhuolto</w:t>
      </w:r>
    </w:p>
    <w:p>
      <w:r>
        <w:rPr>
          <w:b/>
        </w:rPr>
        <w:t xml:space="preserve">Esimerkki 4.2394</w:t>
      </w:r>
    </w:p>
    <w:p>
      <w:r>
        <w:t xml:space="preserve">Presidentti Barack Obama sanoo hyökänneensä keskellä yötä Syyriassa potentiaalisiin terroristikohteisiin terroristien uhrien minimoimiseksi.</w:t>
      </w:r>
    </w:p>
    <w:p>
      <w:r>
        <w:rPr>
          <w:b/>
        </w:rPr>
        <w:t xml:space="preserve">Tulos</w:t>
      </w:r>
    </w:p>
    <w:p>
      <w:r>
        <w:t xml:space="preserve">sotilaallinen</w:t>
      </w:r>
    </w:p>
    <w:p>
      <w:r>
        <w:rPr>
          <w:b/>
        </w:rPr>
        <w:t xml:space="preserve">Tulos</w:t>
      </w:r>
    </w:p>
    <w:p>
      <w:r>
        <w:t xml:space="preserve">terrorismi</w:t>
      </w:r>
    </w:p>
    <w:p>
      <w:r>
        <w:rPr>
          <w:b/>
        </w:rPr>
        <w:t xml:space="preserve">Esimerkki 4.2395</w:t>
      </w:r>
    </w:p>
    <w:p>
      <w:r>
        <w:t xml:space="preserve">Sanoo, että nevadalaisten Obamacare-maksut nousevat kaksinumeroisella luvulla ja että Nevadan 16 piirikunnasta 10:ssä on vain yksi Obamacare... vaihtovakuutusyhtiö</w:t>
      </w:r>
    </w:p>
    <w:p>
      <w:r>
        <w:rPr>
          <w:b/>
        </w:rPr>
        <w:t xml:space="preserve">Tulos</w:t>
      </w:r>
    </w:p>
    <w:p>
      <w:r>
        <w:t xml:space="preserve">terveydenhuolto</w:t>
      </w:r>
    </w:p>
    <w:p>
      <w:r>
        <w:rPr>
          <w:b/>
        </w:rPr>
        <w:t xml:space="preserve">Esimerkki 4.2396</w:t>
      </w:r>
    </w:p>
    <w:p>
      <w:r>
        <w:t xml:space="preserve">Jos Rhode Island nostaa ateria- ja juomaveron 10 prosenttiin, se olisi maan neljänneksi korkein.</w:t>
      </w:r>
    </w:p>
    <w:p>
      <w:r>
        <w:rPr>
          <w:b/>
        </w:rPr>
        <w:t xml:space="preserve">Tulos</w:t>
      </w:r>
    </w:p>
    <w:p>
      <w:r>
        <w:t xml:space="preserve">kaupungin talousarvio</w:t>
      </w:r>
    </w:p>
    <w:p>
      <w:r>
        <w:rPr>
          <w:b/>
        </w:rPr>
        <w:t xml:space="preserve">Tulos</w:t>
      </w:r>
    </w:p>
    <w:p>
      <w:r>
        <w:t xml:space="preserve">talous</w:t>
      </w:r>
    </w:p>
    <w:p>
      <w:r>
        <w:rPr>
          <w:b/>
        </w:rPr>
        <w:t xml:space="preserve">Tulos</w:t>
      </w:r>
    </w:p>
    <w:p>
      <w:r>
        <w:t xml:space="preserve">valtion talousarvio</w:t>
      </w:r>
    </w:p>
    <w:p>
      <w:r>
        <w:rPr>
          <w:b/>
        </w:rPr>
        <w:t xml:space="preserve">Tulos</w:t>
      </w:r>
    </w:p>
    <w:p>
      <w:r>
        <w:t xml:space="preserve">verot</w:t>
      </w:r>
    </w:p>
    <w:p>
      <w:r>
        <w:rPr>
          <w:b/>
        </w:rPr>
        <w:t xml:space="preserve">Esimerkki 4.2397</w:t>
      </w:r>
    </w:p>
    <w:p>
      <w:r>
        <w:t xml:space="preserve">Naisäänestäjäliiton Austinin osastossa ei ole yhtään republikaania vaaleilla valittujen virkailijoiden joukossa eikä sen keskustelukomiteassa.</w:t>
      </w:r>
    </w:p>
    <w:p>
      <w:r>
        <w:rPr>
          <w:b/>
        </w:rPr>
        <w:t xml:space="preserve">Tulos</w:t>
      </w:r>
    </w:p>
    <w:p>
      <w:r>
        <w:t xml:space="preserve">kaksipuolueisuus</w:t>
      </w:r>
    </w:p>
    <w:p>
      <w:r>
        <w:rPr>
          <w:b/>
        </w:rPr>
        <w:t xml:space="preserve">Esimerkki 4.2398</w:t>
      </w:r>
    </w:p>
    <w:p>
      <w:r>
        <w:t xml:space="preserve">Väärällä äänestysalueella äänestäminen johti siihen, että yli 14 000 rekisteröitynyttä äänestäjää menetti äänensä koko osavaltiossa vuonna 2008.</w:t>
      </w:r>
    </w:p>
    <w:p>
      <w:r>
        <w:rPr>
          <w:b/>
        </w:rPr>
        <w:t xml:space="preserve">Tulos</w:t>
      </w:r>
    </w:p>
    <w:p>
      <w:r>
        <w:t xml:space="preserve">vaalit</w:t>
      </w:r>
    </w:p>
    <w:p>
      <w:r>
        <w:rPr>
          <w:b/>
        </w:rPr>
        <w:t xml:space="preserve">Esimerkki 4.2399</w:t>
      </w:r>
    </w:p>
    <w:p>
      <w:r>
        <w:t xml:space="preserve">Joidenkin suurten hyväntekeväisyysjärjestöjen toimitusjohtajilla on suuret palkat, mutta joidenkin veteraaniryhmien johtajat tekevät työtä ilmaiseksi.</w:t>
      </w:r>
    </w:p>
    <w:p>
      <w:r>
        <w:rPr>
          <w:b/>
        </w:rPr>
        <w:t xml:space="preserve">Tulos</w:t>
      </w:r>
    </w:p>
    <w:p>
      <w:r>
        <w:t xml:space="preserve">nälkä</w:t>
      </w:r>
    </w:p>
    <w:p>
      <w:r>
        <w:rPr>
          <w:b/>
        </w:rPr>
        <w:t xml:space="preserve">Tulos</w:t>
      </w:r>
    </w:p>
    <w:p>
      <w:r>
        <w:t xml:space="preserve">veteraanit</w:t>
      </w:r>
    </w:p>
    <w:p>
      <w:r>
        <w:rPr>
          <w:b/>
        </w:rPr>
        <w:t xml:space="preserve">Esimerkki 4.2400</w:t>
      </w:r>
    </w:p>
    <w:p>
      <w:r>
        <w:t xml:space="preserve">Raportin mukaan teknologia-ala muodostaa nyt yli neljänneksen Austinin taloudesta.</w:t>
      </w:r>
    </w:p>
    <w:p>
      <w:r>
        <w:rPr>
          <w:b/>
        </w:rPr>
        <w:t xml:space="preserve">Tulos</w:t>
      </w:r>
    </w:p>
    <w:p>
      <w:r>
        <w:t xml:space="preserve">talous</w:t>
      </w:r>
    </w:p>
    <w:p>
      <w:r>
        <w:rPr>
          <w:b/>
        </w:rPr>
        <w:t xml:space="preserve">Tulos</w:t>
      </w:r>
    </w:p>
    <w:p>
      <w:r>
        <w:t xml:space="preserve">työpaikat</w:t>
      </w:r>
    </w:p>
    <w:p>
      <w:r>
        <w:rPr>
          <w:b/>
        </w:rPr>
        <w:t xml:space="preserve">Esimerkki 4.2401</w:t>
      </w:r>
    </w:p>
    <w:p>
      <w:r>
        <w:t xml:space="preserve">Lomake, jonka opiskelijat täyttävät saadakseen opintotukea, on "pidempi kuin lomake, jolla haetaan Yhdysvaltain kansalaisuutta".</w:t>
      </w:r>
    </w:p>
    <w:p>
      <w:r>
        <w:rPr>
          <w:b/>
        </w:rPr>
        <w:t xml:space="preserve">Tulos</w:t>
      </w:r>
    </w:p>
    <w:p>
      <w:r>
        <w:t xml:space="preserve">koulutus</w:t>
      </w:r>
    </w:p>
    <w:p>
      <w:r>
        <w:rPr>
          <w:b/>
        </w:rPr>
        <w:t xml:space="preserve">Esimerkki 4.2402</w:t>
      </w:r>
    </w:p>
    <w:p>
      <w:r>
        <w:t xml:space="preserve">Hyväksyin Harrisburgissa enemmän lakeja kuin kaikki demokraatit yhteensä, kun on kyse kaupunkiin vaikuttavasta lainsäädännöstä.</w:t>
      </w:r>
    </w:p>
    <w:p>
      <w:r>
        <w:rPr>
          <w:b/>
        </w:rPr>
        <w:t xml:space="preserve">Tulos</w:t>
      </w:r>
    </w:p>
    <w:p>
      <w:r>
        <w:t xml:space="preserve">hallituksen tehokkuus</w:t>
      </w:r>
    </w:p>
    <w:p>
      <w:r>
        <w:rPr>
          <w:b/>
        </w:rPr>
        <w:t xml:space="preserve">Esimerkki 4.2403</w:t>
      </w:r>
    </w:p>
    <w:p>
      <w:r>
        <w:t xml:space="preserve">Sanoo, että Obama haluaa antaa (Iranille) ydinaseita, ja Michael Bennet kannatti sitä.</w:t>
      </w:r>
    </w:p>
    <w:p>
      <w:r>
        <w:rPr>
          <w:b/>
        </w:rPr>
        <w:t xml:space="preserve">Tulos</w:t>
      </w:r>
    </w:p>
    <w:p>
      <w:r>
        <w:t xml:space="preserve">ydinvoima</w:t>
      </w:r>
    </w:p>
    <w:p>
      <w:r>
        <w:rPr>
          <w:b/>
        </w:rPr>
        <w:t xml:space="preserve">Esimerkki 4.2404</w:t>
      </w:r>
    </w:p>
    <w:p>
      <w:r>
        <w:t xml:space="preserve">Tänä vuonna Newt Gingrich on kerännyt yhtä paljon rahaa kuin Mitt Romney, Tim Pawlenty, Sarah Palin ja Mike Huckabee yhteensä.</w:t>
      </w:r>
    </w:p>
    <w:p>
      <w:r>
        <w:rPr>
          <w:b/>
        </w:rPr>
        <w:t xml:space="preserve">Tulos</w:t>
      </w:r>
    </w:p>
    <w:p>
      <w:r>
        <w:t xml:space="preserve">kampanjarahoitus</w:t>
      </w:r>
    </w:p>
    <w:p>
      <w:r>
        <w:rPr>
          <w:b/>
        </w:rPr>
        <w:t xml:space="preserve">Esimerkki 4.2405</w:t>
      </w:r>
    </w:p>
    <w:p>
      <w:r>
        <w:t xml:space="preserve">Viimeisten 40 vuoden aikana reaalipalkkojen kasvu on ollut tasaista Yhdysvaltain keskuspankin harjoittaman politiikan vuoksi ... Se kaikki oli keskuspankin ajamaa.</w:t>
      </w:r>
    </w:p>
    <w:p>
      <w:r>
        <w:rPr>
          <w:b/>
        </w:rPr>
        <w:t xml:space="preserve">Tulos</w:t>
      </w:r>
    </w:p>
    <w:p>
      <w:r>
        <w:t xml:space="preserve">talous</w:t>
      </w:r>
    </w:p>
    <w:p>
      <w:r>
        <w:rPr>
          <w:b/>
        </w:rPr>
        <w:t xml:space="preserve">Tulos</w:t>
      </w:r>
    </w:p>
    <w:p>
      <w:r>
        <w:t xml:space="preserve">työntekijät</w:t>
      </w:r>
    </w:p>
    <w:p>
      <w:r>
        <w:rPr>
          <w:b/>
        </w:rPr>
        <w:t xml:space="preserve">Esimerkki 4.2406</w:t>
      </w:r>
    </w:p>
    <w:p>
      <w:r>
        <w:t xml:space="preserve">Senioreiden on löydettävä 12 500 dollaria terveydenhuoltoon, koska republikaanit äänestivät Medicaren lopettamisen puolesta.</w:t>
      </w:r>
    </w:p>
    <w:p>
      <w:r>
        <w:rPr>
          <w:b/>
        </w:rPr>
        <w:t xml:space="preserve">Tulos</w:t>
      </w:r>
    </w:p>
    <w:p>
      <w:r>
        <w:t xml:space="preserve">medicare</w:t>
      </w:r>
    </w:p>
    <w:p>
      <w:r>
        <w:rPr>
          <w:b/>
        </w:rPr>
        <w:t xml:space="preserve">Tulos</w:t>
      </w:r>
    </w:p>
    <w:p>
      <w:r>
        <w:t xml:space="preserve">eläkkeelle</w:t>
      </w:r>
    </w:p>
    <w:p>
      <w:r>
        <w:rPr>
          <w:b/>
        </w:rPr>
        <w:t xml:space="preserve">Esimerkki 4.2407</w:t>
      </w:r>
    </w:p>
    <w:p>
      <w:r>
        <w:t xml:space="preserve">Hän sanoo, että hänellä on kahden puolueen tuki, mukaan lukien 53 sheriffiä eri puolilla osavaltiota, demokraatteja ja republikaaneja.</w:t>
      </w:r>
    </w:p>
    <w:p>
      <w:r>
        <w:rPr>
          <w:b/>
        </w:rPr>
        <w:t xml:space="preserve">Tulos</w:t>
      </w:r>
    </w:p>
    <w:p>
      <w:r>
        <w:t xml:space="preserve">vaalit</w:t>
      </w:r>
    </w:p>
    <w:p>
      <w:r>
        <w:rPr>
          <w:b/>
        </w:rPr>
        <w:t xml:space="preserve">Esimerkki 4.2408</w:t>
      </w:r>
    </w:p>
    <w:p>
      <w:r>
        <w:t xml:space="preserve">Sanoo, että Hillary Clinton on saanut kymmeniä miljoonia dollareita mailta, jotka kohtelevat naisia kamalasti ...ja mailta, jotka tappavat homoja.</w:t>
      </w:r>
    </w:p>
    <w:p>
      <w:r>
        <w:rPr>
          <w:b/>
        </w:rPr>
        <w:t xml:space="preserve">Tulos</w:t>
      </w:r>
    </w:p>
    <w:p>
      <w:r>
        <w:t xml:space="preserve">kampanjarahoitus</w:t>
      </w:r>
    </w:p>
    <w:p>
      <w:r>
        <w:rPr>
          <w:b/>
        </w:rPr>
        <w:t xml:space="preserve">Esimerkki 4.2409</w:t>
      </w:r>
    </w:p>
    <w:p>
      <w:r>
        <w:t xml:space="preserve">Presidentti Obama lupasi, että alle 250 000 dollaria vuodessa ansaitsevien perheiden verot eivät nousisi, mutta Obamacare nostaa 18 eri veroa.</w:t>
      </w:r>
    </w:p>
    <w:p>
      <w:r>
        <w:rPr>
          <w:b/>
        </w:rPr>
        <w:t xml:space="preserve">Tulos</w:t>
      </w:r>
    </w:p>
    <w:p>
      <w:r>
        <w:t xml:space="preserve">ehdokkaiden elämäkerta</w:t>
      </w:r>
    </w:p>
    <w:p>
      <w:r>
        <w:rPr>
          <w:b/>
        </w:rPr>
        <w:t xml:space="preserve">Tulos</w:t>
      </w:r>
    </w:p>
    <w:p>
      <w:r>
        <w:t xml:space="preserve">terveydenhuolto</w:t>
      </w:r>
    </w:p>
    <w:p>
      <w:r>
        <w:rPr>
          <w:b/>
        </w:rPr>
        <w:t xml:space="preserve">Tulos</w:t>
      </w:r>
    </w:p>
    <w:p>
      <w:r>
        <w:t xml:space="preserve">verot</w:t>
      </w:r>
    </w:p>
    <w:p>
      <w:r>
        <w:rPr>
          <w:b/>
        </w:rPr>
        <w:t xml:space="preserve">Esimerkki 4.2410</w:t>
      </w:r>
    </w:p>
    <w:p>
      <w:r>
        <w:t xml:space="preserve">Teksasissa kasvoton sairaalalautakunta voi evätä elämää ylläpitävän hoidon, jolloin sinulla on vain 10 päivää aikaa löytää toinen hoitopaikka äidillesi, isällesi tai pienelle lapsellesi, vaikka potilas olisi tajuissaan.</w:t>
      </w:r>
    </w:p>
    <w:p>
      <w:r>
        <w:rPr>
          <w:b/>
        </w:rPr>
        <w:t xml:space="preserve">Tulos</w:t>
      </w:r>
    </w:p>
    <w:p>
      <w:r>
        <w:t xml:space="preserve">korjaukset ja päivitykset</w:t>
      </w:r>
    </w:p>
    <w:p>
      <w:r>
        <w:rPr>
          <w:b/>
        </w:rPr>
        <w:t xml:space="preserve">Tulos</w:t>
      </w:r>
    </w:p>
    <w:p>
      <w:r>
        <w:t xml:space="preserve">terveydenhuolto</w:t>
      </w:r>
    </w:p>
    <w:p>
      <w:r>
        <w:rPr>
          <w:b/>
        </w:rPr>
        <w:t xml:space="preserve">Tulos</w:t>
      </w:r>
    </w:p>
    <w:p>
      <w:r>
        <w:t xml:space="preserve">legal-issues</w:t>
      </w:r>
    </w:p>
    <w:p>
      <w:r>
        <w:rPr>
          <w:b/>
        </w:rPr>
        <w:t xml:space="preserve">Esimerkki 4.2411</w:t>
      </w:r>
    </w:p>
    <w:p>
      <w:r>
        <w:t xml:space="preserve">Kyselytutkimusten mukaan yli puolet amerikkalaisista pitää itseään elämänmyönteisinä.</w:t>
      </w:r>
    </w:p>
    <w:p>
      <w:r>
        <w:rPr>
          <w:b/>
        </w:rPr>
        <w:t xml:space="preserve">Tulos</w:t>
      </w:r>
    </w:p>
    <w:p>
      <w:r>
        <w:t xml:space="preserve">abortti</w:t>
      </w:r>
    </w:p>
    <w:p>
      <w:r>
        <w:rPr>
          <w:b/>
        </w:rPr>
        <w:t xml:space="preserve">Tulos</w:t>
      </w:r>
    </w:p>
    <w:p>
      <w:r>
        <w:t xml:space="preserve">lapset</w:t>
      </w:r>
    </w:p>
    <w:p>
      <w:r>
        <w:rPr>
          <w:b/>
        </w:rPr>
        <w:t xml:space="preserve">Tulos</w:t>
      </w:r>
    </w:p>
    <w:p>
      <w:r>
        <w:t xml:space="preserve">hallituksen sääntely</w:t>
      </w:r>
    </w:p>
    <w:p>
      <w:r>
        <w:rPr>
          <w:b/>
        </w:rPr>
        <w:t xml:space="preserve">Tulos</w:t>
      </w:r>
    </w:p>
    <w:p>
      <w:r>
        <w:t xml:space="preserve">terveydenhuolto</w:t>
      </w:r>
    </w:p>
    <w:p>
      <w:r>
        <w:rPr>
          <w:b/>
        </w:rPr>
        <w:t xml:space="preserve">Tulos</w:t>
      </w:r>
    </w:p>
    <w:p>
      <w:r>
        <w:t xml:space="preserve">ihmisoikeudet</w:t>
      </w:r>
    </w:p>
    <w:p>
      <w:r>
        <w:rPr>
          <w:b/>
        </w:rPr>
        <w:t xml:space="preserve">Tulos</w:t>
      </w:r>
    </w:p>
    <w:p>
      <w:r>
        <w:t xml:space="preserve">legal-issues</w:t>
      </w:r>
    </w:p>
    <w:p>
      <w:r>
        <w:rPr>
          <w:b/>
        </w:rPr>
        <w:t xml:space="preserve">Tulos</w:t>
      </w:r>
    </w:p>
    <w:p>
      <w:r>
        <w:t xml:space="preserve">kyselyt</w:t>
      </w:r>
    </w:p>
    <w:p>
      <w:r>
        <w:rPr>
          <w:b/>
        </w:rPr>
        <w:t xml:space="preserve">Tulos</w:t>
      </w:r>
    </w:p>
    <w:p>
      <w:r>
        <w:t xml:space="preserve">kansanterveys</w:t>
      </w:r>
    </w:p>
    <w:p>
      <w:r>
        <w:rPr>
          <w:b/>
        </w:rPr>
        <w:t xml:space="preserve">Tulos</w:t>
      </w:r>
    </w:p>
    <w:p>
      <w:r>
        <w:t xml:space="preserve">uskonto</w:t>
      </w:r>
    </w:p>
    <w:p>
      <w:r>
        <w:rPr>
          <w:b/>
        </w:rPr>
        <w:t xml:space="preserve">Tulos</w:t>
      </w:r>
    </w:p>
    <w:p>
      <w:r>
        <w:t xml:space="preserve">naiset</w:t>
      </w:r>
    </w:p>
    <w:p>
      <w:r>
        <w:rPr>
          <w:b/>
        </w:rPr>
        <w:t xml:space="preserve">Esimerkki 4.2412</w:t>
      </w:r>
    </w:p>
    <w:p>
      <w:r>
        <w:t xml:space="preserve">Joka neljännellä teksasilaisella ei ole sairausvakuutusta, mikä on suurin osuus koko maassa.</w:t>
      </w:r>
    </w:p>
    <w:p>
      <w:r>
        <w:rPr>
          <w:b/>
        </w:rPr>
        <w:t xml:space="preserve">Tulos</w:t>
      </w:r>
    </w:p>
    <w:p>
      <w:r>
        <w:t xml:space="preserve">terveydenhuolto</w:t>
      </w:r>
    </w:p>
    <w:p>
      <w:r>
        <w:rPr>
          <w:b/>
        </w:rPr>
        <w:t xml:space="preserve">Tulos</w:t>
      </w:r>
    </w:p>
    <w:p>
      <w:r>
        <w:t xml:space="preserve">asiantuntijat</w:t>
      </w:r>
    </w:p>
    <w:p>
      <w:r>
        <w:rPr>
          <w:b/>
        </w:rPr>
        <w:t xml:space="preserve">Esimerkki 4.2413</w:t>
      </w:r>
    </w:p>
    <w:p>
      <w:r>
        <w:t xml:space="preserve">liittovaltion terveydenhuoltouudistuksen kumoamisesta ja korvaamisesta.</w:t>
      </w:r>
    </w:p>
    <w:p>
      <w:r>
        <w:rPr>
          <w:b/>
        </w:rPr>
        <w:t xml:space="preserve">Tulos</w:t>
      </w:r>
    </w:p>
    <w:p>
      <w:r>
        <w:t xml:space="preserve">terveydenhuolto</w:t>
      </w:r>
    </w:p>
    <w:p>
      <w:r>
        <w:rPr>
          <w:b/>
        </w:rPr>
        <w:t xml:space="preserve">Esimerkki 4.2414</w:t>
      </w:r>
    </w:p>
    <w:p>
      <w:r>
        <w:t xml:space="preserve">Obaman talouden aikana ... sähkölaskut ovat korkeammat.</w:t>
      </w:r>
    </w:p>
    <w:p>
      <w:r>
        <w:rPr>
          <w:b/>
        </w:rPr>
        <w:t xml:space="preserve">Tulos</w:t>
      </w:r>
    </w:p>
    <w:p>
      <w:r>
        <w:t xml:space="preserve">talous</w:t>
      </w:r>
    </w:p>
    <w:p>
      <w:r>
        <w:rPr>
          <w:b/>
        </w:rPr>
        <w:t xml:space="preserve">Esimerkki 4.2415</w:t>
      </w:r>
    </w:p>
    <w:p>
      <w:r>
        <w:t xml:space="preserve">Todellinen työttömyysasteemme on 18-20 prosenttia. Älkää uskoko 5,6:ta. Älkää uskoko sitä.</w:t>
      </w:r>
    </w:p>
    <w:p>
      <w:r>
        <w:rPr>
          <w:b/>
        </w:rPr>
        <w:t xml:space="preserve">Tulos</w:t>
      </w:r>
    </w:p>
    <w:p>
      <w:r>
        <w:t xml:space="preserve">talous</w:t>
      </w:r>
    </w:p>
    <w:p>
      <w:r>
        <w:rPr>
          <w:b/>
        </w:rPr>
        <w:t xml:space="preserve">Tulos</w:t>
      </w:r>
    </w:p>
    <w:p>
      <w:r>
        <w:t xml:space="preserve">työpaikat</w:t>
      </w:r>
    </w:p>
    <w:p>
      <w:r>
        <w:rPr>
          <w:b/>
        </w:rPr>
        <w:t xml:space="preserve">Esimerkki 4.2416</w:t>
      </w:r>
    </w:p>
    <w:p>
      <w:r>
        <w:t xml:space="preserve">Edustajainhuoneen republikaanit hyväksyivät juuri lakiehdotuksen, jonka mukaan työnantaja voi laillistaa yksinhuoltajaäitien potkut.</w:t>
      </w:r>
    </w:p>
    <w:p>
      <w:r>
        <w:rPr>
          <w:b/>
        </w:rPr>
        <w:t xml:space="preserve">Tulos</w:t>
      </w:r>
    </w:p>
    <w:p>
      <w:r>
        <w:t xml:space="preserve">kongressi</w:t>
      </w:r>
    </w:p>
    <w:p>
      <w:r>
        <w:rPr>
          <w:b/>
        </w:rPr>
        <w:t xml:space="preserve">Tulos</w:t>
      </w:r>
    </w:p>
    <w:p>
      <w:r>
        <w:t xml:space="preserve">naiset</w:t>
      </w:r>
    </w:p>
    <w:p>
      <w:r>
        <w:rPr>
          <w:b/>
        </w:rPr>
        <w:t xml:space="preserve">Esimerkki 4.2417</w:t>
      </w:r>
    </w:p>
    <w:p>
      <w:r>
        <w:t xml:space="preserve">Tämä presidentti on tarjonnut vähemmän toimeenpanotoimia kuin lähes kukaan muu presidenttiään edeltänyt presidentti lähihistoriassa.</w:t>
      </w:r>
    </w:p>
    <w:p>
      <w:r>
        <w:rPr>
          <w:b/>
        </w:rPr>
        <w:t xml:space="preserve">Tulos</w:t>
      </w:r>
    </w:p>
    <w:p>
      <w:r>
        <w:t xml:space="preserve">korkein oikeus</w:t>
      </w:r>
    </w:p>
    <w:p>
      <w:r>
        <w:rPr>
          <w:b/>
        </w:rPr>
        <w:t xml:space="preserve">Esimerkki 4.2418</w:t>
      </w:r>
    </w:p>
    <w:p>
      <w:r>
        <w:t xml:space="preserve">Sanoo, että Barack Obama ja hänen tiiminsä ovat sosialisteja sanan kaikissa merkityksissä.</w:t>
      </w:r>
    </w:p>
    <w:p>
      <w:r>
        <w:rPr>
          <w:b/>
        </w:rPr>
        <w:t xml:space="preserve">Tulos</w:t>
      </w:r>
    </w:p>
    <w:p>
      <w:r>
        <w:t xml:space="preserve">ehdokkaiden elämäkerta</w:t>
      </w:r>
    </w:p>
    <w:p>
      <w:r>
        <w:rPr>
          <w:b/>
        </w:rPr>
        <w:t xml:space="preserve">Tulos</w:t>
      </w:r>
    </w:p>
    <w:p>
      <w:r>
        <w:t xml:space="preserve">hallituksen sääntely</w:t>
      </w:r>
    </w:p>
    <w:p>
      <w:r>
        <w:rPr>
          <w:b/>
        </w:rPr>
        <w:t xml:space="preserve">Tulos</w:t>
      </w:r>
    </w:p>
    <w:p>
      <w:r>
        <w:t xml:space="preserve">terveydenhuolto</w:t>
      </w:r>
    </w:p>
    <w:p>
      <w:r>
        <w:rPr>
          <w:b/>
        </w:rPr>
        <w:t xml:space="preserve">Tulos</w:t>
      </w:r>
    </w:p>
    <w:p>
      <w:r>
        <w:t xml:space="preserve">uskonto</w:t>
      </w:r>
    </w:p>
    <w:p>
      <w:r>
        <w:rPr>
          <w:b/>
        </w:rPr>
        <w:t xml:space="preserve">Esimerkki 4.2419</w:t>
      </w:r>
    </w:p>
    <w:p>
      <w:r>
        <w:t xml:space="preserve">(Jacksonin) suunnitelmasta (Clevelandin koulujen uudistamiseksi) puuttuvat tiedot tai menetelmät, joiden on osoitettu parantavan oppilaiden saavutuksia.</w:t>
      </w:r>
    </w:p>
    <w:p>
      <w:r>
        <w:rPr>
          <w:b/>
        </w:rPr>
        <w:t xml:space="preserve">Tulos</w:t>
      </w:r>
    </w:p>
    <w:p>
      <w:r>
        <w:t xml:space="preserve">koulutus</w:t>
      </w:r>
    </w:p>
    <w:p>
      <w:r>
        <w:rPr>
          <w:b/>
        </w:rPr>
        <w:t xml:space="preserve">Esimerkki 4.2420</w:t>
      </w:r>
    </w:p>
    <w:p>
      <w:r>
        <w:t xml:space="preserve">Scott Walkerin politiikan ansiosta tyypillisen wisconsinilaisperheen reaalitulot ovat laskeneet lähes 3 000 dollaria viimeisten neljän vuoden aikana.</w:t>
      </w:r>
    </w:p>
    <w:p>
      <w:r>
        <w:rPr>
          <w:b/>
        </w:rPr>
        <w:t xml:space="preserve">Tulos</w:t>
      </w:r>
    </w:p>
    <w:p>
      <w:r>
        <w:t xml:space="preserve">talous</w:t>
      </w:r>
    </w:p>
    <w:p>
      <w:r>
        <w:rPr>
          <w:b/>
        </w:rPr>
        <w:t xml:space="preserve">Tulos</w:t>
      </w:r>
    </w:p>
    <w:p>
      <w:r>
        <w:t xml:space="preserve">työntekijät</w:t>
      </w:r>
    </w:p>
    <w:p>
      <w:r>
        <w:rPr>
          <w:b/>
        </w:rPr>
        <w:t xml:space="preserve">Esimerkki 4.2421</w:t>
      </w:r>
    </w:p>
    <w:p>
      <w:r>
        <w:t xml:space="preserve">Sanoo, että Ronald Reagan sai saudit tulvimaan markkinoille halpaa öljyä.</w:t>
      </w:r>
    </w:p>
    <w:p>
      <w:r>
        <w:rPr>
          <w:b/>
        </w:rPr>
        <w:t xml:space="preserve">Tulos</w:t>
      </w:r>
    </w:p>
    <w:p>
      <w:r>
        <w:t xml:space="preserve">energia</w:t>
      </w:r>
    </w:p>
    <w:p>
      <w:r>
        <w:rPr>
          <w:b/>
        </w:rPr>
        <w:t xml:space="preserve">Tulos</w:t>
      </w:r>
    </w:p>
    <w:p>
      <w:r>
        <w:t xml:space="preserve">ulkopolitiikka</w:t>
      </w:r>
    </w:p>
    <w:p>
      <w:r>
        <w:rPr>
          <w:b/>
        </w:rPr>
        <w:t xml:space="preserve">Tulos</w:t>
      </w:r>
    </w:p>
    <w:p>
      <w:r>
        <w:t xml:space="preserve">historia</w:t>
      </w:r>
    </w:p>
    <w:p>
      <w:r>
        <w:rPr>
          <w:b/>
        </w:rPr>
        <w:t xml:space="preserve">Esimerkki 4.2422</w:t>
      </w:r>
    </w:p>
    <w:p>
      <w:r>
        <w:t xml:space="preserve">Sanoo. Rep. Joe Barton, R-Texas, sanoi kerran, että tuuli on rajallinen resurssi, ja sen valjastaminen hidastaisi tuulia, mikä aiheuttaisi lämpötilan nousun.</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Tulos</w:t>
      </w:r>
    </w:p>
    <w:p>
      <w:r>
        <w:t xml:space="preserve">tiede</w:t>
      </w:r>
    </w:p>
    <w:p>
      <w:r>
        <w:rPr>
          <w:b/>
        </w:rPr>
        <w:t xml:space="preserve">Esimerkki 4.2423</w:t>
      </w:r>
    </w:p>
    <w:p>
      <w:r>
        <w:t xml:space="preserve">Ihmisiä murhataan viidestä seitsemään kertaa todennäköisemmin työpaikoilla, joilla ampuma-aseiden käyttö on sallittua, kuin työpaikoilla, joilla se on kielletty.</w:t>
      </w:r>
    </w:p>
    <w:p>
      <w:r>
        <w:rPr>
          <w:b/>
        </w:rPr>
        <w:t xml:space="preserve">Tulos</w:t>
      </w:r>
    </w:p>
    <w:p>
      <w:r>
        <w:t xml:space="preserve">aseet</w:t>
      </w:r>
    </w:p>
    <w:p>
      <w:r>
        <w:rPr>
          <w:b/>
        </w:rPr>
        <w:t xml:space="preserve">Tulos</w:t>
      </w:r>
    </w:p>
    <w:p>
      <w:r>
        <w:t xml:space="preserve">työntekijät</w:t>
      </w:r>
    </w:p>
    <w:p>
      <w:r>
        <w:rPr>
          <w:b/>
        </w:rPr>
        <w:t xml:space="preserve">Esimerkki 4.2424</w:t>
      </w:r>
    </w:p>
    <w:p>
      <w:r>
        <w:t xml:space="preserve">Yhdysvaltain edustaja Patrick Murphy äänesti sen puolesta, että kongressin jäsenet saisivat veronmaksajien rahoittamaa terveydenhuoltoa koko elämänsä ajan.</w:t>
      </w:r>
    </w:p>
    <w:p>
      <w:r>
        <w:rPr>
          <w:b/>
        </w:rPr>
        <w:t xml:space="preserve">Tulos</w:t>
      </w:r>
    </w:p>
    <w:p>
      <w:r>
        <w:t xml:space="preserve">kongressi</w:t>
      </w:r>
    </w:p>
    <w:p>
      <w:r>
        <w:rPr>
          <w:b/>
        </w:rPr>
        <w:t xml:space="preserve">Tulos</w:t>
      </w:r>
    </w:p>
    <w:p>
      <w:r>
        <w:t xml:space="preserve">terveydenhuolto</w:t>
      </w:r>
    </w:p>
    <w:p>
      <w:r>
        <w:rPr>
          <w:b/>
        </w:rPr>
        <w:t xml:space="preserve">Esimerkki 4.2425</w:t>
      </w:r>
    </w:p>
    <w:p>
      <w:r>
        <w:t xml:space="preserve">Floridan vaalilain mukaan äänioikeusrekisteröintien toimittamista 48 tunnin kuluessa koskeva vaatimus tekee mahdottomaksi noudattaa määräaikaa, jos työskentelee viikon loppuun asti.</w:t>
      </w:r>
    </w:p>
    <w:p>
      <w:r>
        <w:rPr>
          <w:b/>
        </w:rPr>
        <w:t xml:space="preserve">Tulos</w:t>
      </w:r>
    </w:p>
    <w:p>
      <w:r>
        <w:t xml:space="preserve">vaalit</w:t>
      </w:r>
    </w:p>
    <w:p>
      <w:r>
        <w:rPr>
          <w:b/>
        </w:rPr>
        <w:t xml:space="preserve">Tulos</w:t>
      </w:r>
    </w:p>
    <w:p>
      <w:r>
        <w:t xml:space="preserve">asiantuntijat</w:t>
      </w:r>
    </w:p>
    <w:p>
      <w:r>
        <w:rPr>
          <w:b/>
        </w:rPr>
        <w:t xml:space="preserve">Tulos</w:t>
      </w:r>
    </w:p>
    <w:p>
      <w:r>
        <w:t xml:space="preserve">10-uutiset-tampa-bay</w:t>
      </w:r>
    </w:p>
    <w:p>
      <w:r>
        <w:rPr>
          <w:b/>
        </w:rPr>
        <w:t xml:space="preserve">Esimerkki 4.2426</w:t>
      </w:r>
    </w:p>
    <w:p>
      <w:r>
        <w:t xml:space="preserve">On olemassa lukuisia rokotteita, jotka eivät estä tappavia ja lamauttavia sairauksia.</w:t>
      </w:r>
    </w:p>
    <w:p>
      <w:r>
        <w:rPr>
          <w:b/>
        </w:rPr>
        <w:t xml:space="preserve">Tulos</w:t>
      </w:r>
    </w:p>
    <w:p>
      <w:r>
        <w:t xml:space="preserve">kansanterveys</w:t>
      </w:r>
    </w:p>
    <w:p>
      <w:r>
        <w:rPr>
          <w:b/>
        </w:rPr>
        <w:t xml:space="preserve">Esimerkki 4.2427</w:t>
      </w:r>
    </w:p>
    <w:p>
      <w:r>
        <w:t xml:space="preserve">Sen mukaan vuodesta 1973 lähtien on tehty reilusti yli 54 miljoonaa aborttia.</w:t>
      </w:r>
    </w:p>
    <w:p>
      <w:r>
        <w:rPr>
          <w:b/>
        </w:rPr>
        <w:t xml:space="preserve">Tulos</w:t>
      </w:r>
    </w:p>
    <w:p>
      <w:r>
        <w:t xml:space="preserve">abortti</w:t>
      </w:r>
    </w:p>
    <w:p>
      <w:r>
        <w:rPr>
          <w:b/>
        </w:rPr>
        <w:t xml:space="preserve">Tulos</w:t>
      </w:r>
    </w:p>
    <w:p>
      <w:r>
        <w:t xml:space="preserve">korkein oikeus</w:t>
      </w:r>
    </w:p>
    <w:p>
      <w:r>
        <w:rPr>
          <w:b/>
        </w:rPr>
        <w:t xml:space="preserve">Tulos</w:t>
      </w:r>
    </w:p>
    <w:p>
      <w:r>
        <w:t xml:space="preserve">naiset</w:t>
      </w:r>
    </w:p>
    <w:p>
      <w:r>
        <w:rPr>
          <w:b/>
        </w:rPr>
        <w:t xml:space="preserve">Esimerkki 4.2428</w:t>
      </w:r>
    </w:p>
    <w:p>
      <w:r>
        <w:t xml:space="preserve">Kiinalla on hallussaan 26 prosenttia Yhdysvaltojen velasta.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ulkopolitiikka</w:t>
      </w:r>
    </w:p>
    <w:p>
      <w:r>
        <w:rPr>
          <w:b/>
        </w:rPr>
        <w:t xml:space="preserve">Esimerkki 4.2429</w:t>
      </w:r>
    </w:p>
    <w:p>
      <w:r>
        <w:t xml:space="preserve">Portlandin poliisin sallittua voimankäyttöä koskevat vaatimukset ovat korkeammat kuin liittovaltion.</w:t>
      </w:r>
    </w:p>
    <w:p>
      <w:r>
        <w:rPr>
          <w:b/>
        </w:rPr>
        <w:t xml:space="preserve">Tulos</w:t>
      </w:r>
    </w:p>
    <w:p>
      <w:r>
        <w:t xml:space="preserve">kaupunginhallitus</w:t>
      </w:r>
    </w:p>
    <w:p>
      <w:r>
        <w:rPr>
          <w:b/>
        </w:rPr>
        <w:t xml:space="preserve">Esimerkki 4.2430</w:t>
      </w:r>
    </w:p>
    <w:p>
      <w:r>
        <w:t xml:space="preserve">Ed Perlmutter äänesti raiskaajille tarkoitetun Viagran puolesta, joka maksetaan verorahoilla.</w:t>
      </w:r>
    </w:p>
    <w:p>
      <w:r>
        <w:rPr>
          <w:b/>
        </w:rPr>
        <w:t xml:space="preserve">Tulos</w:t>
      </w:r>
    </w:p>
    <w:p>
      <w:r>
        <w:t xml:space="preserve">rikos</w:t>
      </w:r>
    </w:p>
    <w:p>
      <w:r>
        <w:rPr>
          <w:b/>
        </w:rPr>
        <w:t xml:space="preserve">Tulos</w:t>
      </w:r>
    </w:p>
    <w:p>
      <w:r>
        <w:t xml:space="preserve">terveydenhuolto</w:t>
      </w:r>
    </w:p>
    <w:p>
      <w:r>
        <w:rPr>
          <w:b/>
        </w:rPr>
        <w:t xml:space="preserve">Tulos</w:t>
      </w:r>
    </w:p>
    <w:p>
      <w:r>
        <w:t xml:space="preserve">message-machine</w:t>
      </w:r>
    </w:p>
    <w:p>
      <w:r>
        <w:rPr>
          <w:b/>
        </w:rPr>
        <w:t xml:space="preserve">Esimerkki 4.2431</w:t>
      </w:r>
    </w:p>
    <w:p>
      <w:r>
        <w:t xml:space="preserve">Cobbin piirikunnan yritykset ovat jo saaneet 250 miljoonan dollarin arvoiset sopimukset uuden Braves-stadionin rakentamisesta.</w:t>
      </w:r>
    </w:p>
    <w:p>
      <w:r>
        <w:rPr>
          <w:b/>
        </w:rPr>
        <w:t xml:space="preserve">Tulos</w:t>
      </w:r>
    </w:p>
    <w:p>
      <w:r>
        <w:t xml:space="preserve">baseball</w:t>
      </w:r>
    </w:p>
    <w:p>
      <w:r>
        <w:rPr>
          <w:b/>
        </w:rPr>
        <w:t xml:space="preserve">Tulos</w:t>
      </w:r>
    </w:p>
    <w:p>
      <w:r>
        <w:t xml:space="preserve">county-budget</w:t>
      </w:r>
    </w:p>
    <w:p>
      <w:r>
        <w:rPr>
          <w:b/>
        </w:rPr>
        <w:t xml:space="preserve">Tulos</w:t>
      </w:r>
    </w:p>
    <w:p>
      <w:r>
        <w:t xml:space="preserve">velka</w:t>
      </w:r>
    </w:p>
    <w:p>
      <w:r>
        <w:rPr>
          <w:b/>
        </w:rPr>
        <w:t xml:space="preserve">Tulos</w:t>
      </w:r>
    </w:p>
    <w:p>
      <w:r>
        <w:t xml:space="preserve">talous</w:t>
      </w:r>
    </w:p>
    <w:p>
      <w:r>
        <w:rPr>
          <w:b/>
        </w:rPr>
        <w:t xml:space="preserve">Tulos</w:t>
      </w:r>
    </w:p>
    <w:p>
      <w:r>
        <w:t xml:space="preserve">legal-issues</w:t>
      </w:r>
    </w:p>
    <w:p>
      <w:r>
        <w:rPr>
          <w:b/>
        </w:rPr>
        <w:t xml:space="preserve">Esimerkki 4.2432</w:t>
      </w:r>
    </w:p>
    <w:p>
      <w:r>
        <w:t xml:space="preserve">National Football Leaguen työsulku maksaisi Atlantalle 160 miljoonaa dollaria menetettyinä työpaikkoina ja tuloina.</w:t>
      </w:r>
    </w:p>
    <w:p>
      <w:r>
        <w:rPr>
          <w:b/>
        </w:rPr>
        <w:t xml:space="preserve">Tulos</w:t>
      </w:r>
    </w:p>
    <w:p>
      <w:r>
        <w:t xml:space="preserve">työntekijät</w:t>
      </w:r>
    </w:p>
    <w:p>
      <w:r>
        <w:rPr>
          <w:b/>
        </w:rPr>
        <w:t xml:space="preserve">Esimerkki 4.2433</w:t>
      </w:r>
    </w:p>
    <w:p>
      <w:r>
        <w:t xml:space="preserve">"Ronald Reagan tapasi Gorbatshovin, Kennedy tapasi Hruštševin ja Nixon tapasi Maon, ja nämä ihmiset ovat tehneet hirvittävää vahinkoa paitsi omille mailleen myös muille maille."</w:t>
      </w:r>
    </w:p>
    <w:p>
      <w:r>
        <w:rPr>
          <w:b/>
        </w:rPr>
        <w:t xml:space="preserve">Tulos</w:t>
      </w:r>
    </w:p>
    <w:p>
      <w:r>
        <w:t xml:space="preserve">ulkopolitiikka</w:t>
      </w:r>
    </w:p>
    <w:p>
      <w:r>
        <w:rPr>
          <w:b/>
        </w:rPr>
        <w:t xml:space="preserve">Esimerkki 4.2434</w:t>
      </w:r>
    </w:p>
    <w:p>
      <w:r>
        <w:t xml:space="preserve">Vern Buchanan on vapautettu täysin syytteistä liittovaltion vaalilautakunnan toimesta.</w:t>
      </w:r>
    </w:p>
    <w:p>
      <w:r>
        <w:rPr>
          <w:b/>
        </w:rPr>
        <w:t xml:space="preserve">Tulos</w:t>
      </w:r>
    </w:p>
    <w:p>
      <w:r>
        <w:t xml:space="preserve">kampanjarahoitus</w:t>
      </w:r>
    </w:p>
    <w:p>
      <w:r>
        <w:rPr>
          <w:b/>
        </w:rPr>
        <w:t xml:space="preserve">Esimerkki 4.2435</w:t>
      </w:r>
    </w:p>
    <w:p>
      <w:r>
        <w:t xml:space="preserve">Wisconsinin kuvernööri Scott Walkerin budjetissa vaaditaan kiinteistöverojen korottamista lähes 500 miljardilla dollarilla.</w:t>
      </w:r>
    </w:p>
    <w:p>
      <w:r>
        <w:rPr>
          <w:b/>
        </w:rPr>
        <w:t xml:space="preserve">Tulos</w:t>
      </w:r>
    </w:p>
    <w:p>
      <w:r>
        <w:t xml:space="preserve">valtion talousarvio</w:t>
      </w:r>
    </w:p>
    <w:p>
      <w:r>
        <w:rPr>
          <w:b/>
        </w:rPr>
        <w:t xml:space="preserve">Tulos</w:t>
      </w:r>
    </w:p>
    <w:p>
      <w:r>
        <w:t xml:space="preserve">verot</w:t>
      </w:r>
    </w:p>
    <w:p>
      <w:r>
        <w:rPr>
          <w:b/>
        </w:rPr>
        <w:t xml:space="preserve">Esimerkki 4.2436</w:t>
      </w:r>
    </w:p>
    <w:p>
      <w:r>
        <w:t xml:space="preserve">Latinoiden työttömyysaste on korkeampi kuin valkoisten, ja mustien työttömyysaste on korkeampi kuin latinoiden.</w:t>
      </w:r>
    </w:p>
    <w:p>
      <w:r>
        <w:rPr>
          <w:b/>
        </w:rPr>
        <w:t xml:space="preserve">Tulos</w:t>
      </w:r>
    </w:p>
    <w:p>
      <w:r>
        <w:t xml:space="preserve">monimuotoisuus</w:t>
      </w:r>
    </w:p>
    <w:p>
      <w:r>
        <w:rPr>
          <w:b/>
        </w:rPr>
        <w:t xml:space="preserve">Tulos</w:t>
      </w:r>
    </w:p>
    <w:p>
      <w:r>
        <w:t xml:space="preserve">talous</w:t>
      </w:r>
    </w:p>
    <w:p>
      <w:r>
        <w:rPr>
          <w:b/>
        </w:rPr>
        <w:t xml:space="preserve">Tulos</w:t>
      </w:r>
    </w:p>
    <w:p>
      <w:r>
        <w:t xml:space="preserve">työntekijät</w:t>
      </w:r>
    </w:p>
    <w:p>
      <w:r>
        <w:rPr>
          <w:b/>
        </w:rPr>
        <w:t xml:space="preserve">Esimerkki 4.2437</w:t>
      </w:r>
    </w:p>
    <w:p>
      <w:r>
        <w:t xml:space="preserve">sanoo, että Obaman hallinto ei koskaan vastannut hänen vuonna 2012 lähettämäänsä kirjeeseen, jossa huomautettiin Yhdysvaltojen ja Meksikon rajan ylittävien ilman huoltajaa olevien lasten määrän kasvusta.</w:t>
      </w:r>
    </w:p>
    <w:p>
      <w:r>
        <w:rPr>
          <w:b/>
        </w:rPr>
        <w:t xml:space="preserve">Tulos</w:t>
      </w:r>
    </w:p>
    <w:p>
      <w:r>
        <w:t xml:space="preserve">maahanmuutto</w:t>
      </w:r>
    </w:p>
    <w:p>
      <w:r>
        <w:rPr>
          <w:b/>
        </w:rPr>
        <w:t xml:space="preserve">Esimerkki 4.2438</w:t>
      </w:r>
    </w:p>
    <w:p>
      <w:r>
        <w:t xml:space="preserve">Presidentti Obama on käyttänyt yli 2 miljoonaa dollaria oikeuskuluihin puolustaessaan syntymätodistustaan koskevia oikeusjuttuja.</w:t>
      </w:r>
    </w:p>
    <w:p>
      <w:r>
        <w:rPr>
          <w:b/>
        </w:rPr>
        <w:t xml:space="preserve">Tulos</w:t>
      </w:r>
    </w:p>
    <w:p>
      <w:r>
        <w:t xml:space="preserve">obama-syntymätodistus</w:t>
      </w:r>
    </w:p>
    <w:p>
      <w:r>
        <w:rPr>
          <w:b/>
        </w:rPr>
        <w:t xml:space="preserve">Esimerkki 4.2439</w:t>
      </w:r>
    </w:p>
    <w:p>
      <w:r>
        <w:t xml:space="preserve">toteaa, että tämä parlamentti käsitteli ja hyväksyi yhtä monta lakiesitystä kuin aiemmat lainsäädäntöneuvostot.</w:t>
      </w:r>
    </w:p>
    <w:p>
      <w:r>
        <w:rPr>
          <w:b/>
        </w:rPr>
        <w:t xml:space="preserve">Tulos</w:t>
      </w:r>
    </w:p>
    <w:p>
      <w:r>
        <w:t xml:space="preserve">hallituksen tehokkuus</w:t>
      </w:r>
    </w:p>
    <w:p>
      <w:r>
        <w:rPr>
          <w:b/>
        </w:rPr>
        <w:t xml:space="preserve">Esimerkki 4.2440</w:t>
      </w:r>
    </w:p>
    <w:p>
      <w:r>
        <w:t xml:space="preserve">Biden oli vastuussa "kansanmurhan lopettamisesta Bosniassa".</w:t>
      </w:r>
    </w:p>
    <w:p>
      <w:r>
        <w:rPr>
          <w:b/>
        </w:rPr>
        <w:t xml:space="preserve">Tulos</w:t>
      </w:r>
    </w:p>
    <w:p>
      <w:r>
        <w:t xml:space="preserve">ulkopolitiikka</w:t>
      </w:r>
    </w:p>
    <w:p>
      <w:r>
        <w:rPr>
          <w:b/>
        </w:rPr>
        <w:t xml:space="preserve">Esimerkki 4.2441</w:t>
      </w:r>
    </w:p>
    <w:p>
      <w:r>
        <w:t xml:space="preserve">Kolme viimeistä ennakkoäänestyspäivää sattuvat olemaan suosituimmat ennakkoäänestyspäivät.</w:t>
      </w:r>
    </w:p>
    <w:p>
      <w:r>
        <w:rPr>
          <w:b/>
        </w:rPr>
        <w:t xml:space="preserve">Tulos</w:t>
      </w:r>
    </w:p>
    <w:p>
      <w:r>
        <w:t xml:space="preserve">vaalit</w:t>
      </w:r>
    </w:p>
    <w:p>
      <w:r>
        <w:rPr>
          <w:b/>
        </w:rPr>
        <w:t xml:space="preserve">Esimerkki 4.2442</w:t>
      </w:r>
    </w:p>
    <w:p>
      <w:r>
        <w:t xml:space="preserve">Veneiden myyntiveron kumoaminen Rhode Islandilla on synnyttänyt 2 000 yritystä, 7 000 työpaikkaa ja lähes 2 miljardin dollarin vuotuisen myynnin.</w:t>
      </w:r>
    </w:p>
    <w:p>
      <w:r>
        <w:rPr>
          <w:b/>
        </w:rPr>
        <w:t xml:space="preserve">Tulos</w:t>
      </w:r>
    </w:p>
    <w:p>
      <w:r>
        <w:t xml:space="preserve">talous</w:t>
      </w:r>
    </w:p>
    <w:p>
      <w:r>
        <w:rPr>
          <w:b/>
        </w:rPr>
        <w:t xml:space="preserve">Tulos</w:t>
      </w:r>
    </w:p>
    <w:p>
      <w:r>
        <w:t xml:space="preserve">valtiot</w:t>
      </w:r>
    </w:p>
    <w:p>
      <w:r>
        <w:rPr>
          <w:b/>
        </w:rPr>
        <w:t xml:space="preserve">Tulos</w:t>
      </w:r>
    </w:p>
    <w:p>
      <w:r>
        <w:t xml:space="preserve">verot</w:t>
      </w:r>
    </w:p>
    <w:p>
      <w:r>
        <w:rPr>
          <w:b/>
        </w:rPr>
        <w:t xml:space="preserve">Esimerkki 4.2443</w:t>
      </w:r>
    </w:p>
    <w:p>
      <w:r>
        <w:t xml:space="preserve">Newt Gingrichin mukaan hän kannattaa armahdusta laittomille maahanmuuttajille.</w:t>
      </w:r>
    </w:p>
    <w:p>
      <w:r>
        <w:rPr>
          <w:b/>
        </w:rPr>
        <w:t xml:space="preserve">Tulos</w:t>
      </w:r>
    </w:p>
    <w:p>
      <w:r>
        <w:t xml:space="preserve">maahanmuutto</w:t>
      </w:r>
    </w:p>
    <w:p>
      <w:r>
        <w:rPr>
          <w:b/>
        </w:rPr>
        <w:t xml:space="preserve">Tulos</w:t>
      </w:r>
    </w:p>
    <w:p>
      <w:r>
        <w:t xml:space="preserve">message-machine-2012</w:t>
      </w:r>
    </w:p>
    <w:p>
      <w:r>
        <w:rPr>
          <w:b/>
        </w:rPr>
        <w:t xml:space="preserve">Esimerkki 4.2444</w:t>
      </w:r>
    </w:p>
    <w:p>
      <w:r>
        <w:t xml:space="preserve">Viime vuonna 244 epäiltyä terroristia käveli asekauppoihin ja yritti ostaa ampuma-asetta; 223 sai aseen.</w:t>
      </w:r>
    </w:p>
    <w:p>
      <w:r>
        <w:rPr>
          <w:b/>
        </w:rPr>
        <w:t xml:space="preserve">Tulos</w:t>
      </w:r>
    </w:p>
    <w:p>
      <w:r>
        <w:t xml:space="preserve">kongressi</w:t>
      </w:r>
    </w:p>
    <w:p>
      <w:r>
        <w:rPr>
          <w:b/>
        </w:rPr>
        <w:t xml:space="preserve">Tulos</w:t>
      </w:r>
    </w:p>
    <w:p>
      <w:r>
        <w:t xml:space="preserve">rikos</w:t>
      </w:r>
    </w:p>
    <w:p>
      <w:r>
        <w:rPr>
          <w:b/>
        </w:rPr>
        <w:t xml:space="preserve">Tulos</w:t>
      </w:r>
    </w:p>
    <w:p>
      <w:r>
        <w:t xml:space="preserve">hallituksen sääntely</w:t>
      </w:r>
    </w:p>
    <w:p>
      <w:r>
        <w:rPr>
          <w:b/>
        </w:rPr>
        <w:t xml:space="preserve">Tulos</w:t>
      </w:r>
    </w:p>
    <w:p>
      <w:r>
        <w:t xml:space="preserve">aseet</w:t>
      </w:r>
    </w:p>
    <w:p>
      <w:r>
        <w:rPr>
          <w:b/>
        </w:rPr>
        <w:t xml:space="preserve">Tulos</w:t>
      </w:r>
    </w:p>
    <w:p>
      <w:r>
        <w:t xml:space="preserve">kotimaan turvallisuus</w:t>
      </w:r>
    </w:p>
    <w:p>
      <w:r>
        <w:rPr>
          <w:b/>
        </w:rPr>
        <w:t xml:space="preserve">Tulos</w:t>
      </w:r>
    </w:p>
    <w:p>
      <w:r>
        <w:t xml:space="preserve">julkinen turvallisuus</w:t>
      </w:r>
    </w:p>
    <w:p>
      <w:r>
        <w:rPr>
          <w:b/>
        </w:rPr>
        <w:t xml:space="preserve">Tulos</w:t>
      </w:r>
    </w:p>
    <w:p>
      <w:r>
        <w:t xml:space="preserve">terrorismi</w:t>
      </w:r>
    </w:p>
    <w:p>
      <w:r>
        <w:rPr>
          <w:b/>
        </w:rPr>
        <w:t xml:space="preserve">Esimerkki 4.2445</w:t>
      </w:r>
    </w:p>
    <w:p>
      <w:r>
        <w:t xml:space="preserve">Viimeisten 35 vuoden aikana tehdyt mielipidetiedustelut osoittavat, että puheet unionin tilasta eivät ole vaikuttaneet presidentin kannatuslukuihin.</w:t>
      </w:r>
    </w:p>
    <w:p>
      <w:r>
        <w:rPr>
          <w:b/>
        </w:rPr>
        <w:t xml:space="preserve">Tulos</w:t>
      </w:r>
    </w:p>
    <w:p>
      <w:r>
        <w:t xml:space="preserve">historia</w:t>
      </w:r>
    </w:p>
    <w:p>
      <w:r>
        <w:rPr>
          <w:b/>
        </w:rPr>
        <w:t xml:space="preserve">Tulos</w:t>
      </w:r>
    </w:p>
    <w:p>
      <w:r>
        <w:t xml:space="preserve">kyselyt</w:t>
      </w:r>
    </w:p>
    <w:p>
      <w:r>
        <w:rPr>
          <w:b/>
        </w:rPr>
        <w:t xml:space="preserve">Tulos</w:t>
      </w:r>
    </w:p>
    <w:p>
      <w:r>
        <w:t xml:space="preserve">abc-news-week</w:t>
      </w:r>
    </w:p>
    <w:p>
      <w:r>
        <w:rPr>
          <w:b/>
        </w:rPr>
        <w:t xml:space="preserve">Esimerkki 4.2446</w:t>
      </w:r>
    </w:p>
    <w:p>
      <w:r>
        <w:t xml:space="preserve">Sanoo, että Marco Rubio äänesti unelmoijina tunnettujen nuorten karkottamisen puolesta.</w:t>
      </w:r>
    </w:p>
    <w:p>
      <w:r>
        <w:rPr>
          <w:b/>
        </w:rPr>
        <w:t xml:space="preserve">Tulos</w:t>
      </w:r>
    </w:p>
    <w:p>
      <w:r>
        <w:t xml:space="preserve">maahanmuutto</w:t>
      </w:r>
    </w:p>
    <w:p>
      <w:r>
        <w:rPr>
          <w:b/>
        </w:rPr>
        <w:t xml:space="preserve">Tulos</w:t>
      </w:r>
    </w:p>
    <w:p>
      <w:r>
        <w:t xml:space="preserve">äänestysrekisteri</w:t>
      </w:r>
    </w:p>
    <w:p>
      <w:r>
        <w:rPr>
          <w:b/>
        </w:rPr>
        <w:t xml:space="preserve">Esimerkki 4.2447</w:t>
      </w:r>
    </w:p>
    <w:p>
      <w:r>
        <w:t xml:space="preserve">"Näissä lakiehdotuksissa ei ole säännöstelyä."</w:t>
      </w:r>
    </w:p>
    <w:p>
      <w:r>
        <w:rPr>
          <w:b/>
        </w:rPr>
        <w:t xml:space="preserve">Tulos</w:t>
      </w:r>
    </w:p>
    <w:p>
      <w:r>
        <w:t xml:space="preserve">terveydenhuolto</w:t>
      </w:r>
    </w:p>
    <w:p>
      <w:r>
        <w:rPr>
          <w:b/>
        </w:rPr>
        <w:t xml:space="preserve">Tulos</w:t>
      </w:r>
    </w:p>
    <w:p>
      <w:r>
        <w:t xml:space="preserve">abc-news-week</w:t>
      </w:r>
    </w:p>
    <w:p>
      <w:r>
        <w:rPr>
          <w:b/>
        </w:rPr>
        <w:t xml:space="preserve">Esimerkki 4.2448</w:t>
      </w:r>
    </w:p>
    <w:p>
      <w:r>
        <w:t xml:space="preserve">Sean Duffyn ja muiden edustajainhuoneen republikaanien tukema lakiehdotus voisi itse asiassa vaatia verovirastoa tarkastamaan abortin tehneiden raiskauksen uhrien verotusta.</w:t>
      </w:r>
    </w:p>
    <w:p>
      <w:r>
        <w:rPr>
          <w:b/>
        </w:rPr>
        <w:t xml:space="preserve">Tulos</w:t>
      </w:r>
    </w:p>
    <w:p>
      <w:r>
        <w:t xml:space="preserve">abortti</w:t>
      </w:r>
    </w:p>
    <w:p>
      <w:r>
        <w:rPr>
          <w:b/>
        </w:rPr>
        <w:t xml:space="preserve">Tulos</w:t>
      </w:r>
    </w:p>
    <w:p>
      <w:r>
        <w:t xml:space="preserve">rikos</w:t>
      </w:r>
    </w:p>
    <w:p>
      <w:r>
        <w:rPr>
          <w:b/>
        </w:rPr>
        <w:t xml:space="preserve">Tulos</w:t>
      </w:r>
    </w:p>
    <w:p>
      <w:r>
        <w:t xml:space="preserve">verot</w:t>
      </w:r>
    </w:p>
    <w:p>
      <w:r>
        <w:rPr>
          <w:b/>
        </w:rPr>
        <w:t xml:space="preserve">Tulos</w:t>
      </w:r>
    </w:p>
    <w:p>
      <w:r>
        <w:t xml:space="preserve">naiset</w:t>
      </w:r>
    </w:p>
    <w:p>
      <w:r>
        <w:rPr>
          <w:b/>
        </w:rPr>
        <w:t xml:space="preserve">Esimerkki 4.2449</w:t>
      </w:r>
    </w:p>
    <w:p>
      <w:r>
        <w:t xml:space="preserve">Obamacare asettaa liittovaltion hallituksen sinun ja lääkärisi väliin.</w:t>
      </w:r>
    </w:p>
    <w:p>
      <w:r>
        <w:rPr>
          <w:b/>
        </w:rPr>
        <w:t xml:space="preserve">Tulos</w:t>
      </w:r>
    </w:p>
    <w:p>
      <w:r>
        <w:t xml:space="preserve">terveydenhuolto</w:t>
      </w:r>
    </w:p>
    <w:p>
      <w:r>
        <w:rPr>
          <w:b/>
        </w:rPr>
        <w:t xml:space="preserve">Esimerkki 4.2450</w:t>
      </w:r>
    </w:p>
    <w:p>
      <w:r>
        <w:t xml:space="preserve">Lounais-Virginiassa sijaitseva Pinnacle Overlook on lähempänä kahdeksaa muuta osavaltion pääkaupunkia kuin Richmondia.</w:t>
      </w:r>
    </w:p>
    <w:p>
      <w:r>
        <w:rPr>
          <w:b/>
        </w:rPr>
        <w:t xml:space="preserve">Tulos</w:t>
      </w:r>
    </w:p>
    <w:p>
      <w:r>
        <w:t xml:space="preserve">valtiot</w:t>
      </w:r>
    </w:p>
    <w:p>
      <w:r>
        <w:rPr>
          <w:b/>
        </w:rPr>
        <w:t xml:space="preserve">Esimerkki 4.2451</w:t>
      </w:r>
    </w:p>
    <w:p>
      <w:r>
        <w:t xml:space="preserve">Dan Gelber: Vastustaa stipendejä, joilla autetaan vähävaraisia lapsiamme käymään juutalaisia yksityiskouluja.</w:t>
      </w:r>
    </w:p>
    <w:p>
      <w:r>
        <w:rPr>
          <w:b/>
        </w:rPr>
        <w:t xml:space="preserve">Tulos</w:t>
      </w:r>
    </w:p>
    <w:p>
      <w:r>
        <w:t xml:space="preserve">koulutus</w:t>
      </w:r>
    </w:p>
    <w:p>
      <w:r>
        <w:rPr>
          <w:b/>
        </w:rPr>
        <w:t xml:space="preserve">Esimerkki 4.2452</w:t>
      </w:r>
    </w:p>
    <w:p>
      <w:r>
        <w:t xml:space="preserve">Lauantaiset ampumiset kuvastavat huolestuttavaa suuntausta. Joukkoampumisista on tullut arkipäivää vuonna 2007 tapahtuneen Virginia Techin verilöylyn jälkeen. On ollut kymmeniä tapauksia, joissa vähintään kolme ihmistä on haavoittunut kuolettavasti. Satoja on kuollut.</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Tulos</w:t>
      </w:r>
    </w:p>
    <w:p>
      <w:r>
        <w:t xml:space="preserve">asiantuntijat</w:t>
      </w:r>
    </w:p>
    <w:p>
      <w:r>
        <w:rPr>
          <w:b/>
        </w:rPr>
        <w:t xml:space="preserve">Tulos</w:t>
      </w:r>
    </w:p>
    <w:p>
      <w:r>
        <w:t xml:space="preserve">abc-news-week</w:t>
      </w:r>
    </w:p>
    <w:p>
      <w:r>
        <w:rPr>
          <w:b/>
        </w:rPr>
        <w:t xml:space="preserve">Esimerkki 4.2453</w:t>
      </w:r>
    </w:p>
    <w:p>
      <w:r>
        <w:t xml:space="preserve">Sen mukaan verotulot ovat pienimmät sitten toisen maailmansodan.</w:t>
      </w:r>
    </w:p>
    <w:p>
      <w:r>
        <w:rPr>
          <w:b/>
        </w:rPr>
        <w:t xml:space="preserve">Tulos</w:t>
      </w:r>
    </w:p>
    <w:p>
      <w:r>
        <w:t xml:space="preserve">verot</w:t>
      </w:r>
    </w:p>
    <w:p>
      <w:r>
        <w:rPr>
          <w:b/>
        </w:rPr>
        <w:t xml:space="preserve">Esimerkki 4.2454</w:t>
      </w:r>
    </w:p>
    <w:p>
      <w:r>
        <w:t xml:space="preserve">Sanoo, että Barack Obaman terveydenhuoltolaki on kaikkien aikojen suurin työpaikkojen tappaja.</w:t>
      </w:r>
    </w:p>
    <w:p>
      <w:r>
        <w:rPr>
          <w:b/>
        </w:rPr>
        <w:t xml:space="preserve">Tulos</w:t>
      </w:r>
    </w:p>
    <w:p>
      <w:r>
        <w:t xml:space="preserve">talous</w:t>
      </w:r>
    </w:p>
    <w:p>
      <w:r>
        <w:rPr>
          <w:b/>
        </w:rPr>
        <w:t xml:space="preserve">Tulos</w:t>
      </w:r>
    </w:p>
    <w:p>
      <w:r>
        <w:t xml:space="preserve">terveydenhuolto</w:t>
      </w:r>
    </w:p>
    <w:p>
      <w:r>
        <w:rPr>
          <w:b/>
        </w:rPr>
        <w:t xml:space="preserve">Tulos</w:t>
      </w:r>
    </w:p>
    <w:p>
      <w:r>
        <w:t xml:space="preserve">työpaikat</w:t>
      </w:r>
    </w:p>
    <w:p>
      <w:r>
        <w:rPr>
          <w:b/>
        </w:rPr>
        <w:t xml:space="preserve">Esimerkki 4.2455</w:t>
      </w:r>
    </w:p>
    <w:p>
      <w:r>
        <w:t xml:space="preserve">Floridan luokkakokomuutoksen toteuttaminen on tähän mennessä maksanut "16 miljardia dollaria".</w:t>
      </w:r>
    </w:p>
    <w:p>
      <w:r>
        <w:rPr>
          <w:b/>
        </w:rPr>
        <w:t xml:space="preserve">Tulos</w:t>
      </w:r>
    </w:p>
    <w:p>
      <w:r>
        <w:t xml:space="preserve">koulutus</w:t>
      </w:r>
    </w:p>
    <w:p>
      <w:r>
        <w:rPr>
          <w:b/>
        </w:rPr>
        <w:t xml:space="preserve">Esimerkki 4.2456</w:t>
      </w:r>
    </w:p>
    <w:p>
      <w:r>
        <w:t xml:space="preserve">Ministeri Geithner on jättänyt pöydälle mahdollisuuden luopua dollarista ja vaihtaa se monikansalliseen valuuttaan.</w:t>
      </w:r>
    </w:p>
    <w:p>
      <w:r>
        <w:rPr>
          <w:b/>
        </w:rPr>
        <w:t xml:space="preserve">Tulos</w:t>
      </w:r>
    </w:p>
    <w:p>
      <w:r>
        <w:t xml:space="preserve">talous</w:t>
      </w:r>
    </w:p>
    <w:p>
      <w:r>
        <w:rPr>
          <w:b/>
        </w:rPr>
        <w:t xml:space="preserve">Esimerkki 4.2457</w:t>
      </w:r>
    </w:p>
    <w:p>
      <w:r>
        <w:t xml:space="preserve">Scott Walker leikkasi Wisconsinin paikallishallintojen rahoitusta, mikä on osaltaan vaikuttanut väkivaltarikollisuuden toiseksi suurimpaan kasvuun Keskilännessä.</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county-budget</w:t>
      </w:r>
    </w:p>
    <w:p>
      <w:r>
        <w:rPr>
          <w:b/>
        </w:rPr>
        <w:t xml:space="preserve">Tulos</w:t>
      </w:r>
    </w:p>
    <w:p>
      <w:r>
        <w:t xml:space="preserve">lääninhallitus</w:t>
      </w:r>
    </w:p>
    <w:p>
      <w:r>
        <w:rPr>
          <w:b/>
        </w:rPr>
        <w:t xml:space="preserve">Tulos</w:t>
      </w:r>
    </w:p>
    <w:p>
      <w:r>
        <w:t xml:space="preserve">rikos</w:t>
      </w:r>
    </w:p>
    <w:p>
      <w:r>
        <w:rPr>
          <w:b/>
        </w:rPr>
        <w:t xml:space="preserve">Tulos</w:t>
      </w:r>
    </w:p>
    <w:p>
      <w:r>
        <w:t xml:space="preserve">valtion talousarvio</w:t>
      </w:r>
    </w:p>
    <w:p>
      <w:r>
        <w:rPr>
          <w:b/>
        </w:rPr>
        <w:t xml:space="preserve">Esimerkki 4.2458</w:t>
      </w:r>
    </w:p>
    <w:p>
      <w:r>
        <w:t xml:space="preserve">Sanoo, että Yhdysvaltain edustaja Martin Heinrich käytti triljoonan verorahojamme epäonnistuneiden yritysten kannustamiseen täällä ja työpaikkojen luomiseen ulkomailla.</w:t>
      </w:r>
    </w:p>
    <w:p>
      <w:r>
        <w:rPr>
          <w:b/>
        </w:rPr>
        <w:t xml:space="preserve">Tulos</w:t>
      </w:r>
    </w:p>
    <w:p>
      <w:r>
        <w:t xml:space="preserve">työpaikat</w:t>
      </w:r>
    </w:p>
    <w:p>
      <w:r>
        <w:rPr>
          <w:b/>
        </w:rPr>
        <w:t xml:space="preserve">Tulos</w:t>
      </w:r>
    </w:p>
    <w:p>
      <w:r>
        <w:t xml:space="preserve">message-machine-2012</w:t>
      </w:r>
    </w:p>
    <w:p>
      <w:r>
        <w:rPr>
          <w:b/>
        </w:rPr>
        <w:t xml:space="preserve">Tulos</w:t>
      </w:r>
    </w:p>
    <w:p>
      <w:r>
        <w:t xml:space="preserve">ärsyke</w:t>
      </w:r>
    </w:p>
    <w:p>
      <w:r>
        <w:rPr>
          <w:b/>
        </w:rPr>
        <w:t xml:space="preserve">Esimerkki 4.2459</w:t>
      </w:r>
    </w:p>
    <w:p>
      <w:r>
        <w:t xml:space="preserve">FCAT-kokeiden osuus on alle 1 prosentti vuoden aikana annetusta opetuksesta.</w:t>
      </w:r>
    </w:p>
    <w:p>
      <w:r>
        <w:rPr>
          <w:b/>
        </w:rPr>
        <w:t xml:space="preserve">Tulos</w:t>
      </w:r>
    </w:p>
    <w:p>
      <w:r>
        <w:t xml:space="preserve">lapset</w:t>
      </w:r>
    </w:p>
    <w:p>
      <w:r>
        <w:rPr>
          <w:b/>
        </w:rPr>
        <w:t xml:space="preserve">Tulos</w:t>
      </w:r>
    </w:p>
    <w:p>
      <w:r>
        <w:t xml:space="preserve">korjaukset ja päivitykset</w:t>
      </w:r>
    </w:p>
    <w:p>
      <w:r>
        <w:rPr>
          <w:b/>
        </w:rPr>
        <w:t xml:space="preserve">Tulos</w:t>
      </w:r>
    </w:p>
    <w:p>
      <w:r>
        <w:t xml:space="preserve">koulutus</w:t>
      </w:r>
    </w:p>
    <w:p>
      <w:r>
        <w:rPr>
          <w:b/>
        </w:rPr>
        <w:t xml:space="preserve">Esimerkki 4.2460</w:t>
      </w:r>
    </w:p>
    <w:p>
      <w:r>
        <w:t xml:space="preserve">Erään taloustieteilijän mukaan yksi dollari työttömyyskorvauksia lisää taloutta 1,61 dollarilla.</w:t>
      </w:r>
    </w:p>
    <w:p>
      <w:r>
        <w:rPr>
          <w:b/>
        </w:rPr>
        <w:t xml:space="preserve">Tulos</w:t>
      </w:r>
    </w:p>
    <w:p>
      <w:r>
        <w:t xml:space="preserve">talous</w:t>
      </w:r>
    </w:p>
    <w:p>
      <w:r>
        <w:rPr>
          <w:b/>
        </w:rPr>
        <w:t xml:space="preserve">Tulos</w:t>
      </w:r>
    </w:p>
    <w:p>
      <w:r>
        <w:t xml:space="preserve">työpaikat</w:t>
      </w:r>
    </w:p>
    <w:p>
      <w:r>
        <w:rPr>
          <w:b/>
        </w:rPr>
        <w:t xml:space="preserve">Esimerkki 4.2461</w:t>
      </w:r>
    </w:p>
    <w:p>
      <w:r>
        <w:t xml:space="preserve">Terveydenhuoltolakiehdotuksessa on kuuden vuoden kustannukset 10 vuoden verotuloja vastaan.</w:t>
      </w:r>
    </w:p>
    <w:p>
      <w:r>
        <w:rPr>
          <w:b/>
        </w:rPr>
        <w:t xml:space="preserve">Tulos</w:t>
      </w:r>
    </w:p>
    <w:p>
      <w:r>
        <w:t xml:space="preserve">terveydenhuolto</w:t>
      </w:r>
    </w:p>
    <w:p>
      <w:r>
        <w:rPr>
          <w:b/>
        </w:rPr>
        <w:t xml:space="preserve">Tulos</w:t>
      </w:r>
    </w:p>
    <w:p>
      <w:r>
        <w:t xml:space="preserve">verot</w:t>
      </w:r>
    </w:p>
    <w:p>
      <w:r>
        <w:rPr>
          <w:b/>
        </w:rPr>
        <w:t xml:space="preserve">Esimerkki 4.2462</w:t>
      </w:r>
    </w:p>
    <w:p>
      <w:r>
        <w:t xml:space="preserve">Huolimatta kansallisen Club for Growth -järjestön vastustuksesta Club for Growth Wisconsin on tukenut häntä Yhdysvaltain senaattiin.</w:t>
      </w:r>
    </w:p>
    <w:p>
      <w:r>
        <w:rPr>
          <w:b/>
        </w:rPr>
        <w:t xml:space="preserve">Tulos</w:t>
      </w:r>
    </w:p>
    <w:p>
      <w:r>
        <w:t xml:space="preserve">vaalit</w:t>
      </w:r>
    </w:p>
    <w:p>
      <w:r>
        <w:rPr>
          <w:b/>
        </w:rPr>
        <w:t xml:space="preserve">Esimerkki 4.2463</w:t>
      </w:r>
    </w:p>
    <w:p>
      <w:r>
        <w:t xml:space="preserve">"Obama otti käyttöön 10 prosentin veron rusketukselle."</w:t>
      </w:r>
    </w:p>
    <w:p>
      <w:r>
        <w:rPr>
          <w:b/>
        </w:rPr>
        <w:t xml:space="preserve">Tulos</w:t>
      </w:r>
    </w:p>
    <w:p>
      <w:r>
        <w:t xml:space="preserve">terveydenhuolto</w:t>
      </w:r>
    </w:p>
    <w:p>
      <w:r>
        <w:rPr>
          <w:b/>
        </w:rPr>
        <w:t xml:space="preserve">Esimerkki 4.2464</w:t>
      </w:r>
    </w:p>
    <w:p>
      <w:r>
        <w:t xml:space="preserve">Senaattori John McCain on ottanut Wall Streetiltä enemmän rahaa kuin kukaan muu istuva senaattori.</w:t>
      </w:r>
    </w:p>
    <w:p>
      <w:r>
        <w:rPr>
          <w:b/>
        </w:rPr>
        <w:t xml:space="preserve">Tulos</w:t>
      </w:r>
    </w:p>
    <w:p>
      <w:r>
        <w:t xml:space="preserve">kampanjarahoitus</w:t>
      </w:r>
    </w:p>
    <w:p>
      <w:r>
        <w:rPr>
          <w:b/>
        </w:rPr>
        <w:t xml:space="preserve">Esimerkki 4.2465</w:t>
      </w:r>
    </w:p>
    <w:p>
      <w:r>
        <w:t xml:space="preserve">Vain kaksi viikkoa sitten kongressiedustaja Hurd irtisanoutui edustajainhuoneen pienyrityksiä käsittelevän valiokunnan jäsenyydestä sanomalla, ettei hänellä ollut aikaa toimia.</w:t>
      </w:r>
    </w:p>
    <w:p>
      <w:r>
        <w:rPr>
          <w:b/>
        </w:rPr>
        <w:t xml:space="preserve">Tulos</w:t>
      </w:r>
    </w:p>
    <w:p>
      <w:r>
        <w:t xml:space="preserve">job-accomplishments</w:t>
      </w:r>
    </w:p>
    <w:p>
      <w:r>
        <w:rPr>
          <w:b/>
        </w:rPr>
        <w:t xml:space="preserve">Tulos</w:t>
      </w:r>
    </w:p>
    <w:p>
      <w:r>
        <w:t xml:space="preserve">pienyritykset</w:t>
      </w:r>
    </w:p>
    <w:p>
      <w:r>
        <w:rPr>
          <w:b/>
        </w:rPr>
        <w:t xml:space="preserve">Tulos</w:t>
      </w:r>
    </w:p>
    <w:p>
      <w:r>
        <w:t xml:space="preserve">äänestysrekisteri</w:t>
      </w:r>
    </w:p>
    <w:p>
      <w:r>
        <w:rPr>
          <w:b/>
        </w:rPr>
        <w:t xml:space="preserve">Esimerkki 4.2466</w:t>
      </w:r>
    </w:p>
    <w:p>
      <w:r>
        <w:t xml:space="preserve">Obamacare hyväksyttiin senaatissa vain yhdellä äänellä. Se ei olisi mennyt läpi ilman Mark Warnersin ääntä.</w:t>
      </w:r>
    </w:p>
    <w:p>
      <w:r>
        <w:rPr>
          <w:b/>
        </w:rPr>
        <w:t xml:space="preserve">Tulos</w:t>
      </w:r>
    </w:p>
    <w:p>
      <w:r>
        <w:t xml:space="preserve">terveydenhuolto</w:t>
      </w:r>
    </w:p>
    <w:p>
      <w:r>
        <w:rPr>
          <w:b/>
        </w:rPr>
        <w:t xml:space="preserve">Tulos</w:t>
      </w:r>
    </w:p>
    <w:p>
      <w:r>
        <w:t xml:space="preserve">äänestysrekisteri</w:t>
      </w:r>
    </w:p>
    <w:p>
      <w:r>
        <w:rPr>
          <w:b/>
        </w:rPr>
        <w:t xml:space="preserve">Esimerkki 4.2467</w:t>
      </w:r>
    </w:p>
    <w:p>
      <w:r>
        <w:t xml:space="preserve">Adam Hasnerin tietoihin kuuluu muun muassa yli 92,2 miljoonan dollarin pyytäminen korvamerkkeinä.</w:t>
      </w:r>
    </w:p>
    <w:p>
      <w:r>
        <w:rPr>
          <w:b/>
        </w:rPr>
        <w:t xml:space="preserve">Tulos</w:t>
      </w:r>
    </w:p>
    <w:p>
      <w:r>
        <w:t xml:space="preserve">valtion talousarvio</w:t>
      </w:r>
    </w:p>
    <w:p>
      <w:r>
        <w:rPr>
          <w:b/>
        </w:rPr>
        <w:t xml:space="preserve">Esimerkki 4.2468</w:t>
      </w:r>
    </w:p>
    <w:p>
      <w:r>
        <w:t xml:space="preserve">Kukaan ei testannut healthcare.govin beta-versiota.</w:t>
      </w:r>
    </w:p>
    <w:p>
      <w:r>
        <w:rPr>
          <w:b/>
        </w:rPr>
        <w:t xml:space="preserve">Tulos</w:t>
      </w:r>
    </w:p>
    <w:p>
      <w:r>
        <w:t xml:space="preserve">terveydenhuolto</w:t>
      </w:r>
    </w:p>
    <w:p>
      <w:r>
        <w:rPr>
          <w:b/>
        </w:rPr>
        <w:t xml:space="preserve">Tulos</w:t>
      </w:r>
    </w:p>
    <w:p>
      <w:r>
        <w:t xml:space="preserve">asiantuntijat</w:t>
      </w:r>
    </w:p>
    <w:p>
      <w:r>
        <w:rPr>
          <w:b/>
        </w:rPr>
        <w:t xml:space="preserve">Tulos</w:t>
      </w:r>
    </w:p>
    <w:p>
      <w:r>
        <w:t xml:space="preserve">teknologia</w:t>
      </w:r>
    </w:p>
    <w:p>
      <w:r>
        <w:rPr>
          <w:b/>
        </w:rPr>
        <w:t xml:space="preserve">Esimerkki 4.2469</w:t>
      </w:r>
    </w:p>
    <w:p>
      <w:r>
        <w:t xml:space="preserve">Susie Lee ja hänen miehensä omistavat 17 asuntoa eri puolilla maata, käyttävät yksityiskonettaan lomamatkoihin ja sijoittavat Walmartin, Halliburtonin ja GEO Groupin kaltaisiin yrityksiin.</w:t>
      </w:r>
    </w:p>
    <w:p>
      <w:r>
        <w:rPr>
          <w:b/>
        </w:rPr>
        <w:t xml:space="preserve">Tulos</w:t>
      </w:r>
    </w:p>
    <w:p>
      <w:r>
        <w:t xml:space="preserve">ehdokkaiden elämäkerta</w:t>
      </w:r>
    </w:p>
    <w:p>
      <w:r>
        <w:rPr>
          <w:b/>
        </w:rPr>
        <w:t xml:space="preserve">Esimerkki 4.2470</w:t>
      </w:r>
    </w:p>
    <w:p>
      <w:r>
        <w:t xml:space="preserve">Ensimmäistä kertaa Yhdysvaltojen historiassa hallitus leikkasi veroja sota-aikana.</w:t>
      </w:r>
    </w:p>
    <w:p>
      <w:r>
        <w:rPr>
          <w:b/>
        </w:rPr>
        <w:t xml:space="preserve">Tulos</w:t>
      </w:r>
    </w:p>
    <w:p>
      <w:r>
        <w:t xml:space="preserve">Afganistan</w:t>
      </w:r>
    </w:p>
    <w:p>
      <w:r>
        <w:rPr>
          <w:b/>
        </w:rPr>
        <w:t xml:space="preserve">Tulos</w:t>
      </w:r>
    </w:p>
    <w:p>
      <w:r>
        <w:t xml:space="preserve">Bushin hallinto</w:t>
      </w:r>
    </w:p>
    <w:p>
      <w:r>
        <w:rPr>
          <w:b/>
        </w:rPr>
        <w:t xml:space="preserve">Tulos</w:t>
      </w:r>
    </w:p>
    <w:p>
      <w:r>
        <w:t xml:space="preserve">korjaukset ja päivitykset</w:t>
      </w:r>
    </w:p>
    <w:p>
      <w:r>
        <w:rPr>
          <w:b/>
        </w:rPr>
        <w:t xml:space="preserve">Tulos</w:t>
      </w:r>
    </w:p>
    <w:p>
      <w:r>
        <w:t xml:space="preserve">Irak</w:t>
      </w:r>
    </w:p>
    <w:p>
      <w:r>
        <w:rPr>
          <w:b/>
        </w:rPr>
        <w:t xml:space="preserve">Tulos</w:t>
      </w:r>
    </w:p>
    <w:p>
      <w:r>
        <w:t xml:space="preserve">verot</w:t>
      </w:r>
    </w:p>
    <w:p>
      <w:r>
        <w:rPr>
          <w:b/>
        </w:rPr>
        <w:t xml:space="preserve">Esimerkki 4.2471</w:t>
      </w:r>
    </w:p>
    <w:p>
      <w:r>
        <w:t xml:space="preserve">Sanoo haastaneensa Obaman EPA:n oikeuteen seitsemän kertaa.</w:t>
      </w:r>
    </w:p>
    <w:p>
      <w:r>
        <w:rPr>
          <w:b/>
        </w:rPr>
        <w:t xml:space="preserve">Tulos</w:t>
      </w:r>
    </w:p>
    <w:p>
      <w:r>
        <w:t xml:space="preserve">energia</w:t>
      </w:r>
    </w:p>
    <w:p>
      <w:r>
        <w:rPr>
          <w:b/>
        </w:rPr>
        <w:t xml:space="preserve">Tulos</w:t>
      </w:r>
    </w:p>
    <w:p>
      <w:r>
        <w:t xml:space="preserve">ympäristö</w:t>
      </w:r>
    </w:p>
    <w:p>
      <w:r>
        <w:rPr>
          <w:b/>
        </w:rPr>
        <w:t xml:space="preserve">Esimerkki 4.2472</w:t>
      </w:r>
    </w:p>
    <w:p>
      <w:r>
        <w:t xml:space="preserve">Työssäkäyvä nainen ansaitsee 7,70 dollaria 10 dollarista.</w:t>
      </w:r>
    </w:p>
    <w:p>
      <w:r>
        <w:rPr>
          <w:b/>
        </w:rPr>
        <w:t xml:space="preserve">Tulos</w:t>
      </w:r>
    </w:p>
    <w:p>
      <w:r>
        <w:t xml:space="preserve">tulot</w:t>
      </w:r>
    </w:p>
    <w:p>
      <w:r>
        <w:rPr>
          <w:b/>
        </w:rPr>
        <w:t xml:space="preserve">Tulos</w:t>
      </w:r>
    </w:p>
    <w:p>
      <w:r>
        <w:t xml:space="preserve">työvoima</w:t>
      </w:r>
    </w:p>
    <w:p>
      <w:r>
        <w:rPr>
          <w:b/>
        </w:rPr>
        <w:t xml:space="preserve">Tulos</w:t>
      </w:r>
    </w:p>
    <w:p>
      <w:r>
        <w:t xml:space="preserve">naiset</w:t>
      </w:r>
    </w:p>
    <w:p>
      <w:r>
        <w:rPr>
          <w:b/>
        </w:rPr>
        <w:t xml:space="preserve">Tulos</w:t>
      </w:r>
    </w:p>
    <w:p>
      <w:r>
        <w:t xml:space="preserve">työntekijät</w:t>
      </w:r>
    </w:p>
    <w:p>
      <w:r>
        <w:rPr>
          <w:b/>
        </w:rPr>
        <w:t xml:space="preserve">Esimerkki 4.2473</w:t>
      </w:r>
    </w:p>
    <w:p>
      <w:r>
        <w:t xml:space="preserve">Vaikka osavaltion muita virastoja leikattiin, hallitus [Nathan] Deal lisäsi koulutusmenoja joka vuosi.</w:t>
      </w:r>
    </w:p>
    <w:p>
      <w:r>
        <w:rPr>
          <w:b/>
        </w:rPr>
        <w:t xml:space="preserve">Tulos</w:t>
      </w:r>
    </w:p>
    <w:p>
      <w:r>
        <w:t xml:space="preserve">koulutus</w:t>
      </w:r>
    </w:p>
    <w:p>
      <w:r>
        <w:rPr>
          <w:b/>
        </w:rPr>
        <w:t xml:space="preserve">Esimerkki 4.2474</w:t>
      </w:r>
    </w:p>
    <w:p>
      <w:r>
        <w:t xml:space="preserve">Georgia on nyt maan kahdeksanneksi väkirikkain osavaltio, ja se on siirtynyt sijalta 10 vain neljässä vuodessa.</w:t>
      </w:r>
    </w:p>
    <w:p>
      <w:r>
        <w:rPr>
          <w:b/>
        </w:rPr>
        <w:t xml:space="preserve">Tulos</w:t>
      </w:r>
    </w:p>
    <w:p>
      <w:r>
        <w:t xml:space="preserve">väestönlaskenta</w:t>
      </w:r>
    </w:p>
    <w:p>
      <w:r>
        <w:rPr>
          <w:b/>
        </w:rPr>
        <w:t xml:space="preserve">Tulos</w:t>
      </w:r>
    </w:p>
    <w:p>
      <w:r>
        <w:t xml:space="preserve">talous</w:t>
      </w:r>
    </w:p>
    <w:p>
      <w:r>
        <w:rPr>
          <w:b/>
        </w:rPr>
        <w:t xml:space="preserve">Esimerkki 4.2475</w:t>
      </w:r>
    </w:p>
    <w:p>
      <w:r>
        <w:t xml:space="preserve">Travisin piirikunnan seriffi Greg Hamilton on ottanut vastaan 42 000 dollaria strippiklubien omistajilta ja 10 000 dollaria paikallisilta alkoholin jakelijoilta.</w:t>
      </w:r>
    </w:p>
    <w:p>
      <w:r>
        <w:rPr>
          <w:b/>
        </w:rPr>
        <w:t xml:space="preserve">Tulos</w:t>
      </w:r>
    </w:p>
    <w:p>
      <w:r>
        <w:t xml:space="preserve">kampanjarahoitus</w:t>
      </w:r>
    </w:p>
    <w:p>
      <w:r>
        <w:rPr>
          <w:b/>
        </w:rPr>
        <w:t xml:space="preserve">Tulos</w:t>
      </w:r>
    </w:p>
    <w:p>
      <w:r>
        <w:t xml:space="preserve">rikos</w:t>
      </w:r>
    </w:p>
    <w:p>
      <w:r>
        <w:rPr>
          <w:b/>
        </w:rPr>
        <w:t xml:space="preserve">Tulos</w:t>
      </w:r>
    </w:p>
    <w:p>
      <w:r>
        <w:t xml:space="preserve">rikosoikeus</w:t>
      </w:r>
    </w:p>
    <w:p>
      <w:r>
        <w:rPr>
          <w:b/>
        </w:rPr>
        <w:t xml:space="preserve">Esimerkki 4.2476</w:t>
      </w:r>
    </w:p>
    <w:p>
      <w:r>
        <w:t xml:space="preserve">Presidentti Obama omistaa nyt 60 prosenttia GM:stä, ja hänen ammattiliittokaverinsa omistavat lähes 20 prosenttia.</w:t>
      </w:r>
    </w:p>
    <w:p>
      <w:r>
        <w:rPr>
          <w:b/>
        </w:rPr>
        <w:t xml:space="preserve">Tulos</w:t>
      </w:r>
    </w:p>
    <w:p>
      <w:r>
        <w:t xml:space="preserve">konkurssi</w:t>
      </w:r>
    </w:p>
    <w:p>
      <w:r>
        <w:rPr>
          <w:b/>
        </w:rPr>
        <w:t xml:space="preserve">Tulos</w:t>
      </w:r>
    </w:p>
    <w:p>
      <w:r>
        <w:t xml:space="preserve">markkinasääntely</w:t>
      </w:r>
    </w:p>
    <w:p>
      <w:r>
        <w:rPr>
          <w:b/>
        </w:rPr>
        <w:t xml:space="preserve">Esimerkki 4.2477</w:t>
      </w:r>
    </w:p>
    <w:p>
      <w:r>
        <w:t xml:space="preserve">Jos New Yorkin osavaltion pohjoisosa ja osavaltion pohjoisosa eroaisivat toisistaan, New Yorkin osavaltion pohjoisosan talousindikaattorit olisivat maan alhaisimpia.</w:t>
      </w:r>
    </w:p>
    <w:p>
      <w:r>
        <w:rPr>
          <w:b/>
        </w:rPr>
        <w:t xml:space="preserve">Tulos</w:t>
      </w:r>
    </w:p>
    <w:p>
      <w:r>
        <w:t xml:space="preserve">talous</w:t>
      </w:r>
    </w:p>
    <w:p>
      <w:r>
        <w:rPr>
          <w:b/>
        </w:rPr>
        <w:t xml:space="preserve">Tulos</w:t>
      </w:r>
    </w:p>
    <w:p>
      <w:r>
        <w:t xml:space="preserve">työpaikat</w:t>
      </w:r>
    </w:p>
    <w:p>
      <w:r>
        <w:rPr>
          <w:b/>
        </w:rPr>
        <w:t xml:space="preserve">Esimerkki 4.2478</w:t>
      </w:r>
    </w:p>
    <w:p>
      <w:r>
        <w:t xml:space="preserve">Hän sanoo, että lainsäätäjien toimista lähtien meillä on 130 uutta yritystä eri puolilla Texasia, jotka harjoittavat sikojen metsästystä helikopterilla.</w:t>
      </w:r>
    </w:p>
    <w:p>
      <w:r>
        <w:rPr>
          <w:b/>
        </w:rPr>
        <w:t xml:space="preserve">Tulos</w:t>
      </w:r>
    </w:p>
    <w:p>
      <w:r>
        <w:t xml:space="preserve">eläimet</w:t>
      </w:r>
    </w:p>
    <w:p>
      <w:r>
        <w:rPr>
          <w:b/>
        </w:rPr>
        <w:t xml:space="preserve">Tulos</w:t>
      </w:r>
    </w:p>
    <w:p>
      <w:r>
        <w:t xml:space="preserve">virkistys</w:t>
      </w:r>
    </w:p>
    <w:p>
      <w:r>
        <w:rPr>
          <w:b/>
        </w:rPr>
        <w:t xml:space="preserve">Tulos</w:t>
      </w:r>
    </w:p>
    <w:p>
      <w:r>
        <w:t xml:space="preserve">urheilu</w:t>
      </w:r>
    </w:p>
    <w:p>
      <w:r>
        <w:rPr>
          <w:b/>
        </w:rPr>
        <w:t xml:space="preserve">Esimerkki 4.2479</w:t>
      </w:r>
    </w:p>
    <w:p>
      <w:r>
        <w:t xml:space="preserve">Kun New Yorkin kuvernööri Eliot Spitzer halusi antaa ajokortin niille, joilla ei ole asiakirjoja. (Hillary Clinton) sanoi, että älkää tehkö sitä.</w:t>
      </w:r>
    </w:p>
    <w:p>
      <w:r>
        <w:rPr>
          <w:b/>
        </w:rPr>
        <w:t xml:space="preserve">Tulos</w:t>
      </w:r>
    </w:p>
    <w:p>
      <w:r>
        <w:t xml:space="preserve">maahanmuutto</w:t>
      </w:r>
    </w:p>
    <w:p>
      <w:r>
        <w:rPr>
          <w:b/>
        </w:rPr>
        <w:t xml:space="preserve">Esimerkki 4.2480</w:t>
      </w:r>
    </w:p>
    <w:p>
      <w:r>
        <w:t xml:space="preserve">Cass Sunstein, presidentti Obaman ehdokas sääntelyn tsaariksi, "haluaa antaa eläimille oikeudellisen aseman, jotta ne voivat haastaa sinut oikeuteen lihansyönnistä".</w:t>
      </w:r>
    </w:p>
    <w:p>
      <w:r>
        <w:rPr>
          <w:b/>
        </w:rPr>
        <w:t xml:space="preserve">Tulos</w:t>
      </w:r>
    </w:p>
    <w:p>
      <w:r>
        <w:t xml:space="preserve">legal-issues</w:t>
      </w:r>
    </w:p>
    <w:p>
      <w:r>
        <w:rPr>
          <w:b/>
        </w:rPr>
        <w:t xml:space="preserve">Esimerkki 4.2481</w:t>
      </w:r>
    </w:p>
    <w:p>
      <w:r>
        <w:t xml:space="preserve">Kalifornian luottoluokitus on maan huonoin.</w:t>
      </w:r>
    </w:p>
    <w:p>
      <w:r>
        <w:rPr>
          <w:b/>
        </w:rPr>
        <w:t xml:space="preserve">Tulos</w:t>
      </w:r>
    </w:p>
    <w:p>
      <w:r>
        <w:t xml:space="preserve">talous</w:t>
      </w:r>
    </w:p>
    <w:p>
      <w:r>
        <w:rPr>
          <w:b/>
        </w:rPr>
        <w:t xml:space="preserve">Tulos</w:t>
      </w:r>
    </w:p>
    <w:p>
      <w:r>
        <w:t xml:space="preserve">message-machine</w:t>
      </w:r>
    </w:p>
    <w:p>
      <w:r>
        <w:rPr>
          <w:b/>
        </w:rPr>
        <w:t xml:space="preserve">Tulos</w:t>
      </w:r>
    </w:p>
    <w:p>
      <w:r>
        <w:t xml:space="preserve">valtion talousarvio</w:t>
      </w:r>
    </w:p>
    <w:p>
      <w:r>
        <w:rPr>
          <w:b/>
        </w:rPr>
        <w:t xml:space="preserve">Esimerkki 4.2482</w:t>
      </w:r>
    </w:p>
    <w:p>
      <w:r>
        <w:t xml:space="preserve">Bensiinin hinta oli 1,85 dollaria gallonalta, kun presidentti Barack Obama astui virkaansa, ja se on sittemmin lähes kaksinkertaistunut hänen politiikkansa vuoksi.</w:t>
      </w:r>
    </w:p>
    <w:p>
      <w:r>
        <w:rPr>
          <w:b/>
        </w:rPr>
        <w:t xml:space="preserve">Tulos</w:t>
      </w:r>
    </w:p>
    <w:p>
      <w:r>
        <w:t xml:space="preserve">kaasun hinnat</w:t>
      </w:r>
    </w:p>
    <w:p>
      <w:r>
        <w:rPr>
          <w:b/>
        </w:rPr>
        <w:t xml:space="preserve">Esimerkki 4.2483</w:t>
      </w:r>
    </w:p>
    <w:p>
      <w:r>
        <w:t xml:space="preserve">Lee Leffingwell on ollut Austinin pormestarina Texasissa suunnilleen yhtä kauan kuin Sarah Palin Alaskan kuvernöörinä.</w:t>
      </w:r>
    </w:p>
    <w:p>
      <w:r>
        <w:rPr>
          <w:b/>
        </w:rPr>
        <w:t xml:space="preserve">Tulos</w:t>
      </w:r>
    </w:p>
    <w:p>
      <w:r>
        <w:t xml:space="preserve">ehdokkaiden elämäkerta</w:t>
      </w:r>
    </w:p>
    <w:p>
      <w:r>
        <w:rPr>
          <w:b/>
        </w:rPr>
        <w:t xml:space="preserve">Tulos</w:t>
      </w:r>
    </w:p>
    <w:p>
      <w:r>
        <w:t xml:space="preserve">asiantuntijat</w:t>
      </w:r>
    </w:p>
    <w:p>
      <w:r>
        <w:rPr>
          <w:b/>
        </w:rPr>
        <w:t xml:space="preserve">Esimerkki 4.2484</w:t>
      </w:r>
    </w:p>
    <w:p>
      <w:r>
        <w:t xml:space="preserve">Pelkästään viimeisten 10 vuoden aikana korkeakoulujen lukukausimaksut ovat nousseet 28 prosenttia.</w:t>
      </w:r>
    </w:p>
    <w:p>
      <w:r>
        <w:rPr>
          <w:b/>
        </w:rPr>
        <w:t xml:space="preserve">Tulos</w:t>
      </w:r>
    </w:p>
    <w:p>
      <w:r>
        <w:t xml:space="preserve">koulutus</w:t>
      </w:r>
    </w:p>
    <w:p>
      <w:r>
        <w:rPr>
          <w:b/>
        </w:rPr>
        <w:t xml:space="preserve">Esimerkki 4.2485</w:t>
      </w:r>
    </w:p>
    <w:p>
      <w:r>
        <w:t xml:space="preserve">Kuvernööri (Scott) Walker ei ole vielä luonut yhtään työpaikkaa, hän lahjoittaa miljoonia ystävilleen ja nostaa työssä käyvien ihmisten veroja.</w:t>
      </w:r>
    </w:p>
    <w:p>
      <w:r>
        <w:rPr>
          <w:b/>
        </w:rPr>
        <w:t xml:space="preserve">Tulos</w:t>
      </w:r>
    </w:p>
    <w:p>
      <w:r>
        <w:t xml:space="preserve">job-accomplishments</w:t>
      </w:r>
    </w:p>
    <w:p>
      <w:r>
        <w:rPr>
          <w:b/>
        </w:rPr>
        <w:t xml:space="preserve">Tulos</w:t>
      </w:r>
    </w:p>
    <w:p>
      <w:r>
        <w:t xml:space="preserve">työpaikat</w:t>
      </w:r>
    </w:p>
    <w:p>
      <w:r>
        <w:rPr>
          <w:b/>
        </w:rPr>
        <w:t xml:space="preserve">Tulos</w:t>
      </w:r>
    </w:p>
    <w:p>
      <w:r>
        <w:t xml:space="preserve">verot</w:t>
      </w:r>
    </w:p>
    <w:p>
      <w:r>
        <w:rPr>
          <w:b/>
        </w:rPr>
        <w:t xml:space="preserve">Esimerkki 4.2486</w:t>
      </w:r>
    </w:p>
    <w:p>
      <w:r>
        <w:t xml:space="preserve">Koska presidentti Barack Obama ei ole onnistunut edistämään työpaikkojen luomista, mustien työttömyysaste Fergusonissa, Moossa, on kolme kertaa korkeampi kuin valkoisten työttömyysaste.</w:t>
      </w:r>
    </w:p>
    <w:p>
      <w:r>
        <w:rPr>
          <w:b/>
        </w:rPr>
        <w:t xml:space="preserve">Tulos</w:t>
      </w:r>
    </w:p>
    <w:p>
      <w:r>
        <w:t xml:space="preserve">rikosoikeus</w:t>
      </w:r>
    </w:p>
    <w:p>
      <w:r>
        <w:rPr>
          <w:b/>
        </w:rPr>
        <w:t xml:space="preserve">Tulos</w:t>
      </w:r>
    </w:p>
    <w:p>
      <w:r>
        <w:t xml:space="preserve">työpaikat</w:t>
      </w:r>
    </w:p>
    <w:p>
      <w:r>
        <w:rPr>
          <w:b/>
        </w:rPr>
        <w:t xml:space="preserve">Esimerkki 4.2487</w:t>
      </w:r>
    </w:p>
    <w:p>
      <w:r>
        <w:t xml:space="preserve">70 prosenttia 5. kesäkuuta 2012 äänestäneistä ihmisistä ei vain tuntenut oloaan mukavaksi kuvernöörin takaisinvedon suhteen, mikä heikentää käsitystä siitä, että Wisconsin olisi täysin Walkerin agendan takana.</w:t>
      </w:r>
    </w:p>
    <w:p>
      <w:r>
        <w:rPr>
          <w:b/>
        </w:rPr>
        <w:t xml:space="preserve">Tulos</w:t>
      </w:r>
    </w:p>
    <w:p>
      <w:r>
        <w:t xml:space="preserve">vaalit</w:t>
      </w:r>
    </w:p>
    <w:p>
      <w:r>
        <w:rPr>
          <w:b/>
        </w:rPr>
        <w:t xml:space="preserve">Tulos</w:t>
      </w:r>
    </w:p>
    <w:p>
      <w:r>
        <w:t xml:space="preserve">kyselyt</w:t>
      </w:r>
    </w:p>
    <w:p>
      <w:r>
        <w:rPr>
          <w:b/>
        </w:rPr>
        <w:t xml:space="preserve">Tulos</w:t>
      </w:r>
    </w:p>
    <w:p>
      <w:r>
        <w:t xml:space="preserve">äänestysrekisteri</w:t>
      </w:r>
    </w:p>
    <w:p>
      <w:r>
        <w:rPr>
          <w:b/>
        </w:rPr>
        <w:t xml:space="preserve">Esimerkki 4.2488</w:t>
      </w:r>
    </w:p>
    <w:p>
      <w:r>
        <w:t xml:space="preserve">Dearbornissa, Michelin osavaltiossa, islamilaisen Amerikan agendan edistämisen kyltissä lukee: Allah olkoon ylistetty. Amerikka, me tapamme teidät kaikki, ettekä te voi tehdä mitään estääksenne sitä.</w:t>
      </w:r>
    </w:p>
    <w:p>
      <w:r>
        <w:rPr>
          <w:b/>
        </w:rPr>
        <w:t xml:space="preserve">Tulos</w:t>
      </w:r>
    </w:p>
    <w:p>
      <w:r>
        <w:t xml:space="preserve">uskonto</w:t>
      </w:r>
    </w:p>
    <w:p>
      <w:r>
        <w:rPr>
          <w:b/>
        </w:rPr>
        <w:t xml:space="preserve">Tulos</w:t>
      </w:r>
    </w:p>
    <w:p>
      <w:r>
        <w:t xml:space="preserve">terrorismi</w:t>
      </w:r>
    </w:p>
    <w:p>
      <w:r>
        <w:rPr>
          <w:b/>
        </w:rPr>
        <w:t xml:space="preserve">Esimerkki 4.2489</w:t>
      </w:r>
    </w:p>
    <w:p>
      <w:r>
        <w:t xml:space="preserve">Obaman hallinto suunnitteli laittomien ulkomaalaisten lasten tulvan rajalle.</w:t>
      </w:r>
    </w:p>
    <w:p>
      <w:r>
        <w:rPr>
          <w:b/>
        </w:rPr>
        <w:t xml:space="preserve">Tulos</w:t>
      </w:r>
    </w:p>
    <w:p>
      <w:r>
        <w:t xml:space="preserve">lapset</w:t>
      </w:r>
    </w:p>
    <w:p>
      <w:r>
        <w:rPr>
          <w:b/>
        </w:rPr>
        <w:t xml:space="preserve">Tulos</w:t>
      </w:r>
    </w:p>
    <w:p>
      <w:r>
        <w:t xml:space="preserve">maahanmuutto</w:t>
      </w:r>
    </w:p>
    <w:p>
      <w:r>
        <w:rPr>
          <w:b/>
        </w:rPr>
        <w:t xml:space="preserve">Esimerkki 4.2490</w:t>
      </w:r>
    </w:p>
    <w:p>
      <w:r>
        <w:t xml:space="preserve">Obaman hallinto on vapauttanut 134 000 (rikollista) ulkomaalaista vain kahden viime vuoden aikana.</w:t>
      </w:r>
    </w:p>
    <w:p>
      <w:r>
        <w:rPr>
          <w:b/>
        </w:rPr>
        <w:t xml:space="preserve">Tulos</w:t>
      </w:r>
    </w:p>
    <w:p>
      <w:r>
        <w:t xml:space="preserve">rikos</w:t>
      </w:r>
    </w:p>
    <w:p>
      <w:r>
        <w:rPr>
          <w:b/>
        </w:rPr>
        <w:t xml:space="preserve">Tulos</w:t>
      </w:r>
    </w:p>
    <w:p>
      <w:r>
        <w:t xml:space="preserve">maahanmuutto</w:t>
      </w:r>
    </w:p>
    <w:p>
      <w:r>
        <w:rPr>
          <w:b/>
        </w:rPr>
        <w:t xml:space="preserve">Esimerkki 4.2491</w:t>
      </w:r>
    </w:p>
    <w:p>
      <w:r>
        <w:t xml:space="preserve">Sanoo, että jos sinua ammutaan Newarkin kaupungissa, sinulla on yli 80 prosentin todennäköisyys, että sinut on pidätetty aiemmin keskimäärin 10 kertaa.</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Esimerkki 4.2492</w:t>
      </w:r>
    </w:p>
    <w:p>
      <w:r>
        <w:t xml:space="preserve">Wisconsinin osavaltion työntekijöiden ei ole tarvinnut tehdä leikkauksia vaikeina budjettiaikoina.</w:t>
      </w:r>
    </w:p>
    <w:p>
      <w:r>
        <w:rPr>
          <w:b/>
        </w:rPr>
        <w:t xml:space="preserve">Tulos</w:t>
      </w:r>
    </w:p>
    <w:p>
      <w:r>
        <w:t xml:space="preserve">työvoima</w:t>
      </w:r>
    </w:p>
    <w:p>
      <w:r>
        <w:rPr>
          <w:b/>
        </w:rPr>
        <w:t xml:space="preserve">Tulos</w:t>
      </w:r>
    </w:p>
    <w:p>
      <w:r>
        <w:t xml:space="preserve">valtion talousarvio</w:t>
      </w:r>
    </w:p>
    <w:p>
      <w:r>
        <w:rPr>
          <w:b/>
        </w:rPr>
        <w:t xml:space="preserve">Esimerkki 4.2493</w:t>
      </w:r>
    </w:p>
    <w:p>
      <w:r>
        <w:t xml:space="preserve">Sanoo, että Donald Trump on puhunut mahdollisuudesta käyttää ydinasetta Länsi-Euroopan liittolaisiamme vastaan.</w:t>
      </w:r>
    </w:p>
    <w:p>
      <w:r>
        <w:rPr>
          <w:b/>
        </w:rPr>
        <w:t xml:space="preserve">Tulos</w:t>
      </w:r>
    </w:p>
    <w:p>
      <w:r>
        <w:t xml:space="preserve">ydinvoima</w:t>
      </w:r>
    </w:p>
    <w:p>
      <w:r>
        <w:rPr>
          <w:b/>
        </w:rPr>
        <w:t xml:space="preserve">Esimerkki 4.2494</w:t>
      </w:r>
    </w:p>
    <w:p>
      <w:r>
        <w:t xml:space="preserve">McCain puuttui Charles Keatingin puolesta asioihin liittovaltion sääntelyviranomaisten kanssa... mikä antoi Keatingille mahdollisuuden jatkaa petostaan veronmaksajille uskomattomin kustannuksin.</w:t>
      </w:r>
    </w:p>
    <w:p>
      <w:r>
        <w:rPr>
          <w:b/>
        </w:rPr>
        <w:t xml:space="preserve">Tulos</w:t>
      </w:r>
    </w:p>
    <w:p>
      <w:r>
        <w:t xml:space="preserve">ehdokkaiden elämäkerta</w:t>
      </w:r>
    </w:p>
    <w:p>
      <w:r>
        <w:rPr>
          <w:b/>
        </w:rPr>
        <w:t xml:space="preserve">Esimerkki 4.2495</w:t>
      </w:r>
    </w:p>
    <w:p>
      <w:r>
        <w:t xml:space="preserve">Kansallinen työsuhdejohtokunta sanoi Boeingille, että se ei voi rakentaa tehdasta Etelä-Carolinaan, koska Etelä-Carolina on työnteko-oikeudellinen osavaltio.</w:t>
      </w:r>
    </w:p>
    <w:p>
      <w:r>
        <w:rPr>
          <w:b/>
        </w:rPr>
        <w:t xml:space="preserve">Tulos</w:t>
      </w:r>
    </w:p>
    <w:p>
      <w:r>
        <w:t xml:space="preserve">työvoima</w:t>
      </w:r>
    </w:p>
    <w:p>
      <w:r>
        <w:rPr>
          <w:b/>
        </w:rPr>
        <w:t xml:space="preserve">Tulos</w:t>
      </w:r>
    </w:p>
    <w:p>
      <w:r>
        <w:t xml:space="preserve">message-machine-2012</w:t>
      </w:r>
    </w:p>
    <w:p>
      <w:r>
        <w:rPr>
          <w:b/>
        </w:rPr>
        <w:t xml:space="preserve">Esimerkki 4.2496</w:t>
      </w:r>
    </w:p>
    <w:p>
      <w:r>
        <w:t xml:space="preserve">Newtownin jälkeen on kuollut enemmän ihmisiä aseen käden ulottuvilla kuin olemme menettäneet Afganistanissa.</w:t>
      </w:r>
    </w:p>
    <w:p>
      <w:r>
        <w:rPr>
          <w:b/>
        </w:rPr>
        <w:t xml:space="preserve">Tulos</w:t>
      </w:r>
    </w:p>
    <w:p>
      <w:r>
        <w:t xml:space="preserve">aseet</w:t>
      </w:r>
    </w:p>
    <w:p>
      <w:r>
        <w:rPr>
          <w:b/>
        </w:rPr>
        <w:t xml:space="preserve">Esimerkki 4.2497</w:t>
      </w:r>
    </w:p>
    <w:p>
      <w:r>
        <w:t xml:space="preserve">Trump Winery lähellä Charlottesvilleä, Va. on itärannikon suurin viinitila.</w:t>
      </w:r>
    </w:p>
    <w:p>
      <w:r>
        <w:rPr>
          <w:b/>
        </w:rPr>
        <w:t xml:space="preserve">Tulos</w:t>
      </w:r>
    </w:p>
    <w:p>
      <w:r>
        <w:t xml:space="preserve">talous</w:t>
      </w:r>
    </w:p>
    <w:p>
      <w:r>
        <w:rPr>
          <w:b/>
        </w:rPr>
        <w:t xml:space="preserve">Tulos</w:t>
      </w:r>
    </w:p>
    <w:p>
      <w:r>
        <w:t xml:space="preserve">kauppa</w:t>
      </w:r>
    </w:p>
    <w:p>
      <w:r>
        <w:rPr>
          <w:b/>
        </w:rPr>
        <w:t xml:space="preserve">Esimerkki 4.2498</w:t>
      </w:r>
    </w:p>
    <w:p>
      <w:r>
        <w:t xml:space="preserve">Vain 18 prosenttia työpaikoista on Atlantan metron asukkaiden saavutettavissa kulkuvälineillä. Kaupungissa asuvilla 33 prosenttia.</w:t>
      </w:r>
    </w:p>
    <w:p>
      <w:r>
        <w:rPr>
          <w:b/>
        </w:rPr>
        <w:t xml:space="preserve">Tulos</w:t>
      </w:r>
    </w:p>
    <w:p>
      <w:r>
        <w:t xml:space="preserve">talous</w:t>
      </w:r>
    </w:p>
    <w:p>
      <w:r>
        <w:rPr>
          <w:b/>
        </w:rPr>
        <w:t xml:space="preserve">Tulos</w:t>
      </w:r>
    </w:p>
    <w:p>
      <w:r>
        <w:t xml:space="preserve">kuljetus</w:t>
      </w:r>
    </w:p>
    <w:p>
      <w:r>
        <w:rPr>
          <w:b/>
        </w:rPr>
        <w:t xml:space="preserve">Esimerkki 4.2499</w:t>
      </w:r>
    </w:p>
    <w:p>
      <w:r>
        <w:t xml:space="preserve">Miksi presidenttimme sulkisi Vatikaanin suurlähetystön? Toivottavasti se ei ole kosto Obamacarea vastustaneista katolisista järjestöistä.</w:t>
      </w:r>
    </w:p>
    <w:p>
      <w:r>
        <w:rPr>
          <w:b/>
        </w:rPr>
        <w:t xml:space="preserve">Tulos</w:t>
      </w:r>
    </w:p>
    <w:p>
      <w:r>
        <w:t xml:space="preserve">ulkopolitiikka</w:t>
      </w:r>
    </w:p>
    <w:p>
      <w:r>
        <w:rPr>
          <w:b/>
        </w:rPr>
        <w:t xml:space="preserve">Tulos</w:t>
      </w:r>
    </w:p>
    <w:p>
      <w:r>
        <w:t xml:space="preserve">terveydenhuolto</w:t>
      </w:r>
    </w:p>
    <w:p>
      <w:r>
        <w:rPr>
          <w:b/>
        </w:rPr>
        <w:t xml:space="preserve">Tulos</w:t>
      </w:r>
    </w:p>
    <w:p>
      <w:r>
        <w:t xml:space="preserve">uskonto</w:t>
      </w:r>
    </w:p>
    <w:p>
      <w:r>
        <w:rPr>
          <w:b/>
        </w:rPr>
        <w:t xml:space="preserve">Esimerkki 4.2500</w:t>
      </w:r>
    </w:p>
    <w:p>
      <w:r>
        <w:t xml:space="preserve">"Näiden ensimmäisten periaatteiden ansiosta kaltaiseni kaveri pystyi nousemaan autoonsa ja kulkemaan osavaltion toisesta päästä toiseen; hän aloitti 20 pisteen tappiolla ja päätyi 20 pisteen johtoon vaali-iltana."</w:t>
      </w:r>
    </w:p>
    <w:p>
      <w:r>
        <w:rPr>
          <w:b/>
        </w:rPr>
        <w:t xml:space="preserve">Tulos</w:t>
      </w:r>
    </w:p>
    <w:p>
      <w:r>
        <w:t xml:space="preserve">vaalit</w:t>
      </w:r>
    </w:p>
    <w:p>
      <w:r>
        <w:rPr>
          <w:b/>
        </w:rPr>
        <w:t xml:space="preserve">Esimerkki 4.2501</w:t>
      </w:r>
    </w:p>
    <w:p>
      <w:r>
        <w:t xml:space="preserve">Minulla on NBC:n ykkösohjelma.</w:t>
      </w:r>
    </w:p>
    <w:p>
      <w:r>
        <w:rPr>
          <w:b/>
        </w:rPr>
        <w:t xml:space="preserve">Tulos</w:t>
      </w:r>
    </w:p>
    <w:p>
      <w:r>
        <w:t xml:space="preserve">ehdokkaiden elämäkerta</w:t>
      </w:r>
    </w:p>
    <w:p>
      <w:r>
        <w:rPr>
          <w:b/>
        </w:rPr>
        <w:t xml:space="preserve">Tulos</w:t>
      </w:r>
    </w:p>
    <w:p>
      <w:r>
        <w:t xml:space="preserve">pop-kulttuuri</w:t>
      </w:r>
    </w:p>
    <w:p>
      <w:r>
        <w:rPr>
          <w:b/>
        </w:rPr>
        <w:t xml:space="preserve">Esimerkki 4.2502</w:t>
      </w:r>
    </w:p>
    <w:p>
      <w:r>
        <w:t xml:space="preserve">Tuomari JoAnne Kloppenburg suostui käyttämään muotoseikkaa antaakseen tuomitulle seksuaalirikolliselle uuden kuulemisen, koska hän ei ymmärtänyt syytettä.</w:t>
      </w:r>
    </w:p>
    <w:p>
      <w:r>
        <w:rPr>
          <w:b/>
        </w:rPr>
        <w:t xml:space="preserve">Tulos</w:t>
      </w:r>
    </w:p>
    <w:p>
      <w:r>
        <w:t xml:space="preserve">rikosoikeus</w:t>
      </w:r>
    </w:p>
    <w:p>
      <w:r>
        <w:rPr>
          <w:b/>
        </w:rPr>
        <w:t xml:space="preserve">Esimerkki 4.2503</w:t>
      </w:r>
    </w:p>
    <w:p>
      <w:r>
        <w:t xml:space="preserve">Erään hallituksen hätätarviketoimittajan mukaan katastrofiapuryhmää kehotettiin valmistautumaan siihen, että se aktivoituu lokakuussa Ebola-epidemian puhkeamisen varalta.</w:t>
      </w:r>
    </w:p>
    <w:p>
      <w:r>
        <w:rPr>
          <w:b/>
        </w:rPr>
        <w:t xml:space="preserve">Tulos</w:t>
      </w:r>
    </w:p>
    <w:p>
      <w:r>
        <w:t xml:space="preserve">ebola</w:t>
      </w:r>
    </w:p>
    <w:p>
      <w:r>
        <w:rPr>
          <w:b/>
        </w:rPr>
        <w:t xml:space="preserve">Tulos</w:t>
      </w:r>
    </w:p>
    <w:p>
      <w:r>
        <w:t xml:space="preserve">hallituksen tehokkuus</w:t>
      </w:r>
    </w:p>
    <w:p>
      <w:r>
        <w:rPr>
          <w:b/>
        </w:rPr>
        <w:t xml:space="preserve">Tulos</w:t>
      </w:r>
    </w:p>
    <w:p>
      <w:r>
        <w:t xml:space="preserve">julkinen turvallisuus</w:t>
      </w:r>
    </w:p>
    <w:p>
      <w:r>
        <w:rPr>
          <w:b/>
        </w:rPr>
        <w:t xml:space="preserve">Esimerkki 4.2504</w:t>
      </w:r>
    </w:p>
    <w:p>
      <w:r>
        <w:t xml:space="preserve">"Tuo luksussuihkukone oli ylimitoitettu. Laitoin sen eBayyn."</w:t>
      </w:r>
    </w:p>
    <w:p>
      <w:r>
        <w:rPr>
          <w:b/>
        </w:rPr>
        <w:t xml:space="preserve">Tulos</w:t>
      </w:r>
    </w:p>
    <w:p>
      <w:r>
        <w:t xml:space="preserve">kuljetus</w:t>
      </w:r>
    </w:p>
    <w:p>
      <w:r>
        <w:rPr>
          <w:b/>
        </w:rPr>
        <w:t xml:space="preserve">Esimerkki 4.2505</w:t>
      </w:r>
    </w:p>
    <w:p>
      <w:r>
        <w:t xml:space="preserve">Kolmekymmentäviisi osavaltiota on hyväksynyt rahaa suurnopeusjunaliikenteeseen.</w:t>
      </w:r>
    </w:p>
    <w:p>
      <w:r>
        <w:rPr>
          <w:b/>
        </w:rPr>
        <w:t xml:space="preserve">Tulos</w:t>
      </w:r>
    </w:p>
    <w:p>
      <w:r>
        <w:t xml:space="preserve">ärsyke</w:t>
      </w:r>
    </w:p>
    <w:p>
      <w:r>
        <w:rPr>
          <w:b/>
        </w:rPr>
        <w:t xml:space="preserve">Tulos</w:t>
      </w:r>
    </w:p>
    <w:p>
      <w:r>
        <w:t xml:space="preserve">kuljetus</w:t>
      </w:r>
    </w:p>
    <w:p>
      <w:r>
        <w:rPr>
          <w:b/>
        </w:rPr>
        <w:t xml:space="preserve">Esimerkki 4.2506</w:t>
      </w:r>
    </w:p>
    <w:p>
      <w:r>
        <w:t xml:space="preserve">Sanoo, että Hillary Clinton jätti täysin huomiotta kymmenet ja taas kymmenet pyynnöt Bengasin konsulaatin turvallisuuden lisäämisestä.</w:t>
      </w:r>
    </w:p>
    <w:p>
      <w:r>
        <w:rPr>
          <w:b/>
        </w:rPr>
        <w:t xml:space="preserve">Tulos</w:t>
      </w:r>
    </w:p>
    <w:p>
      <w:r>
        <w:t xml:space="preserve">ehdokkaiden elämäkerta</w:t>
      </w:r>
    </w:p>
    <w:p>
      <w:r>
        <w:rPr>
          <w:b/>
        </w:rPr>
        <w:t xml:space="preserve">Tulos</w:t>
      </w:r>
    </w:p>
    <w:p>
      <w:r>
        <w:t xml:space="preserve">terrorismi</w:t>
      </w:r>
    </w:p>
    <w:p>
      <w:r>
        <w:rPr>
          <w:b/>
        </w:rPr>
        <w:t xml:space="preserve">Esimerkki 4.2507</w:t>
      </w:r>
    </w:p>
    <w:p>
      <w:r>
        <w:t xml:space="preserve">Ei ole mitään todisteita sen väitteen tueksi, että Guantanamoa käytettäisiin terroristien värväysvälineenä.</w:t>
      </w:r>
    </w:p>
    <w:p>
      <w:r>
        <w:rPr>
          <w:b/>
        </w:rPr>
        <w:t xml:space="preserve">Tulos</w:t>
      </w:r>
    </w:p>
    <w:p>
      <w:r>
        <w:t xml:space="preserve">terrorismi</w:t>
      </w:r>
    </w:p>
    <w:p>
      <w:r>
        <w:rPr>
          <w:b/>
        </w:rPr>
        <w:t xml:space="preserve">Esimerkki 4.2508</w:t>
      </w:r>
    </w:p>
    <w:p>
      <w:r>
        <w:t xml:space="preserve">Sanoo, että Obama on kaksinkertaistanut osakemarkkinat siitä, mistä aloitimme, kun hän vannoi virkavalansa.</w:t>
      </w:r>
    </w:p>
    <w:p>
      <w:r>
        <w:rPr>
          <w:b/>
        </w:rPr>
        <w:t xml:space="preserve">Tulos</w:t>
      </w:r>
    </w:p>
    <w:p>
      <w:r>
        <w:t xml:space="preserve">Bushin hallinto</w:t>
      </w:r>
    </w:p>
    <w:p>
      <w:r>
        <w:rPr>
          <w:b/>
        </w:rPr>
        <w:t xml:space="preserve">Tulos</w:t>
      </w:r>
    </w:p>
    <w:p>
      <w:r>
        <w:t xml:space="preserve">talous</w:t>
      </w:r>
    </w:p>
    <w:p>
      <w:r>
        <w:rPr>
          <w:b/>
        </w:rPr>
        <w:t xml:space="preserve">Tulos</w:t>
      </w:r>
    </w:p>
    <w:p>
      <w:r>
        <w:t xml:space="preserve">työpaikat</w:t>
      </w:r>
    </w:p>
    <w:p>
      <w:r>
        <w:rPr>
          <w:b/>
        </w:rPr>
        <w:t xml:space="preserve">Tulos</w:t>
      </w:r>
    </w:p>
    <w:p>
      <w:r>
        <w:t xml:space="preserve">ärsyke</w:t>
      </w:r>
    </w:p>
    <w:p>
      <w:r>
        <w:rPr>
          <w:b/>
        </w:rPr>
        <w:t xml:space="preserve">Esimerkki 4.2509</w:t>
      </w:r>
    </w:p>
    <w:p>
      <w:r>
        <w:t xml:space="preserve">Paul Ryanin ehdottaman budjetin tukemisesta.</w:t>
      </w:r>
    </w:p>
    <w:p>
      <w:r>
        <w:rPr>
          <w:b/>
        </w:rPr>
        <w:t xml:space="preserve">Tulos</w:t>
      </w:r>
    </w:p>
    <w:p>
      <w:r>
        <w:t xml:space="preserve">liittovaltion talousarvio</w:t>
      </w:r>
    </w:p>
    <w:p>
      <w:r>
        <w:rPr>
          <w:b/>
        </w:rPr>
        <w:t xml:space="preserve">Tulos</w:t>
      </w:r>
    </w:p>
    <w:p>
      <w:r>
        <w:t xml:space="preserve">medicare</w:t>
      </w:r>
    </w:p>
    <w:p>
      <w:r>
        <w:rPr>
          <w:b/>
        </w:rPr>
        <w:t xml:space="preserve">Esimerkki 4.2510</w:t>
      </w:r>
    </w:p>
    <w:p>
      <w:r>
        <w:t xml:space="preserve">Kun minusta tuli kuvernööri, sain perinnöksi suuren alijäämän. Tiedättekö mitä? Muutimme sen juuri Virginian historian suurimmaksi ylijäämäksi.</w:t>
      </w:r>
    </w:p>
    <w:p>
      <w:r>
        <w:rPr>
          <w:b/>
        </w:rPr>
        <w:t xml:space="preserve">Tulos</w:t>
      </w:r>
    </w:p>
    <w:p>
      <w:r>
        <w:t xml:space="preserve">talous</w:t>
      </w:r>
    </w:p>
    <w:p>
      <w:r>
        <w:rPr>
          <w:b/>
        </w:rPr>
        <w:t xml:space="preserve">Tulos</w:t>
      </w:r>
    </w:p>
    <w:p>
      <w:r>
        <w:t xml:space="preserve">valtion talousarvio</w:t>
      </w:r>
    </w:p>
    <w:p>
      <w:r>
        <w:rPr>
          <w:b/>
        </w:rPr>
        <w:t xml:space="preserve">Esimerkki 4.2511</w:t>
      </w:r>
    </w:p>
    <w:p>
      <w:r>
        <w:t xml:space="preserve">Nuorten äänestäjien - 18-24-vuotiaiden - kannatus marraskuussa 2014 oli suurelta osin ennenkuulumatonta republikaanien keskuudessa.</w:t>
      </w:r>
    </w:p>
    <w:p>
      <w:r>
        <w:rPr>
          <w:b/>
        </w:rPr>
        <w:t xml:space="preserve">Tulos</w:t>
      </w:r>
    </w:p>
    <w:p>
      <w:r>
        <w:t xml:space="preserve">vaalit</w:t>
      </w:r>
    </w:p>
    <w:p>
      <w:r>
        <w:rPr>
          <w:b/>
        </w:rPr>
        <w:t xml:space="preserve">Esimerkki 4.2512</w:t>
      </w:r>
    </w:p>
    <w:p>
      <w:r>
        <w:t xml:space="preserve">Obamacarereon maailmanhistorian suurin veronkorotus.</w:t>
      </w:r>
    </w:p>
    <w:p>
      <w:r>
        <w:rPr>
          <w:b/>
        </w:rPr>
        <w:t xml:space="preserve">Tulos</w:t>
      </w:r>
    </w:p>
    <w:p>
      <w:r>
        <w:t xml:space="preserve">terveydenhuolto</w:t>
      </w:r>
    </w:p>
    <w:p>
      <w:r>
        <w:rPr>
          <w:b/>
        </w:rPr>
        <w:t xml:space="preserve">Tulos</w:t>
      </w:r>
    </w:p>
    <w:p>
      <w:r>
        <w:t xml:space="preserve">historia</w:t>
      </w:r>
    </w:p>
    <w:p>
      <w:r>
        <w:rPr>
          <w:b/>
        </w:rPr>
        <w:t xml:space="preserve">Tulos</w:t>
      </w:r>
    </w:p>
    <w:p>
      <w:r>
        <w:t xml:space="preserve">verot</w:t>
      </w:r>
    </w:p>
    <w:p>
      <w:r>
        <w:rPr>
          <w:b/>
        </w:rPr>
        <w:t xml:space="preserve">Esimerkki 4.2513</w:t>
      </w:r>
    </w:p>
    <w:p>
      <w:r>
        <w:t xml:space="preserve">John McCain vastusti konkurssisuojaa perheille, "jotka joutuivat konkurssiin vain siksi, että he eivät pystyneet maksamaan sairauskulujaan".</w:t>
      </w:r>
    </w:p>
    <w:p>
      <w:r>
        <w:rPr>
          <w:b/>
        </w:rPr>
        <w:t xml:space="preserve">Tulos</w:t>
      </w:r>
    </w:p>
    <w:p>
      <w:r>
        <w:t xml:space="preserve">konkurssi</w:t>
      </w:r>
    </w:p>
    <w:p>
      <w:r>
        <w:rPr>
          <w:b/>
        </w:rPr>
        <w:t xml:space="preserve">Esimerkki 4.2514</w:t>
      </w:r>
    </w:p>
    <w:p>
      <w:r>
        <w:t xml:space="preserve">Jopa 100 prosentin vero miljonääreiltä rahoittaisi vain neljän kuukauden hallituksen toiminnan, eikä sillä pystyttäisi vakavasti puuttumaan budjettivajeisiin ja velkaan.</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verot</w:t>
      </w:r>
    </w:p>
    <w:p>
      <w:r>
        <w:rPr>
          <w:b/>
        </w:rPr>
        <w:t xml:space="preserve">Esimerkki 4.2515</w:t>
      </w:r>
    </w:p>
    <w:p>
      <w:r>
        <w:t xml:space="preserve">Tuhannet länsimaalaiset ja amerikkalaiset taistelevat ääriainesten kanssa Syyrian itäosassa ja Irakissa.</w:t>
      </w:r>
    </w:p>
    <w:p>
      <w:r>
        <w:rPr>
          <w:b/>
        </w:rPr>
        <w:t xml:space="preserve">Tulos</w:t>
      </w:r>
    </w:p>
    <w:p>
      <w:r>
        <w:t xml:space="preserve">kotimaan turvallisuus</w:t>
      </w:r>
    </w:p>
    <w:p>
      <w:r>
        <w:rPr>
          <w:b/>
        </w:rPr>
        <w:t xml:space="preserve">Tulos</w:t>
      </w:r>
    </w:p>
    <w:p>
      <w:r>
        <w:t xml:space="preserve">Irak</w:t>
      </w:r>
    </w:p>
    <w:p>
      <w:r>
        <w:rPr>
          <w:b/>
        </w:rPr>
        <w:t xml:space="preserve">Tulos</w:t>
      </w:r>
    </w:p>
    <w:p>
      <w:r>
        <w:t xml:space="preserve">islam</w:t>
      </w:r>
    </w:p>
    <w:p>
      <w:r>
        <w:rPr>
          <w:b/>
        </w:rPr>
        <w:t xml:space="preserve">Tulos</w:t>
      </w:r>
    </w:p>
    <w:p>
      <w:r>
        <w:t xml:space="preserve">sotilaallinen</w:t>
      </w:r>
    </w:p>
    <w:p>
      <w:r>
        <w:rPr>
          <w:b/>
        </w:rPr>
        <w:t xml:space="preserve">Tulos</w:t>
      </w:r>
    </w:p>
    <w:p>
      <w:r>
        <w:t xml:space="preserve">terrorismi</w:t>
      </w:r>
    </w:p>
    <w:p>
      <w:r>
        <w:rPr>
          <w:b/>
        </w:rPr>
        <w:t xml:space="preserve">Esimerkki 4.2516</w:t>
      </w:r>
    </w:p>
    <w:p>
      <w:r>
        <w:t xml:space="preserve">Vaatimukset Korkeimman oikeuden tuomari Ruth Bader Ginsburg sanoi pitävänsä Etelä-Afrikan perustuslakia parempana kuin Yhdysvaltojen perustuslakia.</w:t>
      </w:r>
    </w:p>
    <w:p>
      <w:r>
        <w:rPr>
          <w:b/>
        </w:rPr>
        <w:t xml:space="preserve">Tulos</w:t>
      </w:r>
    </w:p>
    <w:p>
      <w:r>
        <w:t xml:space="preserve">legal-issues</w:t>
      </w:r>
    </w:p>
    <w:p>
      <w:r>
        <w:rPr>
          <w:b/>
        </w:rPr>
        <w:t xml:space="preserve">Tulos</w:t>
      </w:r>
    </w:p>
    <w:p>
      <w:r>
        <w:t xml:space="preserve">korkein oikeus</w:t>
      </w:r>
    </w:p>
    <w:p>
      <w:r>
        <w:rPr>
          <w:b/>
        </w:rPr>
        <w:t xml:space="preserve">Esimerkki 4.2517</w:t>
      </w:r>
    </w:p>
    <w:p>
      <w:r>
        <w:t xml:space="preserve">Hillary Clinton oli kirjaimellisesti läsnä, kun painoimme nollausnappia Venäjän kanssa vain muutama kuukausi sen jälkeen, kun Venäjä oli hyökännyt Georgiaan.</w:t>
      </w:r>
    </w:p>
    <w:p>
      <w:r>
        <w:rPr>
          <w:b/>
        </w:rPr>
        <w:t xml:space="preserve">Tulos</w:t>
      </w:r>
    </w:p>
    <w:p>
      <w:r>
        <w:t xml:space="preserve">ulkopolitiikka</w:t>
      </w:r>
    </w:p>
    <w:p>
      <w:r>
        <w:rPr>
          <w:b/>
        </w:rPr>
        <w:t xml:space="preserve">Esimerkki 4.2518</w:t>
      </w:r>
    </w:p>
    <w:p>
      <w:r>
        <w:t xml:space="preserve">"Valtionvelkamme ... on ylittämässä koko kansantaloutemme koon ... vain kahdessa vuodessa."</w:t>
      </w:r>
    </w:p>
    <w:p>
      <w:r>
        <w:rPr>
          <w:b/>
        </w:rPr>
        <w:t xml:space="preserve">Tulos</w:t>
      </w:r>
    </w:p>
    <w:p>
      <w:r>
        <w:t xml:space="preserve">liittovaltion talousarvio</w:t>
      </w:r>
    </w:p>
    <w:p>
      <w:r>
        <w:rPr>
          <w:b/>
        </w:rPr>
        <w:t xml:space="preserve">Esimerkki 4.2519</w:t>
      </w:r>
    </w:p>
    <w:p>
      <w:r>
        <w:t xml:space="preserve">"Aion pitää verot alhaisina ja leikata niitä siellä, missä voin. Vastustajani nostaa niitä."</w:t>
      </w:r>
    </w:p>
    <w:p>
      <w:r>
        <w:rPr>
          <w:b/>
        </w:rPr>
        <w:t xml:space="preserve">Tulos</w:t>
      </w:r>
    </w:p>
    <w:p>
      <w:r>
        <w:t xml:space="preserve">verot</w:t>
      </w:r>
    </w:p>
    <w:p>
      <w:r>
        <w:rPr>
          <w:b/>
        </w:rPr>
        <w:t xml:space="preserve">Esimerkki 4.2520</w:t>
      </w:r>
    </w:p>
    <w:p>
      <w:r>
        <w:t xml:space="preserve">Verovirasto jätti (Allen) Westille 11 000 dollarin panttioikeuden verorästejä varten. Hänen kotiinsa asetettiin kolme panttioikeutta maksamattomien laskujen vuoksi, ja tuomari määräsi Westin maksamaan yli 5 000 dollaria erääntyneitä luottokorttilaskuja.</w:t>
      </w:r>
    </w:p>
    <w:p>
      <w:r>
        <w:rPr>
          <w:b/>
        </w:rPr>
        <w:t xml:space="preserve">Tulos</w:t>
      </w:r>
    </w:p>
    <w:p>
      <w:r>
        <w:t xml:space="preserve">ehdokkaiden elämäkerta</w:t>
      </w:r>
    </w:p>
    <w:p>
      <w:r>
        <w:rPr>
          <w:b/>
        </w:rPr>
        <w:t xml:space="preserve">Tulos</w:t>
      </w:r>
    </w:p>
    <w:p>
      <w:r>
        <w:t xml:space="preserve">message-machine</w:t>
      </w:r>
    </w:p>
    <w:p>
      <w:r>
        <w:rPr>
          <w:b/>
        </w:rPr>
        <w:t xml:space="preserve">Esimerkki 4.2521</w:t>
      </w:r>
    </w:p>
    <w:p>
      <w:r>
        <w:t xml:space="preserve">Sanoo, että olisimme voineet säästää Powell Butten vesivarastoaltaan rakentamiskustannukset.</w:t>
      </w:r>
    </w:p>
    <w:p>
      <w:r>
        <w:rPr>
          <w:b/>
        </w:rPr>
        <w:t xml:space="preserve">Tulos</w:t>
      </w:r>
    </w:p>
    <w:p>
      <w:r>
        <w:t xml:space="preserve">kaupunginhallitus</w:t>
      </w:r>
    </w:p>
    <w:p>
      <w:r>
        <w:rPr>
          <w:b/>
        </w:rPr>
        <w:t xml:space="preserve">Tulos</w:t>
      </w:r>
    </w:p>
    <w:p>
      <w:r>
        <w:t xml:space="preserve">hallituksen sääntely</w:t>
      </w:r>
    </w:p>
    <w:p>
      <w:r>
        <w:rPr>
          <w:b/>
        </w:rPr>
        <w:t xml:space="preserve">Tulos</w:t>
      </w:r>
    </w:p>
    <w:p>
      <w:r>
        <w:t xml:space="preserve">message-machine-2012</w:t>
      </w:r>
    </w:p>
    <w:p>
      <w:r>
        <w:rPr>
          <w:b/>
        </w:rPr>
        <w:t xml:space="preserve">Tulos</w:t>
      </w:r>
    </w:p>
    <w:p>
      <w:r>
        <w:t xml:space="preserve">markkinasääntely</w:t>
      </w:r>
    </w:p>
    <w:p>
      <w:r>
        <w:rPr>
          <w:b/>
        </w:rPr>
        <w:t xml:space="preserve">Tulos</w:t>
      </w:r>
    </w:p>
    <w:p>
      <w:r>
        <w:t xml:space="preserve">vesi</w:t>
      </w:r>
    </w:p>
    <w:p>
      <w:r>
        <w:rPr>
          <w:b/>
        </w:rPr>
        <w:t xml:space="preserve">Esimerkki 4.2522</w:t>
      </w:r>
    </w:p>
    <w:p>
      <w:r>
        <w:t xml:space="preserve">Sanoo, että hänellä olisi lähes kaksi kertaa enemmän kokemusta lakimiehenä toimimisesta kuin Greg Abbottilla oli tullessaan Texasin oikeusministeriksi.</w:t>
      </w:r>
    </w:p>
    <w:p>
      <w:r>
        <w:rPr>
          <w:b/>
        </w:rPr>
        <w:t xml:space="preserve">Tulos</w:t>
      </w:r>
    </w:p>
    <w:p>
      <w:r>
        <w:t xml:space="preserve">ehdokkaiden elämäkerta</w:t>
      </w:r>
    </w:p>
    <w:p>
      <w:r>
        <w:rPr>
          <w:b/>
        </w:rPr>
        <w:t xml:space="preserve">Esimerkki 4.2523</w:t>
      </w:r>
    </w:p>
    <w:p>
      <w:r>
        <w:t xml:space="preserve">Kuvernööriehdokas Maggie Hassan kannatti senaatin enemmistöjohtajana 33 vero- ja maksukorotusta.</w:t>
      </w:r>
    </w:p>
    <w:p>
      <w:r>
        <w:rPr>
          <w:b/>
        </w:rPr>
        <w:t xml:space="preserve">Tulos</w:t>
      </w:r>
    </w:p>
    <w:p>
      <w:r>
        <w:t xml:space="preserve">verot</w:t>
      </w:r>
    </w:p>
    <w:p>
      <w:r>
        <w:rPr>
          <w:b/>
        </w:rPr>
        <w:t xml:space="preserve">Esimerkki 4.2524</w:t>
      </w:r>
    </w:p>
    <w:p>
      <w:r>
        <w:t xml:space="preserve">Haastaja Dominic Chavez on Rick Perryn republikaanien lobbari.</w:t>
      </w:r>
    </w:p>
    <w:p>
      <w:r>
        <w:rPr>
          <w:b/>
        </w:rPr>
        <w:t xml:space="preserve">Tulos</w:t>
      </w:r>
    </w:p>
    <w:p>
      <w:r>
        <w:t xml:space="preserve">ehdokkaiden elämäkerta</w:t>
      </w:r>
    </w:p>
    <w:p>
      <w:r>
        <w:rPr>
          <w:b/>
        </w:rPr>
        <w:t xml:space="preserve">Esimerkki 4.2525</w:t>
      </w:r>
    </w:p>
    <w:p>
      <w:r>
        <w:t xml:space="preserve">Jos otetaan huomioon kaikki ne ihmiset, jotka kamppailevat työnsaannin kanssa tai jotka ovat vain lopettaneet työnhaun, todellinen työttömyysaste on yli 15 prosenttia.</w:t>
      </w:r>
    </w:p>
    <w:p>
      <w:r>
        <w:rPr>
          <w:b/>
        </w:rPr>
        <w:t xml:space="preserve">Tulos</w:t>
      </w:r>
    </w:p>
    <w:p>
      <w:r>
        <w:t xml:space="preserve">talous</w:t>
      </w:r>
    </w:p>
    <w:p>
      <w:r>
        <w:rPr>
          <w:b/>
        </w:rPr>
        <w:t xml:space="preserve">Tulos</w:t>
      </w:r>
    </w:p>
    <w:p>
      <w:r>
        <w:t xml:space="preserve">työpaikat</w:t>
      </w:r>
    </w:p>
    <w:p>
      <w:r>
        <w:rPr>
          <w:b/>
        </w:rPr>
        <w:t xml:space="preserve">Esimerkki 4.2526</w:t>
      </w:r>
    </w:p>
    <w:p>
      <w:r>
        <w:t xml:space="preserve">Kongressin pesula suljettu hallituksen osittaisen työsulun vuoksi.</w:t>
      </w:r>
    </w:p>
    <w:p>
      <w:r>
        <w:rPr>
          <w:b/>
        </w:rPr>
        <w:t xml:space="preserve">Tulos</w:t>
      </w:r>
    </w:p>
    <w:p>
      <w:r>
        <w:t xml:space="preserve">velka</w:t>
      </w:r>
    </w:p>
    <w:p>
      <w:r>
        <w:rPr>
          <w:b/>
        </w:rPr>
        <w:t xml:space="preserve">Tulos</w:t>
      </w:r>
    </w:p>
    <w:p>
      <w:r>
        <w:t xml:space="preserve">liittovaltion talousarvio</w:t>
      </w:r>
    </w:p>
    <w:p>
      <w:r>
        <w:rPr>
          <w:b/>
        </w:rPr>
        <w:t xml:space="preserve">Esimerkki 4.2527</w:t>
      </w:r>
    </w:p>
    <w:p>
      <w:r>
        <w:t xml:space="preserve">Scott Walker leikkasi rikkaimpien veroja ja nosti 140 000 wisconsinilaisen perheen veroja.</w:t>
      </w:r>
    </w:p>
    <w:p>
      <w:r>
        <w:rPr>
          <w:b/>
        </w:rPr>
        <w:t xml:space="preserve">Tulos</w:t>
      </w:r>
    </w:p>
    <w:p>
      <w:r>
        <w:t xml:space="preserve">asuminen</w:t>
      </w:r>
    </w:p>
    <w:p>
      <w:r>
        <w:rPr>
          <w:b/>
        </w:rPr>
        <w:t xml:space="preserve">Tulos</w:t>
      </w:r>
    </w:p>
    <w:p>
      <w:r>
        <w:t xml:space="preserve">tulot</w:t>
      </w:r>
    </w:p>
    <w:p>
      <w:r>
        <w:rPr>
          <w:b/>
        </w:rPr>
        <w:t xml:space="preserve">Tulos</w:t>
      </w:r>
    </w:p>
    <w:p>
      <w:r>
        <w:t xml:space="preserve">message-machine-2014</w:t>
      </w:r>
    </w:p>
    <w:p>
      <w:r>
        <w:rPr>
          <w:b/>
        </w:rPr>
        <w:t xml:space="preserve">Tulos</w:t>
      </w:r>
    </w:p>
    <w:p>
      <w:r>
        <w:t xml:space="preserve">köyhyys</w:t>
      </w:r>
    </w:p>
    <w:p>
      <w:r>
        <w:rPr>
          <w:b/>
        </w:rPr>
        <w:t xml:space="preserve">Tulos</w:t>
      </w:r>
    </w:p>
    <w:p>
      <w:r>
        <w:t xml:space="preserve">verot</w:t>
      </w:r>
    </w:p>
    <w:p>
      <w:r>
        <w:rPr>
          <w:b/>
        </w:rPr>
        <w:t xml:space="preserve">Esimerkki 4.2528</w:t>
      </w:r>
    </w:p>
    <w:p>
      <w:r>
        <w:t xml:space="preserve">Jos työskentelet 40 tuntia viikossa ehdotetulla 10,10 dollarin vähimmäispalkalla tunnilta, pääset pois köyhyydestä.</w:t>
      </w:r>
    </w:p>
    <w:p>
      <w:r>
        <w:rPr>
          <w:b/>
        </w:rPr>
        <w:t xml:space="preserve">Tulos</w:t>
      </w:r>
    </w:p>
    <w:p>
      <w:r>
        <w:t xml:space="preserve">lapset</w:t>
      </w:r>
    </w:p>
    <w:p>
      <w:r>
        <w:rPr>
          <w:b/>
        </w:rPr>
        <w:t xml:space="preserve">Tulos</w:t>
      </w:r>
    </w:p>
    <w:p>
      <w:r>
        <w:t xml:space="preserve">talous</w:t>
      </w:r>
    </w:p>
    <w:p>
      <w:r>
        <w:rPr>
          <w:b/>
        </w:rPr>
        <w:t xml:space="preserve">Tulos</w:t>
      </w:r>
    </w:p>
    <w:p>
      <w:r>
        <w:t xml:space="preserve">perheet</w:t>
      </w:r>
    </w:p>
    <w:p>
      <w:r>
        <w:rPr>
          <w:b/>
        </w:rPr>
        <w:t xml:space="preserve">Tulos</w:t>
      </w:r>
    </w:p>
    <w:p>
      <w:r>
        <w:t xml:space="preserve">työpaikat</w:t>
      </w:r>
    </w:p>
    <w:p>
      <w:r>
        <w:rPr>
          <w:b/>
        </w:rPr>
        <w:t xml:space="preserve">Tulos</w:t>
      </w:r>
    </w:p>
    <w:p>
      <w:r>
        <w:t xml:space="preserve">köyhyys</w:t>
      </w:r>
    </w:p>
    <w:p>
      <w:r>
        <w:rPr>
          <w:b/>
        </w:rPr>
        <w:t xml:space="preserve">Esimerkki 4.2529</w:t>
      </w:r>
    </w:p>
    <w:p>
      <w:r>
        <w:t xml:space="preserve">Eräässä Coloradon sairaalassa 50 prosentilla testatuista vastasyntyneistä oli elimistössään marihuanaa.</w:t>
      </w:r>
    </w:p>
    <w:p>
      <w:r>
        <w:rPr>
          <w:b/>
        </w:rPr>
        <w:t xml:space="preserve">Tulos</w:t>
      </w:r>
    </w:p>
    <w:p>
      <w:r>
        <w:t xml:space="preserve">marihuana</w:t>
      </w:r>
    </w:p>
    <w:p>
      <w:r>
        <w:rPr>
          <w:b/>
        </w:rPr>
        <w:t xml:space="preserve">Esimerkki 4.2530</w:t>
      </w:r>
    </w:p>
    <w:p>
      <w:r>
        <w:t xml:space="preserve">Republikaanit sisällyttivät republikaanien puolueohjelmaan Akinin tarkistuksen, joka kieltää abortin jopa raiskauksen uhreille.</w:t>
      </w:r>
    </w:p>
    <w:p>
      <w:r>
        <w:rPr>
          <w:b/>
        </w:rPr>
        <w:t xml:space="preserve">Tulos</w:t>
      </w:r>
    </w:p>
    <w:p>
      <w:r>
        <w:t xml:space="preserve">abortti</w:t>
      </w:r>
    </w:p>
    <w:p>
      <w:r>
        <w:rPr>
          <w:b/>
        </w:rPr>
        <w:t xml:space="preserve">Tulos</w:t>
      </w:r>
    </w:p>
    <w:p>
      <w:r>
        <w:t xml:space="preserve">message-machine-2012</w:t>
      </w:r>
    </w:p>
    <w:p>
      <w:r>
        <w:rPr>
          <w:b/>
        </w:rPr>
        <w:t xml:space="preserve">Esimerkki 4.2531</w:t>
      </w:r>
    </w:p>
    <w:p>
      <w:r>
        <w:t xml:space="preserve">Kaupunginvaltuutettu Randi Shaden aikana Austinissa oli Teksasin korkein kaupungin velka asukasta kohti.</w:t>
      </w:r>
    </w:p>
    <w:p>
      <w:r>
        <w:rPr>
          <w:b/>
        </w:rPr>
        <w:t xml:space="preserve">Tulos</w:t>
      </w:r>
    </w:p>
    <w:p>
      <w:r>
        <w:t xml:space="preserve">kaupungin talousarvio</w:t>
      </w:r>
    </w:p>
    <w:p>
      <w:r>
        <w:rPr>
          <w:b/>
        </w:rPr>
        <w:t xml:space="preserve">Tulos</w:t>
      </w:r>
    </w:p>
    <w:p>
      <w:r>
        <w:t xml:space="preserve">kaupunginhallitus</w:t>
      </w:r>
    </w:p>
    <w:p>
      <w:r>
        <w:rPr>
          <w:b/>
        </w:rPr>
        <w:t xml:space="preserve">Esimerkki 4.2532</w:t>
      </w:r>
    </w:p>
    <w:p>
      <w:r>
        <w:t xml:space="preserve">Bruttotuloverotulot ylittävät hallinnon ennusteet tälle varainhoitovuodelle ennen Sandya.</w:t>
      </w:r>
    </w:p>
    <w:p>
      <w:r>
        <w:rPr>
          <w:b/>
        </w:rPr>
        <w:t xml:space="preserve">Tulos</w:t>
      </w:r>
    </w:p>
    <w:p>
      <w:r>
        <w:t xml:space="preserve">valtiontaloudet</w:t>
      </w:r>
    </w:p>
    <w:p>
      <w:r>
        <w:rPr>
          <w:b/>
        </w:rPr>
        <w:t xml:space="preserve">Esimerkki 4.2533</w:t>
      </w:r>
    </w:p>
    <w:p>
      <w:r>
        <w:t xml:space="preserve">Tarkistuksen 4 paikallisen version vuoksi St. Pete Beachin veronmaksajat ovat joutuneet maksamaan satojatuhansia oikeuskuluja.</w:t>
      </w:r>
    </w:p>
    <w:p>
      <w:r>
        <w:rPr>
          <w:b/>
        </w:rPr>
        <w:t xml:space="preserve">Tulos</w:t>
      </w:r>
    </w:p>
    <w:p>
      <w:r>
        <w:t xml:space="preserve">talous</w:t>
      </w:r>
    </w:p>
    <w:p>
      <w:r>
        <w:rPr>
          <w:b/>
        </w:rPr>
        <w:t xml:space="preserve">Tulos</w:t>
      </w:r>
    </w:p>
    <w:p>
      <w:r>
        <w:t xml:space="preserve">florida-muutokset</w:t>
      </w:r>
    </w:p>
    <w:p>
      <w:r>
        <w:rPr>
          <w:b/>
        </w:rPr>
        <w:t xml:space="preserve">Tulos</w:t>
      </w:r>
    </w:p>
    <w:p>
      <w:r>
        <w:t xml:space="preserve">verot</w:t>
      </w:r>
    </w:p>
    <w:p>
      <w:r>
        <w:rPr>
          <w:b/>
        </w:rPr>
        <w:t xml:space="preserve">Esimerkki 4.2534</w:t>
      </w:r>
    </w:p>
    <w:p>
      <w:r>
        <w:t xml:space="preserve">Lääkärit, sairaanhoitajat, sairaalat, jopa lääketeollisuus (ja) AARP sanovat, että terveydenhuoltouudistus on järkevä toteuttaa.</w:t>
      </w:r>
    </w:p>
    <w:p>
      <w:r>
        <w:rPr>
          <w:b/>
        </w:rPr>
        <w:t xml:space="preserve">Tulos</w:t>
      </w:r>
    </w:p>
    <w:p>
      <w:r>
        <w:t xml:space="preserve">terveydenhuolto</w:t>
      </w:r>
    </w:p>
    <w:p>
      <w:r>
        <w:rPr>
          <w:b/>
        </w:rPr>
        <w:t xml:space="preserve">Esimerkki 4.2535</w:t>
      </w:r>
    </w:p>
    <w:p>
      <w:r>
        <w:t xml:space="preserve">"Barack Obama rakastaa Che Guevaraa."</w:t>
      </w:r>
    </w:p>
    <w:p>
      <w:r>
        <w:rPr>
          <w:b/>
        </w:rPr>
        <w:t xml:space="preserve">Tulos</w:t>
      </w:r>
    </w:p>
    <w:p>
      <w:r>
        <w:t xml:space="preserve">historia</w:t>
      </w:r>
    </w:p>
    <w:p>
      <w:r>
        <w:rPr>
          <w:b/>
        </w:rPr>
        <w:t xml:space="preserve">Esimerkki 4.2536</w:t>
      </w:r>
    </w:p>
    <w:p>
      <w:r>
        <w:t xml:space="preserve">Betty Sutton ja edustajainhuoneen demokraatit leikkasivat Medicare-järjestelmästä 741 miljardia dollaria Obamacaren rahoittamiseksi.</w:t>
      </w:r>
    </w:p>
    <w:p>
      <w:r>
        <w:rPr>
          <w:b/>
        </w:rPr>
        <w:t xml:space="preserve">Tulos</w:t>
      </w:r>
    </w:p>
    <w:p>
      <w:r>
        <w:t xml:space="preserve">terveydenhuolto</w:t>
      </w:r>
    </w:p>
    <w:p>
      <w:r>
        <w:rPr>
          <w:b/>
        </w:rPr>
        <w:t xml:space="preserve">Tulos</w:t>
      </w:r>
    </w:p>
    <w:p>
      <w:r>
        <w:t xml:space="preserve">medicare</w:t>
      </w:r>
    </w:p>
    <w:p>
      <w:r>
        <w:rPr>
          <w:b/>
        </w:rPr>
        <w:t xml:space="preserve">Esimerkki 4.2537</w:t>
      </w:r>
    </w:p>
    <w:p>
      <w:r>
        <w:t xml:space="preserve">Yksi neljästä yrityksestä ei maksa penniäkään (liittovaltion tuloveroja).</w:t>
      </w:r>
    </w:p>
    <w:p>
      <w:r>
        <w:rPr>
          <w:b/>
        </w:rPr>
        <w:t xml:space="preserve">Tulos</w:t>
      </w:r>
    </w:p>
    <w:p>
      <w:r>
        <w:t xml:space="preserve">verot</w:t>
      </w:r>
    </w:p>
    <w:p>
      <w:r>
        <w:rPr>
          <w:b/>
        </w:rPr>
        <w:t xml:space="preserve">Esimerkki 4.2538</w:t>
      </w:r>
    </w:p>
    <w:p>
      <w:r>
        <w:t xml:space="preserve">Olimme yksi maan ainoista yhteisöistä, joka ei menettänyt väestöä viimeisessä väestönlaskennassa.</w:t>
      </w:r>
    </w:p>
    <w:p>
      <w:r>
        <w:rPr>
          <w:b/>
        </w:rPr>
        <w:t xml:space="preserve">Tulos</w:t>
      </w:r>
    </w:p>
    <w:p>
      <w:r>
        <w:t xml:space="preserve">väestö</w:t>
      </w:r>
    </w:p>
    <w:p>
      <w:r>
        <w:rPr>
          <w:b/>
        </w:rPr>
        <w:t xml:space="preserve">Esimerkki 4.2539</w:t>
      </w:r>
    </w:p>
    <w:p>
      <w:r>
        <w:t xml:space="preserve">Viisi kansalaistani kuoli viime viikolla rajaturvallisuusongelmien vuoksi.</w:t>
      </w:r>
    </w:p>
    <w:p>
      <w:r>
        <w:rPr>
          <w:b/>
        </w:rPr>
        <w:t xml:space="preserve">Tulos</w:t>
      </w:r>
    </w:p>
    <w:p>
      <w:r>
        <w:t xml:space="preserve">maahanmuutto</w:t>
      </w:r>
    </w:p>
    <w:p>
      <w:r>
        <w:rPr>
          <w:b/>
        </w:rPr>
        <w:t xml:space="preserve">Esimerkki 4.2540</w:t>
      </w:r>
    </w:p>
    <w:p>
      <w:r>
        <w:t xml:space="preserve">Presidentti Bushin aikana menetettiin kuukausittain enemmän työpaikkoja kolmen viime kuukauden aikana kuin presidentti Obaman aikana.</w:t>
      </w:r>
    </w:p>
    <w:p>
      <w:r>
        <w:rPr>
          <w:b/>
        </w:rPr>
        <w:t xml:space="preserve">Tulos</w:t>
      </w:r>
    </w:p>
    <w:p>
      <w:r>
        <w:t xml:space="preserve">talous</w:t>
      </w:r>
    </w:p>
    <w:p>
      <w:r>
        <w:rPr>
          <w:b/>
        </w:rPr>
        <w:t xml:space="preserve">Tulos</w:t>
      </w:r>
    </w:p>
    <w:p>
      <w:r>
        <w:t xml:space="preserve">ärsyke</w:t>
      </w:r>
    </w:p>
    <w:p>
      <w:r>
        <w:rPr>
          <w:b/>
        </w:rPr>
        <w:t xml:space="preserve">Esimerkki 4.2541</w:t>
      </w:r>
    </w:p>
    <w:p>
      <w:r>
        <w:t xml:space="preserve">Sanoo, että Yhdysvaltain vaalijärjestelmä on manipuloitu.</w:t>
      </w:r>
    </w:p>
    <w:p>
      <w:r>
        <w:rPr>
          <w:b/>
        </w:rPr>
        <w:t xml:space="preserve">Tulos</w:t>
      </w:r>
    </w:p>
    <w:p>
      <w:r>
        <w:t xml:space="preserve">vaalit</w:t>
      </w:r>
    </w:p>
    <w:p>
      <w:r>
        <w:rPr>
          <w:b/>
        </w:rPr>
        <w:t xml:space="preserve">Esimerkki 4.2542</w:t>
      </w:r>
    </w:p>
    <w:p>
      <w:r>
        <w:t xml:space="preserve">Oregonin osavaltiolla ja liittovaltion hallituksella on nyt yli miljoona hehtaaria palanutta maata, ja miljoonia puita on jätetty lahoamaan.</w:t>
      </w:r>
    </w:p>
    <w:p>
      <w:r>
        <w:rPr>
          <w:b/>
        </w:rPr>
        <w:t xml:space="preserve">Tulos</w:t>
      </w:r>
    </w:p>
    <w:p>
      <w:r>
        <w:t xml:space="preserve">ympäristö</w:t>
      </w:r>
    </w:p>
    <w:p>
      <w:r>
        <w:rPr>
          <w:b/>
        </w:rPr>
        <w:t xml:space="preserve">Esimerkki 4.2543</w:t>
      </w:r>
    </w:p>
    <w:p>
      <w:r>
        <w:t xml:space="preserve">Tämä lautakunta (Independent Payment Advisory Board) voi säännöstellä hoitoa ja kieltää tiettyjä Medicare-hoitoja, jotta Washington voi rahoittaa lisää tuhlailevia menoja.</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eläkkeelle</w:t>
      </w:r>
    </w:p>
    <w:p>
      <w:r>
        <w:rPr>
          <w:b/>
        </w:rPr>
        <w:t xml:space="preserve">Esimerkki 4.2544</w:t>
      </w:r>
    </w:p>
    <w:p>
      <w:r>
        <w:t xml:space="preserve">Dallas Cowboysin cheerleaderit ovat viihdyttäneet enemmän joukkoja maailmassa kuin Bob Hope.</w:t>
      </w:r>
    </w:p>
    <w:p>
      <w:r>
        <w:rPr>
          <w:b/>
        </w:rPr>
        <w:t xml:space="preserve">Tulos</w:t>
      </w:r>
    </w:p>
    <w:p>
      <w:r>
        <w:t xml:space="preserve">korjaukset ja päivitykset</w:t>
      </w:r>
    </w:p>
    <w:p>
      <w:r>
        <w:rPr>
          <w:b/>
        </w:rPr>
        <w:t xml:space="preserve">Tulos</w:t>
      </w:r>
    </w:p>
    <w:p>
      <w:r>
        <w:t xml:space="preserve">sotilaallinen</w:t>
      </w:r>
    </w:p>
    <w:p>
      <w:r>
        <w:rPr>
          <w:b/>
        </w:rPr>
        <w:t xml:space="preserve">Esimerkki 4.2545</w:t>
      </w:r>
    </w:p>
    <w:p>
      <w:r>
        <w:t xml:space="preserve">Pelottava tosiasia valtionvelastamme. Vuonna 1791 se oli 75 miljoonaa dollaria. Nykyään se nousee noin saman verran tunnissa.</w:t>
      </w:r>
    </w:p>
    <w:p>
      <w:r>
        <w:rPr>
          <w:b/>
        </w:rPr>
        <w:t xml:space="preserve">Tulos</w:t>
      </w:r>
    </w:p>
    <w:p>
      <w:r>
        <w:t xml:space="preserve">liittovaltion talousarvio</w:t>
      </w:r>
    </w:p>
    <w:p>
      <w:r>
        <w:rPr>
          <w:b/>
        </w:rPr>
        <w:t xml:space="preserve">Esimerkki 4.2546</w:t>
      </w:r>
    </w:p>
    <w:p>
      <w:r>
        <w:t xml:space="preserve">Sanoo, että hän sai osavaltion valtiovarainministerinä parhaat mahdolliset luottoluokitukset.</w:t>
      </w:r>
    </w:p>
    <w:p>
      <w:r>
        <w:rPr>
          <w:b/>
        </w:rPr>
        <w:t xml:space="preserve">Tulos</w:t>
      </w:r>
    </w:p>
    <w:p>
      <w:r>
        <w:t xml:space="preserve">hallituksen tehokkuus</w:t>
      </w:r>
    </w:p>
    <w:p>
      <w:r>
        <w:rPr>
          <w:b/>
        </w:rPr>
        <w:t xml:space="preserve">Tulos</w:t>
      </w:r>
    </w:p>
    <w:p>
      <w:r>
        <w:t xml:space="preserve">job-accomplishments</w:t>
      </w:r>
    </w:p>
    <w:p>
      <w:r>
        <w:rPr>
          <w:b/>
        </w:rPr>
        <w:t xml:space="preserve">Tulos</w:t>
      </w:r>
    </w:p>
    <w:p>
      <w:r>
        <w:t xml:space="preserve">message-machine-2012</w:t>
      </w:r>
    </w:p>
    <w:p>
      <w:r>
        <w:rPr>
          <w:b/>
        </w:rPr>
        <w:t xml:space="preserve">Esimerkki 4.2547</w:t>
      </w:r>
    </w:p>
    <w:p>
      <w:r>
        <w:t xml:space="preserve">Viisitoista vuotta sitten tuolla alueella ei saanut edes pizzaa toimitettuna.</w:t>
      </w:r>
    </w:p>
    <w:p>
      <w:r>
        <w:rPr>
          <w:b/>
        </w:rPr>
        <w:t xml:space="preserve">Tulos</w:t>
      </w:r>
    </w:p>
    <w:p>
      <w:r>
        <w:t xml:space="preserve">ehdokkaiden elämäkerta</w:t>
      </w:r>
    </w:p>
    <w:p>
      <w:r>
        <w:rPr>
          <w:b/>
        </w:rPr>
        <w:t xml:space="preserve">Tulos</w:t>
      </w:r>
    </w:p>
    <w:p>
      <w:r>
        <w:t xml:space="preserve">urbaani</w:t>
      </w:r>
    </w:p>
    <w:p>
      <w:r>
        <w:rPr>
          <w:b/>
        </w:rPr>
        <w:t xml:space="preserve">Esimerkki 4.2548</w:t>
      </w:r>
    </w:p>
    <w:p>
      <w:r>
        <w:t xml:space="preserve">Romneycare on ylhäältä alaspäin suuntautuva, hallituksen hallinnoima terveydenhuoltojärjestelmä.</w:t>
      </w:r>
    </w:p>
    <w:p>
      <w:r>
        <w:rPr>
          <w:b/>
        </w:rPr>
        <w:t xml:space="preserve">Tulos</w:t>
      </w:r>
    </w:p>
    <w:p>
      <w:r>
        <w:t xml:space="preserve">terveydenhuolto</w:t>
      </w:r>
    </w:p>
    <w:p>
      <w:r>
        <w:rPr>
          <w:b/>
        </w:rPr>
        <w:t xml:space="preserve">Esimerkki 4.2549</w:t>
      </w:r>
    </w:p>
    <w:p>
      <w:r>
        <w:t xml:space="preserve">Capitolin rotunda tehtiin itse asiassa kutsumaan ihmisiä sisään ja ottamaan vastaan mielenosoituksia.</w:t>
      </w:r>
    </w:p>
    <w:p>
      <w:r>
        <w:rPr>
          <w:b/>
        </w:rPr>
        <w:t xml:space="preserve">Tulos</w:t>
      </w:r>
    </w:p>
    <w:p>
      <w:r>
        <w:t xml:space="preserve">legal-issues</w:t>
      </w:r>
    </w:p>
    <w:p>
      <w:r>
        <w:rPr>
          <w:b/>
        </w:rPr>
        <w:t xml:space="preserve">Esimerkki 4.2550</w:t>
      </w:r>
    </w:p>
    <w:p>
      <w:r>
        <w:t xml:space="preserve">"Sanoin kaksi vuotta sitten, että Fannie- ja Freddie-asiat ovat hyvin vakava ongelma, ja meidän on työskenneltävä sen parissa."</w:t>
      </w:r>
    </w:p>
    <w:p>
      <w:r>
        <w:rPr>
          <w:b/>
        </w:rPr>
        <w:t xml:space="preserve">Tulos</w:t>
      </w:r>
    </w:p>
    <w:p>
      <w:r>
        <w:t xml:space="preserve">talous</w:t>
      </w:r>
    </w:p>
    <w:p>
      <w:r>
        <w:rPr>
          <w:b/>
        </w:rPr>
        <w:t xml:space="preserve">Tulos</w:t>
      </w:r>
    </w:p>
    <w:p>
      <w:r>
        <w:t xml:space="preserve">asuminen</w:t>
      </w:r>
    </w:p>
    <w:p>
      <w:r>
        <w:rPr>
          <w:b/>
        </w:rPr>
        <w:t xml:space="preserve">Tulos</w:t>
      </w:r>
    </w:p>
    <w:p>
      <w:r>
        <w:t xml:space="preserve">markkinasääntely</w:t>
      </w:r>
    </w:p>
    <w:p>
      <w:r>
        <w:rPr>
          <w:b/>
        </w:rPr>
        <w:t xml:space="preserve">Esimerkki 4.2551</w:t>
      </w:r>
    </w:p>
    <w:p>
      <w:r>
        <w:t xml:space="preserve">sanoo, ettei hän ole vielä saanut vastausta Barack Obamalta elokuussa 2010 lähettämäänsä kirjeeseen, jossa hän esitti rajaturvallisuusvaatimuksia.</w:t>
      </w:r>
    </w:p>
    <w:p>
      <w:r>
        <w:rPr>
          <w:b/>
        </w:rPr>
        <w:t xml:space="preserve">Tulos</w:t>
      </w:r>
    </w:p>
    <w:p>
      <w:r>
        <w:t xml:space="preserve">maahanmuutto</w:t>
      </w:r>
    </w:p>
    <w:p>
      <w:r>
        <w:rPr>
          <w:b/>
        </w:rPr>
        <w:t xml:space="preserve">Esimerkki 4.2552</w:t>
      </w:r>
    </w:p>
    <w:p>
      <w:r>
        <w:t xml:space="preserve">Vuosittain ammutaan enemmän esikoululaisia kuin poliiseja kuolee virkatehtävissä.</w:t>
      </w:r>
    </w:p>
    <w:p>
      <w:r>
        <w:rPr>
          <w:b/>
        </w:rPr>
        <w:t xml:space="preserve">Tulos</w:t>
      </w:r>
    </w:p>
    <w:p>
      <w:r>
        <w:t xml:space="preserve">aseet</w:t>
      </w:r>
    </w:p>
    <w:p>
      <w:r>
        <w:rPr>
          <w:b/>
        </w:rPr>
        <w:t xml:space="preserve">Esimerkki 4.2553</w:t>
      </w:r>
    </w:p>
    <w:p>
      <w:r>
        <w:t xml:space="preserve">Terveydenhuoltouudistus vähentää alijäämää lähes 1,2 biljoonaa dollaria seuraavien kahden vuosikymmenen aikana.</w:t>
      </w:r>
    </w:p>
    <w:p>
      <w:r>
        <w:rPr>
          <w:b/>
        </w:rPr>
        <w:t xml:space="preserve">Tulos</w:t>
      </w:r>
    </w:p>
    <w:p>
      <w:r>
        <w:t xml:space="preserve">alijäämä</w:t>
      </w:r>
    </w:p>
    <w:p>
      <w:r>
        <w:rPr>
          <w:b/>
        </w:rPr>
        <w:t xml:space="preserve">Tulos</w:t>
      </w:r>
    </w:p>
    <w:p>
      <w:r>
        <w:t xml:space="preserve">talous</w:t>
      </w:r>
    </w:p>
    <w:p>
      <w:r>
        <w:rPr>
          <w:b/>
        </w:rPr>
        <w:t xml:space="preserve">Tulos</w:t>
      </w:r>
    </w:p>
    <w:p>
      <w:r>
        <w:t xml:space="preserve">terveydenhuolto</w:t>
      </w:r>
    </w:p>
    <w:p>
      <w:r>
        <w:rPr>
          <w:b/>
        </w:rPr>
        <w:t xml:space="preserve">Esimerkki 4.2554</w:t>
      </w:r>
    </w:p>
    <w:p>
      <w:r>
        <w:t xml:space="preserve">Sanoo, että Hillary Clinton poisti kaikki sähköpostinsa, vaikka kongressi olisi voinut kutsua ne takaisin ja tutkia ne.</w:t>
      </w:r>
    </w:p>
    <w:p>
      <w:r>
        <w:rPr>
          <w:b/>
        </w:rPr>
        <w:t xml:space="preserve">Tulos</w:t>
      </w:r>
    </w:p>
    <w:p>
      <w:r>
        <w:t xml:space="preserve">ehdokkaiden elämäkerta</w:t>
      </w:r>
    </w:p>
    <w:p>
      <w:r>
        <w:rPr>
          <w:b/>
        </w:rPr>
        <w:t xml:space="preserve">Esimerkki 4.2555</w:t>
      </w:r>
    </w:p>
    <w:p>
      <w:r>
        <w:t xml:space="preserve">Yli 214 000 lääkäriä jättäytyy pois Obamacare-pörssistä.</w:t>
      </w:r>
    </w:p>
    <w:p>
      <w:r>
        <w:rPr>
          <w:b/>
        </w:rPr>
        <w:t xml:space="preserve">Tulos</w:t>
      </w:r>
    </w:p>
    <w:p>
      <w:r>
        <w:t xml:space="preserve">terveydenhuolto</w:t>
      </w:r>
    </w:p>
    <w:p>
      <w:r>
        <w:rPr>
          <w:b/>
        </w:rPr>
        <w:t xml:space="preserve">Esimerkki 4.2556</w:t>
      </w:r>
    </w:p>
    <w:p>
      <w:r>
        <w:t xml:space="preserve">Osavaltion vuosien 2011-2013 talousarviossa julkisten koulujen kokonaisrahoitusta leikataan 1,6 miljardilla dollarilla.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verot</w:t>
      </w:r>
    </w:p>
    <w:p>
      <w:r>
        <w:rPr>
          <w:b/>
        </w:rPr>
        <w:t xml:space="preserve">Esimerkki 4.2557</w:t>
      </w:r>
    </w:p>
    <w:p>
      <w:r>
        <w:t xml:space="preserve">Amerikkalaiset eivät ole saaneet palkankorotusta 15 vuoteen.</w:t>
      </w:r>
    </w:p>
    <w:p>
      <w:r>
        <w:rPr>
          <w:b/>
        </w:rPr>
        <w:t xml:space="preserve">Tulos</w:t>
      </w:r>
    </w:p>
    <w:p>
      <w:r>
        <w:t xml:space="preserve">tulot</w:t>
      </w:r>
    </w:p>
    <w:p>
      <w:r>
        <w:rPr>
          <w:b/>
        </w:rPr>
        <w:t xml:space="preserve">Esimerkki 4.2558</w:t>
      </w:r>
    </w:p>
    <w:p>
      <w:r>
        <w:t xml:space="preserve">Sanoo, että Abbott Laboratoriesille myönnetty 12,5 miljoonan dollarin kannustinsopimus, jonka hän hyväksyi, sisälsi vahvan suojan veronmaksajille, jos työpaikkojen luomista koskevia tavoitteita ei saavuteta.</w:t>
      </w:r>
    </w:p>
    <w:p>
      <w:r>
        <w:rPr>
          <w:b/>
        </w:rPr>
        <w:t xml:space="preserve">Tulos</w:t>
      </w:r>
    </w:p>
    <w:p>
      <w:r>
        <w:t xml:space="preserve">työpaikat</w:t>
      </w:r>
    </w:p>
    <w:p>
      <w:r>
        <w:rPr>
          <w:b/>
        </w:rPr>
        <w:t xml:space="preserve">Tulos</w:t>
      </w:r>
    </w:p>
    <w:p>
      <w:r>
        <w:t xml:space="preserve">valtion talousarvio</w:t>
      </w:r>
    </w:p>
    <w:p>
      <w:r>
        <w:rPr>
          <w:b/>
        </w:rPr>
        <w:t xml:space="preserve">Esimerkki 4.2559</w:t>
      </w:r>
    </w:p>
    <w:p>
      <w:r>
        <w:t xml:space="preserve">"Meillä oli kaksipuolueinen lainsäädäntö, joka meni läpi senaatissa", joka olisi estänyt AIG:n kaltaiset bonukset, "ja sitten se jotenkin mystisesti katosi".</w:t>
      </w:r>
    </w:p>
    <w:p>
      <w:r>
        <w:rPr>
          <w:b/>
        </w:rPr>
        <w:t xml:space="preserve">Tulos</w:t>
      </w:r>
    </w:p>
    <w:p>
      <w:r>
        <w:t xml:space="preserve">yritykset</w:t>
      </w:r>
    </w:p>
    <w:p>
      <w:r>
        <w:rPr>
          <w:b/>
        </w:rPr>
        <w:t xml:space="preserve">Tulos</w:t>
      </w:r>
    </w:p>
    <w:p>
      <w:r>
        <w:t xml:space="preserve">talous</w:t>
      </w:r>
    </w:p>
    <w:p>
      <w:r>
        <w:rPr>
          <w:b/>
        </w:rPr>
        <w:t xml:space="preserve">Esimerkki 4.2560</w:t>
      </w:r>
    </w:p>
    <w:p>
      <w:r>
        <w:t xml:space="preserve">Yhdysvalloissa on yksi maailman korkeimmista yhtiöverokannoista.</w:t>
      </w:r>
    </w:p>
    <w:p>
      <w:r>
        <w:rPr>
          <w:b/>
        </w:rPr>
        <w:t xml:space="preserve">Tulos</w:t>
      </w:r>
    </w:p>
    <w:p>
      <w:r>
        <w:t xml:space="preserve">yritykset</w:t>
      </w:r>
    </w:p>
    <w:p>
      <w:r>
        <w:rPr>
          <w:b/>
        </w:rPr>
        <w:t xml:space="preserve">Tulos</w:t>
      </w:r>
    </w:p>
    <w:p>
      <w:r>
        <w:t xml:space="preserve">talous</w:t>
      </w:r>
    </w:p>
    <w:p>
      <w:r>
        <w:rPr>
          <w:b/>
        </w:rPr>
        <w:t xml:space="preserve">Tulos</w:t>
      </w:r>
    </w:p>
    <w:p>
      <w:r>
        <w:t xml:space="preserve">verot</w:t>
      </w:r>
    </w:p>
    <w:p>
      <w:r>
        <w:rPr>
          <w:b/>
        </w:rPr>
        <w:t xml:space="preserve">Esimerkki 4.2561</w:t>
      </w:r>
    </w:p>
    <w:p>
      <w:r>
        <w:t xml:space="preserve">"Barack (Obamalla) on yksi suurimmista rahoittajistaan, Exelon Corporation, joka on käyttänyt miljoonia dollareita yrittäessään saada Yucca Mountainista jätteiden varastointipaikan."</w:t>
      </w:r>
    </w:p>
    <w:p>
      <w:r>
        <w:rPr>
          <w:b/>
        </w:rPr>
        <w:t xml:space="preserve">Tulos</w:t>
      </w:r>
    </w:p>
    <w:p>
      <w:r>
        <w:t xml:space="preserve">etiikka</w:t>
      </w:r>
    </w:p>
    <w:p>
      <w:r>
        <w:rPr>
          <w:b/>
        </w:rPr>
        <w:t xml:space="preserve">Esimerkki 4.2562</w:t>
      </w:r>
    </w:p>
    <w:p>
      <w:r>
        <w:t xml:space="preserve">Bill White on syrjivä. Hän vie työpaikat afroamerikkalaisilta ja antaa ne ystävilleen.</w:t>
      </w:r>
    </w:p>
    <w:p>
      <w:r>
        <w:rPr>
          <w:b/>
        </w:rPr>
        <w:t xml:space="preserve">Tulos</w:t>
      </w:r>
    </w:p>
    <w:p>
      <w:r>
        <w:t xml:space="preserve">monimuotoisuus</w:t>
      </w:r>
    </w:p>
    <w:p>
      <w:r>
        <w:rPr>
          <w:b/>
        </w:rPr>
        <w:t xml:space="preserve">Esimerkki 4.2563</w:t>
      </w:r>
    </w:p>
    <w:p>
      <w:r>
        <w:t xml:space="preserve">Verotuksen ja lainanoton perintö rampautti talouden, jonka saimme perinnöksi kaksi vuotta sitten.</w:t>
      </w:r>
    </w:p>
    <w:p>
      <w:r>
        <w:rPr>
          <w:b/>
        </w:rPr>
        <w:t xml:space="preserve">Tulos</w:t>
      </w:r>
    </w:p>
    <w:p>
      <w:r>
        <w:t xml:space="preserve">korjaukset ja päivitykset</w:t>
      </w:r>
    </w:p>
    <w:p>
      <w:r>
        <w:rPr>
          <w:b/>
        </w:rPr>
        <w:t xml:space="preserve">Tulos</w:t>
      </w:r>
    </w:p>
    <w:p>
      <w:r>
        <w:t xml:space="preserve">talous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4.2564</w:t>
      </w:r>
    </w:p>
    <w:p>
      <w:r>
        <w:t xml:space="preserve">Arizonan osavaltion koulutuslautakunnan laiminlyönti ilmoittaa opettajista, joiden pätevyys on peruutettu tai peruutettu väliaikaisesti ... johti oppilaan kuolemaan.</w:t>
      </w:r>
    </w:p>
    <w:p>
      <w:r>
        <w:rPr>
          <w:b/>
        </w:rPr>
        <w:t xml:space="preserve">Tulos</w:t>
      </w:r>
    </w:p>
    <w:p>
      <w:r>
        <w:t xml:space="preserve">koulutus</w:t>
      </w:r>
    </w:p>
    <w:p>
      <w:r>
        <w:rPr>
          <w:b/>
        </w:rPr>
        <w:t xml:space="preserve">Esimerkki 4.2565</w:t>
      </w:r>
    </w:p>
    <w:p>
      <w:r>
        <w:t xml:space="preserve">"Arizonan osavaltion lainvalvontaviranomaiset tukevat" osavaltion uutta maahanmuuttolakia.</w:t>
      </w:r>
    </w:p>
    <w:p>
      <w:r>
        <w:rPr>
          <w:b/>
        </w:rPr>
        <w:t xml:space="preserve">Tulos</w:t>
      </w:r>
    </w:p>
    <w:p>
      <w:r>
        <w:t xml:space="preserve">maahanmuutto</w:t>
      </w:r>
    </w:p>
    <w:p>
      <w:r>
        <w:rPr>
          <w:b/>
        </w:rPr>
        <w:t xml:space="preserve">Esimerkki 4.2566</w:t>
      </w:r>
    </w:p>
    <w:p>
      <w:r>
        <w:t xml:space="preserve">Charlie Crist "käytti outoa veto-oikeuttaan" 9,7 miljoonaa dollaria Floridan yliopiston opetussairaalalle, vaikka hän oli aiemmin väittänyt, että budjettipyyntö oli perusteltu."</w:t>
      </w:r>
    </w:p>
    <w:p>
      <w:r>
        <w:rPr>
          <w:b/>
        </w:rPr>
        <w:t xml:space="preserve">Tulos</w:t>
      </w:r>
    </w:p>
    <w:p>
      <w:r>
        <w:t xml:space="preserve">terveydenhuolto</w:t>
      </w:r>
    </w:p>
    <w:p>
      <w:r>
        <w:rPr>
          <w:b/>
        </w:rPr>
        <w:t xml:space="preserve">Tulos</w:t>
      </w:r>
    </w:p>
    <w:p>
      <w:r>
        <w:t xml:space="preserve">valtion talousarvio</w:t>
      </w:r>
    </w:p>
    <w:p>
      <w:r>
        <w:rPr>
          <w:b/>
        </w:rPr>
        <w:t xml:space="preserve">Esimerkki 4.2567</w:t>
      </w:r>
    </w:p>
    <w:p>
      <w:r>
        <w:t xml:space="preserve">Obama luo uuden veron joulukuusille, maksut siirtyvät kuluttajille.</w:t>
      </w:r>
    </w:p>
    <w:p>
      <w:r>
        <w:rPr>
          <w:b/>
        </w:rPr>
        <w:t xml:space="preserve">Tulos</w:t>
      </w:r>
    </w:p>
    <w:p>
      <w:r>
        <w:t xml:space="preserve">maatalous</w:t>
      </w:r>
    </w:p>
    <w:p>
      <w:r>
        <w:rPr>
          <w:b/>
        </w:rPr>
        <w:t xml:space="preserve">Tulos</w:t>
      </w:r>
    </w:p>
    <w:p>
      <w:r>
        <w:t xml:space="preserve">verot</w:t>
      </w:r>
    </w:p>
    <w:p>
      <w:r>
        <w:rPr>
          <w:b/>
        </w:rPr>
        <w:t xml:space="preserve">Esimerkki 4.2568</w:t>
      </w:r>
    </w:p>
    <w:p>
      <w:r>
        <w:t xml:space="preserve">Se, että 59 Phillyn kaupunginosassa ei ollut yhtään ääntä Romneylle vuonna 2012, on (a) matemaattinen ja tilastollinen mahdottomuus.</w:t>
      </w:r>
    </w:p>
    <w:p>
      <w:r>
        <w:rPr>
          <w:b/>
        </w:rPr>
        <w:t xml:space="preserve">Tulos</w:t>
      </w:r>
    </w:p>
    <w:p>
      <w:r>
        <w:t xml:space="preserve">vaalit</w:t>
      </w:r>
    </w:p>
    <w:p>
      <w:r>
        <w:rPr>
          <w:b/>
        </w:rPr>
        <w:t xml:space="preserve">Esimerkki 4.2569</w:t>
      </w:r>
    </w:p>
    <w:p>
      <w:r>
        <w:t xml:space="preserve">Noin 70 prosenttia republikaaneista koko maassa ... ei usko, että Donald Trump on oikea mies Hillary Clintonin vastustajaksi marraskuussa.</w:t>
      </w:r>
    </w:p>
    <w:p>
      <w:r>
        <w:rPr>
          <w:b/>
        </w:rPr>
        <w:t xml:space="preserve">Tulos</w:t>
      </w:r>
    </w:p>
    <w:p>
      <w:r>
        <w:t xml:space="preserve">vaalit</w:t>
      </w:r>
    </w:p>
    <w:p>
      <w:r>
        <w:rPr>
          <w:b/>
        </w:rPr>
        <w:t xml:space="preserve">Tulos</w:t>
      </w:r>
    </w:p>
    <w:p>
      <w:r>
        <w:t xml:space="preserve">kyselyt</w:t>
      </w:r>
    </w:p>
    <w:p>
      <w:r>
        <w:rPr>
          <w:b/>
        </w:rPr>
        <w:t xml:space="preserve">Esimerkki 4.2570</w:t>
      </w:r>
    </w:p>
    <w:p>
      <w:r>
        <w:t xml:space="preserve">Naiset ansaitsevat edelleen noin 77 senttiä jokaista dollaria kohden, jonka mies ansaitsee samasta työstä.</w:t>
      </w:r>
    </w:p>
    <w:p>
      <w:r>
        <w:rPr>
          <w:b/>
        </w:rPr>
        <w:t xml:space="preserve">Tulos</w:t>
      </w:r>
    </w:p>
    <w:p>
      <w:r>
        <w:t xml:space="preserve">työpaikat</w:t>
      </w:r>
    </w:p>
    <w:p>
      <w:r>
        <w:rPr>
          <w:b/>
        </w:rPr>
        <w:t xml:space="preserve">Tulos</w:t>
      </w:r>
    </w:p>
    <w:p>
      <w:r>
        <w:t xml:space="preserve">naiset</w:t>
      </w:r>
    </w:p>
    <w:p>
      <w:r>
        <w:rPr>
          <w:b/>
        </w:rPr>
        <w:t xml:space="preserve">Tulos</w:t>
      </w:r>
    </w:p>
    <w:p>
      <w:r>
        <w:t xml:space="preserve">työntekijät</w:t>
      </w:r>
    </w:p>
    <w:p>
      <w:r>
        <w:rPr>
          <w:b/>
        </w:rPr>
        <w:t xml:space="preserve">Esimerkki 4.2571</w:t>
      </w:r>
    </w:p>
    <w:p>
      <w:r>
        <w:t xml:space="preserve">Donald Trump sanoo, että kaikki meksikolaiset ovat raiskaajia.</w:t>
      </w:r>
    </w:p>
    <w:p>
      <w:r>
        <w:rPr>
          <w:b/>
        </w:rPr>
        <w:t xml:space="preserve">Tulos</w:t>
      </w:r>
    </w:p>
    <w:p>
      <w:r>
        <w:t xml:space="preserve">maahanmuutto</w:t>
      </w:r>
    </w:p>
    <w:p>
      <w:r>
        <w:rPr>
          <w:b/>
        </w:rPr>
        <w:t xml:space="preserve">Esimerkki 4.2572</w:t>
      </w:r>
    </w:p>
    <w:p>
      <w:r>
        <w:t xml:space="preserve">"Edustajainhuoneen puhemies Nancy Pelosi sanoi tällä viikolla, että demokraattien on hyväksyttävä kauhea terveydenhuoltolakiehdotuksensa, jotta amerikkalaiset voivat itse asiassa saada selville, mitä siinä on."</w:t>
      </w:r>
    </w:p>
    <w:p>
      <w:r>
        <w:rPr>
          <w:b/>
        </w:rPr>
        <w:t xml:space="preserve">Tulos</w:t>
      </w:r>
    </w:p>
    <w:p>
      <w:r>
        <w:t xml:space="preserve">terveydenhuolto</w:t>
      </w:r>
    </w:p>
    <w:p>
      <w:r>
        <w:rPr>
          <w:b/>
        </w:rPr>
        <w:t xml:space="preserve">Esimerkki 4.2573</w:t>
      </w:r>
    </w:p>
    <w:p>
      <w:r>
        <w:t xml:space="preserve">2008: Obaman valintaan 400 miljoonaa dollaria.</w:t>
      </w:r>
    </w:p>
    <w:p>
      <w:r>
        <w:rPr>
          <w:b/>
        </w:rPr>
        <w:t xml:space="preserve">Tulos</w:t>
      </w:r>
    </w:p>
    <w:p>
      <w:r>
        <w:t xml:space="preserve">kampanjarahoitus</w:t>
      </w:r>
    </w:p>
    <w:p>
      <w:r>
        <w:rPr>
          <w:b/>
        </w:rPr>
        <w:t xml:space="preserve">Tulos</w:t>
      </w:r>
    </w:p>
    <w:p>
      <w:r>
        <w:t xml:space="preserve">vaalit</w:t>
      </w:r>
    </w:p>
    <w:p>
      <w:r>
        <w:rPr>
          <w:b/>
        </w:rPr>
        <w:t xml:space="preserve">Esimerkki 4.2574</w:t>
      </w:r>
    </w:p>
    <w:p>
      <w:r>
        <w:t xml:space="preserve">Teksasin lukiosta valmistuvien on läpäistävä Algebra II voidakseen päästä automaattisesti osavaltion julkisiin yliopistoihin.</w:t>
      </w:r>
    </w:p>
    <w:p>
      <w:r>
        <w:rPr>
          <w:b/>
        </w:rPr>
        <w:t xml:space="preserve">Tulos</w:t>
      </w:r>
    </w:p>
    <w:p>
      <w:r>
        <w:t xml:space="preserve">koulutus</w:t>
      </w:r>
    </w:p>
    <w:p>
      <w:r>
        <w:rPr>
          <w:b/>
        </w:rPr>
        <w:t xml:space="preserve">Esimerkki 4.2575</w:t>
      </w:r>
    </w:p>
    <w:p>
      <w:r>
        <w:t xml:space="preserve">Israel on kolmen viime viikon aikana tappanut enemmän palestiinalaislapsia, yli 200, kuin sotilasoperaatioissa vuodesta 2006 lähtien yhteensä on kuollut israelilaissotilaita.</w:t>
      </w:r>
    </w:p>
    <w:p>
      <w:r>
        <w:rPr>
          <w:b/>
        </w:rPr>
        <w:t xml:space="preserve">Tulos</w:t>
      </w:r>
    </w:p>
    <w:p>
      <w:r>
        <w:t xml:space="preserve">lapset</w:t>
      </w:r>
    </w:p>
    <w:p>
      <w:r>
        <w:rPr>
          <w:b/>
        </w:rPr>
        <w:t xml:space="preserve">Tulos</w:t>
      </w:r>
    </w:p>
    <w:p>
      <w:r>
        <w:t xml:space="preserve">ulkopolitiikka</w:t>
      </w:r>
    </w:p>
    <w:p>
      <w:r>
        <w:rPr>
          <w:b/>
        </w:rPr>
        <w:t xml:space="preserve">Tulos</w:t>
      </w:r>
    </w:p>
    <w:p>
      <w:r>
        <w:t xml:space="preserve">israel</w:t>
      </w:r>
    </w:p>
    <w:p>
      <w:r>
        <w:rPr>
          <w:b/>
        </w:rPr>
        <w:t xml:space="preserve">Tulos</w:t>
      </w:r>
    </w:p>
    <w:p>
      <w:r>
        <w:t xml:space="preserve">sotilaallinen</w:t>
      </w:r>
    </w:p>
    <w:p>
      <w:r>
        <w:rPr>
          <w:b/>
        </w:rPr>
        <w:t xml:space="preserve">Esimerkki 4.2576</w:t>
      </w:r>
    </w:p>
    <w:p>
      <w:r>
        <w:t xml:space="preserve">"Valmistumisprosenttimme on korkein koskaan."</w:t>
      </w:r>
    </w:p>
    <w:p>
      <w:r>
        <w:rPr>
          <w:b/>
        </w:rPr>
        <w:t xml:space="preserve">Tulos</w:t>
      </w:r>
    </w:p>
    <w:p>
      <w:r>
        <w:t xml:space="preserve">koulutus</w:t>
      </w:r>
    </w:p>
    <w:p>
      <w:r>
        <w:rPr>
          <w:b/>
        </w:rPr>
        <w:t xml:space="preserve">Esimerkki 4.2577</w:t>
      </w:r>
    </w:p>
    <w:p>
      <w:r>
        <w:t xml:space="preserve">Terroristivangit eivät kuuluneet Geneven yleissopimuksen soveltamisalaan. He olivat laittomia taistelijoita. Näissä olosuhteissa heillä ei ollut oikeutta tavanomaisiin kohteluihin ja kohteluun.</w:t>
      </w:r>
    </w:p>
    <w:p>
      <w:r>
        <w:rPr>
          <w:b/>
        </w:rPr>
        <w:t xml:space="preserve">Tulos</w:t>
      </w:r>
    </w:p>
    <w:p>
      <w:r>
        <w:t xml:space="preserve">ulkopolitiikka</w:t>
      </w:r>
    </w:p>
    <w:p>
      <w:r>
        <w:rPr>
          <w:b/>
        </w:rPr>
        <w:t xml:space="preserve">Tulos</w:t>
      </w:r>
    </w:p>
    <w:p>
      <w:r>
        <w:t xml:space="preserve">legal-issues</w:t>
      </w:r>
    </w:p>
    <w:p>
      <w:r>
        <w:rPr>
          <w:b/>
        </w:rPr>
        <w:t xml:space="preserve">Tulos</w:t>
      </w:r>
    </w:p>
    <w:p>
      <w:r>
        <w:t xml:space="preserve">terrorismi</w:t>
      </w:r>
    </w:p>
    <w:p>
      <w:r>
        <w:rPr>
          <w:b/>
        </w:rPr>
        <w:t xml:space="preserve">Esimerkki 4.2578</w:t>
      </w:r>
    </w:p>
    <w:p>
      <w:r>
        <w:t xml:space="preserve">Patrick Murphy kannattaa yleisesti omistettujen puoliautomaattisten ampuma-aseiden asekieltoa, joita käytetään metsästykseen, vapaa-ajan ammuntaan ja itsepuolustukseen.</w:t>
      </w:r>
    </w:p>
    <w:p>
      <w:r>
        <w:rPr>
          <w:b/>
        </w:rPr>
        <w:t xml:space="preserve">Tulos</w:t>
      </w:r>
    </w:p>
    <w:p>
      <w:r>
        <w:t xml:space="preserve">aseet</w:t>
      </w:r>
    </w:p>
    <w:p>
      <w:r>
        <w:rPr>
          <w:b/>
        </w:rPr>
        <w:t xml:space="preserve">Esimerkki 4.2579</w:t>
      </w:r>
    </w:p>
    <w:p>
      <w:r>
        <w:t xml:space="preserve">Monet tutkimukset osoittavat, että mitä pidempään ihmiset saavat työttömyysturvaa, sitä vähemmän he haluavat tehdä työtä.</w:t>
      </w:r>
    </w:p>
    <w:p>
      <w:r>
        <w:rPr>
          <w:b/>
        </w:rPr>
        <w:t xml:space="preserve">Tulos</w:t>
      </w:r>
    </w:p>
    <w:p>
      <w:r>
        <w:t xml:space="preserve">talous</w:t>
      </w:r>
    </w:p>
    <w:p>
      <w:r>
        <w:rPr>
          <w:b/>
        </w:rPr>
        <w:t xml:space="preserve">Tulos</w:t>
      </w:r>
    </w:p>
    <w:p>
      <w:r>
        <w:t xml:space="preserve">työntekijät</w:t>
      </w:r>
    </w:p>
    <w:p>
      <w:r>
        <w:rPr>
          <w:b/>
        </w:rPr>
        <w:t xml:space="preserve">Esimerkki 4.2580</w:t>
      </w:r>
    </w:p>
    <w:p>
      <w:r>
        <w:t xml:space="preserve">Mary Burkesin mukaan osavaltion vuosien 2007-2009 talousarvio sisälsi 1,8 miljardin dollarin veronkorotuksen - joka maksaa jokaiselle osavaltion miehelle, naiselle ja lapselle 310 dollaria lisää.</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4.2581</w:t>
      </w:r>
    </w:p>
    <w:p>
      <w:r>
        <w:t xml:space="preserve">Nykyisen lain mukaan, jos menet deittisivustolle ja sanot olevasi 32-vuotias ja oletkin 42-vuotias, olet syyllistynyt rikkomukseen.</w:t>
      </w:r>
    </w:p>
    <w:p>
      <w:r>
        <w:rPr>
          <w:b/>
        </w:rPr>
        <w:t xml:space="preserve">Tulos</w:t>
      </w:r>
    </w:p>
    <w:p>
      <w:r>
        <w:t xml:space="preserve">legal-issues</w:t>
      </w:r>
    </w:p>
    <w:p>
      <w:r>
        <w:rPr>
          <w:b/>
        </w:rPr>
        <w:t xml:space="preserve">Tulos</w:t>
      </w:r>
    </w:p>
    <w:p>
      <w:r>
        <w:t xml:space="preserve">pop-kulttuuri</w:t>
      </w:r>
    </w:p>
    <w:p>
      <w:r>
        <w:rPr>
          <w:b/>
        </w:rPr>
        <w:t xml:space="preserve">Tulos</w:t>
      </w:r>
    </w:p>
    <w:p>
      <w:r>
        <w:t xml:space="preserve">teknologia</w:t>
      </w:r>
    </w:p>
    <w:p>
      <w:r>
        <w:rPr>
          <w:b/>
        </w:rPr>
        <w:t xml:space="preserve">Esimerkki 4.2582</w:t>
      </w:r>
    </w:p>
    <w:p>
      <w:r>
        <w:t xml:space="preserve">Norcrossin kaupunginvaltuustolle ehdotetut korotukset asettaisivat sen samalle viivalle kuin muut halutun kokoiset yhteisöt.</w:t>
      </w:r>
    </w:p>
    <w:p>
      <w:r>
        <w:rPr>
          <w:b/>
        </w:rPr>
        <w:t xml:space="preserve">Tulos</w:t>
      </w:r>
    </w:p>
    <w:p>
      <w:r>
        <w:t xml:space="preserve">kaupungin talousarvio</w:t>
      </w:r>
    </w:p>
    <w:p>
      <w:r>
        <w:rPr>
          <w:b/>
        </w:rPr>
        <w:t xml:space="preserve">Tulos</w:t>
      </w:r>
    </w:p>
    <w:p>
      <w:r>
        <w:t xml:space="preserve">kaupunginhallitus</w:t>
      </w:r>
    </w:p>
    <w:p>
      <w:r>
        <w:rPr>
          <w:b/>
        </w:rPr>
        <w:t xml:space="preserve">Esimerkki 4.2583</w:t>
      </w:r>
    </w:p>
    <w:p>
      <w:r>
        <w:t xml:space="preserve">Yhdysvalloissa ei ole koskaan ollut [kaupallisen ydin]reaktorin aiheuttamaa kuolemantapausta, ei edes Three Mile Islandin onnettomuuden yhteydessä 1970-luvulla.</w:t>
      </w:r>
    </w:p>
    <w:p>
      <w:r>
        <w:rPr>
          <w:b/>
        </w:rPr>
        <w:t xml:space="preserve">Tulos</w:t>
      </w:r>
    </w:p>
    <w:p>
      <w:r>
        <w:t xml:space="preserve">ydinvoima</w:t>
      </w:r>
    </w:p>
    <w:p>
      <w:r>
        <w:rPr>
          <w:b/>
        </w:rPr>
        <w:t xml:space="preserve">Esimerkki 4.2584</w:t>
      </w:r>
    </w:p>
    <w:p>
      <w:r>
        <w:t xml:space="preserve">Obama käytti "40 prosenttia PAC:n rahoista, tarkalleen ottaen 43 prosenttia, Iowan, New Hampshiren, Nevadan ja Etelä-Carolinan poliitikkoihin".</w:t>
      </w:r>
    </w:p>
    <w:p>
      <w:r>
        <w:rPr>
          <w:b/>
        </w:rPr>
        <w:t xml:space="preserve">Tulos</w:t>
      </w:r>
    </w:p>
    <w:p>
      <w:r>
        <w:t xml:space="preserve">etiikka</w:t>
      </w:r>
    </w:p>
    <w:p>
      <w:r>
        <w:rPr>
          <w:b/>
        </w:rPr>
        <w:t xml:space="preserve">Esimerkki 4.2585</w:t>
      </w:r>
    </w:p>
    <w:p>
      <w:r>
        <w:t xml:space="preserve">"Ensimmäistä kertaa historiassa hallintoni julkaisee Valkoisen talon vierailijat verkossa."</w:t>
      </w:r>
    </w:p>
    <w:p>
      <w:r>
        <w:rPr>
          <w:b/>
        </w:rPr>
        <w:t xml:space="preserve">Tulos</w:t>
      </w:r>
    </w:p>
    <w:p>
      <w:r>
        <w:t xml:space="preserve">etiikka</w:t>
      </w:r>
    </w:p>
    <w:p>
      <w:r>
        <w:rPr>
          <w:b/>
        </w:rPr>
        <w:t xml:space="preserve">Tulos</w:t>
      </w:r>
    </w:p>
    <w:p>
      <w:r>
        <w:t xml:space="preserve">legal-issues</w:t>
      </w:r>
    </w:p>
    <w:p>
      <w:r>
        <w:rPr>
          <w:b/>
        </w:rPr>
        <w:t xml:space="preserve">Tulos</w:t>
      </w:r>
    </w:p>
    <w:p>
      <w:r>
        <w:t xml:space="preserve">läpinäkyvyys</w:t>
      </w:r>
    </w:p>
    <w:p>
      <w:r>
        <w:rPr>
          <w:b/>
        </w:rPr>
        <w:t xml:space="preserve">Esimerkki 4.2586</w:t>
      </w:r>
    </w:p>
    <w:p>
      <w:r>
        <w:t xml:space="preserve">Teksas on viimeisenä niiden asukkaiden osuudessa, joilla on lukiodiplomi.</w:t>
      </w:r>
    </w:p>
    <w:p>
      <w:r>
        <w:rPr>
          <w:b/>
        </w:rPr>
        <w:t xml:space="preserve">Tulos</w:t>
      </w:r>
    </w:p>
    <w:p>
      <w:r>
        <w:t xml:space="preserve">koulutus</w:t>
      </w:r>
    </w:p>
    <w:p>
      <w:r>
        <w:rPr>
          <w:b/>
        </w:rPr>
        <w:t xml:space="preserve">Tulos</w:t>
      </w:r>
    </w:p>
    <w:p>
      <w:r>
        <w:t xml:space="preserve">asiantuntijat</w:t>
      </w:r>
    </w:p>
    <w:p>
      <w:r>
        <w:rPr>
          <w:b/>
        </w:rPr>
        <w:t xml:space="preserve">Esimerkki 4.2587</w:t>
      </w:r>
    </w:p>
    <w:p>
      <w:r>
        <w:t xml:space="preserve">Ilmasto ei ole lämmennyt muutamaan vuoteen. Se on tieteellisesti todistettu.</w:t>
      </w:r>
    </w:p>
    <w:p>
      <w:r>
        <w:rPr>
          <w:b/>
        </w:rPr>
        <w:t xml:space="preserve">Tulos</w:t>
      </w:r>
    </w:p>
    <w:p>
      <w:r>
        <w:t xml:space="preserve">ilmastonmuutos</w:t>
      </w:r>
    </w:p>
    <w:p>
      <w:r>
        <w:rPr>
          <w:b/>
        </w:rPr>
        <w:t xml:space="preserve">Tulos</w:t>
      </w:r>
    </w:p>
    <w:p>
      <w:r>
        <w:t xml:space="preserve">ympäristö</w:t>
      </w:r>
    </w:p>
    <w:p>
      <w:r>
        <w:rPr>
          <w:b/>
        </w:rPr>
        <w:t xml:space="preserve">Tulos</w:t>
      </w:r>
    </w:p>
    <w:p>
      <w:r>
        <w:t xml:space="preserve">sää</w:t>
      </w:r>
    </w:p>
    <w:p>
      <w:r>
        <w:rPr>
          <w:b/>
        </w:rPr>
        <w:t xml:space="preserve">Esimerkki 4.2588</w:t>
      </w:r>
    </w:p>
    <w:p>
      <w:r>
        <w:t xml:space="preserve">Bruce Springsteen soitti vuonna 1975 Seton Hallin yliopistossa South Orangen Walsh-salissa.</w:t>
      </w:r>
    </w:p>
    <w:p>
      <w:r>
        <w:rPr>
          <w:b/>
        </w:rPr>
        <w:t xml:space="preserve">Tulos</w:t>
      </w:r>
    </w:p>
    <w:p>
      <w:r>
        <w:t xml:space="preserve">pop-kulttuuri</w:t>
      </w:r>
    </w:p>
    <w:p>
      <w:r>
        <w:rPr>
          <w:b/>
        </w:rPr>
        <w:t xml:space="preserve">Esimerkki 4.2589</w:t>
      </w:r>
    </w:p>
    <w:p>
      <w:r>
        <w:t xml:space="preserve">Syksyllä 2009 vain 21 prosenttia teksasilaisista lukiolaisista kirjoittautui nelivuotiseen julkiseen yliopistoon.</w:t>
      </w:r>
    </w:p>
    <w:p>
      <w:r>
        <w:rPr>
          <w:b/>
        </w:rPr>
        <w:t xml:space="preserve">Tulos</w:t>
      </w:r>
    </w:p>
    <w:p>
      <w:r>
        <w:t xml:space="preserve">talous</w:t>
      </w:r>
    </w:p>
    <w:p>
      <w:r>
        <w:rPr>
          <w:b/>
        </w:rPr>
        <w:t xml:space="preserve">Tulos</w:t>
      </w:r>
    </w:p>
    <w:p>
      <w:r>
        <w:t xml:space="preserve">koulutus</w:t>
      </w:r>
    </w:p>
    <w:p>
      <w:r>
        <w:rPr>
          <w:b/>
        </w:rPr>
        <w:t xml:space="preserve">Esimerkki 4.2590</w:t>
      </w:r>
    </w:p>
    <w:p>
      <w:r>
        <w:t xml:space="preserve">Pohjois-Carolinan tutkimus osoittaa, että todennäköisesti yli miljoona ihmistä äänesti kahdesti (vuoden 2012) vaaleissa.</w:t>
      </w:r>
    </w:p>
    <w:p>
      <w:r>
        <w:rPr>
          <w:b/>
        </w:rPr>
        <w:t xml:space="preserve">Tulos</w:t>
      </w:r>
    </w:p>
    <w:p>
      <w:r>
        <w:t xml:space="preserve">vaalit</w:t>
      </w:r>
    </w:p>
    <w:p>
      <w:r>
        <w:rPr>
          <w:b/>
        </w:rPr>
        <w:t xml:space="preserve">Esimerkki 4.2591</w:t>
      </w:r>
    </w:p>
    <w:p>
      <w:r>
        <w:t xml:space="preserve">Tarpon Springs vie kodittoman Pietariin.</w:t>
      </w:r>
    </w:p>
    <w:p>
      <w:r>
        <w:rPr>
          <w:b/>
        </w:rPr>
        <w:t xml:space="preserve">Tulos</w:t>
      </w:r>
    </w:p>
    <w:p>
      <w:r>
        <w:t xml:space="preserve">köyhyys</w:t>
      </w:r>
    </w:p>
    <w:p>
      <w:r>
        <w:rPr>
          <w:b/>
        </w:rPr>
        <w:t xml:space="preserve">Tulos</w:t>
      </w:r>
    </w:p>
    <w:p>
      <w:r>
        <w:t xml:space="preserve">urbaani</w:t>
      </w:r>
    </w:p>
    <w:p>
      <w:r>
        <w:rPr>
          <w:b/>
        </w:rPr>
        <w:t xml:space="preserve">Esimerkki 4.2592</w:t>
      </w:r>
    </w:p>
    <w:p>
      <w:r>
        <w:t xml:space="preserve">Yleinen tosiasia laittomasta maahanmuutosta on, että se ei itse asiassa pahene.</w:t>
      </w:r>
    </w:p>
    <w:p>
      <w:r>
        <w:rPr>
          <w:b/>
        </w:rPr>
        <w:t xml:space="preserve">Tulos</w:t>
      </w:r>
    </w:p>
    <w:p>
      <w:r>
        <w:t xml:space="preserve">maahanmuutto</w:t>
      </w:r>
    </w:p>
    <w:p>
      <w:r>
        <w:rPr>
          <w:b/>
        </w:rPr>
        <w:t xml:space="preserve">Tulos</w:t>
      </w:r>
    </w:p>
    <w:p>
      <w:r>
        <w:t xml:space="preserve">asiantuntijat</w:t>
      </w:r>
    </w:p>
    <w:p>
      <w:r>
        <w:rPr>
          <w:b/>
        </w:rPr>
        <w:t xml:space="preserve">Esimerkki 4.2593</w:t>
      </w:r>
    </w:p>
    <w:p>
      <w:r>
        <w:t xml:space="preserve">Hillary Clinton on ollut virassa ja hallituksessa kauemmin kuin kukaan muu tänä iltana ehdolla oleva.</w:t>
      </w:r>
    </w:p>
    <w:p>
      <w:r>
        <w:rPr>
          <w:b/>
        </w:rPr>
        <w:t xml:space="preserve">Tulos</w:t>
      </w:r>
    </w:p>
    <w:p>
      <w:r>
        <w:t xml:space="preserve">ehdokkaiden elämäkerta</w:t>
      </w:r>
    </w:p>
    <w:p>
      <w:r>
        <w:rPr>
          <w:b/>
        </w:rPr>
        <w:t xml:space="preserve">Esimerkki 4.2594</w:t>
      </w:r>
    </w:p>
    <w:p>
      <w:r>
        <w:t xml:space="preserve">Yhdysvaltojen ja Meksikon rajan laittoman ylittämisen jälkeen pidätetään viikossa enemmän ihmisiä kuin Teksasissa syntyy viikoittain.</w:t>
      </w:r>
    </w:p>
    <w:p>
      <w:r>
        <w:rPr>
          <w:b/>
        </w:rPr>
        <w:t xml:space="preserve">Tulos</w:t>
      </w:r>
    </w:p>
    <w:p>
      <w:r>
        <w:t xml:space="preserve">lapset</w:t>
      </w:r>
    </w:p>
    <w:p>
      <w:r>
        <w:rPr>
          <w:b/>
        </w:rPr>
        <w:t xml:space="preserve">Tulos</w:t>
      </w:r>
    </w:p>
    <w:p>
      <w:r>
        <w:t xml:space="preserve">maahanmuutto</w:t>
      </w:r>
    </w:p>
    <w:p>
      <w:r>
        <w:rPr>
          <w:b/>
        </w:rPr>
        <w:t xml:space="preserve">Tulos</w:t>
      </w:r>
    </w:p>
    <w:p>
      <w:r>
        <w:t xml:space="preserve">väestö</w:t>
      </w:r>
    </w:p>
    <w:p>
      <w:r>
        <w:rPr>
          <w:b/>
        </w:rPr>
        <w:t xml:space="preserve">Esimerkki 4.2595</w:t>
      </w:r>
    </w:p>
    <w:p>
      <w:r>
        <w:t xml:space="preserve">Toisen maailmansodan jälkeen Yhdysvaltojen velka suhteessa bruttokansantuotteeseen väheni tasaisesti yli 30 vuoden ajan.</w:t>
      </w:r>
    </w:p>
    <w:p>
      <w:r>
        <w:rPr>
          <w:b/>
        </w:rPr>
        <w:t xml:space="preserve">Tulos</w:t>
      </w:r>
    </w:p>
    <w:p>
      <w:r>
        <w:t xml:space="preserve">alijäämä</w:t>
      </w:r>
    </w:p>
    <w:p>
      <w:r>
        <w:rPr>
          <w:b/>
        </w:rPr>
        <w:t xml:space="preserve">Tulos</w:t>
      </w:r>
    </w:p>
    <w:p>
      <w:r>
        <w:t xml:space="preserve">talous</w:t>
      </w:r>
    </w:p>
    <w:p>
      <w:r>
        <w:rPr>
          <w:b/>
        </w:rPr>
        <w:t xml:space="preserve">Esimerkki 4.2596</w:t>
      </w:r>
    </w:p>
    <w:p>
      <w:r>
        <w:t xml:space="preserve">"Kun minä työskentelin näillä kaduilla ja katselin, kuinka näiden ihmisten työpaikat siirtyivät ulkomaille, sinä istuit Wal-Martin johtokunnassa yritysjuristina."</w:t>
      </w:r>
    </w:p>
    <w:p>
      <w:r>
        <w:rPr>
          <w:b/>
        </w:rPr>
        <w:t xml:space="preserve">Tulos</w:t>
      </w:r>
    </w:p>
    <w:p>
      <w:r>
        <w:t xml:space="preserve">ehdokkaiden elämäkerta</w:t>
      </w:r>
    </w:p>
    <w:p>
      <w:r>
        <w:rPr>
          <w:b/>
        </w:rPr>
        <w:t xml:space="preserve">Esimerkki 4.2597</w:t>
      </w:r>
    </w:p>
    <w:p>
      <w:r>
        <w:t xml:space="preserve">Yhdysvallat lähettää 300 miljardia dollaria - puolet kauppavajeestamme - öljyä ulkomaille epävakaille ja epäystävällisille hallinnoille.</w:t>
      </w:r>
    </w:p>
    <w:p>
      <w:r>
        <w:rPr>
          <w:b/>
        </w:rPr>
        <w:t xml:space="preserve">Tulos</w:t>
      </w:r>
    </w:p>
    <w:p>
      <w:r>
        <w:t xml:space="preserve">energia</w:t>
      </w:r>
    </w:p>
    <w:p>
      <w:r>
        <w:rPr>
          <w:b/>
        </w:rPr>
        <w:t xml:space="preserve">Tulos</w:t>
      </w:r>
    </w:p>
    <w:p>
      <w:r>
        <w:t xml:space="preserve">new-hampshire-2012</w:t>
      </w:r>
    </w:p>
    <w:p>
      <w:r>
        <w:rPr>
          <w:b/>
        </w:rPr>
        <w:t xml:space="preserve">Esimerkki 4.2598</w:t>
      </w:r>
    </w:p>
    <w:p>
      <w:r>
        <w:t xml:space="preserve">Väestömme on kasvanut 1970-luvun noin miljoonasta lähes 7 miljoonaan nykyään.</w:t>
      </w:r>
    </w:p>
    <w:p>
      <w:r>
        <w:rPr>
          <w:b/>
        </w:rPr>
        <w:t xml:space="preserve">Tulos</w:t>
      </w:r>
    </w:p>
    <w:p>
      <w:r>
        <w:t xml:space="preserve">väestö</w:t>
      </w:r>
    </w:p>
    <w:p>
      <w:r>
        <w:rPr>
          <w:b/>
        </w:rPr>
        <w:t xml:space="preserve">Esimerkki 4.2599</w:t>
      </w:r>
    </w:p>
    <w:p>
      <w:r>
        <w:t xml:space="preserve">Sanoo, että arviolta 300 vauvaa vuodessa lähetetään sairaalasta kotiin tunnistamattoman synnynnäisen sydänvian kanssa; se on yleisin synnynnäinen vika Amerikassa.</w:t>
      </w:r>
    </w:p>
    <w:p>
      <w:r>
        <w:rPr>
          <w:b/>
        </w:rPr>
        <w:t xml:space="preserve">Tulos</w:t>
      </w:r>
    </w:p>
    <w:p>
      <w:r>
        <w:t xml:space="preserve">lapset</w:t>
      </w:r>
    </w:p>
    <w:p>
      <w:r>
        <w:rPr>
          <w:b/>
        </w:rPr>
        <w:t xml:space="preserve">Tulos</w:t>
      </w:r>
    </w:p>
    <w:p>
      <w:r>
        <w:t xml:space="preserve">terveydenhuolto</w:t>
      </w:r>
    </w:p>
    <w:p>
      <w:r>
        <w:rPr>
          <w:b/>
        </w:rPr>
        <w:t xml:space="preserve">Tulos</w:t>
      </w:r>
    </w:p>
    <w:p>
      <w:r>
        <w:t xml:space="preserve">kansanterveys</w:t>
      </w:r>
    </w:p>
    <w:p>
      <w:r>
        <w:rPr>
          <w:b/>
        </w:rPr>
        <w:t xml:space="preserve">Esimerkki 4.2600</w:t>
      </w:r>
    </w:p>
    <w:p>
      <w:r>
        <w:t xml:space="preserve">Presidentti Obaman virkaanastumisen jälkeen kaasun hinta on noussut 67 prosenttia.</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talous</w:t>
      </w:r>
    </w:p>
    <w:p>
      <w:r>
        <w:rPr>
          <w:b/>
        </w:rPr>
        <w:t xml:space="preserve">Tulos</w:t>
      </w:r>
    </w:p>
    <w:p>
      <w:r>
        <w:t xml:space="preserve">kaasun hinnat</w:t>
      </w:r>
    </w:p>
    <w:p>
      <w:r>
        <w:rPr>
          <w:b/>
        </w:rPr>
        <w:t xml:space="preserve">Esimerkki 4.2601</w:t>
      </w:r>
    </w:p>
    <w:p>
      <w:r>
        <w:t xml:space="preserve">Rick Scott yritti leikata koulujen rahoitusta 3,3 miljardilla dollarilla.</w:t>
      </w:r>
    </w:p>
    <w:p>
      <w:r>
        <w:rPr>
          <w:b/>
        </w:rPr>
        <w:t xml:space="preserve">Tulos</w:t>
      </w:r>
    </w:p>
    <w:p>
      <w:r>
        <w:t xml:space="preserve">koulutus</w:t>
      </w:r>
    </w:p>
    <w:p>
      <w:r>
        <w:rPr>
          <w:b/>
        </w:rPr>
        <w:t xml:space="preserve">Tulos</w:t>
      </w:r>
    </w:p>
    <w:p>
      <w:r>
        <w:t xml:space="preserve">valtion talousarvio</w:t>
      </w:r>
    </w:p>
    <w:p>
      <w:r>
        <w:rPr>
          <w:b/>
        </w:rPr>
        <w:t xml:space="preserve">Esimerkki 4.2602</w:t>
      </w:r>
    </w:p>
    <w:p>
      <w:r>
        <w:t xml:space="preserve">Terveydenhuoltouudistuksen lakiehdotus tekisi pakolliseksi ehdottomasti vaatia, että viiden vuoden välein ihmiset Medicare on vaadittu neuvonta istunto, joka kertoo heille, miten lopettaa elämänsä aikaisemmin.</w:t>
      </w:r>
    </w:p>
    <w:p>
      <w:r>
        <w:rPr>
          <w:b/>
        </w:rPr>
        <w:t xml:space="preserve">Tulos</w:t>
      </w:r>
    </w:p>
    <w:p>
      <w:r>
        <w:t xml:space="preserve">terveydenhuolto</w:t>
      </w:r>
    </w:p>
    <w:p>
      <w:r>
        <w:rPr>
          <w:b/>
        </w:rPr>
        <w:t xml:space="preserve">Esimerkki 4.2603</w:t>
      </w:r>
    </w:p>
    <w:p>
      <w:r>
        <w:t xml:space="preserve">Ennen 10. lakia julkisen sektorin työntekijöiden kokonaiskustannukset olivat 29 prosenttia korkeammat kuin yksityisellä sektorilla. Lain jälkeen ne ovat edelleen 22 prosenttia korkeammat.</w:t>
      </w:r>
    </w:p>
    <w:p>
      <w:r>
        <w:rPr>
          <w:b/>
        </w:rPr>
        <w:t xml:space="preserve">Tulos</w:t>
      </w:r>
    </w:p>
    <w:p>
      <w:r>
        <w:t xml:space="preserve">tulot</w:t>
      </w:r>
    </w:p>
    <w:p>
      <w:r>
        <w:rPr>
          <w:b/>
        </w:rPr>
        <w:t xml:space="preserve">Tulos</w:t>
      </w:r>
    </w:p>
    <w:p>
      <w:r>
        <w:t xml:space="preserve">valtion talousarvio</w:t>
      </w:r>
    </w:p>
    <w:p>
      <w:r>
        <w:rPr>
          <w:b/>
        </w:rPr>
        <w:t xml:space="preserve">Tulos</w:t>
      </w:r>
    </w:p>
    <w:p>
      <w:r>
        <w:t xml:space="preserve">ammattiliitot</w:t>
      </w:r>
    </w:p>
    <w:p>
      <w:r>
        <w:rPr>
          <w:b/>
        </w:rPr>
        <w:t xml:space="preserve">Esimerkki 4.2604</w:t>
      </w:r>
    </w:p>
    <w:p>
      <w:r>
        <w:t xml:space="preserve">Alijäämä oli ylittämässä 1 biljoonan dollarin rajan sinä vuonna, kun astuin virkaan.</w:t>
      </w:r>
    </w:p>
    <w:p>
      <w:r>
        <w:rPr>
          <w:b/>
        </w:rPr>
        <w:t xml:space="preserve">Tulos</w:t>
      </w:r>
    </w:p>
    <w:p>
      <w:r>
        <w:t xml:space="preserve">alijäämä</w:t>
      </w:r>
    </w:p>
    <w:p>
      <w:r>
        <w:rPr>
          <w:b/>
        </w:rPr>
        <w:t xml:space="preserve">Tulos</w:t>
      </w:r>
    </w:p>
    <w:p>
      <w:r>
        <w:t xml:space="preserve">liittovaltion talousarvio</w:t>
      </w:r>
    </w:p>
    <w:p>
      <w:r>
        <w:rPr>
          <w:b/>
        </w:rPr>
        <w:t xml:space="preserve">Esimerkki 4.2605</w:t>
      </w:r>
    </w:p>
    <w:p>
      <w:r>
        <w:t xml:space="preserve">Maksoimme velkaa neljä vuotta - 600 miljardia dollaria valtionvelkaa.</w:t>
      </w:r>
    </w:p>
    <w:p>
      <w:r>
        <w:rPr>
          <w:b/>
        </w:rPr>
        <w:t xml:space="preserve">Tulos</w:t>
      </w:r>
    </w:p>
    <w:p>
      <w:r>
        <w:t xml:space="preserve">liittovaltion talousarvio</w:t>
      </w:r>
    </w:p>
    <w:p>
      <w:r>
        <w:rPr>
          <w:b/>
        </w:rPr>
        <w:t xml:space="preserve">Esimerkki 4.2606</w:t>
      </w:r>
    </w:p>
    <w:p>
      <w:r>
        <w:t xml:space="preserve">Valtaosa Yhdysvaltojen tuotannosta tulee pieniltä riippumattomilta öljy- ja kaasuyhtiöiltä.</w:t>
      </w:r>
    </w:p>
    <w:p>
      <w:r>
        <w:rPr>
          <w:b/>
        </w:rPr>
        <w:t xml:space="preserve">Tulos</w:t>
      </w:r>
    </w:p>
    <w:p>
      <w:r>
        <w:t xml:space="preserve">yritykset</w:t>
      </w:r>
    </w:p>
    <w:p>
      <w:r>
        <w:rPr>
          <w:b/>
        </w:rPr>
        <w:t xml:space="preserve">Tulos</w:t>
      </w:r>
    </w:p>
    <w:p>
      <w:r>
        <w:t xml:space="preserve">energia</w:t>
      </w:r>
    </w:p>
    <w:p>
      <w:r>
        <w:rPr>
          <w:b/>
        </w:rPr>
        <w:t xml:space="preserve">Esimerkki 4.2607</w:t>
      </w:r>
    </w:p>
    <w:p>
      <w:r>
        <w:t xml:space="preserve">Osana aborttioikeuksista käytävää lainsäädäntökamppailua Mike Coffman tuki lakiehdotusta raiskauksen uudelleenmäärittelystä.</w:t>
      </w:r>
    </w:p>
    <w:p>
      <w:r>
        <w:rPr>
          <w:b/>
        </w:rPr>
        <w:t xml:space="preserve">Tulos</w:t>
      </w:r>
    </w:p>
    <w:p>
      <w:r>
        <w:t xml:space="preserve">abortti</w:t>
      </w:r>
    </w:p>
    <w:p>
      <w:r>
        <w:rPr>
          <w:b/>
        </w:rPr>
        <w:t xml:space="preserve">Tulos</w:t>
      </w:r>
    </w:p>
    <w:p>
      <w:r>
        <w:t xml:space="preserve">korjaukset ja päivitykset</w:t>
      </w:r>
    </w:p>
    <w:p>
      <w:r>
        <w:rPr>
          <w:b/>
        </w:rPr>
        <w:t xml:space="preserve">Tulos</w:t>
      </w:r>
    </w:p>
    <w:p>
      <w:r>
        <w:t xml:space="preserve">rikos</w:t>
      </w:r>
    </w:p>
    <w:p>
      <w:r>
        <w:rPr>
          <w:b/>
        </w:rPr>
        <w:t xml:space="preserve">Tulos</w:t>
      </w:r>
    </w:p>
    <w:p>
      <w:r>
        <w:t xml:space="preserve">rikosoikeus</w:t>
      </w:r>
    </w:p>
    <w:p>
      <w:r>
        <w:rPr>
          <w:b/>
        </w:rPr>
        <w:t xml:space="preserve">Tulos</w:t>
      </w:r>
    </w:p>
    <w:p>
      <w:r>
        <w:t xml:space="preserve">naiset</w:t>
      </w:r>
    </w:p>
    <w:p>
      <w:r>
        <w:rPr>
          <w:b/>
        </w:rPr>
        <w:t xml:space="preserve">Esimerkki 4.2608</w:t>
      </w:r>
    </w:p>
    <w:p>
      <w:r>
        <w:t xml:space="preserve">Armeijan raportissa todettiin, että Allen West teki laittomia tekoja, ansaitsi sotaoikeuden ja joutui 11 vuodeksi vankilaan.</w:t>
      </w:r>
    </w:p>
    <w:p>
      <w:r>
        <w:rPr>
          <w:b/>
        </w:rPr>
        <w:t xml:space="preserve">Tulos</w:t>
      </w:r>
    </w:p>
    <w:p>
      <w:r>
        <w:t xml:space="preserve">ehdokkaiden elämäkerta</w:t>
      </w:r>
    </w:p>
    <w:p>
      <w:r>
        <w:rPr>
          <w:b/>
        </w:rPr>
        <w:t xml:space="preserve">Tulos</w:t>
      </w:r>
    </w:p>
    <w:p>
      <w:r>
        <w:t xml:space="preserve">rikos</w:t>
      </w:r>
    </w:p>
    <w:p>
      <w:r>
        <w:rPr>
          <w:b/>
        </w:rPr>
        <w:t xml:space="preserve">Tulos</w:t>
      </w:r>
    </w:p>
    <w:p>
      <w:r>
        <w:t xml:space="preserve">Irak</w:t>
      </w:r>
    </w:p>
    <w:p>
      <w:r>
        <w:rPr>
          <w:b/>
        </w:rPr>
        <w:t xml:space="preserve">Tulos</w:t>
      </w:r>
    </w:p>
    <w:p>
      <w:r>
        <w:t xml:space="preserve">sotilaallinen</w:t>
      </w:r>
    </w:p>
    <w:p>
      <w:r>
        <w:rPr>
          <w:b/>
        </w:rPr>
        <w:t xml:space="preserve">Esimerkki 4.2609</w:t>
      </w:r>
    </w:p>
    <w:p>
      <w:r>
        <w:t xml:space="preserve">Sanotaan, että Yhdysvalloissa kuolee vuosittain noin 30 000 ihmistä ammuskelun seurauksena ja noin 80 000 ihmistä haavoittuu.</w:t>
      </w:r>
    </w:p>
    <w:p>
      <w:r>
        <w:rPr>
          <w:b/>
        </w:rPr>
        <w:t xml:space="preserve">Tulos</w:t>
      </w:r>
    </w:p>
    <w:p>
      <w:r>
        <w:t xml:space="preserve">aseet</w:t>
      </w:r>
    </w:p>
    <w:p>
      <w:r>
        <w:rPr>
          <w:b/>
        </w:rPr>
        <w:t xml:space="preserve">Esimerkki 4.2610</w:t>
      </w:r>
    </w:p>
    <w:p>
      <w:r>
        <w:t xml:space="preserve">Tässä kaupungissa ei ole ollut stadionia, joka olisi kestänyt yli 27 vuotta.</w:t>
      </w:r>
    </w:p>
    <w:p>
      <w:r>
        <w:rPr>
          <w:b/>
        </w:rPr>
        <w:t xml:space="preserve">Tulos</w:t>
      </w:r>
    </w:p>
    <w:p>
      <w:r>
        <w:t xml:space="preserve">kaupunginhallitus</w:t>
      </w:r>
    </w:p>
    <w:p>
      <w:r>
        <w:rPr>
          <w:b/>
        </w:rPr>
        <w:t xml:space="preserve">Tulos</w:t>
      </w:r>
    </w:p>
    <w:p>
      <w:r>
        <w:t xml:space="preserve">urheilu</w:t>
      </w:r>
    </w:p>
    <w:p>
      <w:r>
        <w:rPr>
          <w:b/>
        </w:rPr>
        <w:t xml:space="preserve">Esimerkki 4.2611</w:t>
      </w:r>
    </w:p>
    <w:p>
      <w:r>
        <w:t xml:space="preserve">Schwarzenegger suojeli kuvernöörinä toimiessaan enemmän maata kuin yksikään muu kuvernöörin hallinto Kalifornian historiassa.</w:t>
      </w:r>
    </w:p>
    <w:p>
      <w:r>
        <w:rPr>
          <w:b/>
        </w:rPr>
        <w:t xml:space="preserve">Tulos</w:t>
      </w:r>
    </w:p>
    <w:p>
      <w:r>
        <w:t xml:space="preserve">ympäristö</w:t>
      </w:r>
    </w:p>
    <w:p>
      <w:r>
        <w:rPr>
          <w:b/>
        </w:rPr>
        <w:t xml:space="preserve">Esimerkki 4.2612</w:t>
      </w:r>
    </w:p>
    <w:p>
      <w:r>
        <w:t xml:space="preserve">Huumeiden vaikutuksen alaisena ajaa enemmän ihmisiä kuin alkoholin vaikutuksen alaisena. Tuore tienvarsitutkimus osoitti, että 16 prosenttia testatuista ihmisistä oli positiivisia laittomien tai laillisten huumeiden suhteen. Tämä on huomattavasti enemmän kuin alkoholi.</w:t>
      </w:r>
    </w:p>
    <w:p>
      <w:r>
        <w:rPr>
          <w:b/>
        </w:rPr>
        <w:t xml:space="preserve">Tulos</w:t>
      </w:r>
    </w:p>
    <w:p>
      <w:r>
        <w:t xml:space="preserve">rikos</w:t>
      </w:r>
    </w:p>
    <w:p>
      <w:r>
        <w:rPr>
          <w:b/>
        </w:rPr>
        <w:t xml:space="preserve">Tulos</w:t>
      </w:r>
    </w:p>
    <w:p>
      <w:r>
        <w:t xml:space="preserve">marihuana</w:t>
      </w:r>
    </w:p>
    <w:p>
      <w:r>
        <w:rPr>
          <w:b/>
        </w:rPr>
        <w:t xml:space="preserve">Tulos</w:t>
      </w:r>
    </w:p>
    <w:p>
      <w:r>
        <w:t xml:space="preserve">kuljetus</w:t>
      </w:r>
    </w:p>
    <w:p>
      <w:r>
        <w:rPr>
          <w:b/>
        </w:rPr>
        <w:t xml:space="preserve">Esimerkki 4.2613</w:t>
      </w:r>
    </w:p>
    <w:p>
      <w:r>
        <w:t xml:space="preserve">Sanoo Floridan yhdysvaltalaisten edustajien. Corrine Brown, Alcee Hastings ja Frederica Wilson ovat sosialisteja.</w:t>
      </w:r>
    </w:p>
    <w:p>
      <w:r>
        <w:rPr>
          <w:b/>
        </w:rPr>
        <w:t xml:space="preserve">Tulos</w:t>
      </w:r>
    </w:p>
    <w:p>
      <w:r>
        <w:t xml:space="preserve">isänmaallisuus</w:t>
      </w:r>
    </w:p>
    <w:p>
      <w:r>
        <w:rPr>
          <w:b/>
        </w:rPr>
        <w:t xml:space="preserve">Esimerkki 4.2614</w:t>
      </w:r>
    </w:p>
    <w:p>
      <w:r>
        <w:t xml:space="preserve">Edustaja Peter Petrarca äänesti kahdesta lainsäädännöstä, jotka autokorjaamoja auttoivat ... ja tässä vaiheessa mielestäni on kyse eturistiriidasta.</w:t>
      </w:r>
    </w:p>
    <w:p>
      <w:r>
        <w:rPr>
          <w:b/>
        </w:rPr>
        <w:t xml:space="preserve">Tulos</w:t>
      </w:r>
    </w:p>
    <w:p>
      <w:r>
        <w:t xml:space="preserve">talous</w:t>
      </w:r>
    </w:p>
    <w:p>
      <w:r>
        <w:rPr>
          <w:b/>
        </w:rPr>
        <w:t xml:space="preserve">Tulos</w:t>
      </w:r>
    </w:p>
    <w:p>
      <w:r>
        <w:t xml:space="preserve">etiikka</w:t>
      </w:r>
    </w:p>
    <w:p>
      <w:r>
        <w:rPr>
          <w:b/>
        </w:rPr>
        <w:t xml:space="preserve">Esimerkki 4.2615</w:t>
      </w:r>
    </w:p>
    <w:p>
      <w:r>
        <w:t xml:space="preserve">Sanoo, että Hillary Clinton kieltäytyy todistamasta kongressin edessä vuoden 2012 Benghazi-iskusta.</w:t>
      </w:r>
    </w:p>
    <w:p>
      <w:r>
        <w:rPr>
          <w:b/>
        </w:rPr>
        <w:t xml:space="preserve">Tulos</w:t>
      </w:r>
    </w:p>
    <w:p>
      <w:r>
        <w:t xml:space="preserve">ulkopolitiikka</w:t>
      </w:r>
    </w:p>
    <w:p>
      <w:r>
        <w:rPr>
          <w:b/>
        </w:rPr>
        <w:t xml:space="preserve">Tulos</w:t>
      </w:r>
    </w:p>
    <w:p>
      <w:r>
        <w:t xml:space="preserve">terrorismi</w:t>
      </w:r>
    </w:p>
    <w:p>
      <w:r>
        <w:rPr>
          <w:b/>
        </w:rPr>
        <w:t xml:space="preserve">Esimerkki 4.2616</w:t>
      </w:r>
    </w:p>
    <w:p>
      <w:r>
        <w:t xml:space="preserve">Kauppaministeriehdokas John Bryson näyttää kannattavan maailmanhallitusta.</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Esimerkki 4.2617</w:t>
      </w:r>
    </w:p>
    <w:p>
      <w:r>
        <w:t xml:space="preserve">Obaman mukaan McCain kävi Bermudalla ja "lupasi suojella verohelpotuksia amerikkalaisille yrityksille, jotka piilottavat voittonsa ulkomaille".</w:t>
      </w:r>
    </w:p>
    <w:p>
      <w:r>
        <w:rPr>
          <w:b/>
        </w:rPr>
        <w:t xml:space="preserve">Tulos</w:t>
      </w:r>
    </w:p>
    <w:p>
      <w:r>
        <w:t xml:space="preserve">verot</w:t>
      </w:r>
    </w:p>
    <w:p>
      <w:r>
        <w:rPr>
          <w:b/>
        </w:rPr>
        <w:t xml:space="preserve">Esimerkki 4.2618</w:t>
      </w:r>
    </w:p>
    <w:p>
      <w:r>
        <w:t xml:space="preserve">Sen mukaan Texas on viimeisenä mielenterveysmenoissa.</w:t>
      </w:r>
    </w:p>
    <w:p>
      <w:r>
        <w:rPr>
          <w:b/>
        </w:rPr>
        <w:t xml:space="preserve">Tulos</w:t>
      </w:r>
    </w:p>
    <w:p>
      <w:r>
        <w:t xml:space="preserve">terveydenhuolto</w:t>
      </w:r>
    </w:p>
    <w:p>
      <w:r>
        <w:rPr>
          <w:b/>
        </w:rPr>
        <w:t xml:space="preserve">Tulos</w:t>
      </w:r>
    </w:p>
    <w:p>
      <w:r>
        <w:t xml:space="preserve">asiantuntijat</w:t>
      </w:r>
    </w:p>
    <w:p>
      <w:r>
        <w:rPr>
          <w:b/>
        </w:rPr>
        <w:t xml:space="preserve">Esimerkki 4.2619</w:t>
      </w:r>
    </w:p>
    <w:p>
      <w:r>
        <w:t xml:space="preserve">Rob Portmanin mukaan hän jopa äänesti sen puolesta, että terrorismin tarkkailulistalla olevat ihmiset saisivat ostaa aseita.</w:t>
      </w:r>
    </w:p>
    <w:p>
      <w:r>
        <w:rPr>
          <w:b/>
        </w:rPr>
        <w:t xml:space="preserve">Tulos</w:t>
      </w:r>
    </w:p>
    <w:p>
      <w:r>
        <w:t xml:space="preserve">korjaukset ja päivitykset</w:t>
      </w:r>
    </w:p>
    <w:p>
      <w:r>
        <w:rPr>
          <w:b/>
        </w:rPr>
        <w:t xml:space="preserve">Tulos</w:t>
      </w:r>
    </w:p>
    <w:p>
      <w:r>
        <w:t xml:space="preserve">aseet</w:t>
      </w:r>
    </w:p>
    <w:p>
      <w:r>
        <w:rPr>
          <w:b/>
        </w:rPr>
        <w:t xml:space="preserve">Tulos</w:t>
      </w:r>
    </w:p>
    <w:p>
      <w:r>
        <w:t xml:space="preserve">terrorismi</w:t>
      </w:r>
    </w:p>
    <w:p>
      <w:r>
        <w:rPr>
          <w:b/>
        </w:rPr>
        <w:t xml:space="preserve">Esimerkki 4.2620</w:t>
      </w:r>
    </w:p>
    <w:p>
      <w:r>
        <w:t xml:space="preserve">Obaman hallinto on kuulemma täyttänyt kaikki Teksasin pyynnöt, jotka koskivat palonhallintaa tukevia avustuksia.</w:t>
      </w:r>
    </w:p>
    <w:p>
      <w:r>
        <w:rPr>
          <w:b/>
        </w:rPr>
        <w:t xml:space="preserve">Tulos</w:t>
      </w:r>
    </w:p>
    <w:p>
      <w:r>
        <w:t xml:space="preserve">luonnonkatastrofit</w:t>
      </w:r>
    </w:p>
    <w:p>
      <w:r>
        <w:rPr>
          <w:b/>
        </w:rPr>
        <w:t xml:space="preserve">Esimerkki 4.2621</w:t>
      </w:r>
    </w:p>
    <w:p>
      <w:r>
        <w:t xml:space="preserve">Sanotaan, että liittovaltion velka kaksinkertaistui Bushin hallinnon aikana.</w:t>
      </w:r>
    </w:p>
    <w:p>
      <w:r>
        <w:rPr>
          <w:b/>
        </w:rPr>
        <w:t xml:space="preserve">Tulos</w:t>
      </w:r>
    </w:p>
    <w:p>
      <w:r>
        <w:t xml:space="preserve">velka</w:t>
      </w:r>
    </w:p>
    <w:p>
      <w:r>
        <w:rPr>
          <w:b/>
        </w:rPr>
        <w:t xml:space="preserve">Tulos</w:t>
      </w:r>
    </w:p>
    <w:p>
      <w:r>
        <w:t xml:space="preserve">liittovaltion talousarvio</w:t>
      </w:r>
    </w:p>
    <w:p>
      <w:r>
        <w:rPr>
          <w:b/>
        </w:rPr>
        <w:t xml:space="preserve">Esimerkki 4.2622</w:t>
      </w:r>
    </w:p>
    <w:p>
      <w:r>
        <w:t xml:space="preserve">"Hallinto hankkii tuloja kansallistettua terveydenhuoltoa varten useilla uusilla veroilla, kuten valokatkaisijaverolla, joka maksaisi jokaiselle amerikkalaiselle kotitaloudelle 3 128 dollaria vuodessa."</w:t>
      </w:r>
    </w:p>
    <w:p>
      <w:r>
        <w:rPr>
          <w:b/>
        </w:rPr>
        <w:t xml:space="preserve">Tulos</w:t>
      </w:r>
    </w:p>
    <w:p>
      <w:r>
        <w:t xml:space="preserve">verot</w:t>
      </w:r>
    </w:p>
    <w:p>
      <w:r>
        <w:rPr>
          <w:b/>
        </w:rPr>
        <w:t xml:space="preserve">Esimerkki 4.2623</w:t>
      </w:r>
    </w:p>
    <w:p>
      <w:r>
        <w:t xml:space="preserve">Merituulivoima on huomattavasti edullisempaa kuin aurinkoenergia.</w:t>
      </w:r>
    </w:p>
    <w:p>
      <w:r>
        <w:rPr>
          <w:b/>
        </w:rPr>
        <w:t xml:space="preserve">Tulos</w:t>
      </w:r>
    </w:p>
    <w:p>
      <w:r>
        <w:t xml:space="preserve">energia</w:t>
      </w:r>
    </w:p>
    <w:p>
      <w:r>
        <w:rPr>
          <w:b/>
        </w:rPr>
        <w:t xml:space="preserve">Tulos</w:t>
      </w:r>
    </w:p>
    <w:p>
      <w:r>
        <w:t xml:space="preserve">ympäristö</w:t>
      </w:r>
    </w:p>
    <w:p>
      <w:r>
        <w:rPr>
          <w:b/>
        </w:rPr>
        <w:t xml:space="preserve">Esimerkki 4.2624</w:t>
      </w:r>
    </w:p>
    <w:p>
      <w:r>
        <w:t xml:space="preserve">Perustuslaki ei yksinkertaisesti oikeuta liittovaltion hallitusta omistamaan mitään tästä maasta (läntisissä osavaltioissa).</w:t>
      </w:r>
    </w:p>
    <w:p>
      <w:r>
        <w:rPr>
          <w:b/>
        </w:rPr>
        <w:t xml:space="preserve">Tulos</w:t>
      </w:r>
    </w:p>
    <w:p>
      <w:r>
        <w:t xml:space="preserve">legal-issues</w:t>
      </w:r>
    </w:p>
    <w:p>
      <w:r>
        <w:rPr>
          <w:b/>
        </w:rPr>
        <w:t xml:space="preserve">Tulos</w:t>
      </w:r>
    </w:p>
    <w:p>
      <w:r>
        <w:t xml:space="preserve">valtiot</w:t>
      </w:r>
    </w:p>
    <w:p>
      <w:r>
        <w:rPr>
          <w:b/>
        </w:rPr>
        <w:t xml:space="preserve">Esimerkki 4.2625</w:t>
      </w:r>
    </w:p>
    <w:p>
      <w:r>
        <w:t xml:space="preserve">Sanoo, että Teksasin ylimääräisen lainsäädäntöistunnon 800 000 dollarin kustannukset riittäisivät 1,6 miljoonaan kondomiin, 90 000 kuukauteen pillereitä tai 20 kokopäiväiseen seksuaaliterveyskouluttajaan.</w:t>
      </w:r>
    </w:p>
    <w:p>
      <w:r>
        <w:rPr>
          <w:b/>
        </w:rPr>
        <w:t xml:space="preserve">Tulos</w:t>
      </w:r>
    </w:p>
    <w:p>
      <w:r>
        <w:t xml:space="preserve">abortti</w:t>
      </w:r>
    </w:p>
    <w:p>
      <w:r>
        <w:rPr>
          <w:b/>
        </w:rPr>
        <w:t xml:space="preserve">Esimerkki 4.2626</w:t>
      </w:r>
    </w:p>
    <w:p>
      <w:r>
        <w:t xml:space="preserve">(Deborah) Ross puolustaa niitä, jotka haluavat polttaa Amerikan lipun, ja kutsui jopa pyrkimyksiä kieltää lipun polttaminen naurettaviksi, mutta kieltäytyi kuitenkin auttamasta vammaista veteraania lipun nostamisessa.</w:t>
      </w:r>
    </w:p>
    <w:p>
      <w:r>
        <w:rPr>
          <w:b/>
        </w:rPr>
        <w:t xml:space="preserve">Tulos</w:t>
      </w:r>
    </w:p>
    <w:p>
      <w:r>
        <w:t xml:space="preserve">legal-issues</w:t>
      </w:r>
    </w:p>
    <w:p>
      <w:r>
        <w:rPr>
          <w:b/>
        </w:rPr>
        <w:t xml:space="preserve">Tulos</w:t>
      </w:r>
    </w:p>
    <w:p>
      <w:r>
        <w:t xml:space="preserve">sotilaallinen</w:t>
      </w:r>
    </w:p>
    <w:p>
      <w:r>
        <w:rPr>
          <w:b/>
        </w:rPr>
        <w:t xml:space="preserve">Tulos</w:t>
      </w:r>
    </w:p>
    <w:p>
      <w:r>
        <w:t xml:space="preserve">kampanjamainonta</w:t>
      </w:r>
    </w:p>
    <w:p>
      <w:r>
        <w:rPr>
          <w:b/>
        </w:rPr>
        <w:t xml:space="preserve">Tulos</w:t>
      </w:r>
    </w:p>
    <w:p>
      <w:r>
        <w:t xml:space="preserve">isänmaallisuus</w:t>
      </w:r>
    </w:p>
    <w:p>
      <w:r>
        <w:rPr>
          <w:b/>
        </w:rPr>
        <w:t xml:space="preserve">Tulos</w:t>
      </w:r>
    </w:p>
    <w:p>
      <w:r>
        <w:t xml:space="preserve">veteraanit</w:t>
      </w:r>
    </w:p>
    <w:p>
      <w:r>
        <w:rPr>
          <w:b/>
        </w:rPr>
        <w:t xml:space="preserve">Esimerkki 4.2627</w:t>
      </w:r>
    </w:p>
    <w:p>
      <w:r>
        <w:t xml:space="preserve">Teksasin maatalous käyttää vettä 98-prosenttisesti tehokkaasti ja on juuri ja juuri saavuttanut rajansa sen suhteen, mitä voimme tehdä vesiensuojelun alalla.</w:t>
      </w:r>
    </w:p>
    <w:p>
      <w:r>
        <w:rPr>
          <w:b/>
        </w:rPr>
        <w:t xml:space="preserve">Tulos</w:t>
      </w:r>
    </w:p>
    <w:p>
      <w:r>
        <w:t xml:space="preserve">maatalous</w:t>
      </w:r>
    </w:p>
    <w:p>
      <w:r>
        <w:rPr>
          <w:b/>
        </w:rPr>
        <w:t xml:space="preserve">Tulos</w:t>
      </w:r>
    </w:p>
    <w:p>
      <w:r>
        <w:t xml:space="preserve">vesi</w:t>
      </w:r>
    </w:p>
    <w:p>
      <w:r>
        <w:rPr>
          <w:b/>
        </w:rPr>
        <w:t xml:space="preserve">Esimerkki 4.2628</w:t>
      </w:r>
    </w:p>
    <w:p>
      <w:r>
        <w:t xml:space="preserve">Arviolta 56 miljoonalla amerikkalaisella ei ole pankkitiliä.</w:t>
      </w:r>
    </w:p>
    <w:p>
      <w:r>
        <w:rPr>
          <w:b/>
        </w:rPr>
        <w:t xml:space="preserve">Tulos</w:t>
      </w:r>
    </w:p>
    <w:p>
      <w:r>
        <w:t xml:space="preserve">talous</w:t>
      </w:r>
    </w:p>
    <w:p>
      <w:r>
        <w:rPr>
          <w:b/>
        </w:rPr>
        <w:t xml:space="preserve">Esimerkki 4.2629</w:t>
      </w:r>
    </w:p>
    <w:p>
      <w:r>
        <w:t xml:space="preserve">Presidenttimme on leimannut amerikkalaiset pehmeiksi.</w:t>
      </w:r>
    </w:p>
    <w:p>
      <w:r>
        <w:rPr>
          <w:b/>
        </w:rPr>
        <w:t xml:space="preserve">Tulos</w:t>
      </w:r>
    </w:p>
    <w:p>
      <w:r>
        <w:t xml:space="preserve">talous</w:t>
      </w:r>
    </w:p>
    <w:p>
      <w:r>
        <w:rPr>
          <w:b/>
        </w:rPr>
        <w:t xml:space="preserve">Esimerkki 4.2630</w:t>
      </w:r>
    </w:p>
    <w:p>
      <w:r>
        <w:t xml:space="preserve">Obama vapautti ISIS-johtaja Abu Bakr al Baghdadin vuonna 2009.</w:t>
      </w:r>
    </w:p>
    <w:p>
      <w:r>
        <w:rPr>
          <w:b/>
        </w:rPr>
        <w:t xml:space="preserve">Tulos</w:t>
      </w:r>
    </w:p>
    <w:p>
      <w:r>
        <w:t xml:space="preserve">Irak</w:t>
      </w:r>
    </w:p>
    <w:p>
      <w:r>
        <w:rPr>
          <w:b/>
        </w:rPr>
        <w:t xml:space="preserve">Tulos</w:t>
      </w:r>
    </w:p>
    <w:p>
      <w:r>
        <w:t xml:space="preserve">terrorismi</w:t>
      </w:r>
    </w:p>
    <w:p>
      <w:r>
        <w:rPr>
          <w:b/>
        </w:rPr>
        <w:t xml:space="preserve">Esimerkki 4.2631</w:t>
      </w:r>
    </w:p>
    <w:p>
      <w:r>
        <w:t xml:space="preserve">NRA kannatti aiemmin laajennettuja taustatarkastuksia.</w:t>
      </w:r>
    </w:p>
    <w:p>
      <w:r>
        <w:rPr>
          <w:b/>
        </w:rPr>
        <w:t xml:space="preserve">Tulos</w:t>
      </w:r>
    </w:p>
    <w:p>
      <w:r>
        <w:t xml:space="preserve">aseet</w:t>
      </w:r>
    </w:p>
    <w:p>
      <w:r>
        <w:rPr>
          <w:b/>
        </w:rPr>
        <w:t xml:space="preserve">Esimerkki 4.2632</w:t>
      </w:r>
    </w:p>
    <w:p>
      <w:r>
        <w:t xml:space="preserve">"Julkiseen rahoitukseen siirtyminen on todella epäedullista demokraattien kannalta, koska et pysty keräämään varoja sen päivän välillä, jolloin voitat esivaalit, ja sen välillä, kun sinut nimitetään virallisesti."</w:t>
      </w:r>
    </w:p>
    <w:p>
      <w:r>
        <w:rPr>
          <w:b/>
        </w:rPr>
        <w:t xml:space="preserve">Tulos</w:t>
      </w:r>
    </w:p>
    <w:p>
      <w:r>
        <w:t xml:space="preserve">vaalit</w:t>
      </w:r>
    </w:p>
    <w:p>
      <w:r>
        <w:rPr>
          <w:b/>
        </w:rPr>
        <w:t xml:space="preserve">Esimerkki 4.2633</w:t>
      </w:r>
    </w:p>
    <w:p>
      <w:r>
        <w:t xml:space="preserve">[Gwinnettin työllisyys on noussut yli 3 prosenttia viime vuodesta, ja työttömyys on alhaisin viidestä keskeisestä metropolialueen piirikunnasta.</w:t>
      </w:r>
    </w:p>
    <w:p>
      <w:r>
        <w:rPr>
          <w:b/>
        </w:rPr>
        <w:t xml:space="preserve">Tulos</w:t>
      </w:r>
    </w:p>
    <w:p>
      <w:r>
        <w:t xml:space="preserve">talous</w:t>
      </w:r>
    </w:p>
    <w:p>
      <w:r>
        <w:rPr>
          <w:b/>
        </w:rPr>
        <w:t xml:space="preserve">Tulos</w:t>
      </w:r>
    </w:p>
    <w:p>
      <w:r>
        <w:t xml:space="preserve">työpaikat</w:t>
      </w:r>
    </w:p>
    <w:p>
      <w:r>
        <w:rPr>
          <w:b/>
        </w:rPr>
        <w:t xml:space="preserve">Esimerkki 4.2634</w:t>
      </w:r>
    </w:p>
    <w:p>
      <w:r>
        <w:t xml:space="preserve">Keskimääräinen minimipalkkainen työntekijä on 35-vuotias.</w:t>
      </w:r>
    </w:p>
    <w:p>
      <w:r>
        <w:rPr>
          <w:b/>
        </w:rPr>
        <w:t xml:space="preserve">Tulos</w:t>
      </w:r>
    </w:p>
    <w:p>
      <w:r>
        <w:t xml:space="preserve">talous</w:t>
      </w:r>
    </w:p>
    <w:p>
      <w:r>
        <w:rPr>
          <w:b/>
        </w:rPr>
        <w:t xml:space="preserve">Tulos</w:t>
      </w:r>
    </w:p>
    <w:p>
      <w:r>
        <w:t xml:space="preserve">työpaikat</w:t>
      </w:r>
    </w:p>
    <w:p>
      <w:r>
        <w:rPr>
          <w:b/>
        </w:rPr>
        <w:t xml:space="preserve">Esimerkki 4.2635</w:t>
      </w:r>
    </w:p>
    <w:p>
      <w:r>
        <w:t xml:space="preserve">Vastustajani ovat ylittäneet kulutukseni joka kerta, kun olen pyrkinyt Yhdysvaltain senaattiin.</w:t>
      </w:r>
    </w:p>
    <w:p>
      <w:r>
        <w:rPr>
          <w:b/>
        </w:rPr>
        <w:t xml:space="preserve">Tulos</w:t>
      </w:r>
    </w:p>
    <w:p>
      <w:r>
        <w:t xml:space="preserve">kampanjarahoitus</w:t>
      </w:r>
    </w:p>
    <w:p>
      <w:r>
        <w:rPr>
          <w:b/>
        </w:rPr>
        <w:t xml:space="preserve">Esimerkki 4.2636</w:t>
      </w:r>
    </w:p>
    <w:p>
      <w:r>
        <w:t xml:space="preserve">Olen saanut republikaanien esivaalien historiassa eniten ääniä republikaanisen puolueen historiassa.</w:t>
      </w:r>
    </w:p>
    <w:p>
      <w:r>
        <w:rPr>
          <w:b/>
        </w:rPr>
        <w:t xml:space="preserve">Tulos</w:t>
      </w:r>
    </w:p>
    <w:p>
      <w:r>
        <w:t xml:space="preserve">vaalit</w:t>
      </w:r>
    </w:p>
    <w:p>
      <w:r>
        <w:rPr>
          <w:b/>
        </w:rPr>
        <w:t xml:space="preserve">Esimerkki 4.2637</w:t>
      </w:r>
    </w:p>
    <w:p>
      <w:r>
        <w:t xml:space="preserve">"Massachusettsin korkein oikeus... määritteli avioliiton yksinkertaisesti, lainausmerkki, läheisyyden solmimiseksi...". Se kai tarkoittaisi, että jos todella tuntee kiintymystä hevostaan, voisi kai mennä naimisiin hevosensa kanssa."</w:t>
      </w:r>
    </w:p>
    <w:p>
      <w:r>
        <w:rPr>
          <w:b/>
        </w:rPr>
        <w:t xml:space="preserve">Tulos</w:t>
      </w:r>
    </w:p>
    <w:p>
      <w:r>
        <w:t xml:space="preserve">homot ja lesbot</w:t>
      </w:r>
    </w:p>
    <w:p>
      <w:r>
        <w:rPr>
          <w:b/>
        </w:rPr>
        <w:t xml:space="preserve">Tulos</w:t>
      </w:r>
    </w:p>
    <w:p>
      <w:r>
        <w:t xml:space="preserve">avioliitto</w:t>
      </w:r>
    </w:p>
    <w:p>
      <w:r>
        <w:rPr>
          <w:b/>
        </w:rPr>
        <w:t xml:space="preserve">Esimerkki 4.2638</w:t>
      </w:r>
    </w:p>
    <w:p>
      <w:r>
        <w:t xml:space="preserve">Liittovaltion terveydenhuoltosuunnitelma "maksaa Texasin veronmaksajille 2,4 miljardia dollaria vuodessa".</w:t>
      </w:r>
    </w:p>
    <w:p>
      <w:r>
        <w:rPr>
          <w:b/>
        </w:rPr>
        <w:t xml:space="preserve">Tulos</w:t>
      </w:r>
    </w:p>
    <w:p>
      <w:r>
        <w:t xml:space="preserve">terveydenhuolto</w:t>
      </w:r>
    </w:p>
    <w:p>
      <w:r>
        <w:rPr>
          <w:b/>
        </w:rPr>
        <w:t xml:space="preserve">Tulos</w:t>
      </w:r>
    </w:p>
    <w:p>
      <w:r>
        <w:t xml:space="preserve">valtion talousarvio</w:t>
      </w:r>
    </w:p>
    <w:p>
      <w:r>
        <w:rPr>
          <w:b/>
        </w:rPr>
        <w:t xml:space="preserve">Esimerkki 4.2639</w:t>
      </w:r>
    </w:p>
    <w:p>
      <w:r>
        <w:t xml:space="preserve">Kun New Hampshiren lainsäädäntöelin korotti bensiiniveroa, bensiinin hinnat osavaltiossa nousivat pilviin.</w:t>
      </w:r>
    </w:p>
    <w:p>
      <w:r>
        <w:rPr>
          <w:b/>
        </w:rPr>
        <w:t xml:space="preserve">Tulos</w:t>
      </w:r>
    </w:p>
    <w:p>
      <w:r>
        <w:t xml:space="preserve">energia</w:t>
      </w:r>
    </w:p>
    <w:p>
      <w:r>
        <w:rPr>
          <w:b/>
        </w:rPr>
        <w:t xml:space="preserve">Tulos</w:t>
      </w:r>
    </w:p>
    <w:p>
      <w:r>
        <w:t xml:space="preserve">verot</w:t>
      </w:r>
    </w:p>
    <w:p>
      <w:r>
        <w:rPr>
          <w:b/>
        </w:rPr>
        <w:t xml:space="preserve">Esimerkki 4.2640</w:t>
      </w:r>
    </w:p>
    <w:p>
      <w:r>
        <w:t xml:space="preserve">Sosiaaliturva ei aiheuttanut velkakriisiä. Sosiaaliturvalla ei ollut mitään tekemistä velkakriisin kanssa.</w:t>
      </w:r>
    </w:p>
    <w:p>
      <w:r>
        <w:rPr>
          <w:b/>
        </w:rPr>
        <w:t xml:space="preserve">Tulos</w:t>
      </w:r>
    </w:p>
    <w:p>
      <w:r>
        <w:t xml:space="preserve">alijäämä</w:t>
      </w:r>
    </w:p>
    <w:p>
      <w:r>
        <w:rPr>
          <w:b/>
        </w:rPr>
        <w:t xml:space="preserve">Tulos</w:t>
      </w:r>
    </w:p>
    <w:p>
      <w:r>
        <w:t xml:space="preserve">talous</w:t>
      </w:r>
    </w:p>
    <w:p>
      <w:r>
        <w:rPr>
          <w:b/>
        </w:rPr>
        <w:t xml:space="preserve">Tulos</w:t>
      </w:r>
    </w:p>
    <w:p>
      <w:r>
        <w:t xml:space="preserve">sosiaaliturva</w:t>
      </w:r>
    </w:p>
    <w:p>
      <w:r>
        <w:rPr>
          <w:b/>
        </w:rPr>
        <w:t xml:space="preserve">Esimerkki 4.2641</w:t>
      </w:r>
    </w:p>
    <w:p>
      <w:r>
        <w:t xml:space="preserve">Sanoo, että Yhdysvaltain edustajainhuoneessa on ollut kahden puolueen tuki Obamacaren kumoamiselle, cap and trade -paketin poistamiselle ja Keystone-putken rakentamiselle.</w:t>
      </w:r>
    </w:p>
    <w:p>
      <w:r>
        <w:rPr>
          <w:b/>
        </w:rPr>
        <w:t xml:space="preserve">Tulos</w:t>
      </w:r>
    </w:p>
    <w:p>
      <w:r>
        <w:t xml:space="preserve">kaksipuolueisuus</w:t>
      </w:r>
    </w:p>
    <w:p>
      <w:r>
        <w:rPr>
          <w:b/>
        </w:rPr>
        <w:t xml:space="preserve">Tulos</w:t>
      </w:r>
    </w:p>
    <w:p>
      <w:r>
        <w:t xml:space="preserve">ilmastonmuutos</w:t>
      </w:r>
    </w:p>
    <w:p>
      <w:r>
        <w:rPr>
          <w:b/>
        </w:rPr>
        <w:t xml:space="preserve">Tulos</w:t>
      </w:r>
    </w:p>
    <w:p>
      <w:r>
        <w:t xml:space="preserve">kongressi</w:t>
      </w:r>
    </w:p>
    <w:p>
      <w:r>
        <w:rPr>
          <w:b/>
        </w:rPr>
        <w:t xml:space="preserve">Tulos</w:t>
      </w:r>
    </w:p>
    <w:p>
      <w:r>
        <w:t xml:space="preserve">kongressin säännöt</w:t>
      </w:r>
    </w:p>
    <w:p>
      <w:r>
        <w:rPr>
          <w:b/>
        </w:rPr>
        <w:t xml:space="preserve">Tulos</w:t>
      </w:r>
    </w:p>
    <w:p>
      <w:r>
        <w:t xml:space="preserve">äänestysrekisteri</w:t>
      </w:r>
    </w:p>
    <w:p>
      <w:r>
        <w:rPr>
          <w:b/>
        </w:rPr>
        <w:t xml:space="preserve">Esimerkki 4.2642</w:t>
      </w:r>
    </w:p>
    <w:p>
      <w:r>
        <w:t xml:space="preserve">Käytämme tänä vuonna 100 miljardia dollaria Afganistanissa teiden korjaamiseen, siltojen rakentamiseen, poliisien kouluttamiseen ja muuhun, [ja] leikkaamme samoja asioita omassa maassamme.</w:t>
      </w:r>
    </w:p>
    <w:p>
      <w:r>
        <w:rPr>
          <w:b/>
        </w:rPr>
        <w:t xml:space="preserve">Tulos</w:t>
      </w:r>
    </w:p>
    <w:p>
      <w:r>
        <w:t xml:space="preserve">Afganistan</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infrastruktuuri</w:t>
      </w:r>
    </w:p>
    <w:p>
      <w:r>
        <w:rPr>
          <w:b/>
        </w:rPr>
        <w:t xml:space="preserve">Tulos</w:t>
      </w:r>
    </w:p>
    <w:p>
      <w:r>
        <w:t xml:space="preserve">sotilaallinen</w:t>
      </w:r>
    </w:p>
    <w:p>
      <w:r>
        <w:rPr>
          <w:b/>
        </w:rPr>
        <w:t xml:space="preserve">Esimerkki 4.2643</w:t>
      </w:r>
    </w:p>
    <w:p>
      <w:r>
        <w:t xml:space="preserve">Irakin sota oli merkittävä tekijä öljyn hinnan nousussa.</w:t>
      </w:r>
    </w:p>
    <w:p>
      <w:r>
        <w:rPr>
          <w:b/>
        </w:rPr>
        <w:t xml:space="preserve">Tulos</w:t>
      </w:r>
    </w:p>
    <w:p>
      <w:r>
        <w:t xml:space="preserve">energia</w:t>
      </w:r>
    </w:p>
    <w:p>
      <w:r>
        <w:rPr>
          <w:b/>
        </w:rPr>
        <w:t xml:space="preserve">Esimerkki 4.2644</w:t>
      </w:r>
    </w:p>
    <w:p>
      <w:r>
        <w:t xml:space="preserve">Tällaista joukkoväkivaltaa ei tapahdu muissa kehittyneissä maissa. Sitä ei tapahdu muualla näin usein.</w:t>
      </w:r>
    </w:p>
    <w:p>
      <w:r>
        <w:rPr>
          <w:b/>
        </w:rPr>
        <w:t xml:space="preserve">Tulos</w:t>
      </w:r>
    </w:p>
    <w:p>
      <w:r>
        <w:t xml:space="preserve">korjaukset ja päivitykset</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Esimerkki 4.2645</w:t>
      </w:r>
    </w:p>
    <w:p>
      <w:r>
        <w:t xml:space="preserve">Mitt Romney ei kuulemma maksanut veroja 10 vuoteen.</w:t>
      </w:r>
    </w:p>
    <w:p>
      <w:r>
        <w:rPr>
          <w:b/>
        </w:rPr>
        <w:t xml:space="preserve">Tulos</w:t>
      </w:r>
    </w:p>
    <w:p>
      <w:r>
        <w:t xml:space="preserve">ehdokkaiden elämäkerta</w:t>
      </w:r>
    </w:p>
    <w:p>
      <w:r>
        <w:rPr>
          <w:b/>
        </w:rPr>
        <w:t xml:space="preserve">Tulos</w:t>
      </w:r>
    </w:p>
    <w:p>
      <w:r>
        <w:t xml:space="preserve">verot</w:t>
      </w:r>
    </w:p>
    <w:p>
      <w:r>
        <w:rPr>
          <w:b/>
        </w:rPr>
        <w:t xml:space="preserve">Esimerkki 4.2646</w:t>
      </w:r>
    </w:p>
    <w:p>
      <w:r>
        <w:t xml:space="preserve">"Massiivinen" liittovaltion tietokoneverkko tuo potilastietosi "miljoonien ihmisten" saataville "täydellisen yksityisyyden ja luottamuksellisuuden puuttuessa", kun taas lääkäreitä ja sairaaloita, jotka eivät osallistu, uhkaavat "kovat rangaistukset".</w:t>
      </w:r>
    </w:p>
    <w:p>
      <w:r>
        <w:rPr>
          <w:b/>
        </w:rPr>
        <w:t xml:space="preserve">Tulos</w:t>
      </w:r>
    </w:p>
    <w:p>
      <w:r>
        <w:t xml:space="preserve">terveydenhuolto</w:t>
      </w:r>
    </w:p>
    <w:p>
      <w:r>
        <w:rPr>
          <w:b/>
        </w:rPr>
        <w:t xml:space="preserve">Tulos</w:t>
      </w:r>
    </w:p>
    <w:p>
      <w:r>
        <w:t xml:space="preserve">yksityisyys</w:t>
      </w:r>
    </w:p>
    <w:p>
      <w:r>
        <w:rPr>
          <w:b/>
        </w:rPr>
        <w:t xml:space="preserve">Tulos</w:t>
      </w:r>
    </w:p>
    <w:p>
      <w:r>
        <w:t xml:space="preserve">teknologia</w:t>
      </w:r>
    </w:p>
    <w:p>
      <w:r>
        <w:rPr>
          <w:b/>
        </w:rPr>
        <w:t xml:space="preserve">Esimerkki 4.2647</w:t>
      </w:r>
    </w:p>
    <w:p>
      <w:r>
        <w:t xml:space="preserve">Väärät piirisäännöt pahentavat väliaikaisten äänestyslippujen ongelmia (ja) HB 194 ei ratkaise väärän piirin ongelmaa millään tavalla.</w:t>
      </w:r>
    </w:p>
    <w:p>
      <w:r>
        <w:rPr>
          <w:b/>
        </w:rPr>
        <w:t xml:space="preserve">Tulos</w:t>
      </w:r>
    </w:p>
    <w:p>
      <w:r>
        <w:t xml:space="preserve">vaalit</w:t>
      </w:r>
    </w:p>
    <w:p>
      <w:r>
        <w:rPr>
          <w:b/>
        </w:rPr>
        <w:t xml:space="preserve">Esimerkki 4.2648</w:t>
      </w:r>
    </w:p>
    <w:p>
      <w:r>
        <w:t xml:space="preserve">Väittää Donald Trumpin käyttäneen paperitonta työvoimaa Trump Towerin rakentamiseen.</w:t>
      </w:r>
    </w:p>
    <w:p>
      <w:r>
        <w:rPr>
          <w:b/>
        </w:rPr>
        <w:t xml:space="preserve">Tulos</w:t>
      </w:r>
    </w:p>
    <w:p>
      <w:r>
        <w:t xml:space="preserve">ehdokkaiden elämäkerta</w:t>
      </w:r>
    </w:p>
    <w:p>
      <w:r>
        <w:rPr>
          <w:b/>
        </w:rPr>
        <w:t xml:space="preserve">Tulos</w:t>
      </w:r>
    </w:p>
    <w:p>
      <w:r>
        <w:t xml:space="preserve">maahanmuutto</w:t>
      </w:r>
    </w:p>
    <w:p>
      <w:r>
        <w:rPr>
          <w:b/>
        </w:rPr>
        <w:t xml:space="preserve">Esimerkki 4.2649</w:t>
      </w:r>
    </w:p>
    <w:p>
      <w:r>
        <w:t xml:space="preserve">Sanoo, että hallituksen jäsen Scott Walker on arvioitu Amerikan eniten tosiasioita kyseenalaistavaksi poliitikoksi.</w:t>
      </w:r>
    </w:p>
    <w:p>
      <w:r>
        <w:rPr>
          <w:b/>
        </w:rPr>
        <w:t xml:space="preserve">Tulos</w:t>
      </w:r>
    </w:p>
    <w:p>
      <w:r>
        <w:t xml:space="preserve">ehdokkaiden elämäkerta</w:t>
      </w:r>
    </w:p>
    <w:p>
      <w:r>
        <w:rPr>
          <w:b/>
        </w:rPr>
        <w:t xml:space="preserve">Tulos</w:t>
      </w:r>
    </w:p>
    <w:p>
      <w:r>
        <w:t xml:space="preserve">job-accomplishments</w:t>
      </w:r>
    </w:p>
    <w:p>
      <w:r>
        <w:rPr>
          <w:b/>
        </w:rPr>
        <w:t xml:space="preserve">Tulos</w:t>
      </w:r>
    </w:p>
    <w:p>
      <w:r>
        <w:t xml:space="preserve">kyselyt</w:t>
      </w:r>
    </w:p>
    <w:p>
      <w:r>
        <w:rPr>
          <w:b/>
        </w:rPr>
        <w:t xml:space="preserve">Esimerkki 4.2650</w:t>
      </w:r>
    </w:p>
    <w:p>
      <w:r>
        <w:t xml:space="preserve">Sharron Angle lakkauttaisi opetusministeriön.</w:t>
      </w:r>
    </w:p>
    <w:p>
      <w:r>
        <w:rPr>
          <w:b/>
        </w:rPr>
        <w:t xml:space="preserve">Tulos</w:t>
      </w:r>
    </w:p>
    <w:p>
      <w:r>
        <w:t xml:space="preserve">koulutus</w:t>
      </w:r>
    </w:p>
    <w:p>
      <w:r>
        <w:rPr>
          <w:b/>
        </w:rPr>
        <w:t xml:space="preserve">Tulos</w:t>
      </w:r>
    </w:p>
    <w:p>
      <w:r>
        <w:t xml:space="preserve">legal-issues</w:t>
      </w:r>
    </w:p>
    <w:p>
      <w:r>
        <w:rPr>
          <w:b/>
        </w:rPr>
        <w:t xml:space="preserve">Tulos</w:t>
      </w:r>
    </w:p>
    <w:p>
      <w:r>
        <w:t xml:space="preserve">message-machine</w:t>
      </w:r>
    </w:p>
    <w:p>
      <w:r>
        <w:rPr>
          <w:b/>
        </w:rPr>
        <w:t xml:space="preserve">Tulos</w:t>
      </w:r>
    </w:p>
    <w:p>
      <w:r>
        <w:t xml:space="preserve">valtiot</w:t>
      </w:r>
    </w:p>
    <w:p>
      <w:r>
        <w:rPr>
          <w:b/>
        </w:rPr>
        <w:t xml:space="preserve">Esimerkki 4.2651</w:t>
      </w:r>
    </w:p>
    <w:p>
      <w:r>
        <w:t xml:space="preserve">Laiton maahanmuuttaja, joka pääsee julkiseen korkeakouluun, vie luokkatilaa laillisesti maassa asuvilta opiskelijoilta.</w:t>
      </w:r>
    </w:p>
    <w:p>
      <w:r>
        <w:rPr>
          <w:b/>
        </w:rPr>
        <w:t xml:space="preserve">Tulos</w:t>
      </w:r>
    </w:p>
    <w:p>
      <w:r>
        <w:t xml:space="preserve">koulutus</w:t>
      </w:r>
    </w:p>
    <w:p>
      <w:r>
        <w:rPr>
          <w:b/>
        </w:rPr>
        <w:t xml:space="preserve">Tulos</w:t>
      </w:r>
    </w:p>
    <w:p>
      <w:r>
        <w:t xml:space="preserve">maahanmuutto</w:t>
      </w:r>
    </w:p>
    <w:p>
      <w:r>
        <w:rPr>
          <w:b/>
        </w:rPr>
        <w:t xml:space="preserve">Esimerkki 4.2652</w:t>
      </w:r>
    </w:p>
    <w:p>
      <w:r>
        <w:t xml:space="preserve">Laittomien maahanmuuttajien lukukausimaksut.</w:t>
      </w:r>
    </w:p>
    <w:p>
      <w:r>
        <w:rPr>
          <w:b/>
        </w:rPr>
        <w:t xml:space="preserve">Tulos</w:t>
      </w:r>
    </w:p>
    <w:p>
      <w:r>
        <w:t xml:space="preserve">koulutus</w:t>
      </w:r>
    </w:p>
    <w:p>
      <w:r>
        <w:rPr>
          <w:b/>
        </w:rPr>
        <w:t xml:space="preserve">Tulos</w:t>
      </w:r>
    </w:p>
    <w:p>
      <w:r>
        <w:t xml:space="preserve">maahanmuutto</w:t>
      </w:r>
    </w:p>
    <w:p>
      <w:r>
        <w:rPr>
          <w:b/>
        </w:rPr>
        <w:t xml:space="preserve">Esimerkki 4.2653</w:t>
      </w:r>
    </w:p>
    <w:p>
      <w:r>
        <w:t xml:space="preserve">Sanoo, että Jacky Rosen on kieltäytynyt kertomasta, kannattaako hän Bernie Sandersia vai Hillary Clintonia.</w:t>
      </w:r>
    </w:p>
    <w:p>
      <w:r>
        <w:rPr>
          <w:b/>
        </w:rPr>
        <w:t xml:space="preserve">Tulos</w:t>
      </w:r>
    </w:p>
    <w:p>
      <w:r>
        <w:t xml:space="preserve">vaalit</w:t>
      </w:r>
    </w:p>
    <w:p>
      <w:r>
        <w:rPr>
          <w:b/>
        </w:rPr>
        <w:t xml:space="preserve">Esimerkki 4.2654</w:t>
      </w:r>
    </w:p>
    <w:p>
      <w:r>
        <w:t xml:space="preserve">Viisi liittovaltion hallituksen seuraamaa talousindikaattoria olivat lokakuussa positiivisia - ensimmäistä kertaa sitten elokuun 2006.</w:t>
      </w:r>
    </w:p>
    <w:p>
      <w:r>
        <w:rPr>
          <w:b/>
        </w:rPr>
        <w:t xml:space="preserve">Tulos</w:t>
      </w:r>
    </w:p>
    <w:p>
      <w:r>
        <w:t xml:space="preserve">talous</w:t>
      </w:r>
    </w:p>
    <w:p>
      <w:r>
        <w:rPr>
          <w:b/>
        </w:rPr>
        <w:t xml:space="preserve">Esimerkki 4.2655</w:t>
      </w:r>
    </w:p>
    <w:p>
      <w:r>
        <w:t xml:space="preserve">"Medicareen kohdistuu vuosittain vähintään 80 miljardin dollarin arvosta petoksia. Se tarkoittaa, että 20 prosenttia jokaisesta Medicareen käytetystä dollarista menee petoksiin."</w:t>
      </w:r>
    </w:p>
    <w:p>
      <w:r>
        <w:rPr>
          <w:b/>
        </w:rPr>
        <w:t xml:space="preserve">Tulos</w:t>
      </w:r>
    </w:p>
    <w:p>
      <w:r>
        <w:t xml:space="preserve">terveydenhuolto</w:t>
      </w:r>
    </w:p>
    <w:p>
      <w:r>
        <w:rPr>
          <w:b/>
        </w:rPr>
        <w:t xml:space="preserve">Tulos</w:t>
      </w:r>
    </w:p>
    <w:p>
      <w:r>
        <w:t xml:space="preserve">medicare</w:t>
      </w:r>
    </w:p>
    <w:p>
      <w:r>
        <w:rPr>
          <w:b/>
        </w:rPr>
        <w:t xml:space="preserve">Esimerkki 4.2656</w:t>
      </w:r>
    </w:p>
    <w:p>
      <w:r>
        <w:t xml:space="preserve">Leikatessaan 1,7 miljardia dollaria sosiaaliturvasta edustaja Jim Renacci saattaa lopulta pakottaa koko viraston ... sulkemaan ovensa kuukaudeksi, jolloin eläkeläiset eivät saa etuuksiaan ajoissa, korvausvaatimusten käsittely pysähtyy ja uudet eläkeläiset ja työkyvyttömät työntekijät joutuvat ruuhkautumaan.</w:t>
      </w:r>
    </w:p>
    <w:p>
      <w:r>
        <w:rPr>
          <w:b/>
        </w:rPr>
        <w:t xml:space="preserve">Tulos</w:t>
      </w:r>
    </w:p>
    <w:p>
      <w:r>
        <w:t xml:space="preserve">liittovaltion talousarvio</w:t>
      </w:r>
    </w:p>
    <w:p>
      <w:r>
        <w:rPr>
          <w:b/>
        </w:rPr>
        <w:t xml:space="preserve">Tulos</w:t>
      </w:r>
    </w:p>
    <w:p>
      <w:r>
        <w:t xml:space="preserve">sosiaaliturva</w:t>
      </w:r>
    </w:p>
    <w:p>
      <w:r>
        <w:rPr>
          <w:b/>
        </w:rPr>
        <w:t xml:space="preserve">Esimerkki 4.2657</w:t>
      </w:r>
    </w:p>
    <w:p>
      <w:r>
        <w:t xml:space="preserve">Senaattori Bill Nelson äänesti 144 541 dollarin käyttämisestä sen selvittämiseksi, miten apinat reagoivat kokaiinin vaikutuksen alaisena.</w:t>
      </w:r>
    </w:p>
    <w:p>
      <w:r>
        <w:rPr>
          <w:b/>
        </w:rPr>
        <w:t xml:space="preserve">Tulos</w:t>
      </w:r>
    </w:p>
    <w:p>
      <w:r>
        <w:t xml:space="preserve">huumeet</w:t>
      </w:r>
    </w:p>
    <w:p>
      <w:r>
        <w:rPr>
          <w:b/>
        </w:rPr>
        <w:t xml:space="preserve">Tulos</w:t>
      </w:r>
    </w:p>
    <w:p>
      <w:r>
        <w:t xml:space="preserve">liittovaltion talousarvio</w:t>
      </w:r>
    </w:p>
    <w:p>
      <w:r>
        <w:rPr>
          <w:b/>
        </w:rPr>
        <w:t xml:space="preserve">Tulos</w:t>
      </w:r>
    </w:p>
    <w:p>
      <w:r>
        <w:t xml:space="preserve">message-machine-2012</w:t>
      </w:r>
    </w:p>
    <w:p>
      <w:r>
        <w:rPr>
          <w:b/>
        </w:rPr>
        <w:t xml:space="preserve">Tulos</w:t>
      </w:r>
    </w:p>
    <w:p>
      <w:r>
        <w:t xml:space="preserve">ärsyke</w:t>
      </w:r>
    </w:p>
    <w:p>
      <w:r>
        <w:rPr>
          <w:b/>
        </w:rPr>
        <w:t xml:space="preserve">Tulos</w:t>
      </w:r>
    </w:p>
    <w:p>
      <w:r>
        <w:t xml:space="preserve">10-uutiset-tampa-bay</w:t>
      </w:r>
    </w:p>
    <w:p>
      <w:r>
        <w:rPr>
          <w:b/>
        </w:rPr>
        <w:t xml:space="preserve">Esimerkki 4.2658</w:t>
      </w:r>
    </w:p>
    <w:p>
      <w:r>
        <w:t xml:space="preserve">"Vanhat vuotuiset alijäämät republikaanien aikana ovat nyt muuttuneet kuukausittaisiksi alijäämiksi demokraattien aikana."</w:t>
      </w:r>
    </w:p>
    <w:p>
      <w:r>
        <w:rPr>
          <w:b/>
        </w:rPr>
        <w:t xml:space="preserve">Tulos</w:t>
      </w:r>
    </w:p>
    <w:p>
      <w:r>
        <w:t xml:space="preserve">liittovaltion talousarvio</w:t>
      </w:r>
    </w:p>
    <w:p>
      <w:r>
        <w:rPr>
          <w:b/>
        </w:rPr>
        <w:t xml:space="preserve">Tulos</w:t>
      </w:r>
    </w:p>
    <w:p>
      <w:r>
        <w:t xml:space="preserve">ärsyke</w:t>
      </w:r>
    </w:p>
    <w:p>
      <w:r>
        <w:rPr>
          <w:b/>
        </w:rPr>
        <w:t xml:space="preserve">Esimerkki 4.2659</w:t>
      </w:r>
    </w:p>
    <w:p>
      <w:r>
        <w:t xml:space="preserve">Sanotaan, että (presidentti) Reaganin toinen virkaanastujaisjuhla siirrettiin Capitolin sisälle. Se oli. Kauhean lumimyrskyn takia.</w:t>
      </w:r>
    </w:p>
    <w:p>
      <w:r>
        <w:rPr>
          <w:b/>
        </w:rPr>
        <w:t xml:space="preserve">Tulos</w:t>
      </w:r>
    </w:p>
    <w:p>
      <w:r>
        <w:t xml:space="preserve">historia</w:t>
      </w:r>
    </w:p>
    <w:p>
      <w:r>
        <w:rPr>
          <w:b/>
        </w:rPr>
        <w:t xml:space="preserve">Tulos</w:t>
      </w:r>
    </w:p>
    <w:p>
      <w:r>
        <w:t xml:space="preserve">sää</w:t>
      </w:r>
    </w:p>
    <w:p>
      <w:r>
        <w:rPr>
          <w:b/>
        </w:rPr>
        <w:t xml:space="preserve">Esimerkki 4.2660</w:t>
      </w:r>
    </w:p>
    <w:p>
      <w:r>
        <w:t xml:space="preserve">Sanoo mielipidetutkimuksen osoittavan, että ilman nimeä demokraatit ovat vain yhden pisteen jäljessä kuvernööri John Kasichia.</w:t>
      </w:r>
    </w:p>
    <w:p>
      <w:r>
        <w:rPr>
          <w:b/>
        </w:rPr>
        <w:t xml:space="preserve">Tulos</w:t>
      </w:r>
    </w:p>
    <w:p>
      <w:r>
        <w:t xml:space="preserve">vaalit</w:t>
      </w:r>
    </w:p>
    <w:p>
      <w:r>
        <w:rPr>
          <w:b/>
        </w:rPr>
        <w:t xml:space="preserve">Tulos</w:t>
      </w:r>
    </w:p>
    <w:p>
      <w:r>
        <w:t xml:space="preserve">kyselyt</w:t>
      </w:r>
    </w:p>
    <w:p>
      <w:r>
        <w:rPr>
          <w:b/>
        </w:rPr>
        <w:t xml:space="preserve">Esimerkki 4.2661</w:t>
      </w:r>
    </w:p>
    <w:p>
      <w:r>
        <w:t xml:space="preserve">Ilma- ja avaruusmuseossa oli enemmän ihmisiä kuin terveydenhuoltolakiesityksiä vastustavassa mielenosoituksessa.</w:t>
      </w:r>
    </w:p>
    <w:p>
      <w:r>
        <w:rPr>
          <w:b/>
        </w:rPr>
        <w:t xml:space="preserve">Tulos</w:t>
      </w:r>
    </w:p>
    <w:p>
      <w:r>
        <w:t xml:space="preserve">terveydenhuolto</w:t>
      </w:r>
    </w:p>
    <w:p>
      <w:r>
        <w:rPr>
          <w:b/>
        </w:rPr>
        <w:t xml:space="preserve">Tulos</w:t>
      </w:r>
    </w:p>
    <w:p>
      <w:r>
        <w:t xml:space="preserve">asiantuntijat</w:t>
      </w:r>
    </w:p>
    <w:p>
      <w:r>
        <w:rPr>
          <w:b/>
        </w:rPr>
        <w:t xml:space="preserve">Esimerkki 4.2662</w:t>
      </w:r>
    </w:p>
    <w:p>
      <w:r>
        <w:t xml:space="preserve">People for the Ethical Treatment of Animals -järjestö arvioi, että 200 eläintä säästyy vuosittain entisen presidentin Bill Clintonin vegaaniruokavalion ansiosta.</w:t>
      </w:r>
    </w:p>
    <w:p>
      <w:r>
        <w:rPr>
          <w:b/>
        </w:rPr>
        <w:t xml:space="preserve">Tulos</w:t>
      </w:r>
    </w:p>
    <w:p>
      <w:r>
        <w:t xml:space="preserve">eläimet</w:t>
      </w:r>
    </w:p>
    <w:p>
      <w:r>
        <w:rPr>
          <w:b/>
        </w:rPr>
        <w:t xml:space="preserve">Esimerkki 4.2663</w:t>
      </w:r>
    </w:p>
    <w:p>
      <w:r>
        <w:t xml:space="preserve">Sanoo, että Texas ei pelastanut lainaohjelmaa, jota hän valvoi osavaltion maatalouskomissaarina.</w:t>
      </w:r>
    </w:p>
    <w:p>
      <w:r>
        <w:rPr>
          <w:b/>
        </w:rPr>
        <w:t xml:space="preserve">Tulos</w:t>
      </w:r>
    </w:p>
    <w:p>
      <w:r>
        <w:t xml:space="preserve">maatalous</w:t>
      </w:r>
    </w:p>
    <w:p>
      <w:r>
        <w:rPr>
          <w:b/>
        </w:rPr>
        <w:t xml:space="preserve">Tulos</w:t>
      </w:r>
    </w:p>
    <w:p>
      <w:r>
        <w:t xml:space="preserve">ehdokkaiden elämäkerta</w:t>
      </w:r>
    </w:p>
    <w:p>
      <w:r>
        <w:rPr>
          <w:b/>
        </w:rPr>
        <w:t xml:space="preserve">Esimerkki 4.2664</w:t>
      </w:r>
    </w:p>
    <w:p>
      <w:r>
        <w:t xml:space="preserve">Käytämme terveydenhuoltoon lähes kaksi kertaa enemmän rahaa henkeä kohti kuin minkään muun maan kansalaiset.</w:t>
      </w:r>
    </w:p>
    <w:p>
      <w:r>
        <w:rPr>
          <w:b/>
        </w:rPr>
        <w:t xml:space="preserve">Tulos</w:t>
      </w:r>
    </w:p>
    <w:p>
      <w:r>
        <w:t xml:space="preserve">terveydenhuolto</w:t>
      </w:r>
    </w:p>
    <w:p>
      <w:r>
        <w:rPr>
          <w:b/>
        </w:rPr>
        <w:t xml:space="preserve">Esimerkki 4.2665</w:t>
      </w:r>
    </w:p>
    <w:p>
      <w:r>
        <w:t xml:space="preserve">Bruce Starrin mukaan hän äänesti 6 000 oregonilaisen työttömyyden puolesta.</w:t>
      </w:r>
    </w:p>
    <w:p>
      <w:r>
        <w:rPr>
          <w:b/>
        </w:rPr>
        <w:t xml:space="preserve">Tulos</w:t>
      </w:r>
    </w:p>
    <w:p>
      <w:r>
        <w:t xml:space="preserve">työntekijät</w:t>
      </w:r>
    </w:p>
    <w:p>
      <w:r>
        <w:rPr>
          <w:b/>
        </w:rPr>
        <w:t xml:space="preserve">Esimerkki 4.2666</w:t>
      </w:r>
    </w:p>
    <w:p>
      <w:r>
        <w:t xml:space="preserve">Meidän on otettava käyttöön hiilivero ilmastonmuutoksen pysäyttämiseksi. Wall Streetin pankit on hajotettava. Ja lopetettava hallituksen vakoilu viattomia amerikkalaisia vastaan. Cory Booker ei tue mitään näistä ideoista.</w:t>
      </w:r>
    </w:p>
    <w:p>
      <w:r>
        <w:rPr>
          <w:b/>
        </w:rPr>
        <w:t xml:space="preserve">Tulos</w:t>
      </w:r>
    </w:p>
    <w:p>
      <w:r>
        <w:t xml:space="preserve">ympäristö</w:t>
      </w:r>
    </w:p>
    <w:p>
      <w:r>
        <w:rPr>
          <w:b/>
        </w:rPr>
        <w:t xml:space="preserve">Tulos</w:t>
      </w:r>
    </w:p>
    <w:p>
      <w:r>
        <w:t xml:space="preserve">rahoitusalan sääntely</w:t>
      </w:r>
    </w:p>
    <w:p>
      <w:r>
        <w:rPr>
          <w:b/>
        </w:rPr>
        <w:t xml:space="preserve">Tulos</w:t>
      </w:r>
    </w:p>
    <w:p>
      <w:r>
        <w:t xml:space="preserve">hallituksen sääntely</w:t>
      </w:r>
    </w:p>
    <w:p>
      <w:r>
        <w:rPr>
          <w:b/>
        </w:rPr>
        <w:t xml:space="preserve">Tulos</w:t>
      </w:r>
    </w:p>
    <w:p>
      <w:r>
        <w:t xml:space="preserve">yksityisyys</w:t>
      </w:r>
    </w:p>
    <w:p>
      <w:r>
        <w:rPr>
          <w:b/>
        </w:rPr>
        <w:t xml:space="preserve">Esimerkki 4.2667</w:t>
      </w:r>
    </w:p>
    <w:p>
      <w:r>
        <w:t xml:space="preserve">Rachel Zenzinger sanoo, että kaupunginvaltuustossa toimiessaan hän äänesti verorahojen käyttämisestä veronmaksajien rahoittamaan matkalle Kiinaan.</w:t>
      </w:r>
    </w:p>
    <w:p>
      <w:r>
        <w:rPr>
          <w:b/>
        </w:rPr>
        <w:t xml:space="preserve">Tulos</w:t>
      </w:r>
    </w:p>
    <w:p>
      <w:r>
        <w:t xml:space="preserve">etiikka</w:t>
      </w:r>
    </w:p>
    <w:p>
      <w:r>
        <w:rPr>
          <w:b/>
        </w:rPr>
        <w:t xml:space="preserve">Esimerkki 4.2668</w:t>
      </w:r>
    </w:p>
    <w:p>
      <w:r>
        <w:t xml:space="preserve">Kuvernööri yrittää ottaa kunnian näiden yritysten viimeaikaisista toimista. Ongelmana on se, että kaikkien kolmen yrityksen osalta päätös New Jerseyhyn siirtymisestä tai sinne jäämisestä tehtiin ennen kuin Chris Christiestä tuli kuvernööri.</w:t>
      </w:r>
    </w:p>
    <w:p>
      <w:r>
        <w:rPr>
          <w:b/>
        </w:rPr>
        <w:t xml:space="preserve">Tulos</w:t>
      </w:r>
    </w:p>
    <w:p>
      <w:r>
        <w:t xml:space="preserve">yritykset</w:t>
      </w:r>
    </w:p>
    <w:p>
      <w:r>
        <w:rPr>
          <w:b/>
        </w:rPr>
        <w:t xml:space="preserve">Esimerkki 4.2669</w:t>
      </w:r>
    </w:p>
    <w:p>
      <w:r>
        <w:t xml:space="preserve">Oma kiinteistöveroni laskivat suurelta osin siksi, että teknillisen korkeakoulun osuus laski 35,5 prosenttia osavaltiolle antamiemme varojen ansiosta.</w:t>
      </w:r>
    </w:p>
    <w:p>
      <w:r>
        <w:rPr>
          <w:b/>
        </w:rPr>
        <w:t xml:space="preserve">Tulos</w:t>
      </w:r>
    </w:p>
    <w:p>
      <w:r>
        <w:t xml:space="preserve">verot</w:t>
      </w:r>
    </w:p>
    <w:p>
      <w:r>
        <w:rPr>
          <w:b/>
        </w:rPr>
        <w:t xml:space="preserve">Esimerkki 4.2670</w:t>
      </w:r>
    </w:p>
    <w:p>
      <w:r>
        <w:t xml:space="preserve">Yli miljoona teksasilaista on työttömänä, osavaltiossa on korkein työttömyysaste yli 20 vuoteen ja työttömyys kaksinkertaistui Rick Perryn aikana.</w:t>
      </w:r>
    </w:p>
    <w:p>
      <w:r>
        <w:rPr>
          <w:b/>
        </w:rPr>
        <w:t xml:space="preserve">Tulos</w:t>
      </w:r>
    </w:p>
    <w:p>
      <w:r>
        <w:t xml:space="preserve">työpaikat</w:t>
      </w:r>
    </w:p>
    <w:p>
      <w:r>
        <w:rPr>
          <w:b/>
        </w:rPr>
        <w:t xml:space="preserve">Esimerkki 4.2671</w:t>
      </w:r>
    </w:p>
    <w:p>
      <w:r>
        <w:t xml:space="preserve">"Hän on pyytänyt 932 miljoonaa dollaria korvamerkkipalkkioihin, eli lähes miljoona dollaria jokaista päivää kohti, jonka hän on ollut Yhdysvaltain senaatissa."</w:t>
      </w:r>
    </w:p>
    <w:p>
      <w:r>
        <w:rPr>
          <w:b/>
        </w:rPr>
        <w:t xml:space="preserve">Tulos</w:t>
      </w:r>
    </w:p>
    <w:p>
      <w:r>
        <w:t xml:space="preserve">liittovaltion talousarvio</w:t>
      </w:r>
    </w:p>
    <w:p>
      <w:r>
        <w:rPr>
          <w:b/>
        </w:rPr>
        <w:t xml:space="preserve">Esimerkki 4.2672</w:t>
      </w:r>
    </w:p>
    <w:p>
      <w:r>
        <w:t xml:space="preserve">Kanada "ei vuodot heidän veteen harjoitella siinä tapauksessa, että tämä tapahtuisi". Se ei ole sallittua Yhdysvalloissa."</w:t>
      </w:r>
    </w:p>
    <w:p>
      <w:r>
        <w:rPr>
          <w:b/>
        </w:rPr>
        <w:t xml:space="preserve">Tulos</w:t>
      </w:r>
    </w:p>
    <w:p>
      <w:r>
        <w:t xml:space="preserve">energia</w:t>
      </w:r>
    </w:p>
    <w:p>
      <w:r>
        <w:rPr>
          <w:b/>
        </w:rPr>
        <w:t xml:space="preserve">Tulos</w:t>
      </w:r>
    </w:p>
    <w:p>
      <w:r>
        <w:t xml:space="preserve">ympäristö</w:t>
      </w:r>
    </w:p>
    <w:p>
      <w:r>
        <w:rPr>
          <w:b/>
        </w:rPr>
        <w:t xml:space="preserve">Tulos</w:t>
      </w:r>
    </w:p>
    <w:p>
      <w:r>
        <w:t xml:space="preserve">öljyvahinko</w:t>
      </w:r>
    </w:p>
    <w:p>
      <w:r>
        <w:rPr>
          <w:b/>
        </w:rPr>
        <w:t xml:space="preserve">Esimerkki 4.2673</w:t>
      </w:r>
    </w:p>
    <w:p>
      <w:r>
        <w:t xml:space="preserve">Monet tutkimukset näyttävät osoittavan, että alaikäisten on erittäin helppoa saada marihuanaa, helpompaa kuin alkoholia.</w:t>
      </w:r>
    </w:p>
    <w:p>
      <w:r>
        <w:rPr>
          <w:b/>
        </w:rPr>
        <w:t xml:space="preserve">Tulos</w:t>
      </w:r>
    </w:p>
    <w:p>
      <w:r>
        <w:t xml:space="preserve">Alkoholi</w:t>
      </w:r>
    </w:p>
    <w:p>
      <w:r>
        <w:rPr>
          <w:b/>
        </w:rPr>
        <w:t xml:space="preserve">Tulos</w:t>
      </w:r>
    </w:p>
    <w:p>
      <w:r>
        <w:t xml:space="preserve">lapset</w:t>
      </w:r>
    </w:p>
    <w:p>
      <w:r>
        <w:rPr>
          <w:b/>
        </w:rPr>
        <w:t xml:space="preserve">Tulos</w:t>
      </w:r>
    </w:p>
    <w:p>
      <w:r>
        <w:t xml:space="preserve">huumeet</w:t>
      </w:r>
    </w:p>
    <w:p>
      <w:r>
        <w:rPr>
          <w:b/>
        </w:rPr>
        <w:t xml:space="preserve">Tulos</w:t>
      </w:r>
    </w:p>
    <w:p>
      <w:r>
        <w:t xml:space="preserve">marihuana</w:t>
      </w:r>
    </w:p>
    <w:p>
      <w:r>
        <w:rPr>
          <w:b/>
        </w:rPr>
        <w:t xml:space="preserve">Esimerkki 4.2674</w:t>
      </w:r>
    </w:p>
    <w:p>
      <w:r>
        <w:t xml:space="preserve">Köyhyyden maantieteellinen jakautuminen on muuttunut perusteellisesti viimeisten 15 vuoden aikana, ja köyhyys on keskittynyt entistä enemmän epävakaisiin valtioihin ja konfliktivaltioihin.</w:t>
      </w:r>
    </w:p>
    <w:p>
      <w:r>
        <w:rPr>
          <w:b/>
        </w:rPr>
        <w:t xml:space="preserve">Tulos</w:t>
      </w:r>
    </w:p>
    <w:p>
      <w:r>
        <w:t xml:space="preserve">ulkopolitiikka</w:t>
      </w:r>
    </w:p>
    <w:p>
      <w:r>
        <w:rPr>
          <w:b/>
        </w:rPr>
        <w:t xml:space="preserve">Esimerkki 4.2675</w:t>
      </w:r>
    </w:p>
    <w:p>
      <w:r>
        <w:t xml:space="preserve">Venäjällä on valtava määrä ydinkärkiä 1800, muuten, kun he laajensivat, ja me emme.</w:t>
      </w:r>
    </w:p>
    <w:p>
      <w:r>
        <w:rPr>
          <w:b/>
        </w:rPr>
        <w:t xml:space="preserve">Tulos</w:t>
      </w:r>
    </w:p>
    <w:p>
      <w:r>
        <w:t xml:space="preserve">ulkopolitiikka</w:t>
      </w:r>
    </w:p>
    <w:p>
      <w:r>
        <w:rPr>
          <w:b/>
        </w:rPr>
        <w:t xml:space="preserve">Tulos</w:t>
      </w:r>
    </w:p>
    <w:p>
      <w:r>
        <w:t xml:space="preserve">kotimaan turvallisuus</w:t>
      </w:r>
    </w:p>
    <w:p>
      <w:r>
        <w:rPr>
          <w:b/>
        </w:rPr>
        <w:t xml:space="preserve">Tulos</w:t>
      </w:r>
    </w:p>
    <w:p>
      <w:r>
        <w:t xml:space="preserve">ydinvoima</w:t>
      </w:r>
    </w:p>
    <w:p>
      <w:r>
        <w:rPr>
          <w:b/>
        </w:rPr>
        <w:t xml:space="preserve">Esimerkki 4.2676</w:t>
      </w:r>
    </w:p>
    <w:p>
      <w:r>
        <w:t xml:space="preserve">Jokaista Head Start -ohjelmaan sijoittamaamme dollaria kohden saamme 5-7 dollaria takaisin talouteemme.</w:t>
      </w:r>
    </w:p>
    <w:p>
      <w:r>
        <w:rPr>
          <w:b/>
        </w:rPr>
        <w:t xml:space="preserve">Tulos</w:t>
      </w:r>
    </w:p>
    <w:p>
      <w:r>
        <w:t xml:space="preserve">lapset</w:t>
      </w:r>
    </w:p>
    <w:p>
      <w:r>
        <w:rPr>
          <w:b/>
        </w:rPr>
        <w:t xml:space="preserve">Tulos</w:t>
      </w:r>
    </w:p>
    <w:p>
      <w:r>
        <w:t xml:space="preserve">liittovaltion talousarvio</w:t>
      </w:r>
    </w:p>
    <w:p>
      <w:r>
        <w:rPr>
          <w:b/>
        </w:rPr>
        <w:t xml:space="preserve">Esimerkki 4.2677</w:t>
      </w:r>
    </w:p>
    <w:p>
      <w:r>
        <w:t xml:space="preserve">Presidentti Obaman päätös olla myöntämättä lupaa Keystone XL -kaasuputkelle merkitsi sitä, että meiltä evättiin välittömästi mahdollisuus alentaa pumppuhintoja.</w:t>
      </w:r>
    </w:p>
    <w:p>
      <w:r>
        <w:rPr>
          <w:b/>
        </w:rPr>
        <w:t xml:space="preserve">Tulos</w:t>
      </w:r>
    </w:p>
    <w:p>
      <w:r>
        <w:t xml:space="preserve">ilmastonmuutos</w:t>
      </w:r>
    </w:p>
    <w:p>
      <w:r>
        <w:rPr>
          <w:b/>
        </w:rPr>
        <w:t xml:space="preserve">Tulos</w:t>
      </w:r>
    </w:p>
    <w:p>
      <w:r>
        <w:t xml:space="preserve">talous</w:t>
      </w:r>
    </w:p>
    <w:p>
      <w:r>
        <w:rPr>
          <w:b/>
        </w:rPr>
        <w:t xml:space="preserve">Tulos</w:t>
      </w:r>
    </w:p>
    <w:p>
      <w:r>
        <w:t xml:space="preserve">energia</w:t>
      </w:r>
    </w:p>
    <w:p>
      <w:r>
        <w:rPr>
          <w:b/>
        </w:rPr>
        <w:t xml:space="preserve">Tulos</w:t>
      </w:r>
    </w:p>
    <w:p>
      <w:r>
        <w:t xml:space="preserve">kaasun hinnat</w:t>
      </w:r>
    </w:p>
    <w:p>
      <w:r>
        <w:rPr>
          <w:b/>
        </w:rPr>
        <w:t xml:space="preserve">Esimerkki 4.2678</w:t>
      </w:r>
    </w:p>
    <w:p>
      <w:r>
        <w:t xml:space="preserve">Sanoo, että hänestä on kirjoitettu 60 kirjaa.</w:t>
      </w:r>
    </w:p>
    <w:p>
      <w:r>
        <w:rPr>
          <w:b/>
        </w:rPr>
        <w:t xml:space="preserve">Tulos</w:t>
      </w:r>
    </w:p>
    <w:p>
      <w:r>
        <w:t xml:space="preserve">ehdokkaiden elämäkerta</w:t>
      </w:r>
    </w:p>
    <w:p>
      <w:r>
        <w:rPr>
          <w:b/>
        </w:rPr>
        <w:t xml:space="preserve">Esimerkki 4.2679</w:t>
      </w:r>
    </w:p>
    <w:p>
      <w:r>
        <w:t xml:space="preserve">Seitsemän kymmenestä osavaltiosta, joissa työttömyysaste on alhaisin, on republikaanikuvernöörejä Tämä republikaanien käyttämä lähestymistapa toimii.</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4.2680</w:t>
      </w:r>
    </w:p>
    <w:p>
      <w:r>
        <w:t xml:space="preserve">Kirjoittaessaan kirjaansa Perry huomautti, että sosiaaliturva on epäonnistunut kaikilla mittareilla mitattuna.</w:t>
      </w:r>
    </w:p>
    <w:p>
      <w:r>
        <w:rPr>
          <w:b/>
        </w:rPr>
        <w:t xml:space="preserve">Tulos</w:t>
      </w:r>
    </w:p>
    <w:p>
      <w:r>
        <w:t xml:space="preserve">sosiaaliturva</w:t>
      </w:r>
    </w:p>
    <w:p>
      <w:r>
        <w:rPr>
          <w:b/>
        </w:rPr>
        <w:t xml:space="preserve">Esimerkki 4.2681</w:t>
      </w:r>
    </w:p>
    <w:p>
      <w:r>
        <w:t xml:space="preserve">Elvytysohjelmalla ei luotu yhtään työpaikkaa.</w:t>
      </w:r>
    </w:p>
    <w:p>
      <w:r>
        <w:rPr>
          <w:b/>
        </w:rPr>
        <w:t xml:space="preserve">Tulos</w:t>
      </w:r>
    </w:p>
    <w:p>
      <w:r>
        <w:t xml:space="preserve">työpaikat</w:t>
      </w:r>
    </w:p>
    <w:p>
      <w:r>
        <w:rPr>
          <w:b/>
        </w:rPr>
        <w:t xml:space="preserve">Tulos</w:t>
      </w:r>
    </w:p>
    <w:p>
      <w:r>
        <w:t xml:space="preserve">ärsyke</w:t>
      </w:r>
    </w:p>
    <w:p>
      <w:r>
        <w:rPr>
          <w:b/>
        </w:rPr>
        <w:t xml:space="preserve">Esimerkki 4.2682</w:t>
      </w:r>
    </w:p>
    <w:p>
      <w:r>
        <w:t xml:space="preserve">"Tuomme nykyään enemmän öljyä kuin koskaan ennen."</w:t>
      </w:r>
    </w:p>
    <w:p>
      <w:r>
        <w:rPr>
          <w:b/>
        </w:rPr>
        <w:t xml:space="preserve">Tulos</w:t>
      </w:r>
    </w:p>
    <w:p>
      <w:r>
        <w:t xml:space="preserve">energia</w:t>
      </w:r>
    </w:p>
    <w:p>
      <w:r>
        <w:rPr>
          <w:b/>
        </w:rPr>
        <w:t xml:space="preserve">Esimerkki 4.2683</w:t>
      </w:r>
    </w:p>
    <w:p>
      <w:r>
        <w:t xml:space="preserve">Will Hurdilla on taipumus äänestää 96-prosenttisesti suoraan republikaanien ja suoran puolueen puolesta.</w:t>
      </w:r>
    </w:p>
    <w:p>
      <w:r>
        <w:rPr>
          <w:b/>
        </w:rPr>
        <w:t xml:space="preserve">Tulos</w:t>
      </w:r>
    </w:p>
    <w:p>
      <w:r>
        <w:t xml:space="preserve">kaksipuolueisuus</w:t>
      </w:r>
    </w:p>
    <w:p>
      <w:r>
        <w:rPr>
          <w:b/>
        </w:rPr>
        <w:t xml:space="preserve">Tulos</w:t>
      </w:r>
    </w:p>
    <w:p>
      <w:r>
        <w:t xml:space="preserve">kongressi</w:t>
      </w:r>
    </w:p>
    <w:p>
      <w:r>
        <w:rPr>
          <w:b/>
        </w:rPr>
        <w:t xml:space="preserve">Tulos</w:t>
      </w:r>
    </w:p>
    <w:p>
      <w:r>
        <w:t xml:space="preserve">uudelleenjako</w:t>
      </w:r>
    </w:p>
    <w:p>
      <w:r>
        <w:rPr>
          <w:b/>
        </w:rPr>
        <w:t xml:space="preserve">Tulos</w:t>
      </w:r>
    </w:p>
    <w:p>
      <w:r>
        <w:t xml:space="preserve">äänestysrekisteri</w:t>
      </w:r>
    </w:p>
    <w:p>
      <w:r>
        <w:rPr>
          <w:b/>
        </w:rPr>
        <w:t xml:space="preserve">Esimerkki 4.2684</w:t>
      </w:r>
    </w:p>
    <w:p>
      <w:r>
        <w:t xml:space="preserve">Sanoo, että Chris Christie käytti veto-oikeuttaan suunnitellun vanhemmuuden rahoittamiseen viisi kertaa kuvernöörikautensa aikana.</w:t>
      </w:r>
    </w:p>
    <w:p>
      <w:r>
        <w:rPr>
          <w:b/>
        </w:rPr>
        <w:t xml:space="preserve">Tulos</w:t>
      </w:r>
    </w:p>
    <w:p>
      <w:r>
        <w:t xml:space="preserve">abortti</w:t>
      </w:r>
    </w:p>
    <w:p>
      <w:r>
        <w:rPr>
          <w:b/>
        </w:rPr>
        <w:t xml:space="preserve">Tulos</w:t>
      </w:r>
    </w:p>
    <w:p>
      <w:r>
        <w:t xml:space="preserve">naiset</w:t>
      </w:r>
    </w:p>
    <w:p>
      <w:r>
        <w:rPr>
          <w:b/>
        </w:rPr>
        <w:t xml:space="preserve">Esimerkki 4.2685</w:t>
      </w:r>
    </w:p>
    <w:p>
      <w:r>
        <w:t xml:space="preserve">Kreikka ei ole suuri talous. Se on noin Miamin suurkaupungin kokoinen.</w:t>
      </w:r>
    </w:p>
    <w:p>
      <w:r>
        <w:rPr>
          <w:b/>
        </w:rPr>
        <w:t xml:space="preserve">Tulos</w:t>
      </w:r>
    </w:p>
    <w:p>
      <w:r>
        <w:t xml:space="preserve">talous</w:t>
      </w:r>
    </w:p>
    <w:p>
      <w:r>
        <w:rPr>
          <w:b/>
        </w:rPr>
        <w:t xml:space="preserve">Tulos</w:t>
      </w:r>
    </w:p>
    <w:p>
      <w:r>
        <w:t xml:space="preserve">ulkopolitiikka</w:t>
      </w:r>
    </w:p>
    <w:p>
      <w:r>
        <w:rPr>
          <w:b/>
        </w:rPr>
        <w:t xml:space="preserve">Esimerkki 4.2686</w:t>
      </w:r>
    </w:p>
    <w:p>
      <w:r>
        <w:t xml:space="preserve">Olen leikannut (kuvernöörin sijaisen) toimiston talousarviota yli puolella.</w:t>
      </w:r>
    </w:p>
    <w:p>
      <w:r>
        <w:rPr>
          <w:b/>
        </w:rPr>
        <w:t xml:space="preserve">Tulos</w:t>
      </w:r>
    </w:p>
    <w:p>
      <w:r>
        <w:t xml:space="preserve">valtion talousarvio</w:t>
      </w:r>
    </w:p>
    <w:p>
      <w:r>
        <w:rPr>
          <w:b/>
        </w:rPr>
        <w:t xml:space="preserve">Esimerkki 4.2687</w:t>
      </w:r>
    </w:p>
    <w:p>
      <w:r>
        <w:t xml:space="preserve">Neljäkymmentä senttiä jokaisesta liittovaltion hallituksen käyttämästä dollarista lainataan lapsiltani.</w:t>
      </w:r>
    </w:p>
    <w:p>
      <w:r>
        <w:rPr>
          <w:b/>
        </w:rPr>
        <w:t xml:space="preserve">Tulos</w:t>
      </w:r>
    </w:p>
    <w:p>
      <w:r>
        <w:t xml:space="preserve">liittovaltion talousarvio</w:t>
      </w:r>
    </w:p>
    <w:p>
      <w:r>
        <w:rPr>
          <w:b/>
        </w:rPr>
        <w:t xml:space="preserve">Esimerkki 4.2688</w:t>
      </w:r>
    </w:p>
    <w:p>
      <w:r>
        <w:t xml:space="preserve">Tupakantumpit myrkyttävät vauvoja ja pikkulapsia niiden sisältämän nikotiinin vuoksi.</w:t>
      </w:r>
    </w:p>
    <w:p>
      <w:r>
        <w:rPr>
          <w:b/>
        </w:rPr>
        <w:t xml:space="preserve">Tulos</w:t>
      </w:r>
    </w:p>
    <w:p>
      <w:r>
        <w:t xml:space="preserve">lapset</w:t>
      </w:r>
    </w:p>
    <w:p>
      <w:r>
        <w:rPr>
          <w:b/>
        </w:rPr>
        <w:t xml:space="preserve">Tulos</w:t>
      </w:r>
    </w:p>
    <w:p>
      <w:r>
        <w:t xml:space="preserve">ympäristö</w:t>
      </w:r>
    </w:p>
    <w:p>
      <w:r>
        <w:rPr>
          <w:b/>
        </w:rPr>
        <w:t xml:space="preserve">Tulos</w:t>
      </w:r>
    </w:p>
    <w:p>
      <w:r>
        <w:t xml:space="preserve">kansanterveys</w:t>
      </w:r>
    </w:p>
    <w:p>
      <w:r>
        <w:rPr>
          <w:b/>
        </w:rPr>
        <w:t xml:space="preserve">Esimerkki 4.2689</w:t>
      </w:r>
    </w:p>
    <w:p>
      <w:r>
        <w:t xml:space="preserve">Yksi niistä asioista, jotka tekisin välittömästi, olisi soturiluokan palauttaminen - Petraeus, McChrystal, Mattis, Keane, Flynn. ... Kaikki jäivät varhain eläkkeelle, koska he kertoivat presidentti Obamalle asioita, joita hän ei halunnut kuulla.</w:t>
      </w:r>
    </w:p>
    <w:p>
      <w:r>
        <w:rPr>
          <w:b/>
        </w:rPr>
        <w:t xml:space="preserve">Tulos</w:t>
      </w:r>
    </w:p>
    <w:p>
      <w:r>
        <w:t xml:space="preserve">sotilaallinen</w:t>
      </w:r>
    </w:p>
    <w:p>
      <w:r>
        <w:rPr>
          <w:b/>
        </w:rPr>
        <w:t xml:space="preserve">Esimerkki 4.2690</w:t>
      </w:r>
    </w:p>
    <w:p>
      <w:r>
        <w:t xml:space="preserve">sanoo, että työehtosopimusneuvottelut säilyvät täysin koskemattomina hänen budjettikorjauslakiehdotuksessaan.</w:t>
      </w:r>
    </w:p>
    <w:p>
      <w:r>
        <w:rPr>
          <w:b/>
        </w:rPr>
        <w:t xml:space="preserve">Tulos</w:t>
      </w:r>
    </w:p>
    <w:p>
      <w:r>
        <w:t xml:space="preserve">työvoima</w:t>
      </w:r>
    </w:p>
    <w:p>
      <w:r>
        <w:rPr>
          <w:b/>
        </w:rPr>
        <w:t xml:space="preserve">Tulos</w:t>
      </w:r>
    </w:p>
    <w:p>
      <w:r>
        <w:t xml:space="preserve">valtion talousarvio</w:t>
      </w:r>
    </w:p>
    <w:p>
      <w:r>
        <w:rPr>
          <w:b/>
        </w:rPr>
        <w:t xml:space="preserve">Esimerkki 4.2691</w:t>
      </w:r>
    </w:p>
    <w:p>
      <w:r>
        <w:t xml:space="preserve">Virkaanastumiseni jälkeen Georgiaan on luotu yli 319 000 uutta yksityisen sektorin työpaikkaa, joista lähes 93 000 viimeisten 12 kuukauden aikana.</w:t>
      </w:r>
    </w:p>
    <w:p>
      <w:r>
        <w:rPr>
          <w:b/>
        </w:rPr>
        <w:t xml:space="preserve">Tulos</w:t>
      </w:r>
    </w:p>
    <w:p>
      <w:r>
        <w:t xml:space="preserve">talous</w:t>
      </w:r>
    </w:p>
    <w:p>
      <w:r>
        <w:rPr>
          <w:b/>
        </w:rPr>
        <w:t xml:space="preserve">Tulos</w:t>
      </w:r>
    </w:p>
    <w:p>
      <w:r>
        <w:t xml:space="preserve">työpaikat</w:t>
      </w:r>
    </w:p>
    <w:p>
      <w:r>
        <w:rPr>
          <w:b/>
        </w:rPr>
        <w:t xml:space="preserve">Esimerkki 4.2692</w:t>
      </w:r>
    </w:p>
    <w:p>
      <w:r>
        <w:t xml:space="preserve">"Ja meidän on vaikea tehdä tätä niin kauan kuin käytämme 275 miljoonaa dollaria päivässä sotaan, jota ei olisi koskaan pitänyt hyväksyä...".</w:t>
      </w:r>
    </w:p>
    <w:p>
      <w:r>
        <w:rPr>
          <w:b/>
        </w:rPr>
        <w:t xml:space="preserve">Tulos</w:t>
      </w:r>
    </w:p>
    <w:p>
      <w:r>
        <w:t xml:space="preserve">Irak</w:t>
      </w:r>
    </w:p>
    <w:p>
      <w:r>
        <w:rPr>
          <w:b/>
        </w:rPr>
        <w:t xml:space="preserve">Esimerkki 4.2693</w:t>
      </w:r>
    </w:p>
    <w:p>
      <w:r>
        <w:t xml:space="preserve">Nykyään köyhyysaste on Selmassa, Alasassa, noin yhdeksänkertainen valkoisiin verrattuna.</w:t>
      </w:r>
    </w:p>
    <w:p>
      <w:r>
        <w:rPr>
          <w:b/>
        </w:rPr>
        <w:t xml:space="preserve">Tulos</w:t>
      </w:r>
    </w:p>
    <w:p>
      <w:r>
        <w:t xml:space="preserve">monimuotoisuus</w:t>
      </w:r>
    </w:p>
    <w:p>
      <w:r>
        <w:rPr>
          <w:b/>
        </w:rPr>
        <w:t xml:space="preserve">Tulos</w:t>
      </w:r>
    </w:p>
    <w:p>
      <w:r>
        <w:t xml:space="preserve">historia</w:t>
      </w:r>
    </w:p>
    <w:p>
      <w:r>
        <w:rPr>
          <w:b/>
        </w:rPr>
        <w:t xml:space="preserve">Tulos</w:t>
      </w:r>
    </w:p>
    <w:p>
      <w:r>
        <w:t xml:space="preserve">tulot</w:t>
      </w:r>
    </w:p>
    <w:p>
      <w:r>
        <w:rPr>
          <w:b/>
        </w:rPr>
        <w:t xml:space="preserve">Tulos</w:t>
      </w:r>
    </w:p>
    <w:p>
      <w:r>
        <w:t xml:space="preserve">köyhyys</w:t>
      </w:r>
    </w:p>
    <w:p>
      <w:r>
        <w:rPr>
          <w:b/>
        </w:rPr>
        <w:t xml:space="preserve">Esimerkki 4.2694</w:t>
      </w:r>
    </w:p>
    <w:p>
      <w:r>
        <w:t xml:space="preserve">Sanoo, että presidentti Obama ehdotti piikki-iskuja sotilaalliseksi väliintuloksi Syyriaan.</w:t>
      </w:r>
    </w:p>
    <w:p>
      <w:r>
        <w:rPr>
          <w:b/>
        </w:rPr>
        <w:t xml:space="preserve">Tulos</w:t>
      </w:r>
    </w:p>
    <w:p>
      <w:r>
        <w:t xml:space="preserve">ehdokkaiden elämäkerta</w:t>
      </w:r>
    </w:p>
    <w:p>
      <w:r>
        <w:rPr>
          <w:b/>
        </w:rPr>
        <w:t xml:space="preserve">Tulos</w:t>
      </w:r>
    </w:p>
    <w:p>
      <w:r>
        <w:t xml:space="preserve">ulkopolitiikka</w:t>
      </w:r>
    </w:p>
    <w:p>
      <w:r>
        <w:rPr>
          <w:b/>
        </w:rPr>
        <w:t xml:space="preserve">Tulos</w:t>
      </w:r>
    </w:p>
    <w:p>
      <w:r>
        <w:t xml:space="preserve">sotilaallinen</w:t>
      </w:r>
    </w:p>
    <w:p>
      <w:r>
        <w:rPr>
          <w:b/>
        </w:rPr>
        <w:t xml:space="preserve">Esimerkki 4.2695</w:t>
      </w:r>
    </w:p>
    <w:p>
      <w:r>
        <w:t xml:space="preserve">Sanoo, ettei Kuubassa ole poliittisia vankeja.</w:t>
      </w:r>
    </w:p>
    <w:p>
      <w:r>
        <w:rPr>
          <w:b/>
        </w:rPr>
        <w:t xml:space="preserve">Tulos</w:t>
      </w:r>
    </w:p>
    <w:p>
      <w:r>
        <w:t xml:space="preserve">ihmisoikeudet</w:t>
      </w:r>
    </w:p>
    <w:p>
      <w:r>
        <w:rPr>
          <w:b/>
        </w:rPr>
        <w:t xml:space="preserve">Esimerkki 4.2696</w:t>
      </w:r>
    </w:p>
    <w:p>
      <w:r>
        <w:t xml:space="preserve">Illinoisin demokraatti David Gill sanoo, että hän lopettaisi Medicaren.</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message-machine-2012</w:t>
      </w:r>
    </w:p>
    <w:p>
      <w:r>
        <w:rPr>
          <w:b/>
        </w:rPr>
        <w:t xml:space="preserve">Esimerkki 4.2697</w:t>
      </w:r>
    </w:p>
    <w:p>
      <w:r>
        <w:t xml:space="preserve">"Ensin hän sanoi jättävänsä jäljellä olevat joukot Irakiin, ja nyt hän sanoo, ettei jätä niitä."</w:t>
      </w:r>
    </w:p>
    <w:p>
      <w:r>
        <w:rPr>
          <w:b/>
        </w:rPr>
        <w:t xml:space="preserve">Tulos</w:t>
      </w:r>
    </w:p>
    <w:p>
      <w:r>
        <w:t xml:space="preserve">Irak</w:t>
      </w:r>
    </w:p>
    <w:p>
      <w:r>
        <w:rPr>
          <w:b/>
        </w:rPr>
        <w:t xml:space="preserve">Esimerkki 4.2698</w:t>
      </w:r>
    </w:p>
    <w:p>
      <w:r>
        <w:t xml:space="preserve">Viime vuonna valmistumisprosentti kuuden piirin alueella nousi 5,5 prosenttia.</w:t>
      </w:r>
    </w:p>
    <w:p>
      <w:r>
        <w:rPr>
          <w:b/>
        </w:rPr>
        <w:t xml:space="preserve">Tulos</w:t>
      </w:r>
    </w:p>
    <w:p>
      <w:r>
        <w:t xml:space="preserve">koulutus</w:t>
      </w:r>
    </w:p>
    <w:p>
      <w:r>
        <w:rPr>
          <w:b/>
        </w:rPr>
        <w:t xml:space="preserve">Esimerkki 4.2699</w:t>
      </w:r>
    </w:p>
    <w:p>
      <w:r>
        <w:t xml:space="preserve">Presidentti Obaman oma kansallisen tiedustelupalvelun johtaja, amiraali Blair, ilmaisi asian näin: "Arvokkaita tietoja saatiin kuulusteluista, joissa käytettiin näitä menetelmiä, ja niiden avulla saatiin syvällisempi käsitys maata vastaan hyökkäävästä al-Qaida-järjestöstä.</w:t>
      </w:r>
    </w:p>
    <w:p>
      <w:r>
        <w:rPr>
          <w:b/>
        </w:rPr>
        <w:t xml:space="preserve">Tulos</w:t>
      </w:r>
    </w:p>
    <w:p>
      <w:r>
        <w:t xml:space="preserve">sotilaallinen</w:t>
      </w:r>
    </w:p>
    <w:p>
      <w:r>
        <w:rPr>
          <w:b/>
        </w:rPr>
        <w:t xml:space="preserve">Esimerkki 4.2700</w:t>
      </w:r>
    </w:p>
    <w:p>
      <w:r>
        <w:t xml:space="preserve">Kun hän (Donald Trump) pyysi Floridaa ottamaan käyttöön kasinopelaamisen, me kieltäydyimme.</w:t>
      </w:r>
    </w:p>
    <w:p>
      <w:r>
        <w:rPr>
          <w:b/>
        </w:rPr>
        <w:t xml:space="preserve">Tulos</w:t>
      </w:r>
    </w:p>
    <w:p>
      <w:r>
        <w:t xml:space="preserve">kampanjarahoitus</w:t>
      </w:r>
    </w:p>
    <w:p>
      <w:r>
        <w:rPr>
          <w:b/>
        </w:rPr>
        <w:t xml:space="preserve">Tulos</w:t>
      </w:r>
    </w:p>
    <w:p>
      <w:r>
        <w:t xml:space="preserve">uhkapeli</w:t>
      </w:r>
    </w:p>
    <w:p>
      <w:r>
        <w:rPr>
          <w:b/>
        </w:rPr>
        <w:t xml:space="preserve">Esimerkki 4.2701</w:t>
      </w:r>
    </w:p>
    <w:p>
      <w:r>
        <w:t xml:space="preserve">Milwaukeen poliisi käyttää tappavaa väkivaltaa maan alhaisimpien joukossa.</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Esimerkki 4.2702</w:t>
      </w:r>
    </w:p>
    <w:p>
      <w:r>
        <w:t xml:space="preserve">"Kun senaattori Edwards asettui ehdolle vuonna 2004, hän ei kannattanut yleistä terveydenhuoltoa. Olen iloinen, että hän on nyt."</w:t>
      </w:r>
    </w:p>
    <w:p>
      <w:r>
        <w:rPr>
          <w:b/>
        </w:rPr>
        <w:t xml:space="preserve">Tulos</w:t>
      </w:r>
    </w:p>
    <w:p>
      <w:r>
        <w:t xml:space="preserve">terveydenhuolto</w:t>
      </w:r>
    </w:p>
    <w:p>
      <w:r>
        <w:rPr>
          <w:b/>
        </w:rPr>
        <w:t xml:space="preserve">Esimerkki 4.2703</w:t>
      </w:r>
    </w:p>
    <w:p>
      <w:r>
        <w:t xml:space="preserve">Sanoo, että Teksasissa on kaikista osavaltioista eniten vakuuttamattomia ihmisiä - 6 miljoonaa.</w:t>
      </w:r>
    </w:p>
    <w:p>
      <w:r>
        <w:rPr>
          <w:b/>
        </w:rPr>
        <w:t xml:space="preserve">Tulos</w:t>
      </w:r>
    </w:p>
    <w:p>
      <w:r>
        <w:t xml:space="preserve">terveydenhuolto</w:t>
      </w:r>
    </w:p>
    <w:p>
      <w:r>
        <w:rPr>
          <w:b/>
        </w:rPr>
        <w:t xml:space="preserve">Esimerkki 4.2704</w:t>
      </w:r>
    </w:p>
    <w:p>
      <w:r>
        <w:t xml:space="preserve">Vastassa on urapoliitikko.</w:t>
      </w:r>
    </w:p>
    <w:p>
      <w:r>
        <w:rPr>
          <w:b/>
        </w:rPr>
        <w:t xml:space="preserve">Tulos</w:t>
      </w:r>
    </w:p>
    <w:p>
      <w:r>
        <w:t xml:space="preserve">ehdokkaiden elämäkerta</w:t>
      </w:r>
    </w:p>
    <w:p>
      <w:r>
        <w:rPr>
          <w:b/>
        </w:rPr>
        <w:t xml:space="preserve">Esimerkki 4.2705</w:t>
      </w:r>
    </w:p>
    <w:p>
      <w:r>
        <w:t xml:space="preserve">Multnomahin piirikunnan kirjastot ovat avoinna 44 tuntia viikossa, mikä on neljän piirikunnan alueen kirjastoista vähiten.</w:t>
      </w:r>
    </w:p>
    <w:p>
      <w:r>
        <w:rPr>
          <w:b/>
        </w:rPr>
        <w:t xml:space="preserve">Tulos</w:t>
      </w:r>
    </w:p>
    <w:p>
      <w:r>
        <w:t xml:space="preserve">verot</w:t>
      </w:r>
    </w:p>
    <w:p>
      <w:r>
        <w:rPr>
          <w:b/>
        </w:rPr>
        <w:t xml:space="preserve">Esimerkki 4.2706</w:t>
      </w:r>
    </w:p>
    <w:p>
      <w:r>
        <w:t xml:space="preserve">Sanoo, että Mike Huckabee esiintyi diabeteksen infomercial-ohjelmissa tukemassa hoitoja ja hoitomuotoja, joita mikään terveysvirasto ei tue.</w:t>
      </w:r>
    </w:p>
    <w:p>
      <w:r>
        <w:rPr>
          <w:b/>
        </w:rPr>
        <w:t xml:space="preserve">Tulos</w:t>
      </w:r>
    </w:p>
    <w:p>
      <w:r>
        <w:t xml:space="preserve">ehdokkaiden elämäkerta</w:t>
      </w:r>
    </w:p>
    <w:p>
      <w:r>
        <w:rPr>
          <w:b/>
        </w:rPr>
        <w:t xml:space="preserve">Tulos</w:t>
      </w:r>
    </w:p>
    <w:p>
      <w:r>
        <w:t xml:space="preserve">terveydenhuolto</w:t>
      </w:r>
    </w:p>
    <w:p>
      <w:r>
        <w:rPr>
          <w:b/>
        </w:rPr>
        <w:t xml:space="preserve">Tulos</w:t>
      </w:r>
    </w:p>
    <w:p>
      <w:r>
        <w:t xml:space="preserve">tiede</w:t>
      </w:r>
    </w:p>
    <w:p>
      <w:r>
        <w:rPr>
          <w:b/>
        </w:rPr>
        <w:t xml:space="preserve">Esimerkki 4.2707</w:t>
      </w:r>
    </w:p>
    <w:p>
      <w:r>
        <w:t xml:space="preserve">Sanoo, että EPA:n kasvihuonekaasuja koskeva sääntely vaarantaa 575 teksasilaista maitotilaa, 58 sikalatilaa, 1 300 maissitilaa ja 28 000 lihakarjatilaa.</w:t>
      </w:r>
    </w:p>
    <w:p>
      <w:r>
        <w:rPr>
          <w:b/>
        </w:rPr>
        <w:t xml:space="preserve">Tulos</w:t>
      </w:r>
    </w:p>
    <w:p>
      <w:r>
        <w:t xml:space="preserve">energia</w:t>
      </w:r>
    </w:p>
    <w:p>
      <w:r>
        <w:rPr>
          <w:b/>
        </w:rPr>
        <w:t xml:space="preserve">Tulos</w:t>
      </w:r>
    </w:p>
    <w:p>
      <w:r>
        <w:t xml:space="preserve">ympäristö</w:t>
      </w:r>
    </w:p>
    <w:p>
      <w:r>
        <w:rPr>
          <w:b/>
        </w:rPr>
        <w:t xml:space="preserve">Esimerkki 4.2708</w:t>
      </w:r>
    </w:p>
    <w:p>
      <w:r>
        <w:t xml:space="preserve">Facebook on julkistanut uudet säännöt, joilla se estää käyttäjiään luomasta millään tavalla uskontoon liittyviä viestejä.</w:t>
      </w:r>
    </w:p>
    <w:p>
      <w:r>
        <w:rPr>
          <w:b/>
        </w:rPr>
        <w:t xml:space="preserve">Tulos</w:t>
      </w:r>
    </w:p>
    <w:p>
      <w:r>
        <w:t xml:space="preserve">uskonto</w:t>
      </w:r>
    </w:p>
    <w:p>
      <w:r>
        <w:rPr>
          <w:b/>
        </w:rPr>
        <w:t xml:space="preserve">Tulos</w:t>
      </w:r>
    </w:p>
    <w:p>
      <w:r>
        <w:t xml:space="preserve">teknologia</w:t>
      </w:r>
    </w:p>
    <w:p>
      <w:r>
        <w:rPr>
          <w:b/>
        </w:rPr>
        <w:t xml:space="preserve">Esimerkki 4.2709</w:t>
      </w:r>
    </w:p>
    <w:p>
      <w:r>
        <w:t xml:space="preserve">Demokraatit ovat hyvin ovelia. (New Hampshiressa) meillä on äänestäjien rekisteröinti samana päivänä, ja rehellisesti sanottuna, kun Massachusettsin vaalit eivät ole kovin tiukat, heitä kuljetetaan bussilla kaikkialle.</w:t>
      </w:r>
    </w:p>
    <w:p>
      <w:r>
        <w:rPr>
          <w:b/>
        </w:rPr>
        <w:t xml:space="preserve">Tulos</w:t>
      </w:r>
    </w:p>
    <w:p>
      <w:r>
        <w:t xml:space="preserve">vaalit</w:t>
      </w:r>
    </w:p>
    <w:p>
      <w:r>
        <w:rPr>
          <w:b/>
        </w:rPr>
        <w:t xml:space="preserve">Tulos</w:t>
      </w:r>
    </w:p>
    <w:p>
      <w:r>
        <w:t xml:space="preserve">valtiot</w:t>
      </w:r>
    </w:p>
    <w:p>
      <w:r>
        <w:rPr>
          <w:b/>
        </w:rPr>
        <w:t xml:space="preserve">Esimerkki 4.2710</w:t>
      </w:r>
    </w:p>
    <w:p>
      <w:r>
        <w:t xml:space="preserve">Kalifornia on lisännyt työpaikkoja kaksi kertaa enemmän kuin Florida viime vuoden aikana.</w:t>
      </w:r>
    </w:p>
    <w:p>
      <w:r>
        <w:rPr>
          <w:b/>
        </w:rPr>
        <w:t xml:space="preserve">Tulos</w:t>
      </w:r>
    </w:p>
    <w:p>
      <w:r>
        <w:t xml:space="preserve">talous</w:t>
      </w:r>
    </w:p>
    <w:p>
      <w:r>
        <w:rPr>
          <w:b/>
        </w:rPr>
        <w:t xml:space="preserve">Tulos</w:t>
      </w:r>
    </w:p>
    <w:p>
      <w:r>
        <w:t xml:space="preserve">työpaikat</w:t>
      </w:r>
    </w:p>
    <w:p>
      <w:r>
        <w:rPr>
          <w:b/>
        </w:rPr>
        <w:t xml:space="preserve">Esimerkki 4.2711</w:t>
      </w:r>
    </w:p>
    <w:p>
      <w:r>
        <w:t xml:space="preserve">Kahden viime vuoden aikana kongressissa olen kirjoittanut enemmän lakiehdotuksia, hyväksynyt enemmän tarkistuksia edustajainhuoneen lattialla ja säätänyt enemmän lakiehdotuksiani kuin kukaan muu edustajainhuoneen jäsen.</w:t>
      </w:r>
    </w:p>
    <w:p>
      <w:r>
        <w:rPr>
          <w:b/>
        </w:rPr>
        <w:t xml:space="preserve">Tulos</w:t>
      </w:r>
    </w:p>
    <w:p>
      <w:r>
        <w:t xml:space="preserve">kongressi</w:t>
      </w:r>
    </w:p>
    <w:p>
      <w:r>
        <w:rPr>
          <w:b/>
        </w:rPr>
        <w:t xml:space="preserve">Esimerkki 4.2712</w:t>
      </w:r>
    </w:p>
    <w:p>
      <w:r>
        <w:t xml:space="preserve">Travisin piirikunnan komissaari Gerald Daugherty väittää ottaneensa palkanalennuksen, mutta vuodeksi 2016 hän äänesti palkkansa korottamisesta 19,6 prosentilla.</w:t>
      </w:r>
    </w:p>
    <w:p>
      <w:r>
        <w:rPr>
          <w:b/>
        </w:rPr>
        <w:t xml:space="preserve">Tulos</w:t>
      </w:r>
    </w:p>
    <w:p>
      <w:r>
        <w:t xml:space="preserve">ehdokkaiden elämäkerta</w:t>
      </w:r>
    </w:p>
    <w:p>
      <w:r>
        <w:rPr>
          <w:b/>
        </w:rPr>
        <w:t xml:space="preserve">Tulos</w:t>
      </w:r>
    </w:p>
    <w:p>
      <w:r>
        <w:t xml:space="preserve">county-budget</w:t>
      </w:r>
    </w:p>
    <w:p>
      <w:r>
        <w:rPr>
          <w:b/>
        </w:rPr>
        <w:t xml:space="preserve">Esimerkki 4.2713</w:t>
      </w:r>
    </w:p>
    <w:p>
      <w:r>
        <w:t xml:space="preserve">Työelämän syrjimättömyyslaki syrjii kristillistä päivähoitoa, kristittyjä vanhempia, kristittyjä yrittäjiä ja uskonnonvapauden oikeuksia.</w:t>
      </w:r>
    </w:p>
    <w:p>
      <w:r>
        <w:rPr>
          <w:b/>
        </w:rPr>
        <w:t xml:space="preserve">Tulos</w:t>
      </w:r>
    </w:p>
    <w:p>
      <w:r>
        <w:t xml:space="preserve">homot ja lesbot</w:t>
      </w:r>
    </w:p>
    <w:p>
      <w:r>
        <w:rPr>
          <w:b/>
        </w:rPr>
        <w:t xml:space="preserve">Tulos</w:t>
      </w:r>
    </w:p>
    <w:p>
      <w:r>
        <w:t xml:space="preserve">uskonto</w:t>
      </w:r>
    </w:p>
    <w:p>
      <w:r>
        <w:rPr>
          <w:b/>
        </w:rPr>
        <w:t xml:space="preserve">Tulos</w:t>
      </w:r>
    </w:p>
    <w:p>
      <w:r>
        <w:t xml:space="preserve">työntekijät</w:t>
      </w:r>
    </w:p>
    <w:p>
      <w:r>
        <w:rPr>
          <w:b/>
        </w:rPr>
        <w:t xml:space="preserve">Esimerkki 4.2714</w:t>
      </w:r>
    </w:p>
    <w:p>
      <w:r>
        <w:t xml:space="preserve">"Kannatan myös Bushin veronalennuksia. Senaattori McCain äänesti alun perin niitä vastaan. Nyt hän on sitä mieltä, että ne pitäisi tehdä pysyviksi. Olen iloinen, että hän on samaa mieltä siitä, että ne pitäisi tehdä pysyviksi."</w:t>
      </w:r>
    </w:p>
    <w:p>
      <w:r>
        <w:rPr>
          <w:b/>
        </w:rPr>
        <w:t xml:space="preserve">Tulos</w:t>
      </w:r>
    </w:p>
    <w:p>
      <w:r>
        <w:t xml:space="preserve">verot</w:t>
      </w:r>
    </w:p>
    <w:p>
      <w:r>
        <w:rPr>
          <w:b/>
        </w:rPr>
        <w:t xml:space="preserve">Esimerkki 4.2715</w:t>
      </w:r>
    </w:p>
    <w:p>
      <w:r>
        <w:t xml:space="preserve">Iranin puolustusbudjetti on 30 miljardia dollaria. Meidän puolustusbudjettimme on lähemmäs 600 miljardia dollaria.</w:t>
      </w:r>
    </w:p>
    <w:p>
      <w:r>
        <w:rPr>
          <w:b/>
        </w:rPr>
        <w:t xml:space="preserve">Tulos</w:t>
      </w:r>
    </w:p>
    <w:p>
      <w:r>
        <w:t xml:space="preserve">ulkopolitiikka</w:t>
      </w:r>
    </w:p>
    <w:p>
      <w:r>
        <w:rPr>
          <w:b/>
        </w:rPr>
        <w:t xml:space="preserve">Tulos</w:t>
      </w:r>
    </w:p>
    <w:p>
      <w:r>
        <w:t xml:space="preserve">ydinvoima</w:t>
      </w:r>
    </w:p>
    <w:p>
      <w:r>
        <w:rPr>
          <w:b/>
        </w:rPr>
        <w:t xml:space="preserve">Esimerkki 4.2716</w:t>
      </w:r>
    </w:p>
    <w:p>
      <w:r>
        <w:t xml:space="preserve">Brookhavenin asunnonomistajat maksavat satoja dollareita vähemmän kiinteistöveroja kuin samanarvoisten asuntojen omistajat DeKalbin piirikunnan ulkopuolella.</w:t>
      </w:r>
    </w:p>
    <w:p>
      <w:r>
        <w:rPr>
          <w:b/>
        </w:rPr>
        <w:t xml:space="preserve">Tulos</w:t>
      </w:r>
    </w:p>
    <w:p>
      <w:r>
        <w:t xml:space="preserve">verot</w:t>
      </w:r>
    </w:p>
    <w:p>
      <w:r>
        <w:rPr>
          <w:b/>
        </w:rPr>
        <w:t xml:space="preserve">Esimerkki 4.2717</w:t>
      </w:r>
    </w:p>
    <w:p>
      <w:r>
        <w:t xml:space="preserve">Etelä-Floridassa hyttyskanta on suurempi kuin monissa muissa maan yhteisöissä.</w:t>
      </w:r>
    </w:p>
    <w:p>
      <w:r>
        <w:rPr>
          <w:b/>
        </w:rPr>
        <w:t xml:space="preserve">Tulos</w:t>
      </w:r>
    </w:p>
    <w:p>
      <w:r>
        <w:t xml:space="preserve">ympäristö</w:t>
      </w:r>
    </w:p>
    <w:p>
      <w:r>
        <w:rPr>
          <w:b/>
        </w:rPr>
        <w:t xml:space="preserve">Tulos</w:t>
      </w:r>
    </w:p>
    <w:p>
      <w:r>
        <w:t xml:space="preserve">kansanterveys</w:t>
      </w:r>
    </w:p>
    <w:p>
      <w:r>
        <w:rPr>
          <w:b/>
        </w:rPr>
        <w:t xml:space="preserve">Esimerkki 4.2718</w:t>
      </w:r>
    </w:p>
    <w:p>
      <w:r>
        <w:t xml:space="preserve">Sanoo, että sairausvakuutusmaksut nousevat Obamacaren myötä.</w:t>
      </w:r>
    </w:p>
    <w:p>
      <w:r>
        <w:rPr>
          <w:b/>
        </w:rPr>
        <w:t xml:space="preserve">Tulos</w:t>
      </w:r>
    </w:p>
    <w:p>
      <w:r>
        <w:t xml:space="preserve">terveydenhuolto</w:t>
      </w:r>
    </w:p>
    <w:p>
      <w:r>
        <w:rPr>
          <w:b/>
        </w:rPr>
        <w:t xml:space="preserve">Esimerkki 4.2719</w:t>
      </w:r>
    </w:p>
    <w:p>
      <w:r>
        <w:t xml:space="preserve">Sanoo, että Erv Nelson äänesti puolesta armahdusta puolustavalle SJR 21 -lakiehdotukselle, jossa kehotetaan kongressia antamaan kansalaisuus niille, jotka oleskelevat laittomasti maassamme.</w:t>
      </w:r>
    </w:p>
    <w:p>
      <w:r>
        <w:rPr>
          <w:b/>
        </w:rPr>
        <w:t xml:space="preserve">Tulos</w:t>
      </w:r>
    </w:p>
    <w:p>
      <w:r>
        <w:t xml:space="preserve">maahanmuutto</w:t>
      </w:r>
    </w:p>
    <w:p>
      <w:r>
        <w:rPr>
          <w:b/>
        </w:rPr>
        <w:t xml:space="preserve">Esimerkki 4.2720</w:t>
      </w:r>
    </w:p>
    <w:p>
      <w:r>
        <w:t xml:space="preserve">Virginia on asukasta kohti katsottuna ykkönen osavaltiossa, jossa mielenterveysongelmista kärsiviä henkilöitä suljetaan pois aseiden hankinnasta.</w:t>
      </w:r>
    </w:p>
    <w:p>
      <w:r>
        <w:rPr>
          <w:b/>
        </w:rPr>
        <w:t xml:space="preserve">Tulos</w:t>
      </w:r>
    </w:p>
    <w:p>
      <w:r>
        <w:t xml:space="preserve">aseet</w:t>
      </w:r>
    </w:p>
    <w:p>
      <w:r>
        <w:rPr>
          <w:b/>
        </w:rPr>
        <w:t xml:space="preserve">Esimerkki 4.2721</w:t>
      </w:r>
    </w:p>
    <w:p>
      <w:r>
        <w:t xml:space="preserve">Missouri on osavaltio, jossa työntekijät ovat matalapalkkaisimpia.</w:t>
      </w:r>
    </w:p>
    <w:p>
      <w:r>
        <w:rPr>
          <w:b/>
        </w:rPr>
        <w:t xml:space="preserve">Tulos</w:t>
      </w:r>
    </w:p>
    <w:p>
      <w:r>
        <w:t xml:space="preserve">talous</w:t>
      </w:r>
    </w:p>
    <w:p>
      <w:r>
        <w:rPr>
          <w:b/>
        </w:rPr>
        <w:t xml:space="preserve">Tulos</w:t>
      </w:r>
    </w:p>
    <w:p>
      <w:r>
        <w:t xml:space="preserve">työpaikat</w:t>
      </w:r>
    </w:p>
    <w:p>
      <w:r>
        <w:rPr>
          <w:b/>
        </w:rPr>
        <w:t xml:space="preserve">Tulos</w:t>
      </w:r>
    </w:p>
    <w:p>
      <w:r>
        <w:t xml:space="preserve">köyhyys</w:t>
      </w:r>
    </w:p>
    <w:p>
      <w:r>
        <w:rPr>
          <w:b/>
        </w:rPr>
        <w:t xml:space="preserve">Tulos</w:t>
      </w:r>
    </w:p>
    <w:p>
      <w:r>
        <w:t xml:space="preserve">työntekijät</w:t>
      </w:r>
    </w:p>
    <w:p>
      <w:r>
        <w:rPr>
          <w:b/>
        </w:rPr>
        <w:t xml:space="preserve">Esimerkki 4.2722</w:t>
      </w:r>
    </w:p>
    <w:p>
      <w:r>
        <w:t xml:space="preserve">Keskimääräinen opintolainavelka Teksasissa on yli 22 000 dollaria... se vastaa keskikokoisen pickupin hintaa. Mutta toisin kuin auton omistajat, opiskelijat eivät voi jälleenrahoittaa lainojaan alhaisemmalla korolla.</w:t>
      </w:r>
    </w:p>
    <w:p>
      <w:r>
        <w:rPr>
          <w:b/>
        </w:rPr>
        <w:t xml:space="preserve">Tulos</w:t>
      </w:r>
    </w:p>
    <w:p>
      <w:r>
        <w:t xml:space="preserve">koulutus</w:t>
      </w:r>
    </w:p>
    <w:p>
      <w:r>
        <w:rPr>
          <w:b/>
        </w:rPr>
        <w:t xml:space="preserve">Tulos</w:t>
      </w:r>
    </w:p>
    <w:p>
      <w:r>
        <w:t xml:space="preserve">liittovaltion talousarvio</w:t>
      </w:r>
    </w:p>
    <w:p>
      <w:r>
        <w:rPr>
          <w:b/>
        </w:rPr>
        <w:t xml:space="preserve">Tulos</w:t>
      </w:r>
    </w:p>
    <w:p>
      <w:r>
        <w:t xml:space="preserve">rahoitusalan sääntely</w:t>
      </w:r>
    </w:p>
    <w:p>
      <w:r>
        <w:rPr>
          <w:b/>
        </w:rPr>
        <w:t xml:space="preserve">Esimerkki 4.2723</w:t>
      </w:r>
    </w:p>
    <w:p>
      <w:r>
        <w:t xml:space="preserve">Rick Scottsin ehdotuksen mukaan vaaliuudistus edellyttää vain 48 tunnin ennakkoäänestystä.</w:t>
      </w:r>
    </w:p>
    <w:p>
      <w:r>
        <w:rPr>
          <w:b/>
        </w:rPr>
        <w:t xml:space="preserve">Tulos</w:t>
      </w:r>
    </w:p>
    <w:p>
      <w:r>
        <w:t xml:space="preserve">vaalit</w:t>
      </w:r>
    </w:p>
    <w:p>
      <w:r>
        <w:rPr>
          <w:b/>
        </w:rPr>
        <w:t xml:space="preserve">Esimerkki 4.2724</w:t>
      </w:r>
    </w:p>
    <w:p>
      <w:r>
        <w:t xml:space="preserve">Pitäisikö osavaltion lisätä lainanottoa teiden rakentamiseksi.</w:t>
      </w:r>
    </w:p>
    <w:p>
      <w:r>
        <w:rPr>
          <w:b/>
        </w:rPr>
        <w:t xml:space="preserve">Tulos</w:t>
      </w:r>
    </w:p>
    <w:p>
      <w:r>
        <w:t xml:space="preserve">kuljetus</w:t>
      </w:r>
    </w:p>
    <w:p>
      <w:r>
        <w:rPr>
          <w:b/>
        </w:rPr>
        <w:t xml:space="preserve">Esimerkki 4.2725</w:t>
      </w:r>
    </w:p>
    <w:p>
      <w:r>
        <w:t xml:space="preserve">Ihmiset luulevat, että AIDS on ohi - se ei ole ohi.</w:t>
      </w:r>
    </w:p>
    <w:p>
      <w:r>
        <w:rPr>
          <w:b/>
        </w:rPr>
        <w:t xml:space="preserve">Tulos</w:t>
      </w:r>
    </w:p>
    <w:p>
      <w:r>
        <w:t xml:space="preserve">kansanterveys</w:t>
      </w:r>
    </w:p>
    <w:p>
      <w:r>
        <w:rPr>
          <w:b/>
        </w:rPr>
        <w:t xml:space="preserve">Esimerkki 4.2726</w:t>
      </w:r>
    </w:p>
    <w:p>
      <w:r>
        <w:t xml:space="preserve">Sähkön hinnat ovat 40 prosenttia korkeammat osavaltioissa, jotka ovat vaatineet sähköyhtiöitä käyttämään tietyn määrän uusiutuvaa energiaa, kuten aurinkoenergiaa.</w:t>
      </w:r>
    </w:p>
    <w:p>
      <w:r>
        <w:rPr>
          <w:b/>
        </w:rPr>
        <w:t xml:space="preserve">Tulos</w:t>
      </w:r>
    </w:p>
    <w:p>
      <w:r>
        <w:t xml:space="preserve">energia</w:t>
      </w:r>
    </w:p>
    <w:p>
      <w:r>
        <w:rPr>
          <w:b/>
        </w:rPr>
        <w:t xml:space="preserve">Esimerkki 4.2727</w:t>
      </w:r>
    </w:p>
    <w:p>
      <w:r>
        <w:t xml:space="preserve">Etelä-Carolinassa on työvoimapulaa erityisesti lihapakkausteollisuudessa.</w:t>
      </w:r>
    </w:p>
    <w:p>
      <w:r>
        <w:rPr>
          <w:b/>
        </w:rPr>
        <w:t xml:space="preserve">Tulos</w:t>
      </w:r>
    </w:p>
    <w:p>
      <w:r>
        <w:t xml:space="preserve">maahanmuutto</w:t>
      </w:r>
    </w:p>
    <w:p>
      <w:r>
        <w:rPr>
          <w:b/>
        </w:rPr>
        <w:t xml:space="preserve">Tulos</w:t>
      </w:r>
    </w:p>
    <w:p>
      <w:r>
        <w:t xml:space="preserve">työpaikat</w:t>
      </w:r>
    </w:p>
    <w:p>
      <w:r>
        <w:rPr>
          <w:b/>
        </w:rPr>
        <w:t xml:space="preserve">Esimerkki 4.2728</w:t>
      </w:r>
    </w:p>
    <w:p>
      <w:r>
        <w:t xml:space="preserve">Kun kaupunki ja Fairmount Park Conservancy investoivat 5 miljoonaa dollaria Hunting Parkiin, rikollisuus väheni 89 prosenttia puiston lähistöllä kolmen seuraavan vuoden aikana.</w:t>
      </w:r>
    </w:p>
    <w:p>
      <w:r>
        <w:rPr>
          <w:b/>
        </w:rPr>
        <w:t xml:space="preserve">Tulos</w:t>
      </w:r>
    </w:p>
    <w:p>
      <w:r>
        <w:t xml:space="preserve">julkinen turvallisuus</w:t>
      </w:r>
    </w:p>
    <w:p>
      <w:r>
        <w:rPr>
          <w:b/>
        </w:rPr>
        <w:t xml:space="preserve">Esimerkki 4.2729</w:t>
      </w:r>
    </w:p>
    <w:p>
      <w:r>
        <w:t xml:space="preserve">Ensimmäisenä päivänä kuusi ihmistä pystyi hankkimaan sairausvakuutuksen liittovaltion markkinapaikan kautta.</w:t>
      </w:r>
    </w:p>
    <w:p>
      <w:r>
        <w:rPr>
          <w:b/>
        </w:rPr>
        <w:t xml:space="preserve">Tulos</w:t>
      </w:r>
    </w:p>
    <w:p>
      <w:r>
        <w:t xml:space="preserve">terveydenhuolto</w:t>
      </w:r>
    </w:p>
    <w:p>
      <w:r>
        <w:rPr>
          <w:b/>
        </w:rPr>
        <w:t xml:space="preserve">Esimerkki 4.2730</w:t>
      </w:r>
    </w:p>
    <w:p>
      <w:r>
        <w:t xml:space="preserve">Lähdetään liikkeelle siitä, että Rhode Islandilla on jo yksi 10 tiukimman [aselain] joukossa kaikista osavaltioista.</w:t>
      </w:r>
    </w:p>
    <w:p>
      <w:r>
        <w:rPr>
          <w:b/>
        </w:rPr>
        <w:t xml:space="preserve">Tulos</w:t>
      </w:r>
    </w:p>
    <w:p>
      <w:r>
        <w:t xml:space="preserve">aseet</w:t>
      </w:r>
    </w:p>
    <w:p>
      <w:r>
        <w:rPr>
          <w:b/>
        </w:rPr>
        <w:t xml:space="preserve">Esimerkki 4.2731</w:t>
      </w:r>
    </w:p>
    <w:p>
      <w:r>
        <w:t xml:space="preserve">Sanoo, että puheessaan Israel-myönteiselle AIPAC-ryhmälle Hillary Clintonilla oli yksi repliikki palestiinalaisista.</w:t>
      </w:r>
    </w:p>
    <w:p>
      <w:r>
        <w:rPr>
          <w:b/>
        </w:rPr>
        <w:t xml:space="preserve">Tulos</w:t>
      </w:r>
    </w:p>
    <w:p>
      <w:r>
        <w:t xml:space="preserve">ulkopolitiikka</w:t>
      </w:r>
    </w:p>
    <w:p>
      <w:r>
        <w:rPr>
          <w:b/>
        </w:rPr>
        <w:t xml:space="preserve">Tulos</w:t>
      </w:r>
    </w:p>
    <w:p>
      <w:r>
        <w:t xml:space="preserve">israel</w:t>
      </w:r>
    </w:p>
    <w:p>
      <w:r>
        <w:rPr>
          <w:b/>
        </w:rPr>
        <w:t xml:space="preserve">Esimerkki 4.2732</w:t>
      </w:r>
    </w:p>
    <w:p>
      <w:r>
        <w:t xml:space="preserve">Alueellamme vuosi 2011 oli kaikkien aikojen pahin kuivuusvuosi.</w:t>
      </w:r>
    </w:p>
    <w:p>
      <w:r>
        <w:rPr>
          <w:b/>
        </w:rPr>
        <w:t xml:space="preserve">Tulos</w:t>
      </w:r>
    </w:p>
    <w:p>
      <w:r>
        <w:t xml:space="preserve">ympäristö</w:t>
      </w:r>
    </w:p>
    <w:p>
      <w:r>
        <w:rPr>
          <w:b/>
        </w:rPr>
        <w:t xml:space="preserve">Tulos</w:t>
      </w:r>
    </w:p>
    <w:p>
      <w:r>
        <w:t xml:space="preserve">vesi</w:t>
      </w:r>
    </w:p>
    <w:p>
      <w:r>
        <w:rPr>
          <w:b/>
        </w:rPr>
        <w:t xml:space="preserve">Tulos</w:t>
      </w:r>
    </w:p>
    <w:p>
      <w:r>
        <w:t xml:space="preserve">sää</w:t>
      </w:r>
    </w:p>
    <w:p>
      <w:r>
        <w:rPr>
          <w:b/>
        </w:rPr>
        <w:t xml:space="preserve">Esimerkki 4.2733</w:t>
      </w:r>
    </w:p>
    <w:p>
      <w:r>
        <w:t xml:space="preserve">1980-luvulla pienituloisimmat saivat suurimmat voitot.</w:t>
      </w:r>
    </w:p>
    <w:p>
      <w:r>
        <w:rPr>
          <w:b/>
        </w:rPr>
        <w:t xml:space="preserve">Tulos</w:t>
      </w:r>
    </w:p>
    <w:p>
      <w:r>
        <w:t xml:space="preserve">talous</w:t>
      </w:r>
    </w:p>
    <w:p>
      <w:r>
        <w:rPr>
          <w:b/>
        </w:rPr>
        <w:t xml:space="preserve">Tulos</w:t>
      </w:r>
    </w:p>
    <w:p>
      <w:r>
        <w:t xml:space="preserve">historia</w:t>
      </w:r>
    </w:p>
    <w:p>
      <w:r>
        <w:rPr>
          <w:b/>
        </w:rPr>
        <w:t xml:space="preserve">Tulos</w:t>
      </w:r>
    </w:p>
    <w:p>
      <w:r>
        <w:t xml:space="preserve">tulot</w:t>
      </w:r>
    </w:p>
    <w:p>
      <w:r>
        <w:rPr>
          <w:b/>
        </w:rPr>
        <w:t xml:space="preserve">Tulos</w:t>
      </w:r>
    </w:p>
    <w:p>
      <w:r>
        <w:t xml:space="preserve">asiantuntijat</w:t>
      </w:r>
    </w:p>
    <w:p>
      <w:r>
        <w:rPr>
          <w:b/>
        </w:rPr>
        <w:t xml:space="preserve">Tulos</w:t>
      </w:r>
    </w:p>
    <w:p>
      <w:r>
        <w:t xml:space="preserve">verot</w:t>
      </w:r>
    </w:p>
    <w:p>
      <w:r>
        <w:rPr>
          <w:b/>
        </w:rPr>
        <w:t xml:space="preserve">Esimerkki 4.2734</w:t>
      </w:r>
    </w:p>
    <w:p>
      <w:r>
        <w:t xml:space="preserve">Florida on myöntänyt yli 3 miljoonaa aselupaa viimeisten 30 vuoden aikana. Vain 168 on peruutettu.</w:t>
      </w:r>
    </w:p>
    <w:p>
      <w:r>
        <w:rPr>
          <w:b/>
        </w:rPr>
        <w:t xml:space="preserve">Tulos</w:t>
      </w:r>
    </w:p>
    <w:p>
      <w:r>
        <w:t xml:space="preserve">aseet</w:t>
      </w:r>
    </w:p>
    <w:p>
      <w:r>
        <w:rPr>
          <w:b/>
        </w:rPr>
        <w:t xml:space="preserve">Esimerkki 4.2735</w:t>
      </w:r>
    </w:p>
    <w:p>
      <w:r>
        <w:t xml:space="preserve">Jokaista Obaman hallinnon aikana luotua työpaikkaa kohden 75 ihmistä sai ruokakuponkeja.</w:t>
      </w:r>
    </w:p>
    <w:p>
      <w:r>
        <w:rPr>
          <w:b/>
        </w:rPr>
        <w:t xml:space="preserve">Tulos</w:t>
      </w:r>
    </w:p>
    <w:p>
      <w:r>
        <w:t xml:space="preserve">talous</w:t>
      </w:r>
    </w:p>
    <w:p>
      <w:r>
        <w:rPr>
          <w:b/>
        </w:rPr>
        <w:t xml:space="preserve">Tulos</w:t>
      </w:r>
    </w:p>
    <w:p>
      <w:r>
        <w:t xml:space="preserve">nälkä</w:t>
      </w:r>
    </w:p>
    <w:p>
      <w:r>
        <w:rPr>
          <w:b/>
        </w:rPr>
        <w:t xml:space="preserve">Tulos</w:t>
      </w:r>
    </w:p>
    <w:p>
      <w:r>
        <w:t xml:space="preserve">työpaikat</w:t>
      </w:r>
    </w:p>
    <w:p>
      <w:r>
        <w:rPr>
          <w:b/>
        </w:rPr>
        <w:t xml:space="preserve">Tulos</w:t>
      </w:r>
    </w:p>
    <w:p>
      <w:r>
        <w:t xml:space="preserve">köyhyys</w:t>
      </w:r>
    </w:p>
    <w:p>
      <w:r>
        <w:rPr>
          <w:b/>
        </w:rPr>
        <w:t xml:space="preserve">Esimerkki 4.2736</w:t>
      </w:r>
    </w:p>
    <w:p>
      <w:r>
        <w:t xml:space="preserve">Sanoo, että sen jälkeen kun hän oli ilmoittanut ehdokkuudestaan kongressiin, vaalipiirien uudelleenjakoa manipuloitiin, jotta virassa olevat poliitikot voisivat taata uudelleenvalintansa.</w:t>
      </w:r>
    </w:p>
    <w:p>
      <w:r>
        <w:rPr>
          <w:b/>
        </w:rPr>
        <w:t xml:space="preserve">Tulos</w:t>
      </w:r>
    </w:p>
    <w:p>
      <w:r>
        <w:t xml:space="preserve">vaalit</w:t>
      </w:r>
    </w:p>
    <w:p>
      <w:r>
        <w:rPr>
          <w:b/>
        </w:rPr>
        <w:t xml:space="preserve">Tulos</w:t>
      </w:r>
    </w:p>
    <w:p>
      <w:r>
        <w:t xml:space="preserve">uudelleenjako</w:t>
      </w:r>
    </w:p>
    <w:p>
      <w:r>
        <w:rPr>
          <w:b/>
        </w:rPr>
        <w:t xml:space="preserve">Esimerkki 4.2737</w:t>
      </w:r>
    </w:p>
    <w:p>
      <w:r>
        <w:t xml:space="preserve">Chris Koster vastustaa työelämän oikeuksia, koska hän on ottanut 8 miljoonaa dollaria ammattiyhdistysjohtajilta.</w:t>
      </w:r>
    </w:p>
    <w:p>
      <w:r>
        <w:rPr>
          <w:b/>
        </w:rPr>
        <w:t xml:space="preserve">Tulos</w:t>
      </w:r>
    </w:p>
    <w:p>
      <w:r>
        <w:t xml:space="preserve">kampanjarahoitus</w:t>
      </w:r>
    </w:p>
    <w:p>
      <w:r>
        <w:rPr>
          <w:b/>
        </w:rPr>
        <w:t xml:space="preserve">Tulos</w:t>
      </w:r>
    </w:p>
    <w:p>
      <w:r>
        <w:t xml:space="preserve">työntekijät</w:t>
      </w:r>
    </w:p>
    <w:p>
      <w:r>
        <w:rPr>
          <w:b/>
        </w:rPr>
        <w:t xml:space="preserve">Esimerkki 4.2738</w:t>
      </w:r>
    </w:p>
    <w:p>
      <w:r>
        <w:t xml:space="preserve">Sanoo, että Bush Jr. antoi Obamalle 1,4 biljoonan dollarin alijäämän, ja Obama pienensi Bush Jr:n alijäämän vain 492 miljardiin dollariin.</w:t>
      </w:r>
    </w:p>
    <w:p>
      <w:r>
        <w:rPr>
          <w:b/>
        </w:rPr>
        <w:t xml:space="preserve">Tulos</w:t>
      </w:r>
    </w:p>
    <w:p>
      <w:r>
        <w:t xml:space="preserve">alijäämä</w:t>
      </w:r>
    </w:p>
    <w:p>
      <w:r>
        <w:rPr>
          <w:b/>
        </w:rPr>
        <w:t xml:space="preserve">Esimerkki 4.2739</w:t>
      </w:r>
    </w:p>
    <w:p>
      <w:r>
        <w:t xml:space="preserve">Sanoo, että presidentti Barack Obama teki yksipuolisia muutoksia Obamacareen 38 kertaa.</w:t>
      </w:r>
    </w:p>
    <w:p>
      <w:r>
        <w:rPr>
          <w:b/>
        </w:rPr>
        <w:t xml:space="preserve">Tulos</w:t>
      </w:r>
    </w:p>
    <w:p>
      <w:r>
        <w:t xml:space="preserve">terveydenhuolto</w:t>
      </w:r>
    </w:p>
    <w:p>
      <w:r>
        <w:rPr>
          <w:b/>
        </w:rPr>
        <w:t xml:space="preserve">Esimerkki 4.2740</w:t>
      </w:r>
    </w:p>
    <w:p>
      <w:r>
        <w:t xml:space="preserve">Broward Countyn työttömyysaste 5,3 prosenttia on Floridan alhaisin.</w:t>
      </w:r>
    </w:p>
    <w:p>
      <w:r>
        <w:rPr>
          <w:b/>
        </w:rPr>
        <w:t xml:space="preserve">Tulos</w:t>
      </w:r>
    </w:p>
    <w:p>
      <w:r>
        <w:t xml:space="preserve">talous</w:t>
      </w:r>
    </w:p>
    <w:p>
      <w:r>
        <w:rPr>
          <w:b/>
        </w:rPr>
        <w:t xml:space="preserve">Tulos</w:t>
      </w:r>
    </w:p>
    <w:p>
      <w:r>
        <w:t xml:space="preserve">työpaikat</w:t>
      </w:r>
    </w:p>
    <w:p>
      <w:r>
        <w:rPr>
          <w:b/>
        </w:rPr>
        <w:t xml:space="preserve">Esimerkki 4.2741</w:t>
      </w:r>
    </w:p>
    <w:p>
      <w:r>
        <w:t xml:space="preserve">Obamacare voi pakottaa tuhansia vapaaehtoisia paloasemia leikkaamaan palveluja tai sulkemaan ne kokonaan!</w:t>
      </w:r>
    </w:p>
    <w:p>
      <w:r>
        <w:rPr>
          <w:b/>
        </w:rPr>
        <w:t xml:space="preserve">Tulos</w:t>
      </w:r>
    </w:p>
    <w:p>
      <w:r>
        <w:t xml:space="preserve">korjaukset ja päivitykset</w:t>
      </w:r>
    </w:p>
    <w:p>
      <w:r>
        <w:rPr>
          <w:b/>
        </w:rPr>
        <w:t xml:space="preserve">Tulos</w:t>
      </w:r>
    </w:p>
    <w:p>
      <w:r>
        <w:t xml:space="preserve">terveydenhuolto</w:t>
      </w:r>
    </w:p>
    <w:p>
      <w:r>
        <w:rPr>
          <w:b/>
        </w:rPr>
        <w:t xml:space="preserve">Tulos</w:t>
      </w:r>
    </w:p>
    <w:p>
      <w:r>
        <w:t xml:space="preserve">julkinen turvallisuus</w:t>
      </w:r>
    </w:p>
    <w:p>
      <w:r>
        <w:rPr>
          <w:b/>
        </w:rPr>
        <w:t xml:space="preserve">Esimerkki 4.2742</w:t>
      </w:r>
    </w:p>
    <w:p>
      <w:r>
        <w:t xml:space="preserve">Wisconsinin julkisen sektorin työntekijöiden eläkejärjestelmä on omarahoitteinen eläkejärjestelmä, ja se rahoitetaan työntekijöiden rahoilla.</w:t>
      </w:r>
    </w:p>
    <w:p>
      <w:r>
        <w:rPr>
          <w:b/>
        </w:rPr>
        <w:t xml:space="preserve">Tulos</w:t>
      </w:r>
    </w:p>
    <w:p>
      <w:r>
        <w:t xml:space="preserve">eläkkeet</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4.2743</w:t>
      </w:r>
    </w:p>
    <w:p>
      <w:r>
        <w:t xml:space="preserve">Yhdeksänkymmentäviisi prosenttia ammattiliittojen ylläpitämiin työvoimakoulutuskeskuksiin käytetystä rahasta tulee työnantajilta.</w:t>
      </w:r>
    </w:p>
    <w:p>
      <w:r>
        <w:rPr>
          <w:b/>
        </w:rPr>
        <w:t xml:space="preserve">Tulos</w:t>
      </w:r>
    </w:p>
    <w:p>
      <w:r>
        <w:t xml:space="preserve">työvoima</w:t>
      </w:r>
    </w:p>
    <w:p>
      <w:r>
        <w:rPr>
          <w:b/>
        </w:rPr>
        <w:t xml:space="preserve">Esimerkki 4.2744</w:t>
      </w:r>
    </w:p>
    <w:p>
      <w:r>
        <w:t xml:space="preserve">Jos saisimme aurinkoenergiaa Lounais-Aavikon alueelta 100 mailia sivusuunnassa, se riittäisi yksinään tuottamaan 100 prosenttia Yhdysvaltojen koko vuoden sähköntarpeesta.</w:t>
      </w:r>
    </w:p>
    <w:p>
      <w:r>
        <w:rPr>
          <w:b/>
        </w:rPr>
        <w:t xml:space="preserve">Tulos</w:t>
      </w:r>
    </w:p>
    <w:p>
      <w:r>
        <w:t xml:space="preserve">ympäristö</w:t>
      </w:r>
    </w:p>
    <w:p>
      <w:r>
        <w:rPr>
          <w:b/>
        </w:rPr>
        <w:t xml:space="preserve">Esimerkki 4.2745</w:t>
      </w:r>
    </w:p>
    <w:p>
      <w:r>
        <w:t xml:space="preserve">Autoin senaatissa läpi sen, mikä olisi toteutuessaan Teksasin historian suurin veronalennus.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4.2746</w:t>
      </w:r>
    </w:p>
    <w:p>
      <w:r>
        <w:t xml:space="preserve">Ryanin suunnitelman mukaan 54-vuotiaat ja sitä nuoremmat saisivat samanlaiset terveydenhuoltovaihtoehdot kuin kongressin jäsenet.</w:t>
      </w:r>
    </w:p>
    <w:p>
      <w:r>
        <w:rPr>
          <w:b/>
        </w:rPr>
        <w:t xml:space="preserve">Tulos</w:t>
      </w:r>
    </w:p>
    <w:p>
      <w:r>
        <w:t xml:space="preserve">terveydenhuolto</w:t>
      </w:r>
    </w:p>
    <w:p>
      <w:r>
        <w:rPr>
          <w:b/>
        </w:rPr>
        <w:t xml:space="preserve">Tulos</w:t>
      </w:r>
    </w:p>
    <w:p>
      <w:r>
        <w:t xml:space="preserve">medicare</w:t>
      </w:r>
    </w:p>
    <w:p>
      <w:r>
        <w:rPr>
          <w:b/>
        </w:rPr>
        <w:t xml:space="preserve">Esimerkki 4.2747</w:t>
      </w:r>
    </w:p>
    <w:p>
      <w:r>
        <w:t xml:space="preserve">Sanoo, että Bernie Sanders oli paikalla, kun (samaa sukupuolta olevien) avioliitosta päätettiin 20 vuotta sitten. ...". Hän oli paikalla, kun se ei ollut suosittu.</w:t>
      </w:r>
    </w:p>
    <w:p>
      <w:r>
        <w:rPr>
          <w:b/>
        </w:rPr>
        <w:t xml:space="preserve">Tulos</w:t>
      </w:r>
    </w:p>
    <w:p>
      <w:r>
        <w:t xml:space="preserve">kansalaisoikeudet</w:t>
      </w:r>
    </w:p>
    <w:p>
      <w:r>
        <w:rPr>
          <w:b/>
        </w:rPr>
        <w:t xml:space="preserve">Tulos</w:t>
      </w:r>
    </w:p>
    <w:p>
      <w:r>
        <w:t xml:space="preserve">korjaukset ja päivitykset</w:t>
      </w:r>
    </w:p>
    <w:p>
      <w:r>
        <w:rPr>
          <w:b/>
        </w:rPr>
        <w:t xml:space="preserve">Tulos</w:t>
      </w:r>
    </w:p>
    <w:p>
      <w:r>
        <w:t xml:space="preserve">homot ja lesbot</w:t>
      </w:r>
    </w:p>
    <w:p>
      <w:r>
        <w:rPr>
          <w:b/>
        </w:rPr>
        <w:t xml:space="preserve">Tulos</w:t>
      </w:r>
    </w:p>
    <w:p>
      <w:r>
        <w:t xml:space="preserve">avioliitto</w:t>
      </w:r>
    </w:p>
    <w:p>
      <w:r>
        <w:rPr>
          <w:b/>
        </w:rPr>
        <w:t xml:space="preserve">Esimerkki 4.2748</w:t>
      </w:r>
    </w:p>
    <w:p>
      <w:r>
        <w:t xml:space="preserve">David Dewhurst on historian ensimmäinen kuvernööriluutnantti, jolla on henkilökohtainen turvajoukko.</w:t>
      </w:r>
    </w:p>
    <w:p>
      <w:r>
        <w:rPr>
          <w:b/>
        </w:rPr>
        <w:t xml:space="preserve">Tulos</w:t>
      </w:r>
    </w:p>
    <w:p>
      <w:r>
        <w:t xml:space="preserve">ehdokkaiden elämäkerta</w:t>
      </w:r>
    </w:p>
    <w:p>
      <w:r>
        <w:rPr>
          <w:b/>
        </w:rPr>
        <w:t xml:space="preserve">Tulos</w:t>
      </w:r>
    </w:p>
    <w:p>
      <w:r>
        <w:t xml:space="preserve">rikos</w:t>
      </w:r>
    </w:p>
    <w:p>
      <w:r>
        <w:rPr>
          <w:b/>
        </w:rPr>
        <w:t xml:space="preserve">Tulos</w:t>
      </w:r>
    </w:p>
    <w:p>
      <w:r>
        <w:t xml:space="preserve">kotimaan turvallisuus</w:t>
      </w:r>
    </w:p>
    <w:p>
      <w:r>
        <w:rPr>
          <w:b/>
        </w:rPr>
        <w:t xml:space="preserve">Tulos</w:t>
      </w:r>
    </w:p>
    <w:p>
      <w:r>
        <w:t xml:space="preserve">julkinen turvallisuus</w:t>
      </w:r>
    </w:p>
    <w:p>
      <w:r>
        <w:rPr>
          <w:b/>
        </w:rPr>
        <w:t xml:space="preserve">Tulos</w:t>
      </w:r>
    </w:p>
    <w:p>
      <w:r>
        <w:t xml:space="preserve">valtion talousarvio</w:t>
      </w:r>
    </w:p>
    <w:p>
      <w:r>
        <w:rPr>
          <w:b/>
        </w:rPr>
        <w:t xml:space="preserve">Tulos</w:t>
      </w:r>
    </w:p>
    <w:p>
      <w:r>
        <w:t xml:space="preserve">valtiontaloudet</w:t>
      </w:r>
    </w:p>
    <w:p>
      <w:r>
        <w:rPr>
          <w:b/>
        </w:rPr>
        <w:t xml:space="preserve">Esimerkki 4.2749</w:t>
      </w:r>
    </w:p>
    <w:p>
      <w:r>
        <w:t xml:space="preserve">Hallinto on antanut säännöt, jotka koskevat 1 dollarin hintaisia abortteja ObamaCare-ohjelmassa, ja se edellyttää, että kaikki henkilöt, jotka ovat kirjoilla vakuutussopimuksissa, joihin sisältyy vapaaehtoisen abortin kattavuus, joutuvat maksamaan aborttimaksun.</w:t>
      </w:r>
    </w:p>
    <w:p>
      <w:r>
        <w:rPr>
          <w:b/>
        </w:rPr>
        <w:t xml:space="preserve">Tulos</w:t>
      </w:r>
    </w:p>
    <w:p>
      <w:r>
        <w:t xml:space="preserve">abortti</w:t>
      </w:r>
    </w:p>
    <w:p>
      <w:r>
        <w:rPr>
          <w:b/>
        </w:rPr>
        <w:t xml:space="preserve">Tulos</w:t>
      </w:r>
    </w:p>
    <w:p>
      <w:r>
        <w:t xml:space="preserve">terveydenhuolto</w:t>
      </w:r>
    </w:p>
    <w:p>
      <w:r>
        <w:rPr>
          <w:b/>
        </w:rPr>
        <w:t xml:space="preserve">Esimerkki 4.2750</w:t>
      </w:r>
    </w:p>
    <w:p>
      <w:r>
        <w:t xml:space="preserve">Demokraattien ja republikaanien ylivoimaiset äänet vuonna 2011 työpaikkoja koskevan lainsäädännön puolesta kahdessa erityisistunnossa osoittivat Wisconsinin lainsäätäjän kaksipuolueisen luonteen.</w:t>
      </w:r>
    </w:p>
    <w:p>
      <w:r>
        <w:rPr>
          <w:b/>
        </w:rPr>
        <w:t xml:space="preserve">Tulos</w:t>
      </w:r>
    </w:p>
    <w:p>
      <w:r>
        <w:t xml:space="preserve">kaksipuolueisuus</w:t>
      </w:r>
    </w:p>
    <w:p>
      <w:r>
        <w:rPr>
          <w:b/>
        </w:rPr>
        <w:t xml:space="preserve">Tulos</w:t>
      </w:r>
    </w:p>
    <w:p>
      <w:r>
        <w:t xml:space="preserve">talous</w:t>
      </w:r>
    </w:p>
    <w:p>
      <w:r>
        <w:rPr>
          <w:b/>
        </w:rPr>
        <w:t xml:space="preserve">Tulos</w:t>
      </w:r>
    </w:p>
    <w:p>
      <w:r>
        <w:t xml:space="preserve">työpaikat</w:t>
      </w:r>
    </w:p>
    <w:p>
      <w:r>
        <w:rPr>
          <w:b/>
        </w:rPr>
        <w:t xml:space="preserve">Tulos</w:t>
      </w:r>
    </w:p>
    <w:p>
      <w:r>
        <w:t xml:space="preserve">äänestysrekisteri</w:t>
      </w:r>
    </w:p>
    <w:p>
      <w:r>
        <w:rPr>
          <w:b/>
        </w:rPr>
        <w:t xml:space="preserve">Esimerkki 4.2751</w:t>
      </w:r>
    </w:p>
    <w:p>
      <w:r>
        <w:t xml:space="preserve">Rick Perryn mukaan hän ei ole koskaan ollut yksityisen sektorin palveluksessa.</w:t>
      </w:r>
    </w:p>
    <w:p>
      <w:r>
        <w:rPr>
          <w:b/>
        </w:rPr>
        <w:t xml:space="preserve">Tulos</w:t>
      </w:r>
    </w:p>
    <w:p>
      <w:r>
        <w:t xml:space="preserve">ehdokkaiden elämäkerta</w:t>
      </w:r>
    </w:p>
    <w:p>
      <w:r>
        <w:rPr>
          <w:b/>
        </w:rPr>
        <w:t xml:space="preserve">Esimerkki 4.2752</w:t>
      </w:r>
    </w:p>
    <w:p>
      <w:r>
        <w:t xml:space="preserve">Presidentti Obama lupasi pitää työttömyyden alle 8 prosentissa, jos elvytysohjelma hyväksytään.</w:t>
      </w:r>
    </w:p>
    <w:p>
      <w:r>
        <w:rPr>
          <w:b/>
        </w:rPr>
        <w:t xml:space="preserve">Tulos</w:t>
      </w:r>
    </w:p>
    <w:p>
      <w:r>
        <w:t xml:space="preserve">talous</w:t>
      </w:r>
    </w:p>
    <w:p>
      <w:r>
        <w:rPr>
          <w:b/>
        </w:rPr>
        <w:t xml:space="preserve">Esimerkki 4.2753</w:t>
      </w:r>
    </w:p>
    <w:p>
      <w:r>
        <w:t xml:space="preserve">Sanoo, että Indianan kuvernööri Mike Pence kannatti veronmaksajien rahojen ohjaamista niin sanottuun käännytysterapiaan.</w:t>
      </w:r>
    </w:p>
    <w:p>
      <w:r>
        <w:rPr>
          <w:b/>
        </w:rPr>
        <w:t xml:space="preserve">Tulos</w:t>
      </w:r>
    </w:p>
    <w:p>
      <w:r>
        <w:t xml:space="preserve">kansalaisoikeudet</w:t>
      </w:r>
    </w:p>
    <w:p>
      <w:r>
        <w:rPr>
          <w:b/>
        </w:rPr>
        <w:t xml:space="preserve">Tulos</w:t>
      </w:r>
    </w:p>
    <w:p>
      <w:r>
        <w:t xml:space="preserve">homot ja lesbot</w:t>
      </w:r>
    </w:p>
    <w:p>
      <w:r>
        <w:rPr>
          <w:b/>
        </w:rPr>
        <w:t xml:space="preserve">Esimerkki 4.2754</w:t>
      </w:r>
    </w:p>
    <w:p>
      <w:r>
        <w:t xml:space="preserve">Sanoo, että Ted Cruz on luvannut lakkauttaa Yhdysvaltain opetusministeriön, mikä lopettaisi liittovaltion tuen korkeakouluopiskelijoille.</w:t>
      </w:r>
    </w:p>
    <w:p>
      <w:r>
        <w:rPr>
          <w:b/>
        </w:rPr>
        <w:t xml:space="preserve">Tulos</w:t>
      </w:r>
    </w:p>
    <w:p>
      <w:r>
        <w:t xml:space="preserve">koulutus</w:t>
      </w:r>
    </w:p>
    <w:p>
      <w:r>
        <w:rPr>
          <w:b/>
        </w:rPr>
        <w:t xml:space="preserve">Tulos</w:t>
      </w:r>
    </w:p>
    <w:p>
      <w:r>
        <w:t xml:space="preserve">liittovaltion talousarvio</w:t>
      </w:r>
    </w:p>
    <w:p>
      <w:r>
        <w:rPr>
          <w:b/>
        </w:rPr>
        <w:t xml:space="preserve">Esimerkki 4.2755</w:t>
      </w:r>
    </w:p>
    <w:p>
      <w:r>
        <w:t xml:space="preserve">Olemme 10:nneksi eniten rahaa luokkahuoneeseen ja 10:nneksi eniten rahaa byrokratiaan ja byrokratiaan.</w:t>
      </w:r>
    </w:p>
    <w:p>
      <w:r>
        <w:rPr>
          <w:b/>
        </w:rPr>
        <w:t xml:space="preserve">Tulos</w:t>
      </w:r>
    </w:p>
    <w:p>
      <w:r>
        <w:t xml:space="preserve">koulutus</w:t>
      </w:r>
    </w:p>
    <w:p>
      <w:r>
        <w:rPr>
          <w:b/>
        </w:rPr>
        <w:t xml:space="preserve">Tulos</w:t>
      </w:r>
    </w:p>
    <w:p>
      <w:r>
        <w:t xml:space="preserve">hallituksen tehokkuus</w:t>
      </w:r>
    </w:p>
    <w:p>
      <w:r>
        <w:rPr>
          <w:b/>
        </w:rPr>
        <w:t xml:space="preserve">Esimerkki 4.2756</w:t>
      </w:r>
    </w:p>
    <w:p>
      <w:r>
        <w:t xml:space="preserve">Vaikka Ohiossa on menetetty nettomääräisesti 320 000 teollisuustyöpaikkaa, (senaattori Rob) Portman kutsuu NAFTA-sopimusta todistetuksi menestykseksi.</w:t>
      </w:r>
    </w:p>
    <w:p>
      <w:r>
        <w:rPr>
          <w:b/>
        </w:rPr>
        <w:t xml:space="preserve">Tulos</w:t>
      </w:r>
    </w:p>
    <w:p>
      <w:r>
        <w:t xml:space="preserve">kauppa</w:t>
      </w:r>
    </w:p>
    <w:p>
      <w:r>
        <w:rPr>
          <w:b/>
        </w:rPr>
        <w:t xml:space="preserve">Esimerkki 4.2757</w:t>
      </w:r>
    </w:p>
    <w:p>
      <w:r>
        <w:t xml:space="preserve">Kathryn Starkey osallistui vain puoleen näistä kokouksista.</w:t>
      </w:r>
    </w:p>
    <w:p>
      <w:r>
        <w:rPr>
          <w:b/>
        </w:rPr>
        <w:t xml:space="preserve">Tulos</w:t>
      </w:r>
    </w:p>
    <w:p>
      <w:r>
        <w:t xml:space="preserve">ehdokkaiden elämäkerta</w:t>
      </w:r>
    </w:p>
    <w:p>
      <w:r>
        <w:rPr>
          <w:b/>
        </w:rPr>
        <w:t xml:space="preserve">Tulos</w:t>
      </w:r>
    </w:p>
    <w:p>
      <w:r>
        <w:t xml:space="preserve">ympäristö</w:t>
      </w:r>
    </w:p>
    <w:p>
      <w:r>
        <w:rPr>
          <w:b/>
        </w:rPr>
        <w:t xml:space="preserve">Tulos</w:t>
      </w:r>
    </w:p>
    <w:p>
      <w:r>
        <w:t xml:space="preserve">verot</w:t>
      </w:r>
    </w:p>
    <w:p>
      <w:r>
        <w:rPr>
          <w:b/>
        </w:rPr>
        <w:t xml:space="preserve">Esimerkki 4.2758</w:t>
      </w:r>
    </w:p>
    <w:p>
      <w:r>
        <w:t xml:space="preserve">Laiton maahanmuutto maksaa osavaltion veronmaksajille vuosittain yli 3 miljardia dollaria.</w:t>
      </w:r>
    </w:p>
    <w:p>
      <w:r>
        <w:rPr>
          <w:b/>
        </w:rPr>
        <w:t xml:space="preserve">Tulos</w:t>
      </w:r>
    </w:p>
    <w:p>
      <w:r>
        <w:t xml:space="preserve">maahanmuutto</w:t>
      </w:r>
    </w:p>
    <w:p>
      <w:r>
        <w:rPr>
          <w:b/>
        </w:rPr>
        <w:t xml:space="preserve">Tulos</w:t>
      </w:r>
    </w:p>
    <w:p>
      <w:r>
        <w:t xml:space="preserve">valtiontaloudet</w:t>
      </w:r>
    </w:p>
    <w:p>
      <w:r>
        <w:rPr>
          <w:b/>
        </w:rPr>
        <w:t xml:space="preserve">Esimerkki 4.2759</w:t>
      </w:r>
    </w:p>
    <w:p>
      <w:r>
        <w:t xml:space="preserve">Liberaalinen maahanmuuttouudistusryhmä tukee hänen GOP-puolueen esivaalivastustajansa Dave Bratia.</w:t>
      </w:r>
    </w:p>
    <w:p>
      <w:r>
        <w:rPr>
          <w:b/>
        </w:rPr>
        <w:t xml:space="preserve">Tulos</w:t>
      </w:r>
    </w:p>
    <w:p>
      <w:r>
        <w:t xml:space="preserve">maahanmuutto</w:t>
      </w:r>
    </w:p>
    <w:p>
      <w:r>
        <w:rPr>
          <w:b/>
        </w:rPr>
        <w:t xml:space="preserve">Esimerkki 4.2760</w:t>
      </w:r>
    </w:p>
    <w:p>
      <w:r>
        <w:t xml:space="preserve">Hitsaajat tienaavat enemmän kuin filosofit.</w:t>
      </w:r>
    </w:p>
    <w:p>
      <w:r>
        <w:rPr>
          <w:b/>
        </w:rPr>
        <w:t xml:space="preserve">Tulos</w:t>
      </w:r>
    </w:p>
    <w:p>
      <w:r>
        <w:t xml:space="preserve">koulutus</w:t>
      </w:r>
    </w:p>
    <w:p>
      <w:r>
        <w:rPr>
          <w:b/>
        </w:rPr>
        <w:t xml:space="preserve">Tulos</w:t>
      </w:r>
    </w:p>
    <w:p>
      <w:r>
        <w:t xml:space="preserve">tulot</w:t>
      </w:r>
    </w:p>
    <w:p>
      <w:r>
        <w:rPr>
          <w:b/>
        </w:rPr>
        <w:t xml:space="preserve">Tulos</w:t>
      </w:r>
    </w:p>
    <w:p>
      <w:r>
        <w:t xml:space="preserve">työpaikat</w:t>
      </w:r>
    </w:p>
    <w:p>
      <w:r>
        <w:rPr>
          <w:b/>
        </w:rPr>
        <w:t xml:space="preserve">Esimerkki 4.2761</w:t>
      </w:r>
    </w:p>
    <w:p>
      <w:r>
        <w:t xml:space="preserve">Teddy Roosevelt vaati ensimmäisen kerran (terveydenhuollon) uudistusta lähes sata vuotta sitten.</w:t>
      </w:r>
    </w:p>
    <w:p>
      <w:r>
        <w:rPr>
          <w:b/>
        </w:rPr>
        <w:t xml:space="preserve">Tulos</w:t>
      </w:r>
    </w:p>
    <w:p>
      <w:r>
        <w:t xml:space="preserve">terveydenhuolto</w:t>
      </w:r>
    </w:p>
    <w:p>
      <w:r>
        <w:rPr>
          <w:b/>
        </w:rPr>
        <w:t xml:space="preserve">Esimerkki 4.2762</w:t>
      </w:r>
    </w:p>
    <w:p>
      <w:r>
        <w:t xml:space="preserve">Mike Dovilla tukee suunnitelmaa, jonka mukaan ulkomainen yhtiö voisi ottaa haltuunsa Ohio Turnpiken.</w:t>
      </w:r>
    </w:p>
    <w:p>
      <w:r>
        <w:rPr>
          <w:b/>
        </w:rPr>
        <w:t xml:space="preserve">Tulos</w:t>
      </w:r>
    </w:p>
    <w:p>
      <w:r>
        <w:t xml:space="preserve">infrastruktuuri</w:t>
      </w:r>
    </w:p>
    <w:p>
      <w:r>
        <w:rPr>
          <w:b/>
        </w:rPr>
        <w:t xml:space="preserve">Tulos</w:t>
      </w:r>
    </w:p>
    <w:p>
      <w:r>
        <w:t xml:space="preserve">valtion talousarvio</w:t>
      </w:r>
    </w:p>
    <w:p>
      <w:r>
        <w:rPr>
          <w:b/>
        </w:rPr>
        <w:t xml:space="preserve">Tulos</w:t>
      </w:r>
    </w:p>
    <w:p>
      <w:r>
        <w:t xml:space="preserve">kuljetus</w:t>
      </w:r>
    </w:p>
    <w:p>
      <w:r>
        <w:rPr>
          <w:b/>
        </w:rPr>
        <w:t xml:space="preserve">Esimerkki 4.2763</w:t>
      </w:r>
    </w:p>
    <w:p>
      <w:r>
        <w:t xml:space="preserve">Charlie Crist rikkoi neljännesvuoden "varainkeruun ennätyksen Yhdysvaltain senaattorikilpailussa Floridassa".</w:t>
      </w:r>
    </w:p>
    <w:p>
      <w:r>
        <w:rPr>
          <w:b/>
        </w:rPr>
        <w:t xml:space="preserve">Tulos</w:t>
      </w:r>
    </w:p>
    <w:p>
      <w:r>
        <w:t xml:space="preserve">florida</w:t>
      </w:r>
    </w:p>
    <w:p>
      <w:r>
        <w:rPr>
          <w:b/>
        </w:rPr>
        <w:t xml:space="preserve">Esimerkki 4.2764</w:t>
      </w:r>
    </w:p>
    <w:p>
      <w:r>
        <w:t xml:space="preserve">Murrayn ja Ryanin sopimus on ensimmäinen jaetun hallituksen budjettisopimus sitten vuoden 1986.</w:t>
      </w:r>
    </w:p>
    <w:p>
      <w:r>
        <w:rPr>
          <w:b/>
        </w:rPr>
        <w:t xml:space="preserve">Tulos</w:t>
      </w:r>
    </w:p>
    <w:p>
      <w:r>
        <w:t xml:space="preserve">kongressi</w:t>
      </w:r>
    </w:p>
    <w:p>
      <w:r>
        <w:rPr>
          <w:b/>
        </w:rPr>
        <w:t xml:space="preserve">Tulos</w:t>
      </w:r>
    </w:p>
    <w:p>
      <w:r>
        <w:t xml:space="preserve">liittovaltion talousarvio</w:t>
      </w:r>
    </w:p>
    <w:p>
      <w:r>
        <w:rPr>
          <w:b/>
        </w:rPr>
        <w:t xml:space="preserve">Esimerkki 4.2765</w:t>
      </w:r>
    </w:p>
    <w:p>
      <w:r>
        <w:t xml:space="preserve">Yhdysvaltain kansa puhui melko äänekkäästi. He sanoivat, että lopetetaan kaikki uhkaavat veronkorotukset.....</w:t>
      </w:r>
    </w:p>
    <w:p>
      <w:r>
        <w:rPr>
          <w:b/>
        </w:rPr>
        <w:t xml:space="preserve">Tulos</w:t>
      </w:r>
    </w:p>
    <w:p>
      <w:r>
        <w:t xml:space="preserve">verot</w:t>
      </w:r>
    </w:p>
    <w:p>
      <w:r>
        <w:rPr>
          <w:b/>
        </w:rPr>
        <w:t xml:space="preserve">Esimerkki 4.2766</w:t>
      </w:r>
    </w:p>
    <w:p>
      <w:r>
        <w:t xml:space="preserve">Debra Medina oli (14. tammikuuta pidetyn väittelyn jälkeisen tunnin ajan Googlen ykköshaku ja loppuillan ajan sijalla 3.</w:t>
      </w:r>
    </w:p>
    <w:p>
      <w:r>
        <w:rPr>
          <w:b/>
        </w:rPr>
        <w:t xml:space="preserve">Tulos</w:t>
      </w:r>
    </w:p>
    <w:p>
      <w:r>
        <w:t xml:space="preserve">vaalit</w:t>
      </w:r>
    </w:p>
    <w:p>
      <w:r>
        <w:rPr>
          <w:b/>
        </w:rPr>
        <w:t xml:space="preserve">Tulos</w:t>
      </w:r>
    </w:p>
    <w:p>
      <w:r>
        <w:t xml:space="preserve">job-accomplishments</w:t>
      </w:r>
    </w:p>
    <w:p>
      <w:r>
        <w:rPr>
          <w:b/>
        </w:rPr>
        <w:t xml:space="preserve">Tulos</w:t>
      </w:r>
    </w:p>
    <w:p>
      <w:r>
        <w:t xml:space="preserve">pop-kulttuuri</w:t>
      </w:r>
    </w:p>
    <w:p>
      <w:r>
        <w:rPr>
          <w:b/>
        </w:rPr>
        <w:t xml:space="preserve">Esimerkki 4.2767</w:t>
      </w:r>
    </w:p>
    <w:p>
      <w:r>
        <w:t xml:space="preserve">Texasin edustajainhuoneen ja senaatin johtajien välillä tehdyn osavaltion talousarviosopimuksen mukaan hoitokoteja, julkisia kouluja ja yliopistoja rahoitetaan ja korkeakouluopiskelijoille myönnetään taloudellista tukea.</w:t>
      </w:r>
    </w:p>
    <w:p>
      <w:r>
        <w:rPr>
          <w:b/>
        </w:rPr>
        <w:t xml:space="preserve">Tulos</w:t>
      </w:r>
    </w:p>
    <w:p>
      <w:r>
        <w:t xml:space="preserve">koulutus</w:t>
      </w:r>
    </w:p>
    <w:p>
      <w:r>
        <w:rPr>
          <w:b/>
        </w:rPr>
        <w:t xml:space="preserve">Tulos</w:t>
      </w:r>
    </w:p>
    <w:p>
      <w:r>
        <w:t xml:space="preserve">terveydenhuolto</w:t>
      </w:r>
    </w:p>
    <w:p>
      <w:r>
        <w:rPr>
          <w:b/>
        </w:rPr>
        <w:t xml:space="preserve">Tulos</w:t>
      </w:r>
    </w:p>
    <w:p>
      <w:r>
        <w:t xml:space="preserve">valtion talousarvio</w:t>
      </w:r>
    </w:p>
    <w:p>
      <w:r>
        <w:rPr>
          <w:b/>
        </w:rPr>
        <w:t xml:space="preserve">Esimerkki 4.2768</w:t>
      </w:r>
    </w:p>
    <w:p>
      <w:r>
        <w:t xml:space="preserve">Kun (John) Brennanilta ... kysyttiin suoraan Onko lennokki-iskuohjelmassanne maantieteellisiä rajoituksia? Brennan vastasi ja sanoi, että ei, mitään rajoituksia ei ole.</w:t>
      </w:r>
    </w:p>
    <w:p>
      <w:r>
        <w:rPr>
          <w:b/>
        </w:rPr>
        <w:t xml:space="preserve">Tulos</w:t>
      </w:r>
    </w:p>
    <w:p>
      <w:r>
        <w:t xml:space="preserve">kansalaisoikeudet</w:t>
      </w:r>
    </w:p>
    <w:p>
      <w:r>
        <w:rPr>
          <w:b/>
        </w:rPr>
        <w:t xml:space="preserve">Tulos</w:t>
      </w:r>
    </w:p>
    <w:p>
      <w:r>
        <w:t xml:space="preserve">terrorismi</w:t>
      </w:r>
    </w:p>
    <w:p>
      <w:r>
        <w:rPr>
          <w:b/>
        </w:rPr>
        <w:t xml:space="preserve">Esimerkki 4.2769</w:t>
      </w:r>
    </w:p>
    <w:p>
      <w:r>
        <w:t xml:space="preserve">Time-lehti kutsui häntä "yhdeksi Amerikan parhaista kuvernööreistä".</w:t>
      </w:r>
    </w:p>
    <w:p>
      <w:r>
        <w:rPr>
          <w:b/>
        </w:rPr>
        <w:t xml:space="preserve">Tulos</w:t>
      </w:r>
    </w:p>
    <w:p>
      <w:r>
        <w:t xml:space="preserve">job-accomplishments</w:t>
      </w:r>
    </w:p>
    <w:p>
      <w:r>
        <w:rPr>
          <w:b/>
        </w:rPr>
        <w:t xml:space="preserve">Esimerkki 4.2770</w:t>
      </w:r>
    </w:p>
    <w:p>
      <w:r>
        <w:t xml:space="preserve">Korkeimman oikeuden aborttipäätöksen Roe v. Wade tukeminen</w:t>
      </w:r>
    </w:p>
    <w:p>
      <w:r>
        <w:rPr>
          <w:b/>
        </w:rPr>
        <w:t xml:space="preserve">Tulos</w:t>
      </w:r>
    </w:p>
    <w:p>
      <w:r>
        <w:t xml:space="preserve">abortti</w:t>
      </w:r>
    </w:p>
    <w:p>
      <w:r>
        <w:rPr>
          <w:b/>
        </w:rPr>
        <w:t xml:space="preserve">Esimerkki 4.2771</w:t>
      </w:r>
    </w:p>
    <w:p>
      <w:r>
        <w:t xml:space="preserve">Neljän vuoden julkkispresidentin jälkeen 85 prosenttia (vastavalmistuneista) muuttaa takaisin vanhempiensa luokse.</w:t>
      </w:r>
    </w:p>
    <w:p>
      <w:r>
        <w:rPr>
          <w:b/>
        </w:rPr>
        <w:t xml:space="preserve">Tulos</w:t>
      </w:r>
    </w:p>
    <w:p>
      <w:r>
        <w:t xml:space="preserve">työpaikat</w:t>
      </w:r>
    </w:p>
    <w:p>
      <w:r>
        <w:rPr>
          <w:b/>
        </w:rPr>
        <w:t xml:space="preserve">Tulos</w:t>
      </w:r>
    </w:p>
    <w:p>
      <w:r>
        <w:t xml:space="preserve">message-machine-2012</w:t>
      </w:r>
    </w:p>
    <w:p>
      <w:r>
        <w:rPr>
          <w:b/>
        </w:rPr>
        <w:t xml:space="preserve">Esimerkki 4.2772</w:t>
      </w:r>
    </w:p>
    <w:p>
      <w:r>
        <w:t xml:space="preserve">Hispanialaisten työttömyys on laskenut kaikkien aikojen korkeimmasta 13,9 prosentista, mikä johtuu toteuttamistamme toimista.</w:t>
      </w:r>
    </w:p>
    <w:p>
      <w:r>
        <w:rPr>
          <w:b/>
        </w:rPr>
        <w:t xml:space="preserve">Tulos</w:t>
      </w:r>
    </w:p>
    <w:p>
      <w:r>
        <w:t xml:space="preserve">talous</w:t>
      </w:r>
    </w:p>
    <w:p>
      <w:r>
        <w:rPr>
          <w:b/>
        </w:rPr>
        <w:t xml:space="preserve">Tulos</w:t>
      </w:r>
    </w:p>
    <w:p>
      <w:r>
        <w:t xml:space="preserve">työpaikat</w:t>
      </w:r>
    </w:p>
    <w:p>
      <w:r>
        <w:rPr>
          <w:b/>
        </w:rPr>
        <w:t xml:space="preserve">Tulos</w:t>
      </w:r>
    </w:p>
    <w:p>
      <w:r>
        <w:t xml:space="preserve">ärsyke</w:t>
      </w:r>
    </w:p>
    <w:p>
      <w:r>
        <w:rPr>
          <w:b/>
        </w:rPr>
        <w:t xml:space="preserve">Esimerkki 4.2773</w:t>
      </w:r>
    </w:p>
    <w:p>
      <w:r>
        <w:t xml:space="preserve">Rick Perry oli Al Goren presidenttikampanjan toinen puheenjohtaja.</w:t>
      </w:r>
    </w:p>
    <w:p>
      <w:r>
        <w:rPr>
          <w:b/>
        </w:rPr>
        <w:t xml:space="preserve">Tulos</w:t>
      </w:r>
    </w:p>
    <w:p>
      <w:r>
        <w:t xml:space="preserve">ehdokkaiden elämäkerta</w:t>
      </w:r>
    </w:p>
    <w:p>
      <w:r>
        <w:rPr>
          <w:b/>
        </w:rPr>
        <w:t xml:space="preserve">Tulos</w:t>
      </w:r>
    </w:p>
    <w:p>
      <w:r>
        <w:t xml:space="preserve">vaalit</w:t>
      </w:r>
    </w:p>
    <w:p>
      <w:r>
        <w:rPr>
          <w:b/>
        </w:rPr>
        <w:t xml:space="preserve">Esimerkki 4.2774</w:t>
      </w:r>
    </w:p>
    <w:p>
      <w:r>
        <w:t xml:space="preserve">Vastustin täysin Irakin sotaa.</w:t>
      </w:r>
    </w:p>
    <w:p>
      <w:r>
        <w:rPr>
          <w:b/>
        </w:rPr>
        <w:t xml:space="preserve">Tulos</w:t>
      </w:r>
    </w:p>
    <w:p>
      <w:r>
        <w:t xml:space="preserve">Irak</w:t>
      </w:r>
    </w:p>
    <w:p>
      <w:r>
        <w:rPr>
          <w:b/>
        </w:rPr>
        <w:t xml:space="preserve">Esimerkki 4.2775</w:t>
      </w:r>
    </w:p>
    <w:p>
      <w:r>
        <w:t xml:space="preserve">Verolakiin on lisätty kirjaimellisesti satoja uusia veroetuuksia ja porsaanreikiä vuoden 1986 jälkeen, jolloin viimeksi teimme tämän.</w:t>
      </w:r>
    </w:p>
    <w:p>
      <w:r>
        <w:rPr>
          <w:b/>
        </w:rPr>
        <w:t xml:space="preserve">Tulos</w:t>
      </w:r>
    </w:p>
    <w:p>
      <w:r>
        <w:t xml:space="preserve">verot</w:t>
      </w:r>
    </w:p>
    <w:p>
      <w:r>
        <w:rPr>
          <w:b/>
        </w:rPr>
        <w:t xml:space="preserve">Esimerkki 4.2776</w:t>
      </w:r>
    </w:p>
    <w:p>
      <w:r>
        <w:t xml:space="preserve">Suzanne Bonamici kannattaa viime vuonna hyväksyttyä 500 miljardin dollarin leikkausta Medicareen.</w:t>
      </w:r>
    </w:p>
    <w:p>
      <w:r>
        <w:rPr>
          <w:b/>
        </w:rPr>
        <w:t xml:space="preserve">Tulos</w:t>
      </w:r>
    </w:p>
    <w:p>
      <w:r>
        <w:t xml:space="preserve">terveydenhuolto</w:t>
      </w:r>
    </w:p>
    <w:p>
      <w:r>
        <w:rPr>
          <w:b/>
        </w:rPr>
        <w:t xml:space="preserve">Tulos</w:t>
      </w:r>
    </w:p>
    <w:p>
      <w:r>
        <w:t xml:space="preserve">medicare</w:t>
      </w:r>
    </w:p>
    <w:p>
      <w:r>
        <w:rPr>
          <w:b/>
        </w:rPr>
        <w:t xml:space="preserve">Esimerkki 4.2777</w:t>
      </w:r>
    </w:p>
    <w:p>
      <w:r>
        <w:t xml:space="preserve">Kaasu nousee 4 dollariin gallonalta päästökauppasuunnitelman mukaisesti.</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Esimerkki 4.2778</w:t>
      </w:r>
    </w:p>
    <w:p>
      <w:r>
        <w:t xml:space="preserve">Menetimme yhtä monta ihmistä heroiinin ja opioidien yliannostuksiin kuin AIDS-epidemiaan sen huipulla.</w:t>
      </w:r>
    </w:p>
    <w:p>
      <w:r>
        <w:rPr>
          <w:b/>
        </w:rPr>
        <w:t xml:space="preserve">Tulos</w:t>
      </w:r>
    </w:p>
    <w:p>
      <w:r>
        <w:t xml:space="preserve">huumeet</w:t>
      </w:r>
    </w:p>
    <w:p>
      <w:r>
        <w:rPr>
          <w:b/>
        </w:rPr>
        <w:t xml:space="preserve">Esimerkki 4.2779</w:t>
      </w:r>
    </w:p>
    <w:p>
      <w:r>
        <w:t xml:space="preserve">Demokraattien senaattoriehdokas Bruce Braley äänesti sen puolesta, että Medicare-järjestelmästä leikataan 700 miljardia dollaria Obamacaren tukemiseksi.</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message-machine-2014</w:t>
      </w:r>
    </w:p>
    <w:p>
      <w:r>
        <w:rPr>
          <w:b/>
        </w:rPr>
        <w:t xml:space="preserve">Esimerkki 4.2780</w:t>
      </w:r>
    </w:p>
    <w:p>
      <w:r>
        <w:t xml:space="preserve">Affordable Care Act -lain mukainen ennaltaehkäisevän hoidon kattavuus on jo auttanut Granite Statersin asukkaita säästämään rahaa ja elämään terveellisemmin.</w:t>
      </w:r>
    </w:p>
    <w:p>
      <w:r>
        <w:rPr>
          <w:b/>
        </w:rPr>
        <w:t xml:space="preserve">Tulos</w:t>
      </w:r>
    </w:p>
    <w:p>
      <w:r>
        <w:t xml:space="preserve">terveydenhuolto</w:t>
      </w:r>
    </w:p>
    <w:p>
      <w:r>
        <w:rPr>
          <w:b/>
        </w:rPr>
        <w:t xml:space="preserve">Esimerkki 4.2781</w:t>
      </w:r>
    </w:p>
    <w:p>
      <w:r>
        <w:t xml:space="preserve">25 prosenttia yhdysvaltalaisista muslimeista on sitä mieltä, että Yhdysvalloissa amerikkalaisiin kohdistuva väkivalta on oikeutettua osana maailmanlaajuista jihadia.</w:t>
      </w:r>
    </w:p>
    <w:p>
      <w:r>
        <w:rPr>
          <w:b/>
        </w:rPr>
        <w:t xml:space="preserve">Tulos</w:t>
      </w:r>
    </w:p>
    <w:p>
      <w:r>
        <w:t xml:space="preserve">islam</w:t>
      </w:r>
    </w:p>
    <w:p>
      <w:r>
        <w:rPr>
          <w:b/>
        </w:rPr>
        <w:t xml:space="preserve">Tulos</w:t>
      </w:r>
    </w:p>
    <w:p>
      <w:r>
        <w:t xml:space="preserve">kyselyt</w:t>
      </w:r>
    </w:p>
    <w:p>
      <w:r>
        <w:rPr>
          <w:b/>
        </w:rPr>
        <w:t xml:space="preserve">Tulos</w:t>
      </w:r>
    </w:p>
    <w:p>
      <w:r>
        <w:t xml:space="preserve">uskonto</w:t>
      </w:r>
    </w:p>
    <w:p>
      <w:r>
        <w:rPr>
          <w:b/>
        </w:rPr>
        <w:t xml:space="preserve">Tulos</w:t>
      </w:r>
    </w:p>
    <w:p>
      <w:r>
        <w:t xml:space="preserve">terrorismi</w:t>
      </w:r>
    </w:p>
    <w:p>
      <w:r>
        <w:rPr>
          <w:b/>
        </w:rPr>
        <w:t xml:space="preserve">Esimerkki 4.2782</w:t>
      </w:r>
    </w:p>
    <w:p>
      <w:r>
        <w:t xml:space="preserve">Vuonna 1928 republikaaneilla oli viimeksi Valkoinen talo, edustajainhuone ja senaatti.</w:t>
      </w:r>
    </w:p>
    <w:p>
      <w:r>
        <w:rPr>
          <w:b/>
        </w:rPr>
        <w:t xml:space="preserve">Tulos</w:t>
      </w:r>
    </w:p>
    <w:p>
      <w:r>
        <w:t xml:space="preserve">historia</w:t>
      </w:r>
    </w:p>
    <w:p>
      <w:r>
        <w:rPr>
          <w:b/>
        </w:rPr>
        <w:t xml:space="preserve">Esimerkki 4.2783</w:t>
      </w:r>
    </w:p>
    <w:p>
      <w:r>
        <w:t xml:space="preserve">Hillary Clinton ja Barack Obama haluavat nostaa kaikkien tuloluokkien veroja.</w:t>
      </w:r>
    </w:p>
    <w:p>
      <w:r>
        <w:rPr>
          <w:b/>
        </w:rPr>
        <w:t xml:space="preserve">Tulos</w:t>
      </w:r>
    </w:p>
    <w:p>
      <w:r>
        <w:t xml:space="preserve">verot</w:t>
      </w:r>
    </w:p>
    <w:p>
      <w:r>
        <w:rPr>
          <w:b/>
        </w:rPr>
        <w:t xml:space="preserve">Esimerkki 4.2784</w:t>
      </w:r>
    </w:p>
    <w:p>
      <w:r>
        <w:t xml:space="preserve">Yhdysvaltain senaattori Saxby Chambliss äänestää enemmän demokraattien kuin konservatiivien kanssa.</w:t>
      </w:r>
    </w:p>
    <w:p>
      <w:r>
        <w:rPr>
          <w:b/>
        </w:rPr>
        <w:t xml:space="preserve">Tulos</w:t>
      </w:r>
    </w:p>
    <w:p>
      <w:r>
        <w:t xml:space="preserve">liittovaltion talousarvio</w:t>
      </w:r>
    </w:p>
    <w:p>
      <w:r>
        <w:rPr>
          <w:b/>
        </w:rPr>
        <w:t xml:space="preserve">Tulos</w:t>
      </w:r>
    </w:p>
    <w:p>
      <w:r>
        <w:t xml:space="preserve">äänestysrekisteri</w:t>
      </w:r>
    </w:p>
    <w:p>
      <w:r>
        <w:rPr>
          <w:b/>
        </w:rPr>
        <w:t xml:space="preserve">Esimerkki 4.2785</w:t>
      </w:r>
    </w:p>
    <w:p>
      <w:r>
        <w:t xml:space="preserve">Kampanjani on kerännyt jo toisella vuosineljänneksellä peräkkäin enemmän rahaa kuin yksikään toinen haastaja koko maassa, ja olemme keränneet yhteensä yli 800 000 dollaria.</w:t>
      </w:r>
    </w:p>
    <w:p>
      <w:r>
        <w:rPr>
          <w:b/>
        </w:rPr>
        <w:t xml:space="preserve">Tulos</w:t>
      </w:r>
    </w:p>
    <w:p>
      <w:r>
        <w:t xml:space="preserve">kampanjarahoitus</w:t>
      </w:r>
    </w:p>
    <w:p>
      <w:r>
        <w:rPr>
          <w:b/>
        </w:rPr>
        <w:t xml:space="preserve">Esimerkki 4.2786</w:t>
      </w:r>
    </w:p>
    <w:p>
      <w:r>
        <w:t xml:space="preserve">Sanoo, että hänen ja muiden republikaanien virkamiesten viraltapanoon tähtäävien muistutusvaalien järjestäminen maksoi kymmeniä miljoonia dollareita.</w:t>
      </w:r>
    </w:p>
    <w:p>
      <w:r>
        <w:rPr>
          <w:b/>
        </w:rPr>
        <w:t xml:space="preserve">Tulos</w:t>
      </w:r>
    </w:p>
    <w:p>
      <w:r>
        <w:t xml:space="preserve">vaalit</w:t>
      </w:r>
    </w:p>
    <w:p>
      <w:r>
        <w:rPr>
          <w:b/>
        </w:rPr>
        <w:t xml:space="preserve">Tulos</w:t>
      </w:r>
    </w:p>
    <w:p>
      <w:r>
        <w:t xml:space="preserve">valtion talousarvio</w:t>
      </w:r>
    </w:p>
    <w:p>
      <w:r>
        <w:rPr>
          <w:b/>
        </w:rPr>
        <w:t xml:space="preserve">Tulos</w:t>
      </w:r>
    </w:p>
    <w:p>
      <w:r>
        <w:t xml:space="preserve">valtiontaloudet</w:t>
      </w:r>
    </w:p>
    <w:p>
      <w:r>
        <w:rPr>
          <w:b/>
        </w:rPr>
        <w:t xml:space="preserve">Esimerkki 4.2787</w:t>
      </w:r>
    </w:p>
    <w:p>
      <w:r>
        <w:t xml:space="preserve">Wisconsinissa vain puolet kaikista aikuisista, joilla oli vakavia psyykkisiä ongelmia, sai mielenterveyshoitoa tai lääkitystä.</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valtion talousarvio</w:t>
      </w:r>
    </w:p>
    <w:p>
      <w:r>
        <w:rPr>
          <w:b/>
        </w:rPr>
        <w:t xml:space="preserve">Esimerkki 4.2788</w:t>
      </w:r>
    </w:p>
    <w:p>
      <w:r>
        <w:t xml:space="preserve">"Hän seisoi nollapisteen työntekijöiden rinnalla, jotka uhrasivat terveytensä sen jälkeen, kun niin monet olivat uhranneet henkensä, ja pysyi pystyssä, kunnes tämä hallinto ryhtyi toimiin."</w:t>
      </w:r>
    </w:p>
    <w:p>
      <w:r>
        <w:rPr>
          <w:b/>
        </w:rPr>
        <w:t xml:space="preserve">Tulos</w:t>
      </w:r>
    </w:p>
    <w:p>
      <w:r>
        <w:t xml:space="preserve">terveydenhuolto</w:t>
      </w:r>
    </w:p>
    <w:p>
      <w:r>
        <w:rPr>
          <w:b/>
        </w:rPr>
        <w:t xml:space="preserve">Esimerkki 4.2789</w:t>
      </w:r>
    </w:p>
    <w:p>
      <w:r>
        <w:t xml:space="preserve">Bob McDonnell otti lahjoja vain murto-osan siitä, mitä (Tim) Kaine otti.</w:t>
      </w:r>
    </w:p>
    <w:p>
      <w:r>
        <w:rPr>
          <w:b/>
        </w:rPr>
        <w:t xml:space="preserve">Tulos</w:t>
      </w:r>
    </w:p>
    <w:p>
      <w:r>
        <w:t xml:space="preserve">etiikka</w:t>
      </w:r>
    </w:p>
    <w:p>
      <w:r>
        <w:rPr>
          <w:b/>
        </w:rPr>
        <w:t xml:space="preserve">Esimerkki 4.2790</w:t>
      </w:r>
    </w:p>
    <w:p>
      <w:r>
        <w:t xml:space="preserve">Tämä on ensimmäinen kerta toisen maailmansodan jälkeen, kun viisi ydinkäyttöistä lentotukialusta telakoitiin yhteen.</w:t>
      </w:r>
    </w:p>
    <w:p>
      <w:r>
        <w:rPr>
          <w:b/>
        </w:rPr>
        <w:t xml:space="preserve">Tulos</w:t>
      </w:r>
    </w:p>
    <w:p>
      <w:r>
        <w:t xml:space="preserve">sotilaallinen</w:t>
      </w:r>
    </w:p>
    <w:p>
      <w:r>
        <w:rPr>
          <w:b/>
        </w:rPr>
        <w:t xml:space="preserve">Esimerkki 4.2791</w:t>
      </w:r>
    </w:p>
    <w:p>
      <w:r>
        <w:t xml:space="preserve">"Vaikka Exxon Mobilin mediavastaavuusstrategialla on 40 sivua, sen resurssien suojelua koskeva suunnitelma on vain viisi sivua pitkä ja öljyn poistamista koskeva suunnitelma vain yhdeksän sivua pitkä."</w:t>
      </w:r>
    </w:p>
    <w:p>
      <w:r>
        <w:rPr>
          <w:b/>
        </w:rPr>
        <w:t xml:space="preserve">Tulos</w:t>
      </w:r>
    </w:p>
    <w:p>
      <w:r>
        <w:t xml:space="preserve">energia</w:t>
      </w:r>
    </w:p>
    <w:p>
      <w:r>
        <w:rPr>
          <w:b/>
        </w:rPr>
        <w:t xml:space="preserve">Tulos</w:t>
      </w:r>
    </w:p>
    <w:p>
      <w:r>
        <w:t xml:space="preserve">ympäristö</w:t>
      </w:r>
    </w:p>
    <w:p>
      <w:r>
        <w:rPr>
          <w:b/>
        </w:rPr>
        <w:t xml:space="preserve">Tulos</w:t>
      </w:r>
    </w:p>
    <w:p>
      <w:r>
        <w:t xml:space="preserve">öljyvahinko</w:t>
      </w:r>
    </w:p>
    <w:p>
      <w:r>
        <w:rPr>
          <w:b/>
        </w:rPr>
        <w:t xml:space="preserve">Esimerkki 4.2792</w:t>
      </w:r>
    </w:p>
    <w:p>
      <w:r>
        <w:t xml:space="preserve">Äänestämällä [kysymyksen 1] puolesta voimme pelastaa 900 työpaikkaa Twin Riverissä.</w:t>
      </w:r>
    </w:p>
    <w:p>
      <w:r>
        <w:rPr>
          <w:b/>
        </w:rPr>
        <w:t xml:space="preserve">Tulos</w:t>
      </w:r>
    </w:p>
    <w:p>
      <w:r>
        <w:t xml:space="preserve">talous</w:t>
      </w:r>
    </w:p>
    <w:p>
      <w:r>
        <w:rPr>
          <w:b/>
        </w:rPr>
        <w:t xml:space="preserve">Tulos</w:t>
      </w:r>
    </w:p>
    <w:p>
      <w:r>
        <w:t xml:space="preserve">uhkapeli</w:t>
      </w:r>
    </w:p>
    <w:p>
      <w:r>
        <w:rPr>
          <w:b/>
        </w:rPr>
        <w:t xml:space="preserve">Tulos</w:t>
      </w:r>
    </w:p>
    <w:p>
      <w:r>
        <w:t xml:space="preserve">työpaikat</w:t>
      </w:r>
    </w:p>
    <w:p>
      <w:r>
        <w:rPr>
          <w:b/>
        </w:rPr>
        <w:t xml:space="preserve">Tulos</w:t>
      </w:r>
    </w:p>
    <w:p>
      <w:r>
        <w:t xml:space="preserve">message-machine-2012</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työntekijät</w:t>
      </w:r>
    </w:p>
    <w:p>
      <w:r>
        <w:rPr>
          <w:b/>
        </w:rPr>
        <w:t xml:space="preserve">Esimerkki 4.2793</w:t>
      </w:r>
    </w:p>
    <w:p>
      <w:r>
        <w:t xml:space="preserve">Providencen lainsäätäjissä tai kaupunginvaltuustossa ei ole ollut republikaaneja yli 30 vuoteen.</w:t>
      </w:r>
    </w:p>
    <w:p>
      <w:r>
        <w:rPr>
          <w:b/>
        </w:rPr>
        <w:t xml:space="preserve">Tulos</w:t>
      </w:r>
    </w:p>
    <w:p>
      <w:r>
        <w:t xml:space="preserve">vaalit</w:t>
      </w:r>
    </w:p>
    <w:p>
      <w:r>
        <w:rPr>
          <w:b/>
        </w:rPr>
        <w:t xml:space="preserve">Esimerkki 4.2794</w:t>
      </w:r>
    </w:p>
    <w:p>
      <w:r>
        <w:t xml:space="preserve">En ole koskaan äänestänyt demokraatteja, kun äänestyksessä oli republikaanit.</w:t>
      </w:r>
    </w:p>
    <w:p>
      <w:r>
        <w:rPr>
          <w:b/>
        </w:rPr>
        <w:t xml:space="preserve">Tulos</w:t>
      </w:r>
    </w:p>
    <w:p>
      <w:r>
        <w:t xml:space="preserve">ehdokkaiden elämäkerta</w:t>
      </w:r>
    </w:p>
    <w:p>
      <w:r>
        <w:rPr>
          <w:b/>
        </w:rPr>
        <w:t xml:space="preserve">Esimerkki 4.2795</w:t>
      </w:r>
    </w:p>
    <w:p>
      <w:r>
        <w:t xml:space="preserve">Yhdysvaltain senaatissa kilpaileva Tommy Thompson haluaa antaa uuden 265 000 dollarin veronalennuksen kaltaisilleen miljonääreille ja nostaa samalla keskiluokan veroja.</w:t>
      </w:r>
    </w:p>
    <w:p>
      <w:r>
        <w:rPr>
          <w:b/>
        </w:rPr>
        <w:t xml:space="preserve">Tulos</w:t>
      </w:r>
    </w:p>
    <w:p>
      <w:r>
        <w:t xml:space="preserve">message-machine-2012</w:t>
      </w:r>
    </w:p>
    <w:p>
      <w:r>
        <w:rPr>
          <w:b/>
        </w:rPr>
        <w:t xml:space="preserve">Tulos</w:t>
      </w:r>
    </w:p>
    <w:p>
      <w:r>
        <w:t xml:space="preserve">verot</w:t>
      </w:r>
    </w:p>
    <w:p>
      <w:r>
        <w:rPr>
          <w:b/>
        </w:rPr>
        <w:t xml:space="preserve">Esimerkki 4.2796</w:t>
      </w:r>
    </w:p>
    <w:p>
      <w:r>
        <w:t xml:space="preserve">(Taloudellista elvytystä koskevalla) lainsäädännöllä voitaisiin avata miljardeja veronmaksajien dollareita vasemmistoryhmille, kuten Association of Community Organizations for Reform Now (ACORN) -järjestölle.</w:t>
      </w:r>
    </w:p>
    <w:p>
      <w:r>
        <w:rPr>
          <w:b/>
        </w:rPr>
        <w:t xml:space="preserve">Tulos</w:t>
      </w:r>
    </w:p>
    <w:p>
      <w:r>
        <w:t xml:space="preserve">talous</w:t>
      </w:r>
    </w:p>
    <w:p>
      <w:r>
        <w:rPr>
          <w:b/>
        </w:rPr>
        <w:t xml:space="preserve">Esimerkki 4.2797</w:t>
      </w:r>
    </w:p>
    <w:p>
      <w:r>
        <w:t xml:space="preserve">Altistuminen sähkölinjojen sähkömagneettisille kentille on yhdistetty lapsuusiän leukemiaan ja muihin sairauksiin.</w:t>
      </w:r>
    </w:p>
    <w:p>
      <w:r>
        <w:rPr>
          <w:b/>
        </w:rPr>
        <w:t xml:space="preserve">Tulos</w:t>
      </w:r>
    </w:p>
    <w:p>
      <w:r>
        <w:t xml:space="preserve">energia</w:t>
      </w:r>
    </w:p>
    <w:p>
      <w:r>
        <w:rPr>
          <w:b/>
        </w:rPr>
        <w:t xml:space="preserve">Tulos</w:t>
      </w:r>
    </w:p>
    <w:p>
      <w:r>
        <w:t xml:space="preserve">infrastruktuuri</w:t>
      </w:r>
    </w:p>
    <w:p>
      <w:r>
        <w:rPr>
          <w:b/>
        </w:rPr>
        <w:t xml:space="preserve">Tulos</w:t>
      </w:r>
    </w:p>
    <w:p>
      <w:r>
        <w:t xml:space="preserve">kansanterveys</w:t>
      </w:r>
    </w:p>
    <w:p>
      <w:r>
        <w:rPr>
          <w:b/>
        </w:rPr>
        <w:t xml:space="preserve">Tulos</w:t>
      </w:r>
    </w:p>
    <w:p>
      <w:r>
        <w:t xml:space="preserve">julkinen turvallisuus</w:t>
      </w:r>
    </w:p>
    <w:p>
      <w:r>
        <w:rPr>
          <w:b/>
        </w:rPr>
        <w:t xml:space="preserve">Esimerkki 4.2798</w:t>
      </w:r>
    </w:p>
    <w:p>
      <w:r>
        <w:t xml:space="preserve">Niissä 50 Milwaukeen koulussa, joissa on vähintään 80 prosenttia afroamerikkalaisia ja vähintään 80 prosenttia vähävaraisia oppilaita, lukutaitotaso on 8 prosenttia.</w:t>
      </w:r>
    </w:p>
    <w:p>
      <w:r>
        <w:rPr>
          <w:b/>
        </w:rPr>
        <w:t xml:space="preserve">Tulos</w:t>
      </w:r>
    </w:p>
    <w:p>
      <w:r>
        <w:t xml:space="preserve">koulutus</w:t>
      </w:r>
    </w:p>
    <w:p>
      <w:r>
        <w:rPr>
          <w:b/>
        </w:rPr>
        <w:t xml:space="preserve">Esimerkki 4.2799</w:t>
      </w:r>
    </w:p>
    <w:p>
      <w:r>
        <w:t xml:space="preserve">Väittää Obaman vaihtaneen lentokoneensa pyrstössä olevan Amerikan lipun kampanjalogoonsa.</w:t>
      </w:r>
    </w:p>
    <w:p>
      <w:r>
        <w:rPr>
          <w:b/>
        </w:rPr>
        <w:t xml:space="preserve">Tulos</w:t>
      </w:r>
    </w:p>
    <w:p>
      <w:r>
        <w:t xml:space="preserve">isänmaallisuus</w:t>
      </w:r>
    </w:p>
    <w:p>
      <w:r>
        <w:rPr>
          <w:b/>
        </w:rPr>
        <w:t xml:space="preserve">Esimerkki 4.2800</w:t>
      </w:r>
    </w:p>
    <w:p>
      <w:r>
        <w:t xml:space="preserve">Atlantan pormestari Kasim Reed ei keskustellut yleisön kanssa Falconsin uudesta stadionhankkeesta.</w:t>
      </w:r>
    </w:p>
    <w:p>
      <w:r>
        <w:rPr>
          <w:b/>
        </w:rPr>
        <w:t xml:space="preserve">Tulos</w:t>
      </w:r>
    </w:p>
    <w:p>
      <w:r>
        <w:t xml:space="preserve">kaupunginhallitus</w:t>
      </w:r>
    </w:p>
    <w:p>
      <w:r>
        <w:rPr>
          <w:b/>
        </w:rPr>
        <w:t xml:space="preserve">Tulos</w:t>
      </w:r>
    </w:p>
    <w:p>
      <w:r>
        <w:t xml:space="preserve">läpinäkyvyys</w:t>
      </w:r>
    </w:p>
    <w:p>
      <w:r>
        <w:rPr>
          <w:b/>
        </w:rPr>
        <w:t xml:space="preserve">Esimerkki 4.2801</w:t>
      </w:r>
    </w:p>
    <w:p>
      <w:r>
        <w:t xml:space="preserve">En ole koskaan sanonut, että Marco Rubio olisi Mark Zuckerbergin henkilökohtainen senaattori.</w:t>
      </w:r>
    </w:p>
    <w:p>
      <w:r>
        <w:rPr>
          <w:b/>
        </w:rPr>
        <w:t xml:space="preserve">Tulos</w:t>
      </w:r>
    </w:p>
    <w:p>
      <w:r>
        <w:t xml:space="preserve">maahanmuutto</w:t>
      </w:r>
    </w:p>
    <w:p>
      <w:r>
        <w:rPr>
          <w:b/>
        </w:rPr>
        <w:t xml:space="preserve">Esimerkki 4.2802</w:t>
      </w:r>
    </w:p>
    <w:p>
      <w:r>
        <w:t xml:space="preserve">Ainoat kaksi (Donald Trumpin veroilmoitusta), jotka meillä on, osoittavat, että hän ei ole maksanut penniäkään veroja.</w:t>
      </w:r>
    </w:p>
    <w:p>
      <w:r>
        <w:rPr>
          <w:b/>
        </w:rPr>
        <w:t xml:space="preserve">Tulos</w:t>
      </w:r>
    </w:p>
    <w:p>
      <w:r>
        <w:t xml:space="preserve">konkurssi</w:t>
      </w:r>
    </w:p>
    <w:p>
      <w:r>
        <w:rPr>
          <w:b/>
        </w:rPr>
        <w:t xml:space="preserve">Tulos</w:t>
      </w:r>
    </w:p>
    <w:p>
      <w:r>
        <w:t xml:space="preserve">ehdokkaiden elämäkerta</w:t>
      </w:r>
    </w:p>
    <w:p>
      <w:r>
        <w:rPr>
          <w:b/>
        </w:rPr>
        <w:t xml:space="preserve">Tulos</w:t>
      </w:r>
    </w:p>
    <w:p>
      <w:r>
        <w:t xml:space="preserve">historia</w:t>
      </w:r>
    </w:p>
    <w:p>
      <w:r>
        <w:rPr>
          <w:b/>
        </w:rPr>
        <w:t xml:space="preserve">Tulos</w:t>
      </w:r>
    </w:p>
    <w:p>
      <w:r>
        <w:t xml:space="preserve">tulot</w:t>
      </w:r>
    </w:p>
    <w:p>
      <w:r>
        <w:rPr>
          <w:b/>
        </w:rPr>
        <w:t xml:space="preserve">Tulos</w:t>
      </w:r>
    </w:p>
    <w:p>
      <w:r>
        <w:t xml:space="preserve">kampanjamainonta</w:t>
      </w:r>
    </w:p>
    <w:p>
      <w:r>
        <w:rPr>
          <w:b/>
        </w:rPr>
        <w:t xml:space="preserve">Tulos</w:t>
      </w:r>
    </w:p>
    <w:p>
      <w:r>
        <w:t xml:space="preserve">verot</w:t>
      </w:r>
    </w:p>
    <w:p>
      <w:r>
        <w:rPr>
          <w:b/>
        </w:rPr>
        <w:t xml:space="preserve">Tulos</w:t>
      </w:r>
    </w:p>
    <w:p>
      <w:r>
        <w:t xml:space="preserve">varallisuus</w:t>
      </w:r>
    </w:p>
    <w:p>
      <w:r>
        <w:rPr>
          <w:b/>
        </w:rPr>
        <w:t xml:space="preserve">Esimerkki 4.2803</w:t>
      </w:r>
    </w:p>
    <w:p>
      <w:r>
        <w:t xml:space="preserve">Vuonna 2011 tehdyssä budjettisopimuksessa biljoonan dollarin leikkaukset tulivat voimaan välittömästi, ja sen jälkeen perustettiin erityiskomitea, jonka tehtävänä oli saada aikaan sopimus vielä 3 biljoonan dollarin leikkauksista.</w:t>
      </w:r>
    </w:p>
    <w:p>
      <w:r>
        <w:rPr>
          <w:b/>
        </w:rPr>
        <w:t xml:space="preserve">Tulos</w:t>
      </w:r>
    </w:p>
    <w:p>
      <w:r>
        <w:t xml:space="preserve">velka</w:t>
      </w:r>
    </w:p>
    <w:p>
      <w:r>
        <w:rPr>
          <w:b/>
        </w:rPr>
        <w:t xml:space="preserve">Tulos</w:t>
      </w:r>
    </w:p>
    <w:p>
      <w:r>
        <w:t xml:space="preserve">alijäämä</w:t>
      </w:r>
    </w:p>
    <w:p>
      <w:r>
        <w:rPr>
          <w:b/>
        </w:rPr>
        <w:t xml:space="preserve">Tulos</w:t>
      </w:r>
    </w:p>
    <w:p>
      <w:r>
        <w:t xml:space="preserve">liittovaltion talousarvio</w:t>
      </w:r>
    </w:p>
    <w:p>
      <w:r>
        <w:rPr>
          <w:b/>
        </w:rPr>
        <w:t xml:space="preserve">Esimerkki 4.2804</w:t>
      </w:r>
    </w:p>
    <w:p>
      <w:r>
        <w:t xml:space="preserve">Jos olet pienyritys etkä "hyväksy senaattori Obaman määräämää terveydenhuoltosuunnitelmaa, hän aikoo sakottaa sinua".</w:t>
      </w:r>
    </w:p>
    <w:p>
      <w:r>
        <w:rPr>
          <w:b/>
        </w:rPr>
        <w:t xml:space="preserve">Tulos</w:t>
      </w:r>
    </w:p>
    <w:p>
      <w:r>
        <w:t xml:space="preserve">terveydenhuolto</w:t>
      </w:r>
    </w:p>
    <w:p>
      <w:r>
        <w:rPr>
          <w:b/>
        </w:rPr>
        <w:t xml:space="preserve">Esimerkki 4.2805</w:t>
      </w:r>
    </w:p>
    <w:p>
      <w:r>
        <w:t xml:space="preserve">Olemme menettäneet 26 miljoonaa työpaikkaa sen jälkeen, kun (Obama) on ollut presidenttinä.</w:t>
      </w:r>
    </w:p>
    <w:p>
      <w:r>
        <w:rPr>
          <w:b/>
        </w:rPr>
        <w:t xml:space="preserve">Tulos</w:t>
      </w:r>
    </w:p>
    <w:p>
      <w:r>
        <w:t xml:space="preserve">talous</w:t>
      </w:r>
    </w:p>
    <w:p>
      <w:r>
        <w:rPr>
          <w:b/>
        </w:rPr>
        <w:t xml:space="preserve">Tulos</w:t>
      </w:r>
    </w:p>
    <w:p>
      <w:r>
        <w:t xml:space="preserve">historia</w:t>
      </w:r>
    </w:p>
    <w:p>
      <w:r>
        <w:rPr>
          <w:b/>
        </w:rPr>
        <w:t xml:space="preserve">Tulos</w:t>
      </w:r>
    </w:p>
    <w:p>
      <w:r>
        <w:t xml:space="preserve">työpaikat</w:t>
      </w:r>
    </w:p>
    <w:p>
      <w:r>
        <w:rPr>
          <w:b/>
        </w:rPr>
        <w:t xml:space="preserve">Esimerkki 4.2806</w:t>
      </w:r>
    </w:p>
    <w:p>
      <w:r>
        <w:t xml:space="preserve">"Olipa Barack Obama sitten Illinoisissa tai Washingtonissa, hän on saanut aikaan merkittävän uudistuksen puoluerajojen yli."</w:t>
      </w:r>
    </w:p>
    <w:p>
      <w:r>
        <w:rPr>
          <w:b/>
        </w:rPr>
        <w:t xml:space="preserve">Tulos</w:t>
      </w:r>
    </w:p>
    <w:p>
      <w:r>
        <w:t xml:space="preserve">ehdokkaiden elämäkerta</w:t>
      </w:r>
    </w:p>
    <w:p>
      <w:r>
        <w:rPr>
          <w:b/>
        </w:rPr>
        <w:t xml:space="preserve">Esimerkki 4.2807</w:t>
      </w:r>
    </w:p>
    <w:p>
      <w:r>
        <w:t xml:space="preserve">Olen alentanut veroja 63 kertaa, mukaan lukien vuonna 2006 toteutettu kiinteistöveron alennus, joka on osavaltion historian suurin.</w:t>
      </w:r>
    </w:p>
    <w:p>
      <w:r>
        <w:rPr>
          <w:b/>
        </w:rPr>
        <w:t xml:space="preserve">Tulos</w:t>
      </w:r>
    </w:p>
    <w:p>
      <w:r>
        <w:t xml:space="preserve">ehdokkaiden elämäkerta</w:t>
      </w:r>
    </w:p>
    <w:p>
      <w:r>
        <w:rPr>
          <w:b/>
        </w:rPr>
        <w:t xml:space="preserve">Tulos</w:t>
      </w:r>
    </w:p>
    <w:p>
      <w:r>
        <w:t xml:space="preserve">koulutus</w:t>
      </w:r>
    </w:p>
    <w:p>
      <w:r>
        <w:rPr>
          <w:b/>
        </w:rPr>
        <w:t xml:space="preserve">Tulos</w:t>
      </w:r>
    </w:p>
    <w:p>
      <w:r>
        <w:t xml:space="preserve">pienyritykset</w:t>
      </w:r>
    </w:p>
    <w:p>
      <w:r>
        <w:rPr>
          <w:b/>
        </w:rPr>
        <w:t xml:space="preserve">Tulos</w:t>
      </w:r>
    </w:p>
    <w:p>
      <w:r>
        <w:t xml:space="preserve">verot</w:t>
      </w:r>
    </w:p>
    <w:p>
      <w:r>
        <w:rPr>
          <w:b/>
        </w:rPr>
        <w:t xml:space="preserve">Esimerkki 4.2808</w:t>
      </w:r>
    </w:p>
    <w:p>
      <w:r>
        <w:t xml:space="preserve">New Jerseyssä on koko maan suurin liikennejärjestelmä.</w:t>
      </w:r>
    </w:p>
    <w:p>
      <w:r>
        <w:rPr>
          <w:b/>
        </w:rPr>
        <w:t xml:space="preserve">Tulos</w:t>
      </w:r>
    </w:p>
    <w:p>
      <w:r>
        <w:t xml:space="preserve">kuljetus</w:t>
      </w:r>
    </w:p>
    <w:p>
      <w:r>
        <w:rPr>
          <w:b/>
        </w:rPr>
        <w:t xml:space="preserve">Esimerkki 4.2809</w:t>
      </w:r>
    </w:p>
    <w:p>
      <w:r>
        <w:t xml:space="preserve">Uudet työpaikkaluvut ovat tulleet, ja Wisconsin on pudonnut viimeiseksi Keskilännen työpaikkojen kasvussa.</w:t>
      </w:r>
    </w:p>
    <w:p>
      <w:r>
        <w:rPr>
          <w:b/>
        </w:rPr>
        <w:t xml:space="preserve">Tulos</w:t>
      </w:r>
    </w:p>
    <w:p>
      <w:r>
        <w:t xml:space="preserve">työpaikat</w:t>
      </w:r>
    </w:p>
    <w:p>
      <w:r>
        <w:rPr>
          <w:b/>
        </w:rPr>
        <w:t xml:space="preserve">Esimerkki 4.2810</w:t>
      </w:r>
    </w:p>
    <w:p>
      <w:r>
        <w:t xml:space="preserve">"Baucusin lakiehdotuksen mukaan ... liittovaltion varoista tuettaisiin valinnaisten aborttien kattamista."</w:t>
      </w:r>
    </w:p>
    <w:p>
      <w:r>
        <w:rPr>
          <w:b/>
        </w:rPr>
        <w:t xml:space="preserve">Tulos</w:t>
      </w:r>
    </w:p>
    <w:p>
      <w:r>
        <w:t xml:space="preserve">abortti</w:t>
      </w:r>
    </w:p>
    <w:p>
      <w:r>
        <w:rPr>
          <w:b/>
        </w:rPr>
        <w:t xml:space="preserve">Tulos</w:t>
      </w:r>
    </w:p>
    <w:p>
      <w:r>
        <w:t xml:space="preserve">terveydenhuolto</w:t>
      </w:r>
    </w:p>
    <w:p>
      <w:r>
        <w:rPr>
          <w:b/>
        </w:rPr>
        <w:t xml:space="preserve">Esimerkki 4.2811</w:t>
      </w:r>
    </w:p>
    <w:p>
      <w:r>
        <w:t xml:space="preserve">Cap-and-Trade on amerikkalaisten keskuudessa erittäin epäsuosittu.</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Esimerkki 4.2812</w:t>
      </w:r>
    </w:p>
    <w:p>
      <w:r>
        <w:t xml:space="preserve">"Rekisteröinnin mukaan alle 20 prosenttia Floridan äänestäjistä on riippumattomia."</w:t>
      </w:r>
    </w:p>
    <w:p>
      <w:r>
        <w:rPr>
          <w:b/>
        </w:rPr>
        <w:t xml:space="preserve">Tulos</w:t>
      </w:r>
    </w:p>
    <w:p>
      <w:r>
        <w:t xml:space="preserve">vaalit</w:t>
      </w:r>
    </w:p>
    <w:p>
      <w:r>
        <w:rPr>
          <w:b/>
        </w:rPr>
        <w:t xml:space="preserve">Esimerkki 4.2813</w:t>
      </w:r>
    </w:p>
    <w:p>
      <w:r>
        <w:t xml:space="preserve">Opettajat eivät osallistuneet Common Core State Standards -standardien kehittämiseen.</w:t>
      </w:r>
    </w:p>
    <w:p>
      <w:r>
        <w:rPr>
          <w:b/>
        </w:rPr>
        <w:t xml:space="preserve">Tulos</w:t>
      </w:r>
    </w:p>
    <w:p>
      <w:r>
        <w:t xml:space="preserve">koulutus</w:t>
      </w:r>
    </w:p>
    <w:p>
      <w:r>
        <w:rPr>
          <w:b/>
        </w:rPr>
        <w:t xml:space="preserve">Esimerkki 4.2814</w:t>
      </w:r>
    </w:p>
    <w:p>
      <w:r>
        <w:t xml:space="preserve">Hillary Clinton maksoi senaattorina naisille vähemmän palkkaa kuin miehille hänen toimistossaan.</w:t>
      </w:r>
    </w:p>
    <w:p>
      <w:r>
        <w:rPr>
          <w:b/>
        </w:rPr>
        <w:t xml:space="preserve">Tulos</w:t>
      </w:r>
    </w:p>
    <w:p>
      <w:r>
        <w:t xml:space="preserve">naiset</w:t>
      </w:r>
    </w:p>
    <w:p>
      <w:r>
        <w:rPr>
          <w:b/>
        </w:rPr>
        <w:t xml:space="preserve">Esimerkki 4.2815</w:t>
      </w:r>
    </w:p>
    <w:p>
      <w:r>
        <w:t xml:space="preserve">Mark Warners on toiminut Keystone XL -putkea vastaan.</w:t>
      </w:r>
    </w:p>
    <w:p>
      <w:r>
        <w:rPr>
          <w:b/>
        </w:rPr>
        <w:t xml:space="preserve">Tulos</w:t>
      </w:r>
    </w:p>
    <w:p>
      <w:r>
        <w:t xml:space="preserve">ilmastonmuutos</w:t>
      </w:r>
    </w:p>
    <w:p>
      <w:r>
        <w:rPr>
          <w:b/>
        </w:rPr>
        <w:t xml:space="preserve">Tulos</w:t>
      </w:r>
    </w:p>
    <w:p>
      <w:r>
        <w:t xml:space="preserve">energia</w:t>
      </w:r>
    </w:p>
    <w:p>
      <w:r>
        <w:rPr>
          <w:b/>
        </w:rPr>
        <w:t xml:space="preserve">Tulos</w:t>
      </w:r>
    </w:p>
    <w:p>
      <w:r>
        <w:t xml:space="preserve">äänestysrekisteri</w:t>
      </w:r>
    </w:p>
    <w:p>
      <w:r>
        <w:rPr>
          <w:b/>
        </w:rPr>
        <w:t xml:space="preserve">Esimerkki 4.2816</w:t>
      </w:r>
    </w:p>
    <w:p>
      <w:r>
        <w:t xml:space="preserve">Presidentti Obaman huippuneuvonantajat laativat tämän (vanhemman laukaisua koskevan) lainsäädännön. Sen laativat presidentti Clintonin huippuneuvonantajat.</w:t>
      </w:r>
    </w:p>
    <w:p>
      <w:r>
        <w:rPr>
          <w:b/>
        </w:rPr>
        <w:t xml:space="preserve">Tulos</w:t>
      </w:r>
    </w:p>
    <w:p>
      <w:r>
        <w:t xml:space="preserve">koulutus</w:t>
      </w:r>
    </w:p>
    <w:p>
      <w:r>
        <w:rPr>
          <w:b/>
        </w:rPr>
        <w:t xml:space="preserve">Esimerkki 4.2817</w:t>
      </w:r>
    </w:p>
    <w:p>
      <w:r>
        <w:t xml:space="preserve">Sanoo, että Ron Johnson äänesti Medicaren muuttamisen puolesta kuponkiohjelmaksi.</w:t>
      </w:r>
    </w:p>
    <w:p>
      <w:r>
        <w:rPr>
          <w:b/>
        </w:rPr>
        <w:t xml:space="preserve">Tulos</w:t>
      </w:r>
    </w:p>
    <w:p>
      <w:r>
        <w:t xml:space="preserve">liittovaltion talousarvio</w:t>
      </w:r>
    </w:p>
    <w:p>
      <w:r>
        <w:rPr>
          <w:b/>
        </w:rPr>
        <w:t xml:space="preserve">Tulos</w:t>
      </w:r>
    </w:p>
    <w:p>
      <w:r>
        <w:t xml:space="preserve">medicare</w:t>
      </w:r>
    </w:p>
    <w:p>
      <w:r>
        <w:rPr>
          <w:b/>
        </w:rPr>
        <w:t xml:space="preserve">Tulos</w:t>
      </w:r>
    </w:p>
    <w:p>
      <w:r>
        <w:t xml:space="preserve">kansanterveys</w:t>
      </w:r>
    </w:p>
    <w:p>
      <w:r>
        <w:rPr>
          <w:b/>
        </w:rPr>
        <w:t xml:space="preserve">Esimerkki 4.2818</w:t>
      </w:r>
    </w:p>
    <w:p>
      <w:r>
        <w:t xml:space="preserve">Bernie Sandersin mukaan hän kannatti iranilaisten joukkojen lähettämistä Syyriaan konfliktin ratkaisemiseksi. Asettamalla heidät suoraan Israelin kynnykselle.</w:t>
      </w:r>
    </w:p>
    <w:p>
      <w:r>
        <w:rPr>
          <w:b/>
        </w:rPr>
        <w:t xml:space="preserve">Tulos</w:t>
      </w:r>
    </w:p>
    <w:p>
      <w:r>
        <w:t xml:space="preserve">ulkopolitiikka</w:t>
      </w:r>
    </w:p>
    <w:p>
      <w:r>
        <w:rPr>
          <w:b/>
        </w:rPr>
        <w:t xml:space="preserve">Esimerkki 4.2819</w:t>
      </w:r>
    </w:p>
    <w:p>
      <w:r>
        <w:t xml:space="preserve">Barack Obaman kirkko myönsi Louis Farrakhanille elämäntyöpalkinnon.</w:t>
      </w:r>
    </w:p>
    <w:p>
      <w:r>
        <w:rPr>
          <w:b/>
        </w:rPr>
        <w:t xml:space="preserve">Tulos</w:t>
      </w:r>
    </w:p>
    <w:p>
      <w:r>
        <w:t xml:space="preserve">uskonto</w:t>
      </w:r>
    </w:p>
    <w:p>
      <w:r>
        <w:rPr>
          <w:b/>
        </w:rPr>
        <w:t xml:space="preserve">Esimerkki 4.2820</w:t>
      </w:r>
    </w:p>
    <w:p>
      <w:r>
        <w:t xml:space="preserve">Hammastahna sisältää myrkyllistä fluoria.</w:t>
      </w:r>
    </w:p>
    <w:p>
      <w:r>
        <w:rPr>
          <w:b/>
        </w:rPr>
        <w:t xml:space="preserve">Tulos</w:t>
      </w:r>
    </w:p>
    <w:p>
      <w:r>
        <w:t xml:space="preserve">kansanterveys</w:t>
      </w:r>
    </w:p>
    <w:p>
      <w:r>
        <w:rPr>
          <w:b/>
        </w:rPr>
        <w:t xml:space="preserve">Tulos</w:t>
      </w:r>
    </w:p>
    <w:p>
      <w:r>
        <w:t xml:space="preserve">tiede</w:t>
      </w:r>
    </w:p>
    <w:p>
      <w:r>
        <w:rPr>
          <w:b/>
        </w:rPr>
        <w:t xml:space="preserve">Esimerkki 4.2821</w:t>
      </w:r>
    </w:p>
    <w:p>
      <w:r>
        <w:t xml:space="preserve">"Tuomme nykyään kolminkertaisen määrän öljyä verrattuna siihen päivään, jolloin senaattori McCain astui virkaansa."</w:t>
      </w:r>
    </w:p>
    <w:p>
      <w:r>
        <w:rPr>
          <w:b/>
        </w:rPr>
        <w:t xml:space="preserve">Tulos</w:t>
      </w:r>
    </w:p>
    <w:p>
      <w:r>
        <w:t xml:space="preserve">energia</w:t>
      </w:r>
    </w:p>
    <w:p>
      <w:r>
        <w:rPr>
          <w:b/>
        </w:rPr>
        <w:t xml:space="preserve">Esimerkki 4.2822</w:t>
      </w:r>
    </w:p>
    <w:p>
      <w:r>
        <w:t xml:space="preserve">Sulkemiset ovat normaali osa perustuslaillista prosessia, ja demokraattisen edustajainhuoneen puhemiehen Tip ONeillin aikana on tehty 12 sulkemista ja hänen oman puhemiehistönsä aikana kaksi.</w:t>
      </w:r>
    </w:p>
    <w:p>
      <w:r>
        <w:rPr>
          <w:b/>
        </w:rPr>
        <w:t xml:space="preserve">Tulos</w:t>
      </w:r>
    </w:p>
    <w:p>
      <w:r>
        <w:t xml:space="preserve">liittovaltion talousarvio</w:t>
      </w:r>
    </w:p>
    <w:p>
      <w:r>
        <w:rPr>
          <w:b/>
        </w:rPr>
        <w:t xml:space="preserve">Tulos</w:t>
      </w:r>
    </w:p>
    <w:p>
      <w:r>
        <w:t xml:space="preserve">historia</w:t>
      </w:r>
    </w:p>
    <w:p>
      <w:r>
        <w:rPr>
          <w:b/>
        </w:rPr>
        <w:t xml:space="preserve">Tulos</w:t>
      </w:r>
    </w:p>
    <w:p>
      <w:r>
        <w:t xml:space="preserve">asiantuntijat</w:t>
      </w:r>
    </w:p>
    <w:p>
      <w:r>
        <w:rPr>
          <w:b/>
        </w:rPr>
        <w:t xml:space="preserve">Esimerkki 4.2823</w:t>
      </w:r>
    </w:p>
    <w:p>
      <w:r>
        <w:t xml:space="preserve">Vuodesta 2007 lähtien Texas on saanut 440 000 uutta asukasta, kun taas Maryland on menettänyt 20 000 asukasta.</w:t>
      </w:r>
    </w:p>
    <w:p>
      <w:r>
        <w:rPr>
          <w:b/>
        </w:rPr>
        <w:t xml:space="preserve">Tulos</w:t>
      </w:r>
    </w:p>
    <w:p>
      <w:r>
        <w:t xml:space="preserve">väestö</w:t>
      </w:r>
    </w:p>
    <w:p>
      <w:r>
        <w:rPr>
          <w:b/>
        </w:rPr>
        <w:t xml:space="preserve">Tulos</w:t>
      </w:r>
    </w:p>
    <w:p>
      <w:r>
        <w:t xml:space="preserve">asiantuntijat</w:t>
      </w:r>
    </w:p>
    <w:p>
      <w:r>
        <w:rPr>
          <w:b/>
        </w:rPr>
        <w:t xml:space="preserve">Tulos</w:t>
      </w:r>
    </w:p>
    <w:p>
      <w:r>
        <w:t xml:space="preserve">valtiot</w:t>
      </w:r>
    </w:p>
    <w:p>
      <w:r>
        <w:rPr>
          <w:b/>
        </w:rPr>
        <w:t xml:space="preserve">Esimerkki 4.2824</w:t>
      </w:r>
    </w:p>
    <w:p>
      <w:r>
        <w:t xml:space="preserve">Osavaltion vakuutuskomissaariehdokas Ralph Hudgens taistelee ahkerasti sen puolesta, että naisilta riistetään hengenpelastava vakuutusturva, kuten mammografiat.</w:t>
      </w:r>
    </w:p>
    <w:p>
      <w:r>
        <w:rPr>
          <w:b/>
        </w:rPr>
        <w:t xml:space="preserve">Tulos</w:t>
      </w:r>
    </w:p>
    <w:p>
      <w:r>
        <w:t xml:space="preserve">terveydenhuolto</w:t>
      </w:r>
    </w:p>
    <w:p>
      <w:r>
        <w:rPr>
          <w:b/>
        </w:rPr>
        <w:t xml:space="preserve">Tulos</w:t>
      </w:r>
    </w:p>
    <w:p>
      <w:r>
        <w:t xml:space="preserve">naiset</w:t>
      </w:r>
    </w:p>
    <w:p>
      <w:r>
        <w:rPr>
          <w:b/>
        </w:rPr>
        <w:t xml:space="preserve">Esimerkki 4.2825</w:t>
      </w:r>
    </w:p>
    <w:p>
      <w:r>
        <w:t xml:space="preserve">Kaksi Floridan korkeimpaan oikeuteen nimittämääni jäsentä, Raul Cantero ja Kenneth Bell, ovat ansainneet maineen sen johdonmukaisimpina konservatiiveina.</w:t>
      </w:r>
    </w:p>
    <w:p>
      <w:r>
        <w:rPr>
          <w:b/>
        </w:rPr>
        <w:t xml:space="preserve">Tulos</w:t>
      </w:r>
    </w:p>
    <w:p>
      <w:r>
        <w:t xml:space="preserve">legal-issues</w:t>
      </w:r>
    </w:p>
    <w:p>
      <w:r>
        <w:rPr>
          <w:b/>
        </w:rPr>
        <w:t xml:space="preserve">Esimerkki 4.2826</w:t>
      </w:r>
    </w:p>
    <w:p>
      <w:r>
        <w:t xml:space="preserve">Sanoo, että homoaktivistien tukema lainsäädäntö poistaisi äidin ja isän tulevista teksasilaisista syntymätodistuksista.</w:t>
      </w:r>
    </w:p>
    <w:p>
      <w:r>
        <w:rPr>
          <w:b/>
        </w:rPr>
        <w:t xml:space="preserve">Tulos</w:t>
      </w:r>
    </w:p>
    <w:p>
      <w:r>
        <w:t xml:space="preserve">lapset</w:t>
      </w:r>
    </w:p>
    <w:p>
      <w:r>
        <w:rPr>
          <w:b/>
        </w:rPr>
        <w:t xml:space="preserve">Tulos</w:t>
      </w:r>
    </w:p>
    <w:p>
      <w:r>
        <w:t xml:space="preserve">homot ja lesbot</w:t>
      </w:r>
    </w:p>
    <w:p>
      <w:r>
        <w:rPr>
          <w:b/>
        </w:rPr>
        <w:t xml:space="preserve">Tulos</w:t>
      </w:r>
    </w:p>
    <w:p>
      <w:r>
        <w:t xml:space="preserve">legal-issues</w:t>
      </w:r>
    </w:p>
    <w:p>
      <w:r>
        <w:rPr>
          <w:b/>
        </w:rPr>
        <w:t xml:space="preserve">Esimerkki 4.2827</w:t>
      </w:r>
    </w:p>
    <w:p>
      <w:r>
        <w:t xml:space="preserve">Gerald Daugherty kannattaa rangaistusten alentamista perheväkivaltatapauksissa tapahtuvista rikoksista, kuten kuristamisesta, koska ne vain lisäävät ihmisten vankilatuomioita.</w:t>
      </w:r>
    </w:p>
    <w:p>
      <w:r>
        <w:rPr>
          <w:b/>
        </w:rPr>
        <w:t xml:space="preserve">Tulos</w:t>
      </w:r>
    </w:p>
    <w:p>
      <w:r>
        <w:t xml:space="preserve">rikos</w:t>
      </w:r>
    </w:p>
    <w:p>
      <w:r>
        <w:rPr>
          <w:b/>
        </w:rPr>
        <w:t xml:space="preserve">Tulos</w:t>
      </w:r>
    </w:p>
    <w:p>
      <w:r>
        <w:t xml:space="preserve">rikosoikeus</w:t>
      </w:r>
    </w:p>
    <w:p>
      <w:r>
        <w:rPr>
          <w:b/>
        </w:rPr>
        <w:t xml:space="preserve">Esimerkki 4.2828</w:t>
      </w:r>
    </w:p>
    <w:p>
      <w:r>
        <w:t xml:space="preserve">Rokotteissa käytetään elohopeaa, eikä elohopean määrää ole mahdollista pitää turvallisena.</w:t>
      </w:r>
    </w:p>
    <w:p>
      <w:r>
        <w:rPr>
          <w:b/>
        </w:rPr>
        <w:t xml:space="preserve">Tulos</w:t>
      </w:r>
    </w:p>
    <w:p>
      <w:r>
        <w:t xml:space="preserve">kansanterveys</w:t>
      </w:r>
    </w:p>
    <w:p>
      <w:r>
        <w:rPr>
          <w:b/>
        </w:rPr>
        <w:t xml:space="preserve">Esimerkki 4.2829</w:t>
      </w:r>
    </w:p>
    <w:p>
      <w:r>
        <w:t xml:space="preserve">Sanoo, että kaupunginvaltuuston jäsenten nelivuotiskaudet ovat normaali käytäntö useimmissa meidän kokoisissamme kaupungeissa.</w:t>
      </w:r>
    </w:p>
    <w:p>
      <w:r>
        <w:rPr>
          <w:b/>
        </w:rPr>
        <w:t xml:space="preserve">Tulos</w:t>
      </w:r>
    </w:p>
    <w:p>
      <w:r>
        <w:t xml:space="preserve">kaupunginhallitus</w:t>
      </w:r>
    </w:p>
    <w:p>
      <w:r>
        <w:rPr>
          <w:b/>
        </w:rPr>
        <w:t xml:space="preserve">Esimerkki 4.2830</w:t>
      </w:r>
    </w:p>
    <w:p>
      <w:r>
        <w:t xml:space="preserve">"Tommy Thompson on hyvinvointiuudistuksen isä, joka loi Wisconsinissa uraauurtavan Wisconsin Works -ohjelman, josta tuli malli kansallisille ja kansainvälisille uudistuksille."</w:t>
      </w:r>
    </w:p>
    <w:p>
      <w:r>
        <w:rPr>
          <w:b/>
        </w:rPr>
        <w:t xml:space="preserve">Tulos</w:t>
      </w:r>
    </w:p>
    <w:p>
      <w:r>
        <w:t xml:space="preserve">job-accomplishments</w:t>
      </w:r>
    </w:p>
    <w:p>
      <w:r>
        <w:rPr>
          <w:b/>
        </w:rPr>
        <w:t xml:space="preserve">Esimerkki 4.2831</w:t>
      </w:r>
    </w:p>
    <w:p>
      <w:r>
        <w:t xml:space="preserve">Myymme nyt enemmän Amerikassa valmistettuja tuotteita muualle maailmaan kuin koskaan aiemmin.</w:t>
      </w:r>
    </w:p>
    <w:p>
      <w:r>
        <w:rPr>
          <w:b/>
        </w:rPr>
        <w:t xml:space="preserve">Tulos</w:t>
      </w:r>
    </w:p>
    <w:p>
      <w:r>
        <w:t xml:space="preserve">korjaukset ja päivitykset</w:t>
      </w:r>
    </w:p>
    <w:p>
      <w:r>
        <w:rPr>
          <w:b/>
        </w:rPr>
        <w:t xml:space="preserve">Tulos</w:t>
      </w:r>
    </w:p>
    <w:p>
      <w:r>
        <w:t xml:space="preserve">kauppa</w:t>
      </w:r>
    </w:p>
    <w:p>
      <w:r>
        <w:rPr>
          <w:b/>
        </w:rPr>
        <w:t xml:space="preserve">Esimerkki 4.2832</w:t>
      </w:r>
    </w:p>
    <w:p>
      <w:r>
        <w:t xml:space="preserve">Arctic National Wildlife Refugeissa ei ole villieläimiä.</w:t>
      </w:r>
    </w:p>
    <w:p>
      <w:r>
        <w:rPr>
          <w:b/>
        </w:rPr>
        <w:t xml:space="preserve">Tulos</w:t>
      </w:r>
    </w:p>
    <w:p>
      <w:r>
        <w:t xml:space="preserve">energia</w:t>
      </w:r>
    </w:p>
    <w:p>
      <w:r>
        <w:rPr>
          <w:b/>
        </w:rPr>
        <w:t xml:space="preserve">Tulos</w:t>
      </w:r>
    </w:p>
    <w:p>
      <w:r>
        <w:t xml:space="preserve">ympäristö</w:t>
      </w:r>
    </w:p>
    <w:p>
      <w:r>
        <w:rPr>
          <w:b/>
        </w:rPr>
        <w:t xml:space="preserve">Esimerkki 4.2833</w:t>
      </w:r>
    </w:p>
    <w:p>
      <w:r>
        <w:t xml:space="preserve">Juuri nyt jokaisessa merkittävässä mielipidetutkimuksessa, kansallisessa ja osavaltiokohtaisessa mielipidetutkimuksessa, joka on tehty viimeisen kuukauden tai kuuden viikon aikana, me voitamme Trumpin, usein suurilla luvuilla ja aina suuremmalla marginaalilla kuin ministeri Clinton.</w:t>
      </w:r>
    </w:p>
    <w:p>
      <w:r>
        <w:rPr>
          <w:b/>
        </w:rPr>
        <w:t xml:space="preserve">Tulos</w:t>
      </w:r>
    </w:p>
    <w:p>
      <w:r>
        <w:t xml:space="preserve">vaalit</w:t>
      </w:r>
    </w:p>
    <w:p>
      <w:r>
        <w:rPr>
          <w:b/>
        </w:rPr>
        <w:t xml:space="preserve">Tulos</w:t>
      </w:r>
    </w:p>
    <w:p>
      <w:r>
        <w:t xml:space="preserve">kyselyt</w:t>
      </w:r>
    </w:p>
    <w:p>
      <w:r>
        <w:rPr>
          <w:b/>
        </w:rPr>
        <w:t xml:space="preserve">Esimerkki 4.2834</w:t>
      </w:r>
    </w:p>
    <w:p>
      <w:r>
        <w:t xml:space="preserve">Olen taistellut yhteisten arvojemme puolesta olematta ideologi tai puolueellinen.</w:t>
      </w:r>
    </w:p>
    <w:p>
      <w:r>
        <w:rPr>
          <w:b/>
        </w:rPr>
        <w:t xml:space="preserve">Tulos</w:t>
      </w:r>
    </w:p>
    <w:p>
      <w:r>
        <w:t xml:space="preserve">ehdokkaiden elämäkerta</w:t>
      </w:r>
    </w:p>
    <w:p>
      <w:r>
        <w:rPr>
          <w:b/>
        </w:rPr>
        <w:t xml:space="preserve">Esimerkki 4.2835</w:t>
      </w:r>
    </w:p>
    <w:p>
      <w:r>
        <w:t xml:space="preserve">Syövän ja kaikkien siihen liittyvien ongelmien kustannukset ovat yli 20 miljardia dollaria vuodessa tässä osavaltiossa.</w:t>
      </w:r>
    </w:p>
    <w:p>
      <w:r>
        <w:rPr>
          <w:b/>
        </w:rPr>
        <w:t xml:space="preserve">Tulos</w:t>
      </w:r>
    </w:p>
    <w:p>
      <w:r>
        <w:t xml:space="preserve">terveydenhuolto</w:t>
      </w:r>
    </w:p>
    <w:p>
      <w:r>
        <w:rPr>
          <w:b/>
        </w:rPr>
        <w:t xml:space="preserve">Esimerkki 4.2836</w:t>
      </w:r>
    </w:p>
    <w:p>
      <w:r>
        <w:t xml:space="preserve">Cap-and-Trade-suunnitelmasta.</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työpaikat</w:t>
      </w:r>
    </w:p>
    <w:p>
      <w:r>
        <w:rPr>
          <w:b/>
        </w:rPr>
        <w:t xml:space="preserve">Esimerkki 4.2837</w:t>
      </w:r>
    </w:p>
    <w:p>
      <w:r>
        <w:t xml:space="preserve">Vasemmisto yrittää räikeästi häiritä Georgian vaaleja.</w:t>
      </w:r>
    </w:p>
    <w:p>
      <w:r>
        <w:rPr>
          <w:b/>
        </w:rPr>
        <w:t xml:space="preserve">Tulos</w:t>
      </w:r>
    </w:p>
    <w:p>
      <w:r>
        <w:t xml:space="preserve">vaalit</w:t>
      </w:r>
    </w:p>
    <w:p>
      <w:r>
        <w:rPr>
          <w:b/>
        </w:rPr>
        <w:t xml:space="preserve">Esimerkki 4.2838</w:t>
      </w:r>
    </w:p>
    <w:p>
      <w:r>
        <w:t xml:space="preserve">Obaman ehdotuksen mukaan hallitus vastaa Internetin hinnoittelusta, palveluehdoista ja siitä, millaisia tuotteita ja palveluja voidaan tarjota.</w:t>
      </w:r>
    </w:p>
    <w:p>
      <w:r>
        <w:rPr>
          <w:b/>
        </w:rPr>
        <w:t xml:space="preserve">Tulos</w:t>
      </w:r>
    </w:p>
    <w:p>
      <w:r>
        <w:t xml:space="preserve">hallituksen sääntely</w:t>
      </w:r>
    </w:p>
    <w:p>
      <w:r>
        <w:rPr>
          <w:b/>
        </w:rPr>
        <w:t xml:space="preserve">Tulos</w:t>
      </w:r>
    </w:p>
    <w:p>
      <w:r>
        <w:t xml:space="preserve">teknologia</w:t>
      </w:r>
    </w:p>
    <w:p>
      <w:r>
        <w:rPr>
          <w:b/>
        </w:rPr>
        <w:t xml:space="preserve">Esimerkki 4.2839</w:t>
      </w:r>
    </w:p>
    <w:p>
      <w:r>
        <w:t xml:space="preserve">Presidentti Barack Obama alensi reseptilääkkeiden kustannuksia lähes 3,6 miljoonalle amerikkalaiselle vuonna 2011.</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message-machine-2012</w:t>
      </w:r>
    </w:p>
    <w:p>
      <w:r>
        <w:rPr>
          <w:b/>
        </w:rPr>
        <w:t xml:space="preserve">Esimerkki 4.2840</w:t>
      </w:r>
    </w:p>
    <w:p>
      <w:r>
        <w:t xml:space="preserve">Tampa Bay johtaa osavaltiota työpaikkojen luomisessa.</w:t>
      </w:r>
    </w:p>
    <w:p>
      <w:r>
        <w:rPr>
          <w:b/>
        </w:rPr>
        <w:t xml:space="preserve">Tulos</w:t>
      </w:r>
    </w:p>
    <w:p>
      <w:r>
        <w:t xml:space="preserve">talous</w:t>
      </w:r>
    </w:p>
    <w:p>
      <w:r>
        <w:rPr>
          <w:b/>
        </w:rPr>
        <w:t xml:space="preserve">Tulos</w:t>
      </w:r>
    </w:p>
    <w:p>
      <w:r>
        <w:t xml:space="preserve">florida</w:t>
      </w:r>
    </w:p>
    <w:p>
      <w:r>
        <w:rPr>
          <w:b/>
        </w:rPr>
        <w:t xml:space="preserve">Tulos</w:t>
      </w:r>
    </w:p>
    <w:p>
      <w:r>
        <w:t xml:space="preserve">työpaikat</w:t>
      </w:r>
    </w:p>
    <w:p>
      <w:r>
        <w:rPr>
          <w:b/>
        </w:rPr>
        <w:t xml:space="preserve">Esimerkki 4.2841</w:t>
      </w:r>
    </w:p>
    <w:p>
      <w:r>
        <w:t xml:space="preserve">"Käyttötarkoitukseen varatut varat ovat kaksinkertaistuneet vuodesta 2000 lähtien ja yli kolminkertaistuneet viimeisten 10 vuoden aikana."</w:t>
      </w:r>
    </w:p>
    <w:p>
      <w:r>
        <w:rPr>
          <w:b/>
        </w:rPr>
        <w:t xml:space="preserve">Tulos</w:t>
      </w:r>
    </w:p>
    <w:p>
      <w:r>
        <w:t xml:space="preserve">liittovaltion talousarvio</w:t>
      </w:r>
    </w:p>
    <w:p>
      <w:r>
        <w:rPr>
          <w:b/>
        </w:rPr>
        <w:t xml:space="preserve">Esimerkki 4.2842</w:t>
      </w:r>
    </w:p>
    <w:p>
      <w:r>
        <w:t xml:space="preserve">Sanoo, että Ted Cruz kannattaa laittomasti maassa olevien ihmisten laillistamista ja ehdottaa heille työlupia.</w:t>
      </w:r>
    </w:p>
    <w:p>
      <w:r>
        <w:rPr>
          <w:b/>
        </w:rPr>
        <w:t xml:space="preserve">Tulos</w:t>
      </w:r>
    </w:p>
    <w:p>
      <w:r>
        <w:t xml:space="preserve">maahanmuutto</w:t>
      </w:r>
    </w:p>
    <w:p>
      <w:r>
        <w:rPr>
          <w:b/>
        </w:rPr>
        <w:t xml:space="preserve">Esimerkki 4.2843</w:t>
      </w:r>
    </w:p>
    <w:p>
      <w:r>
        <w:t xml:space="preserve">Taloutemme (Louisianassa) on kasvanut 50 prosenttia nopeammin kuin kansallinen bruttokansantuote, jopa kansallisen taantuman jälkeen.</w:t>
      </w:r>
    </w:p>
    <w:p>
      <w:r>
        <w:rPr>
          <w:b/>
        </w:rPr>
        <w:t xml:space="preserve">Tulos</w:t>
      </w:r>
    </w:p>
    <w:p>
      <w:r>
        <w:t xml:space="preserve">talous</w:t>
      </w:r>
    </w:p>
    <w:p>
      <w:r>
        <w:rPr>
          <w:b/>
        </w:rPr>
        <w:t xml:space="preserve">Esimerkki 4.2844</w:t>
      </w:r>
    </w:p>
    <w:p>
      <w:r>
        <w:t xml:space="preserve">Siitä, onko hän kirjoittanut säännöksen, jonka nojalla AIG sai jakaa bonuksia.</w:t>
      </w:r>
    </w:p>
    <w:p>
      <w:r>
        <w:rPr>
          <w:b/>
        </w:rPr>
        <w:t xml:space="preserve">Tulos</w:t>
      </w:r>
    </w:p>
    <w:p>
      <w:r>
        <w:t xml:space="preserve">talous</w:t>
      </w:r>
    </w:p>
    <w:p>
      <w:r>
        <w:rPr>
          <w:b/>
        </w:rPr>
        <w:t xml:space="preserve">Esimerkki 4.2845</w:t>
      </w:r>
    </w:p>
    <w:p>
      <w:r>
        <w:t xml:space="preserve">[ACLU ja Denverin ateistit vaativat NFL:ää estämään [Tim Tebow'ta] rukoilemasta kentän laidalla.</w:t>
      </w:r>
    </w:p>
    <w:p>
      <w:r>
        <w:rPr>
          <w:b/>
        </w:rPr>
        <w:t xml:space="preserve">Tulos</w:t>
      </w:r>
    </w:p>
    <w:p>
      <w:r>
        <w:t xml:space="preserve">kansalaisoikeudet</w:t>
      </w:r>
    </w:p>
    <w:p>
      <w:r>
        <w:rPr>
          <w:b/>
        </w:rPr>
        <w:t xml:space="preserve">Tulos</w:t>
      </w:r>
    </w:p>
    <w:p>
      <w:r>
        <w:t xml:space="preserve">ihmisoikeudet</w:t>
      </w:r>
    </w:p>
    <w:p>
      <w:r>
        <w:rPr>
          <w:b/>
        </w:rPr>
        <w:t xml:space="preserve">Tulos</w:t>
      </w:r>
    </w:p>
    <w:p>
      <w:r>
        <w:t xml:space="preserve">legal-issues</w:t>
      </w:r>
    </w:p>
    <w:p>
      <w:r>
        <w:rPr>
          <w:b/>
        </w:rPr>
        <w:t xml:space="preserve">Tulos</w:t>
      </w:r>
    </w:p>
    <w:p>
      <w:r>
        <w:t xml:space="preserve">asiantuntijat</w:t>
      </w:r>
    </w:p>
    <w:p>
      <w:r>
        <w:rPr>
          <w:b/>
        </w:rPr>
        <w:t xml:space="preserve">Tulos</w:t>
      </w:r>
    </w:p>
    <w:p>
      <w:r>
        <w:t xml:space="preserve">uskonto</w:t>
      </w:r>
    </w:p>
    <w:p>
      <w:r>
        <w:rPr>
          <w:b/>
        </w:rPr>
        <w:t xml:space="preserve">Tulos</w:t>
      </w:r>
    </w:p>
    <w:p>
      <w:r>
        <w:t xml:space="preserve">urheilu</w:t>
      </w:r>
    </w:p>
    <w:p>
      <w:r>
        <w:rPr>
          <w:b/>
        </w:rPr>
        <w:t xml:space="preserve">Esimerkki 4.2846</w:t>
      </w:r>
    </w:p>
    <w:p>
      <w:r>
        <w:t xml:space="preserve">Lois Frankel käytti yli 13 000 dollaria veronmaksajien rahoja marmorisuihkuun yksityisessä kylpyhuoneessa, jossa oli oma wc.</w:t>
      </w:r>
    </w:p>
    <w:p>
      <w:r>
        <w:rPr>
          <w:b/>
        </w:rPr>
        <w:t xml:space="preserve">Tulos</w:t>
      </w:r>
    </w:p>
    <w:p>
      <w:r>
        <w:t xml:space="preserve">ehdokkaiden elämäkerta</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message-machine-2012</w:t>
      </w:r>
    </w:p>
    <w:p>
      <w:r>
        <w:rPr>
          <w:b/>
        </w:rPr>
        <w:t xml:space="preserve">Esimerkki 4.2847</w:t>
      </w:r>
    </w:p>
    <w:p>
      <w:r>
        <w:t xml:space="preserve">Wisconsinissa käytetään äänestyskoneita, jotka on kielletty, ne ovat laittomia.</w:t>
      </w:r>
    </w:p>
    <w:p>
      <w:r>
        <w:rPr>
          <w:b/>
        </w:rPr>
        <w:t xml:space="preserve">Tulos</w:t>
      </w:r>
    </w:p>
    <w:p>
      <w:r>
        <w:t xml:space="preserve">vaalit</w:t>
      </w:r>
    </w:p>
    <w:p>
      <w:r>
        <w:rPr>
          <w:b/>
        </w:rPr>
        <w:t xml:space="preserve">Tulos</w:t>
      </w:r>
    </w:p>
    <w:p>
      <w:r>
        <w:t xml:space="preserve">legal-issues</w:t>
      </w:r>
    </w:p>
    <w:p>
      <w:r>
        <w:rPr>
          <w:b/>
        </w:rPr>
        <w:t xml:space="preserve">Tulos</w:t>
      </w:r>
    </w:p>
    <w:p>
      <w:r>
        <w:t xml:space="preserve">teknologia</w:t>
      </w:r>
    </w:p>
    <w:p>
      <w:r>
        <w:rPr>
          <w:b/>
        </w:rPr>
        <w:t xml:space="preserve">Esimerkki 4.2848</w:t>
      </w:r>
    </w:p>
    <w:p>
      <w:r>
        <w:t xml:space="preserve">Puolet Oregonin yliopisto-opiskelijoista saa Pell-apurahaa.</w:t>
      </w:r>
    </w:p>
    <w:p>
      <w:r>
        <w:rPr>
          <w:b/>
        </w:rPr>
        <w:t xml:space="preserve">Tulos</w:t>
      </w:r>
    </w:p>
    <w:p>
      <w:r>
        <w:t xml:space="preserve">koulutus</w:t>
      </w:r>
    </w:p>
    <w:p>
      <w:r>
        <w:rPr>
          <w:b/>
        </w:rPr>
        <w:t xml:space="preserve">Tulos</w:t>
      </w:r>
    </w:p>
    <w:p>
      <w:r>
        <w:t xml:space="preserve">köyhyys</w:t>
      </w:r>
    </w:p>
    <w:p>
      <w:r>
        <w:rPr>
          <w:b/>
        </w:rPr>
        <w:t xml:space="preserve">Esimerkki 4.2849</w:t>
      </w:r>
    </w:p>
    <w:p>
      <w:r>
        <w:t xml:space="preserve">Sanoo, että Teksasin sairaaloiden korvaamattomat terveydenhuoltokustannukset lisäävät Teksasin yksityisten vakuutusmaksuja 1800 dollarilla vuodessa.</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valtion talousarvio</w:t>
      </w:r>
    </w:p>
    <w:p>
      <w:r>
        <w:rPr>
          <w:b/>
        </w:rPr>
        <w:t xml:space="preserve">Tulos</w:t>
      </w:r>
    </w:p>
    <w:p>
      <w:r>
        <w:t xml:space="preserve">valtiontaloudet</w:t>
      </w:r>
    </w:p>
    <w:p>
      <w:r>
        <w:rPr>
          <w:b/>
        </w:rPr>
        <w:t xml:space="preserve">Esimerkki 4.2850</w:t>
      </w:r>
    </w:p>
    <w:p>
      <w:r>
        <w:t xml:space="preserve">Investoi 90 miljoonaa dollaria liikenteen korjauksiin nostamatta veroja.</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kuljetus</w:t>
      </w:r>
    </w:p>
    <w:p>
      <w:r>
        <w:rPr>
          <w:b/>
        </w:rPr>
        <w:t xml:space="preserve">Esimerkki 4.2851</w:t>
      </w:r>
    </w:p>
    <w:p>
      <w:r>
        <w:t xml:space="preserve">Pommitetut maat: Obama 7, Bush 4</w:t>
      </w:r>
    </w:p>
    <w:p>
      <w:r>
        <w:rPr>
          <w:b/>
        </w:rPr>
        <w:t xml:space="preserve">Tulos</w:t>
      </w:r>
    </w:p>
    <w:p>
      <w:r>
        <w:t xml:space="preserve">ulkopolitiikka</w:t>
      </w:r>
    </w:p>
    <w:p>
      <w:r>
        <w:rPr>
          <w:b/>
        </w:rPr>
        <w:t xml:space="preserve">Tulos</w:t>
      </w:r>
    </w:p>
    <w:p>
      <w:r>
        <w:t xml:space="preserve">sotilaallinen</w:t>
      </w:r>
    </w:p>
    <w:p>
      <w:r>
        <w:rPr>
          <w:b/>
        </w:rPr>
        <w:t xml:space="preserve">Esimerkki 4.2852</w:t>
      </w:r>
    </w:p>
    <w:p>
      <w:r>
        <w:t xml:space="preserve">Yhdysvaltain edustaja Debbie Wasserman Schultz on syyttänyt republikaaneja Hamasin perustamisesta.</w:t>
      </w:r>
    </w:p>
    <w:p>
      <w:r>
        <w:rPr>
          <w:b/>
        </w:rPr>
        <w:t xml:space="preserve">Tulos</w:t>
      </w:r>
    </w:p>
    <w:p>
      <w:r>
        <w:t xml:space="preserve">israel</w:t>
      </w:r>
    </w:p>
    <w:p>
      <w:r>
        <w:rPr>
          <w:b/>
        </w:rPr>
        <w:t xml:space="preserve">Esimerkki 4.2853</w:t>
      </w:r>
    </w:p>
    <w:p>
      <w:r>
        <w:t xml:space="preserve">Navy Times -lehdessä julkaistun raportin mukaan 7,3 prosenttia armeijan, laivaston ja merijalkaväen sotilaista on harkinnut itsemurhayritystä.</w:t>
      </w:r>
    </w:p>
    <w:p>
      <w:r>
        <w:rPr>
          <w:b/>
        </w:rPr>
        <w:t xml:space="preserve">Tulos</w:t>
      </w:r>
    </w:p>
    <w:p>
      <w:r>
        <w:t xml:space="preserve">Afganistan</w:t>
      </w:r>
    </w:p>
    <w:p>
      <w:r>
        <w:rPr>
          <w:b/>
        </w:rPr>
        <w:t xml:space="preserve">Tulos</w:t>
      </w:r>
    </w:p>
    <w:p>
      <w:r>
        <w:t xml:space="preserve">sotilaallinen</w:t>
      </w:r>
    </w:p>
    <w:p>
      <w:r>
        <w:rPr>
          <w:b/>
        </w:rPr>
        <w:t xml:space="preserve">Esimerkki 4.2854</w:t>
      </w:r>
    </w:p>
    <w:p>
      <w:r>
        <w:t xml:space="preserve">Leikkasimme kiinteistöveroja kolmanneksella Teksasin osavaltiossa ollessani kuvernöörinä.</w:t>
      </w:r>
    </w:p>
    <w:p>
      <w:r>
        <w:rPr>
          <w:b/>
        </w:rPr>
        <w:t xml:space="preserve">Tulos</w:t>
      </w:r>
    </w:p>
    <w:p>
      <w:r>
        <w:t xml:space="preserve">new-hampshire-2012</w:t>
      </w:r>
    </w:p>
    <w:p>
      <w:r>
        <w:rPr>
          <w:b/>
        </w:rPr>
        <w:t xml:space="preserve">Tulos</w:t>
      </w:r>
    </w:p>
    <w:p>
      <w:r>
        <w:t xml:space="preserve">verot</w:t>
      </w:r>
    </w:p>
    <w:p>
      <w:r>
        <w:rPr>
          <w:b/>
        </w:rPr>
        <w:t xml:space="preserve">Esimerkki 4.2855</w:t>
      </w:r>
    </w:p>
    <w:p>
      <w:r>
        <w:t xml:space="preserve">Sanoo, että Texas hyväksyi osavaltion unelmalain ennen muita osavaltioita.</w:t>
      </w:r>
    </w:p>
    <w:p>
      <w:r>
        <w:rPr>
          <w:b/>
        </w:rPr>
        <w:t xml:space="preserve">Tulos</w:t>
      </w:r>
    </w:p>
    <w:p>
      <w:r>
        <w:t xml:space="preserve">maahanmuutto</w:t>
      </w:r>
    </w:p>
    <w:p>
      <w:r>
        <w:rPr>
          <w:b/>
        </w:rPr>
        <w:t xml:space="preserve">Esimerkki 4.2856</w:t>
      </w:r>
    </w:p>
    <w:p>
      <w:r>
        <w:t xml:space="preserve">Hillsborough'n julkisen liikenteen komissiossa on sääntö, jonka mukaan taksimiesten on pidettävä sukkia. Tarkoitan, pyydän. Älkää nyt viitsikö.</w:t>
      </w:r>
    </w:p>
    <w:p>
      <w:r>
        <w:rPr>
          <w:b/>
        </w:rPr>
        <w:t xml:space="preserve">Tulos</w:t>
      </w:r>
    </w:p>
    <w:p>
      <w:r>
        <w:t xml:space="preserve">hallituksen tehokkuus</w:t>
      </w:r>
    </w:p>
    <w:p>
      <w:r>
        <w:rPr>
          <w:b/>
        </w:rPr>
        <w:t xml:space="preserve">Esimerkki 4.2857</w:t>
      </w:r>
    </w:p>
    <w:p>
      <w:r>
        <w:t xml:space="preserve">Vähimmäispalkan nostaminen 15 dollariin tunnilta vähentäisi ruokakuponkien, julkisten asuntojen ja muiden ohjelmien menoja yli 7,6 miljardilla dollarilla vuodessa.</w:t>
      </w:r>
    </w:p>
    <w:p>
      <w:r>
        <w:rPr>
          <w:b/>
        </w:rPr>
        <w:t xml:space="preserve">Tulos</w:t>
      </w:r>
    </w:p>
    <w:p>
      <w:r>
        <w:t xml:space="preserve">talous</w:t>
      </w:r>
    </w:p>
    <w:p>
      <w:r>
        <w:rPr>
          <w:b/>
        </w:rPr>
        <w:t xml:space="preserve">Tulos</w:t>
      </w:r>
    </w:p>
    <w:p>
      <w:r>
        <w:t xml:space="preserve">työpaikat</w:t>
      </w:r>
    </w:p>
    <w:p>
      <w:r>
        <w:rPr>
          <w:b/>
        </w:rPr>
        <w:t xml:space="preserve">Esimerkki 4.2858</w:t>
      </w:r>
    </w:p>
    <w:p>
      <w:r>
        <w:t xml:space="preserve">Meksikossa on tapettu 80 toimittajaa viime vuosikymmenen aikana.</w:t>
      </w:r>
    </w:p>
    <w:p>
      <w:r>
        <w:rPr>
          <w:b/>
        </w:rPr>
        <w:t xml:space="preserve">Tulos</w:t>
      </w:r>
    </w:p>
    <w:p>
      <w:r>
        <w:t xml:space="preserve">julkinen turvallisuus</w:t>
      </w:r>
    </w:p>
    <w:p>
      <w:r>
        <w:rPr>
          <w:b/>
        </w:rPr>
        <w:t xml:space="preserve">Esimerkki 4.2859</w:t>
      </w:r>
    </w:p>
    <w:p>
      <w:r>
        <w:t xml:space="preserve">Yhdysvaltain edustaja Allen West haluaa palauttaa korvamerkit.</w:t>
      </w:r>
    </w:p>
    <w:p>
      <w:r>
        <w:rPr>
          <w:b/>
        </w:rPr>
        <w:t xml:space="preserve">Tulos</w:t>
      </w:r>
    </w:p>
    <w:p>
      <w:r>
        <w:t xml:space="preserve">ehdokkaiden elämäkerta</w:t>
      </w:r>
    </w:p>
    <w:p>
      <w:r>
        <w:rPr>
          <w:b/>
        </w:rPr>
        <w:t xml:space="preserve">Tulos</w:t>
      </w:r>
    </w:p>
    <w:p>
      <w:r>
        <w:t xml:space="preserve">liittovaltion talousarvio</w:t>
      </w:r>
    </w:p>
    <w:p>
      <w:r>
        <w:rPr>
          <w:b/>
        </w:rPr>
        <w:t xml:space="preserve">Tulos</w:t>
      </w:r>
    </w:p>
    <w:p>
      <w:r>
        <w:t xml:space="preserve">kauppa</w:t>
      </w:r>
    </w:p>
    <w:p>
      <w:r>
        <w:rPr>
          <w:b/>
        </w:rPr>
        <w:t xml:space="preserve">Esimerkki 4.2860</w:t>
      </w:r>
    </w:p>
    <w:p>
      <w:r>
        <w:t xml:space="preserve">Lähes 1 000 ihmistä päivässä muuttaa Floridaan, koska täällä on vapaampaa kuin joissakin muissa osavaltioissa.</w:t>
      </w:r>
    </w:p>
    <w:p>
      <w:r>
        <w:rPr>
          <w:b/>
        </w:rPr>
        <w:t xml:space="preserve">Tulos</w:t>
      </w:r>
    </w:p>
    <w:p>
      <w:r>
        <w:t xml:space="preserve">talous</w:t>
      </w:r>
    </w:p>
    <w:p>
      <w:r>
        <w:rPr>
          <w:b/>
        </w:rPr>
        <w:t xml:space="preserve">Tulos</w:t>
      </w:r>
    </w:p>
    <w:p>
      <w:r>
        <w:t xml:space="preserve">väestö</w:t>
      </w:r>
    </w:p>
    <w:p>
      <w:r>
        <w:rPr>
          <w:b/>
        </w:rPr>
        <w:t xml:space="preserve">Esimerkki 4.2861</w:t>
      </w:r>
    </w:p>
    <w:p>
      <w:r>
        <w:t xml:space="preserve">Texas on 49. sijalla osavaltioiden joukossa oppilaskohtaisessa rahoituksessa.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4.2862</w:t>
      </w:r>
    </w:p>
    <w:p>
      <w:r>
        <w:t xml:space="preserve">"Washington Times ... huomautti, että olimme onnistuneet siinä, missä edelliset hallitukset olivat epäonnistuneet" menoleikkauksissa.</w:t>
      </w:r>
    </w:p>
    <w:p>
      <w:r>
        <w:rPr>
          <w:b/>
        </w:rPr>
        <w:t xml:space="preserve">Tulos</w:t>
      </w:r>
    </w:p>
    <w:p>
      <w:r>
        <w:t xml:space="preserve">liittovaltion talousarvio</w:t>
      </w:r>
    </w:p>
    <w:p>
      <w:r>
        <w:rPr>
          <w:b/>
        </w:rPr>
        <w:t xml:space="preserve">Esimerkki 4.2863</w:t>
      </w:r>
    </w:p>
    <w:p>
      <w:r>
        <w:t xml:space="preserve">Flintissä, Michelin osavaltiossa, putkia ei ole vieläkään vaihdettu. Vesi on edelleen myrkytetty.</w:t>
      </w:r>
    </w:p>
    <w:p>
      <w:r>
        <w:rPr>
          <w:b/>
        </w:rPr>
        <w:t xml:space="preserve">Tulos</w:t>
      </w:r>
    </w:p>
    <w:p>
      <w:r>
        <w:t xml:space="preserve">infrastruktuuri</w:t>
      </w:r>
    </w:p>
    <w:p>
      <w:r>
        <w:rPr>
          <w:b/>
        </w:rPr>
        <w:t xml:space="preserve">Tulos</w:t>
      </w:r>
    </w:p>
    <w:p>
      <w:r>
        <w:t xml:space="preserve">kansanterveys</w:t>
      </w:r>
    </w:p>
    <w:p>
      <w:r>
        <w:rPr>
          <w:b/>
        </w:rPr>
        <w:t xml:space="preserve">Tulos</w:t>
      </w:r>
    </w:p>
    <w:p>
      <w:r>
        <w:t xml:space="preserve">urbaani</w:t>
      </w:r>
    </w:p>
    <w:p>
      <w:r>
        <w:rPr>
          <w:b/>
        </w:rPr>
        <w:t xml:space="preserve">Tulos</w:t>
      </w:r>
    </w:p>
    <w:p>
      <w:r>
        <w:t xml:space="preserve">vesi</w:t>
      </w:r>
    </w:p>
    <w:p>
      <w:r>
        <w:rPr>
          <w:b/>
        </w:rPr>
        <w:t xml:space="preserve">Esimerkki 4.2864</w:t>
      </w:r>
    </w:p>
    <w:p>
      <w:r>
        <w:t xml:space="preserve">"Täällä Virginiassa meillä on mahdollisuus tulla itärannikon ensimmäiseksi osavaltioksi, joka voi tutkia ja tuottaa öljyä ja maakaasua merellä."</w:t>
      </w:r>
    </w:p>
    <w:p>
      <w:r>
        <w:rPr>
          <w:b/>
        </w:rPr>
        <w:t xml:space="preserve">Tulos</w:t>
      </w:r>
    </w:p>
    <w:p>
      <w:r>
        <w:t xml:space="preserve">energia</w:t>
      </w:r>
    </w:p>
    <w:p>
      <w:r>
        <w:rPr>
          <w:b/>
        </w:rPr>
        <w:t xml:space="preserve">Tulos</w:t>
      </w:r>
    </w:p>
    <w:p>
      <w:r>
        <w:t xml:space="preserve">valtiot</w:t>
      </w:r>
    </w:p>
    <w:p>
      <w:r>
        <w:rPr>
          <w:b/>
        </w:rPr>
        <w:t xml:space="preserve">Esimerkki 4.2865</w:t>
      </w:r>
    </w:p>
    <w:p>
      <w:r>
        <w:t xml:space="preserve">Donald Trumpsin päätös jättää Fox Newsin ja Googlen väittely Des Moinesissa väliin on lähes ennennäkemätön.</w:t>
      </w:r>
    </w:p>
    <w:p>
      <w:r>
        <w:rPr>
          <w:b/>
        </w:rPr>
        <w:t xml:space="preserve">Tulos</w:t>
      </w:r>
    </w:p>
    <w:p>
      <w:r>
        <w:t xml:space="preserve">keskustelut</w:t>
      </w:r>
    </w:p>
    <w:p>
      <w:r>
        <w:rPr>
          <w:b/>
        </w:rPr>
        <w:t xml:space="preserve">Esimerkki 4.2866</w:t>
      </w:r>
    </w:p>
    <w:p>
      <w:r>
        <w:t xml:space="preserve">"McCainin kampanja on suunnilleen samassa tilanteessa kuin varapresidentti Gore oli presidentti Bushia vastaan viikko ennen vuoden 2000 vaaleja."</w:t>
      </w:r>
    </w:p>
    <w:p>
      <w:r>
        <w:rPr>
          <w:b/>
        </w:rPr>
        <w:t xml:space="preserve">Tulos</w:t>
      </w:r>
    </w:p>
    <w:p>
      <w:r>
        <w:t xml:space="preserve">vaalit</w:t>
      </w:r>
    </w:p>
    <w:p>
      <w:r>
        <w:rPr>
          <w:b/>
        </w:rPr>
        <w:t xml:space="preserve">Esimerkki 4.2867</w:t>
      </w:r>
    </w:p>
    <w:p>
      <w:r>
        <w:t xml:space="preserve">"Olemme voittaneet kaksi kertaa enemmän osavaltioita. Olemme voittaneet suuremman osuuden kansanäänestyksestä."</w:t>
      </w:r>
    </w:p>
    <w:p>
      <w:r>
        <w:rPr>
          <w:b/>
        </w:rPr>
        <w:t xml:space="preserve">Tulos</w:t>
      </w:r>
    </w:p>
    <w:p>
      <w:r>
        <w:t xml:space="preserve">vaalit</w:t>
      </w:r>
    </w:p>
    <w:p>
      <w:r>
        <w:rPr>
          <w:b/>
        </w:rPr>
        <w:t xml:space="preserve">Esimerkki 4.2868</w:t>
      </w:r>
    </w:p>
    <w:p>
      <w:r>
        <w:t xml:space="preserve">Terveydenhuoltouudistus: Terveydenhuoltouudistus: Kaikki siihen liittyvä nostaa kustannuksia, nostaa veroja ja heikentää terveydenhuollon laatua.</w:t>
      </w:r>
    </w:p>
    <w:p>
      <w:r>
        <w:rPr>
          <w:b/>
        </w:rPr>
        <w:t xml:space="preserve">Tulos</w:t>
      </w:r>
    </w:p>
    <w:p>
      <w:r>
        <w:t xml:space="preserve">terveydenhuolto</w:t>
      </w:r>
    </w:p>
    <w:p>
      <w:r>
        <w:rPr>
          <w:b/>
        </w:rPr>
        <w:t xml:space="preserve">Esimerkki 4.2869</w:t>
      </w:r>
    </w:p>
    <w:p>
      <w:r>
        <w:t xml:space="preserve">San Antonion kaupunki käyttää lähes 40 prosenttia vedestään uudelleen. Tiedätkö, kuinka paljon Austinin kaupunki käyttää uudelleen? Noin 5 prosenttia. Ja se ei ole oikein. Pystymme parempaan.</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vesi</w:t>
      </w:r>
    </w:p>
    <w:p>
      <w:r>
        <w:rPr>
          <w:b/>
        </w:rPr>
        <w:t xml:space="preserve">Esimerkki 4.2870</w:t>
      </w:r>
    </w:p>
    <w:p>
      <w:r>
        <w:t xml:space="preserve">Vuodesta 1965 lähtien Yhdysvallat on käyttänyt lukemattomia triljoonia, mutta köyhyysaste ei ole muuttunut.</w:t>
      </w:r>
    </w:p>
    <w:p>
      <w:r>
        <w:rPr>
          <w:b/>
        </w:rPr>
        <w:t xml:space="preserve">Tulos</w:t>
      </w:r>
    </w:p>
    <w:p>
      <w:r>
        <w:t xml:space="preserve">liittovaltion talousarvio</w:t>
      </w:r>
    </w:p>
    <w:p>
      <w:r>
        <w:rPr>
          <w:b/>
        </w:rPr>
        <w:t xml:space="preserve">Tulos</w:t>
      </w:r>
    </w:p>
    <w:p>
      <w:r>
        <w:t xml:space="preserve">historia</w:t>
      </w:r>
    </w:p>
    <w:p>
      <w:r>
        <w:rPr>
          <w:b/>
        </w:rPr>
        <w:t xml:space="preserve">Tulos</w:t>
      </w:r>
    </w:p>
    <w:p>
      <w:r>
        <w:t xml:space="preserve">köyhyys</w:t>
      </w:r>
    </w:p>
    <w:p>
      <w:r>
        <w:rPr>
          <w:b/>
        </w:rPr>
        <w:t xml:space="preserve">Tulos</w:t>
      </w:r>
    </w:p>
    <w:p>
      <w:r>
        <w:t xml:space="preserve">asiantuntijat</w:t>
      </w:r>
    </w:p>
    <w:p>
      <w:r>
        <w:rPr>
          <w:b/>
        </w:rPr>
        <w:t xml:space="preserve">Esimerkki 4.2871</w:t>
      </w:r>
    </w:p>
    <w:p>
      <w:r>
        <w:t xml:space="preserve">On paljon kalliimpaa laittaa joku vankilaan kuin lähettää hänet Virginian yliopistoon.</w:t>
      </w:r>
    </w:p>
    <w:p>
      <w:r>
        <w:rPr>
          <w:b/>
        </w:rPr>
        <w:t xml:space="preserve">Tulos</w:t>
      </w:r>
    </w:p>
    <w:p>
      <w:r>
        <w:t xml:space="preserve">rikosoikeus</w:t>
      </w:r>
    </w:p>
    <w:p>
      <w:r>
        <w:rPr>
          <w:b/>
        </w:rPr>
        <w:t xml:space="preserve">Tulos</w:t>
      </w:r>
    </w:p>
    <w:p>
      <w:r>
        <w:t xml:space="preserve">koulutus</w:t>
      </w:r>
    </w:p>
    <w:p>
      <w:r>
        <w:rPr>
          <w:b/>
        </w:rPr>
        <w:t xml:space="preserve">Esimerkki 4.2872</w:t>
      </w:r>
    </w:p>
    <w:p>
      <w:r>
        <w:t xml:space="preserve">New Jersey on unionin ainoa osavaltio, joka käytti korkeakoulutukseen vähemmän rahaa kuin vuosikymmenen alussa.</w:t>
      </w:r>
    </w:p>
    <w:p>
      <w:r>
        <w:rPr>
          <w:b/>
        </w:rPr>
        <w:t xml:space="preserve">Tulos</w:t>
      </w:r>
    </w:p>
    <w:p>
      <w:r>
        <w:t xml:space="preserve">koulutus</w:t>
      </w:r>
    </w:p>
    <w:p>
      <w:r>
        <w:rPr>
          <w:b/>
        </w:rPr>
        <w:t xml:space="preserve">Tulos</w:t>
      </w:r>
    </w:p>
    <w:p>
      <w:r>
        <w:t xml:space="preserve">valtiontaloudet</w:t>
      </w:r>
    </w:p>
    <w:p>
      <w:r>
        <w:rPr>
          <w:b/>
        </w:rPr>
        <w:t xml:space="preserve">Esimerkki 4.2873</w:t>
      </w:r>
    </w:p>
    <w:p>
      <w:r>
        <w:t xml:space="preserve">Sanoo, että hän ja Mitt Romney ovat aina sanoneet, että olemme samaa mieltä vuoden 2014 määräajasta Afganistanista poistumiselle.</w:t>
      </w:r>
    </w:p>
    <w:p>
      <w:r>
        <w:rPr>
          <w:b/>
        </w:rPr>
        <w:t xml:space="preserve">Tulos</w:t>
      </w:r>
    </w:p>
    <w:p>
      <w:r>
        <w:t xml:space="preserve">Afganistan</w:t>
      </w:r>
    </w:p>
    <w:p>
      <w:r>
        <w:rPr>
          <w:b/>
        </w:rPr>
        <w:t xml:space="preserve">Tulos</w:t>
      </w:r>
    </w:p>
    <w:p>
      <w:r>
        <w:t xml:space="preserve">ulkopolitiikka</w:t>
      </w:r>
    </w:p>
    <w:p>
      <w:r>
        <w:rPr>
          <w:b/>
        </w:rPr>
        <w:t xml:space="preserve">Esimerkki 4.2874</w:t>
      </w:r>
    </w:p>
    <w:p>
      <w:r>
        <w:t xml:space="preserve">Hän sanoi viime vuonna, ettei Texasilla ole mitään syytä irtautua.</w:t>
      </w:r>
    </w:p>
    <w:p>
      <w:r>
        <w:rPr>
          <w:b/>
        </w:rPr>
        <w:t xml:space="preserve">Tulos</w:t>
      </w:r>
    </w:p>
    <w:p>
      <w:r>
        <w:t xml:space="preserve">historia</w:t>
      </w:r>
    </w:p>
    <w:p>
      <w:r>
        <w:rPr>
          <w:b/>
        </w:rPr>
        <w:t xml:space="preserve">Tulos</w:t>
      </w:r>
    </w:p>
    <w:p>
      <w:r>
        <w:t xml:space="preserve">valtiot</w:t>
      </w:r>
    </w:p>
    <w:p>
      <w:r>
        <w:rPr>
          <w:b/>
        </w:rPr>
        <w:t xml:space="preserve">Esimerkki 4.2875</w:t>
      </w:r>
    </w:p>
    <w:p>
      <w:r>
        <w:t xml:space="preserve">Sanoo, että Yhdysvaltain edustaja Ann McLane Kuster käytti veronmaksajien rahaa 293 000 dollaria kampanjapostin lähettämiseen.</w:t>
      </w:r>
    </w:p>
    <w:p>
      <w:r>
        <w:rPr>
          <w:b/>
        </w:rPr>
        <w:t xml:space="preserve">Tulos</w:t>
      </w:r>
    </w:p>
    <w:p>
      <w:r>
        <w:t xml:space="preserve">kampanjarahoitus</w:t>
      </w:r>
    </w:p>
    <w:p>
      <w:r>
        <w:rPr>
          <w:b/>
        </w:rPr>
        <w:t xml:space="preserve">Tulos</w:t>
      </w:r>
    </w:p>
    <w:p>
      <w:r>
        <w:t xml:space="preserve">etiikka</w:t>
      </w:r>
    </w:p>
    <w:p>
      <w:r>
        <w:rPr>
          <w:b/>
        </w:rPr>
        <w:t xml:space="preserve">Esimerkki 4.2876</w:t>
      </w:r>
    </w:p>
    <w:p>
      <w:r>
        <w:t xml:space="preserve">Boccieri äänesti miljardin dollarin käyttämisestä joka tunti, joka tunti, ensimmäisten 50 päivän aikana virassaan.</w:t>
      </w:r>
    </w:p>
    <w:p>
      <w:r>
        <w:rPr>
          <w:b/>
        </w:rPr>
        <w:t xml:space="preserve">Tulos</w:t>
      </w:r>
    </w:p>
    <w:p>
      <w:r>
        <w:t xml:space="preserve">liittovaltion talousarvio</w:t>
      </w:r>
    </w:p>
    <w:p>
      <w:r>
        <w:rPr>
          <w:b/>
        </w:rPr>
        <w:t xml:space="preserve">Tulos</w:t>
      </w:r>
    </w:p>
    <w:p>
      <w:r>
        <w:t xml:space="preserve">hallituksen tehokkuus</w:t>
      </w:r>
    </w:p>
    <w:p>
      <w:r>
        <w:rPr>
          <w:b/>
        </w:rPr>
        <w:t xml:space="preserve">Esimerkki 4.2877</w:t>
      </w:r>
    </w:p>
    <w:p>
      <w:r>
        <w:t xml:space="preserve">Vaikka Mandels on matkustellut ympäri maata keräämässä kampanjarahoja, hän ei ole tullut töihin.</w:t>
      </w:r>
    </w:p>
    <w:p>
      <w:r>
        <w:rPr>
          <w:b/>
        </w:rPr>
        <w:t xml:space="preserve">Tulos</w:t>
      </w:r>
    </w:p>
    <w:p>
      <w:r>
        <w:t xml:space="preserve">hallituksen tehokkuus</w:t>
      </w:r>
    </w:p>
    <w:p>
      <w:r>
        <w:rPr>
          <w:b/>
        </w:rPr>
        <w:t xml:space="preserve">Tulos</w:t>
      </w:r>
    </w:p>
    <w:p>
      <w:r>
        <w:t xml:space="preserve">job-accomplishments</w:t>
      </w:r>
    </w:p>
    <w:p>
      <w:r>
        <w:rPr>
          <w:b/>
        </w:rPr>
        <w:t xml:space="preserve">Tulos</w:t>
      </w:r>
    </w:p>
    <w:p>
      <w:r>
        <w:t xml:space="preserve">message-machine-2012</w:t>
      </w:r>
    </w:p>
    <w:p>
      <w:r>
        <w:rPr>
          <w:b/>
        </w:rPr>
        <w:t xml:space="preserve">Tulos</w:t>
      </w:r>
    </w:p>
    <w:p>
      <w:r>
        <w:t xml:space="preserve">kampanjamainonta</w:t>
      </w:r>
    </w:p>
    <w:p>
      <w:r>
        <w:rPr>
          <w:b/>
        </w:rPr>
        <w:t xml:space="preserve">Esimerkki 4.2878</w:t>
      </w:r>
    </w:p>
    <w:p>
      <w:r>
        <w:t xml:space="preserve">Bernie Sanders haluaa, että leluaseille asetetaan tiukemmat vaatimukset kuin oikeille aseille.</w:t>
      </w:r>
    </w:p>
    <w:p>
      <w:r>
        <w:rPr>
          <w:b/>
        </w:rPr>
        <w:t xml:space="preserve">Tulos</w:t>
      </w:r>
    </w:p>
    <w:p>
      <w:r>
        <w:t xml:space="preserve">aseet</w:t>
      </w:r>
    </w:p>
    <w:p>
      <w:r>
        <w:rPr>
          <w:b/>
        </w:rPr>
        <w:t xml:space="preserve">Tulos</w:t>
      </w:r>
    </w:p>
    <w:p>
      <w:r>
        <w:t xml:space="preserve">legal-issues</w:t>
      </w:r>
    </w:p>
    <w:p>
      <w:r>
        <w:rPr>
          <w:b/>
        </w:rPr>
        <w:t xml:space="preserve">Tulos</w:t>
      </w:r>
    </w:p>
    <w:p>
      <w:r>
        <w:t xml:space="preserve">äänestysrekisteri</w:t>
      </w:r>
    </w:p>
    <w:p>
      <w:r>
        <w:rPr>
          <w:b/>
        </w:rPr>
        <w:t xml:space="preserve">Esimerkki 4.2879</w:t>
      </w:r>
    </w:p>
    <w:p>
      <w:r>
        <w:t xml:space="preserve">Miljoona ihmistä vuodessa tulee Yhdysvaltoihin laillisesti. Mikään muu maa ei pääse lähellekään tätä lukua.</w:t>
      </w:r>
    </w:p>
    <w:p>
      <w:r>
        <w:rPr>
          <w:b/>
        </w:rPr>
        <w:t xml:space="preserve">Tulos</w:t>
      </w:r>
    </w:p>
    <w:p>
      <w:r>
        <w:t xml:space="preserve">maahanmuutto</w:t>
      </w:r>
    </w:p>
    <w:p>
      <w:r>
        <w:rPr>
          <w:b/>
        </w:rPr>
        <w:t xml:space="preserve">Esimerkki 4.2880</w:t>
      </w:r>
    </w:p>
    <w:p>
      <w:r>
        <w:t xml:space="preserve">Kyselytutkimuksissa suurin osa ihmisistä ei kannata Obamacarea.</w:t>
      </w:r>
    </w:p>
    <w:p>
      <w:r>
        <w:rPr>
          <w:b/>
        </w:rPr>
        <w:t xml:space="preserve">Tulos</w:t>
      </w:r>
    </w:p>
    <w:p>
      <w:r>
        <w:t xml:space="preserve">korjaukset ja päivitykset</w:t>
      </w:r>
    </w:p>
    <w:p>
      <w:r>
        <w:rPr>
          <w:b/>
        </w:rPr>
        <w:t xml:space="preserve">Tulos</w:t>
      </w:r>
    </w:p>
    <w:p>
      <w:r>
        <w:t xml:space="preserve">terveydenhuolto</w:t>
      </w:r>
    </w:p>
    <w:p>
      <w:r>
        <w:rPr>
          <w:b/>
        </w:rPr>
        <w:t xml:space="preserve">Tulos</w:t>
      </w:r>
    </w:p>
    <w:p>
      <w:r>
        <w:t xml:space="preserve">kyselyt</w:t>
      </w:r>
    </w:p>
    <w:p>
      <w:r>
        <w:rPr>
          <w:b/>
        </w:rPr>
        <w:t xml:space="preserve">Tulos</w:t>
      </w:r>
    </w:p>
    <w:p>
      <w:r>
        <w:t xml:space="preserve">asiantuntijat</w:t>
      </w:r>
    </w:p>
    <w:p>
      <w:r>
        <w:rPr>
          <w:b/>
        </w:rPr>
        <w:t xml:space="preserve">Esimerkki 4.2881</w:t>
      </w:r>
    </w:p>
    <w:p>
      <w:r>
        <w:t xml:space="preserve">Obaman hallinto tuki aktiivisesti Irakin al-Qaidaa, terroristiryhmää, josta tuli Islamilainen valtio.</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terrorismi</w:t>
      </w:r>
    </w:p>
    <w:p>
      <w:r>
        <w:rPr>
          <w:b/>
        </w:rPr>
        <w:t xml:space="preserve">Esimerkki 4.2882</w:t>
      </w:r>
    </w:p>
    <w:p>
      <w:r>
        <w:t xml:space="preserve">Sanoi, että Planned Parenthoodin varhaisena tavoitteena oli auttaa tappamaan mustia vauvoja ennen kuin ne syntyvät maailmaan.</w:t>
      </w:r>
    </w:p>
    <w:p>
      <w:r>
        <w:rPr>
          <w:b/>
        </w:rPr>
        <w:t xml:space="preserve">Tulos</w:t>
      </w:r>
    </w:p>
    <w:p>
      <w:r>
        <w:t xml:space="preserve">abortti</w:t>
      </w:r>
    </w:p>
    <w:p>
      <w:r>
        <w:rPr>
          <w:b/>
        </w:rPr>
        <w:t xml:space="preserve">Esimerkki 4.2883</w:t>
      </w:r>
    </w:p>
    <w:p>
      <w:r>
        <w:t xml:space="preserve">Irakin sodassa on kuollut 4 400 amerikkalaista, 30 000 on haavoittunut vakavasti ja yli 100 000 kärsii vakavista terveysongelmista, jotka liittyvät traumaperäiseen stressioireyhtymään.</w:t>
      </w:r>
    </w:p>
    <w:p>
      <w:r>
        <w:rPr>
          <w:b/>
        </w:rPr>
        <w:t xml:space="preserve">Tulos</w:t>
      </w:r>
    </w:p>
    <w:p>
      <w:r>
        <w:t xml:space="preserve">Irak</w:t>
      </w:r>
    </w:p>
    <w:p>
      <w:r>
        <w:rPr>
          <w:b/>
        </w:rPr>
        <w:t xml:space="preserve">Esimerkki 4.2884</w:t>
      </w:r>
    </w:p>
    <w:p>
      <w:r>
        <w:t xml:space="preserve">Kun republikaanit olivat vallassa, he itse asiassa laajensivat hallituksen terveydenhuoltoa reseptilääkeohjelmalla.</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new-hampshire-2012</w:t>
      </w:r>
    </w:p>
    <w:p>
      <w:r>
        <w:rPr>
          <w:b/>
        </w:rPr>
        <w:t xml:space="preserve">Esimerkki 4.2885</w:t>
      </w:r>
    </w:p>
    <w:p>
      <w:r>
        <w:t xml:space="preserve">Hallintovirkamiesten palkkoja korotettiin, mutta muut koulujen työntekijät jäivät jälkeen.</w:t>
      </w:r>
    </w:p>
    <w:p>
      <w:r>
        <w:rPr>
          <w:b/>
        </w:rPr>
        <w:t xml:space="preserve">Tulos</w:t>
      </w:r>
    </w:p>
    <w:p>
      <w:r>
        <w:t xml:space="preserve">koulutus</w:t>
      </w:r>
    </w:p>
    <w:p>
      <w:r>
        <w:rPr>
          <w:b/>
        </w:rPr>
        <w:t xml:space="preserve">Tulos</w:t>
      </w:r>
    </w:p>
    <w:p>
      <w:r>
        <w:t xml:space="preserve">ammattiliitot</w:t>
      </w:r>
    </w:p>
    <w:p>
      <w:r>
        <w:rPr>
          <w:b/>
        </w:rPr>
        <w:t xml:space="preserve">Esimerkki 4.2886</w:t>
      </w:r>
    </w:p>
    <w:p>
      <w:r>
        <w:t xml:space="preserve">Vuonna 1790 ensimmäinen kongressi, joka oli täynnä lainvalmistelijoita, vaati kaikkia laivanvarustajia tarjoamaan sairausvakuutuksen merimiehille; vuonna 1798 kongressi vaati merimiehiä myös ostamaan sairaalavakuutuksen itselleen. Vuonna 1792 kongressi antoi lain, jonka mukaan kaikkien työkykyisten kansalaisten oli hankittava ampuma-ase.</w:t>
      </w:r>
    </w:p>
    <w:p>
      <w:r>
        <w:rPr>
          <w:b/>
        </w:rPr>
        <w:t xml:space="preserve">Tulos</w:t>
      </w:r>
    </w:p>
    <w:p>
      <w:r>
        <w:t xml:space="preserve">kongressi</w:t>
      </w:r>
    </w:p>
    <w:p>
      <w:r>
        <w:rPr>
          <w:b/>
        </w:rPr>
        <w:t xml:space="preserve">Tulos</w:t>
      </w:r>
    </w:p>
    <w:p>
      <w:r>
        <w:t xml:space="preserve">hallituksen sääntely</w:t>
      </w:r>
    </w:p>
    <w:p>
      <w:r>
        <w:rPr>
          <w:b/>
        </w:rPr>
        <w:t xml:space="preserve">Tulos</w:t>
      </w:r>
    </w:p>
    <w:p>
      <w:r>
        <w:t xml:space="preserve">terveydenhuolto</w:t>
      </w:r>
    </w:p>
    <w:p>
      <w:r>
        <w:rPr>
          <w:b/>
        </w:rPr>
        <w:t xml:space="preserve">Tulos</w:t>
      </w:r>
    </w:p>
    <w:p>
      <w:r>
        <w:t xml:space="preserve">historia</w:t>
      </w:r>
    </w:p>
    <w:p>
      <w:r>
        <w:rPr>
          <w:b/>
        </w:rPr>
        <w:t xml:space="preserve">Tulos</w:t>
      </w:r>
    </w:p>
    <w:p>
      <w:r>
        <w:t xml:space="preserve">korkein oikeus</w:t>
      </w:r>
    </w:p>
    <w:p>
      <w:r>
        <w:rPr>
          <w:b/>
        </w:rPr>
        <w:t xml:space="preserve">Esimerkki 4.2887</w:t>
      </w:r>
    </w:p>
    <w:p>
      <w:r>
        <w:t xml:space="preserve">Ken Mercer haluaa, että Sean Hannity ja James Dobson sisällytetään yhteiskuntaopin oppikirjoihin.</w:t>
      </w:r>
    </w:p>
    <w:p>
      <w:r>
        <w:rPr>
          <w:b/>
        </w:rPr>
        <w:t xml:space="preserve">Tulos</w:t>
      </w:r>
    </w:p>
    <w:p>
      <w:r>
        <w:t xml:space="preserve">koulutus</w:t>
      </w:r>
    </w:p>
    <w:p>
      <w:r>
        <w:rPr>
          <w:b/>
        </w:rPr>
        <w:t xml:space="preserve">Esimerkki 4.2888</w:t>
      </w:r>
    </w:p>
    <w:p>
      <w:r>
        <w:t xml:space="preserve">Tyynenmeren alueen transatlanttisesta kumppanuudesta.</w:t>
      </w:r>
    </w:p>
    <w:p>
      <w:r>
        <w:rPr>
          <w:b/>
        </w:rPr>
        <w:t xml:space="preserve">Tulos</w:t>
      </w:r>
    </w:p>
    <w:p>
      <w:r>
        <w:t xml:space="preserve">kauppa</w:t>
      </w:r>
    </w:p>
    <w:p>
      <w:r>
        <w:rPr>
          <w:b/>
        </w:rPr>
        <w:t xml:space="preserve">Esimerkki 4.2889</w:t>
      </w:r>
    </w:p>
    <w:p>
      <w:r>
        <w:t xml:space="preserve">Charlie Crist olisi voinut laajentaa Medicaidia terveydenhuoltolain hyväksymisen jälkeen, mutta ei tehnyt niin.</w:t>
      </w:r>
    </w:p>
    <w:p>
      <w:r>
        <w:rPr>
          <w:b/>
        </w:rPr>
        <w:t xml:space="preserve">Tulos</w:t>
      </w:r>
    </w:p>
    <w:p>
      <w:r>
        <w:t xml:space="preserve">florida</w:t>
      </w:r>
    </w:p>
    <w:p>
      <w:r>
        <w:rPr>
          <w:b/>
        </w:rPr>
        <w:t xml:space="preserve">Tulos</w:t>
      </w:r>
    </w:p>
    <w:p>
      <w:r>
        <w:t xml:space="preserve">terveydenhuolto</w:t>
      </w:r>
    </w:p>
    <w:p>
      <w:r>
        <w:rPr>
          <w:b/>
        </w:rPr>
        <w:t xml:space="preserve">Tulos</w:t>
      </w:r>
    </w:p>
    <w:p>
      <w:r>
        <w:t xml:space="preserve">medicaid</w:t>
      </w:r>
    </w:p>
    <w:p>
      <w:r>
        <w:rPr>
          <w:b/>
        </w:rPr>
        <w:t xml:space="preserve">Esimerkki 4.2890</w:t>
      </w:r>
    </w:p>
    <w:p>
      <w:r>
        <w:t xml:space="preserve">Sanoo, että kun kongressiedustaja (Steve) Cohen astui virkaansa vuonna 2007, työttömyysaste oli 4,8 prosenttia. Shelbyn piirikunnan työttömyysaste on noussut 9,7 prosenttiin.</w:t>
      </w:r>
    </w:p>
    <w:p>
      <w:r>
        <w:rPr>
          <w:b/>
        </w:rPr>
        <w:t xml:space="preserve">Tulos</w:t>
      </w:r>
    </w:p>
    <w:p>
      <w:r>
        <w:t xml:space="preserve">työpaikat</w:t>
      </w:r>
    </w:p>
    <w:p>
      <w:r>
        <w:rPr>
          <w:b/>
        </w:rPr>
        <w:t xml:space="preserve">Esimerkki 4.2891</w:t>
      </w:r>
    </w:p>
    <w:p>
      <w:r>
        <w:t xml:space="preserve">Floridan latinalaisamerikkalaiset opiskelijat menestyvät parhaiten kaikista Yhdysvaltojen latinalaisamerikkalaisista opiskelijoista.</w:t>
      </w:r>
    </w:p>
    <w:p>
      <w:r>
        <w:rPr>
          <w:b/>
        </w:rPr>
        <w:t xml:space="preserve">Tulos</w:t>
      </w:r>
    </w:p>
    <w:p>
      <w:r>
        <w:t xml:space="preserve">monimuotoisuus</w:t>
      </w:r>
    </w:p>
    <w:p>
      <w:r>
        <w:rPr>
          <w:b/>
        </w:rPr>
        <w:t xml:space="preserve">Tulos</w:t>
      </w:r>
    </w:p>
    <w:p>
      <w:r>
        <w:t xml:space="preserve">koulutus</w:t>
      </w:r>
    </w:p>
    <w:p>
      <w:r>
        <w:rPr>
          <w:b/>
        </w:rPr>
        <w:t xml:space="preserve">Esimerkki 4.2892</w:t>
      </w:r>
    </w:p>
    <w:p>
      <w:r>
        <w:t xml:space="preserve">Presidentti Obama on lisännyt liittovaltion palkkasummaa 141 000 työntekijällä ja haluaa lisätä 125 000 työntekijää lisää.</w:t>
      </w:r>
    </w:p>
    <w:p>
      <w:r>
        <w:rPr>
          <w:b/>
        </w:rPr>
        <w:t xml:space="preserve">Tulos</w:t>
      </w:r>
    </w:p>
    <w:p>
      <w:r>
        <w:t xml:space="preserve">liittovaltion talousarvio</w:t>
      </w:r>
    </w:p>
    <w:p>
      <w:r>
        <w:rPr>
          <w:b/>
        </w:rPr>
        <w:t xml:space="preserve">Tulos</w:t>
      </w:r>
    </w:p>
    <w:p>
      <w:r>
        <w:t xml:space="preserve">työpaikat</w:t>
      </w:r>
    </w:p>
    <w:p>
      <w:r>
        <w:rPr>
          <w:b/>
        </w:rPr>
        <w:t xml:space="preserve">Esimerkki 4.2893</w:t>
      </w:r>
    </w:p>
    <w:p>
      <w:r>
        <w:t xml:space="preserve">Floridassa Jeb Bushin ollessa kuvernöörinä osavaltion viranomaiset suorittivat ennen vuoden 2000 presidentinvaaleja syvästi virheellisen äänestäjien puhdistuksen, ja vuonna 2004 suunnitelma vielä useampien äänestäjien puhdistamisesta torjuttiin.</w:t>
      </w:r>
    </w:p>
    <w:p>
      <w:r>
        <w:rPr>
          <w:b/>
        </w:rPr>
        <w:t xml:space="preserve">Tulos</w:t>
      </w:r>
    </w:p>
    <w:p>
      <w:r>
        <w:t xml:space="preserve">monimuotoisuus</w:t>
      </w:r>
    </w:p>
    <w:p>
      <w:r>
        <w:rPr>
          <w:b/>
        </w:rPr>
        <w:t xml:space="preserve">Tulos</w:t>
      </w:r>
    </w:p>
    <w:p>
      <w:r>
        <w:t xml:space="preserve">vaalit</w:t>
      </w:r>
    </w:p>
    <w:p>
      <w:r>
        <w:rPr>
          <w:b/>
        </w:rPr>
        <w:t xml:space="preserve">Esimerkki 4.2894</w:t>
      </w:r>
    </w:p>
    <w:p>
      <w:r>
        <w:t xml:space="preserve">Senaattori Sherrod Brown on kuulemma yllyttämässä monia mielenosoittajia, jotka sylkevät poliisien päälle ja käyvät vessassa poliisien autoissa Wall Streetin ja muiden paikkojen mielenosoituksissa.</w:t>
      </w:r>
    </w:p>
    <w:p>
      <w:r>
        <w:rPr>
          <w:b/>
        </w:rPr>
        <w:t xml:space="preserve">Tulos</w:t>
      </w:r>
    </w:p>
    <w:p>
      <w:r>
        <w:t xml:space="preserve">kansalaisoikeudet</w:t>
      </w:r>
    </w:p>
    <w:p>
      <w:r>
        <w:rPr>
          <w:b/>
        </w:rPr>
        <w:t xml:space="preserve">Tulos</w:t>
      </w:r>
    </w:p>
    <w:p>
      <w:r>
        <w:t xml:space="preserve">talous</w:t>
      </w:r>
    </w:p>
    <w:p>
      <w:r>
        <w:rPr>
          <w:b/>
        </w:rPr>
        <w:t xml:space="preserve">Esimerkki 4.2895</w:t>
      </w:r>
    </w:p>
    <w:p>
      <w:r>
        <w:t xml:space="preserve">"Presidentti Obama lupasi käydä budjetin läpi 'rivi riviltä', mutta hänen vahtivuorollaan muut kuin puolustusmenot ovat karanneet käsistä ja kasvaneet 67 prosenttia pelkästään viime vuonna."</w:t>
      </w:r>
    </w:p>
    <w:p>
      <w:r>
        <w:rPr>
          <w:b/>
        </w:rPr>
        <w:t xml:space="preserve">Tulos</w:t>
      </w:r>
    </w:p>
    <w:p>
      <w:r>
        <w:t xml:space="preserve">liittovaltion talousarvio</w:t>
      </w:r>
    </w:p>
    <w:p>
      <w:r>
        <w:rPr>
          <w:b/>
        </w:rPr>
        <w:t xml:space="preserve">Tulos</w:t>
      </w:r>
    </w:p>
    <w:p>
      <w:r>
        <w:t xml:space="preserve">ärsyke</w:t>
      </w:r>
    </w:p>
    <w:p>
      <w:r>
        <w:rPr>
          <w:b/>
        </w:rPr>
        <w:t xml:space="preserve">Esimerkki 4.2896</w:t>
      </w:r>
    </w:p>
    <w:p>
      <w:r>
        <w:t xml:space="preserve">Sanoo, että Iranin hallitus on julkisesti juhlinut Chuck Hagelsin nimittämistä puolustusministeriksi.</w:t>
      </w:r>
    </w:p>
    <w:p>
      <w:r>
        <w:rPr>
          <w:b/>
        </w:rPr>
        <w:t xml:space="preserve">Tulos</w:t>
      </w:r>
    </w:p>
    <w:p>
      <w:r>
        <w:t xml:space="preserve">ulkopolitiikka</w:t>
      </w:r>
    </w:p>
    <w:p>
      <w:r>
        <w:rPr>
          <w:b/>
        </w:rPr>
        <w:t xml:space="preserve">Tulos</w:t>
      </w:r>
    </w:p>
    <w:p>
      <w:r>
        <w:t xml:space="preserve">sotilaallinen</w:t>
      </w:r>
    </w:p>
    <w:p>
      <w:r>
        <w:rPr>
          <w:b/>
        </w:rPr>
        <w:t xml:space="preserve">Esimerkki 4.2897</w:t>
      </w:r>
    </w:p>
    <w:p>
      <w:r>
        <w:t xml:space="preserve">Kochin veljekset ovat yksi maan suurimmista saastuttajista.</w:t>
      </w:r>
    </w:p>
    <w:p>
      <w:r>
        <w:rPr>
          <w:b/>
        </w:rPr>
        <w:t xml:space="preserve">Tulos</w:t>
      </w:r>
    </w:p>
    <w:p>
      <w:r>
        <w:t xml:space="preserve">ympäristö</w:t>
      </w:r>
    </w:p>
    <w:p>
      <w:r>
        <w:rPr>
          <w:b/>
        </w:rPr>
        <w:t xml:space="preserve">Esimerkki 4.2898</w:t>
      </w:r>
    </w:p>
    <w:p>
      <w:r>
        <w:t xml:space="preserve">Texas on ainoa osavaltio, joka vapauttaa lentopetrolin osavaltion moottoripolttoaineverosta.</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4.2899</w:t>
      </w:r>
    </w:p>
    <w:p>
      <w:r>
        <w:t xml:space="preserve">Austinin kaupunginvaltuusto saattaa antaa 4 miljoonaa dollaria vuodessa kilparadan tukemiseen.</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vaalit</w:t>
      </w:r>
    </w:p>
    <w:p>
      <w:r>
        <w:rPr>
          <w:b/>
        </w:rPr>
        <w:t xml:space="preserve">Tulos</w:t>
      </w:r>
    </w:p>
    <w:p>
      <w:r>
        <w:t xml:space="preserve">verot</w:t>
      </w:r>
    </w:p>
    <w:p>
      <w:r>
        <w:rPr>
          <w:b/>
        </w:rPr>
        <w:t xml:space="preserve">Esimerkki 4.2900</w:t>
      </w:r>
    </w:p>
    <w:p>
      <w:r>
        <w:t xml:space="preserve">Coosin piirikunnassa syntyvä lapsi syntyy kaksi kertaa todennäköisemmin äidille, joka on käyttänyt tupakkaa raskauden aikana, kuin Oregonissa tai Yhdysvalloissa keskimäärin syntyvä lapsi.</w:t>
      </w:r>
    </w:p>
    <w:p>
      <w:r>
        <w:rPr>
          <w:b/>
        </w:rPr>
        <w:t xml:space="preserve">Tulos</w:t>
      </w:r>
    </w:p>
    <w:p>
      <w:r>
        <w:t xml:space="preserve">lääninhallitus</w:t>
      </w:r>
    </w:p>
    <w:p>
      <w:r>
        <w:rPr>
          <w:b/>
        </w:rPr>
        <w:t xml:space="preserve">Tulos</w:t>
      </w:r>
    </w:p>
    <w:p>
      <w:r>
        <w:t xml:space="preserve">kansanterveys</w:t>
      </w:r>
    </w:p>
    <w:p>
      <w:r>
        <w:rPr>
          <w:b/>
        </w:rPr>
        <w:t xml:space="preserve">Tulos</w:t>
      </w:r>
    </w:p>
    <w:p>
      <w:r>
        <w:t xml:space="preserve">verot</w:t>
      </w:r>
    </w:p>
    <w:p>
      <w:r>
        <w:rPr>
          <w:b/>
        </w:rPr>
        <w:t xml:space="preserve">Esimerkki 4.2901</w:t>
      </w:r>
    </w:p>
    <w:p>
      <w:r>
        <w:t xml:space="preserve">"ObamaCare käyttää verorahojasi ilmaisen Viagran tarjoamiseen tuomituille raiskaajille ja rekisteröidyille seksuaalirikollisille."</w:t>
      </w:r>
    </w:p>
    <w:p>
      <w:r>
        <w:rPr>
          <w:b/>
        </w:rPr>
        <w:t xml:space="preserve">Tulos</w:t>
      </w:r>
    </w:p>
    <w:p>
      <w:r>
        <w:t xml:space="preserve">terveydenhuolto</w:t>
      </w:r>
    </w:p>
    <w:p>
      <w:r>
        <w:rPr>
          <w:b/>
        </w:rPr>
        <w:t xml:space="preserve">Esimerkki 4.2902</w:t>
      </w:r>
    </w:p>
    <w:p>
      <w:r>
        <w:t xml:space="preserve">Senaattori Kay Bailey Hutchison käytti 154 yksityislentoa, jotka kaikki rahoitettiin veronmaksajien varoin, vaikka kaupallisia lentoja olisi ollut helposti saatavilla murto-osalla kustannuksista.</w:t>
      </w:r>
    </w:p>
    <w:p>
      <w:r>
        <w:rPr>
          <w:b/>
        </w:rPr>
        <w:t xml:space="preserve">Tulos</w:t>
      </w:r>
    </w:p>
    <w:p>
      <w:r>
        <w:t xml:space="preserve">etiikka</w:t>
      </w:r>
    </w:p>
    <w:p>
      <w:r>
        <w:rPr>
          <w:b/>
        </w:rPr>
        <w:t xml:space="preserve">Esimerkki 4.2903</w:t>
      </w:r>
    </w:p>
    <w:p>
      <w:r>
        <w:t xml:space="preserve">Lääninhallituksen näkökulmasta kumpikaan koulujärjestelmä ei ole saanut lisärahoitusta viimeisten kuuden vuoden aikana.</w:t>
      </w:r>
    </w:p>
    <w:p>
      <w:r>
        <w:rPr>
          <w:b/>
        </w:rPr>
        <w:t xml:space="preserve">Tulos</w:t>
      </w:r>
    </w:p>
    <w:p>
      <w:r>
        <w:t xml:space="preserve">county-budget</w:t>
      </w:r>
    </w:p>
    <w:p>
      <w:r>
        <w:rPr>
          <w:b/>
        </w:rPr>
        <w:t xml:space="preserve">Tulos</w:t>
      </w:r>
    </w:p>
    <w:p>
      <w:r>
        <w:t xml:space="preserve">lääninhallitus</w:t>
      </w:r>
    </w:p>
    <w:p>
      <w:r>
        <w:rPr>
          <w:b/>
        </w:rPr>
        <w:t xml:space="preserve">Tulos</w:t>
      </w:r>
    </w:p>
    <w:p>
      <w:r>
        <w:t xml:space="preserve">koulutus</w:t>
      </w:r>
    </w:p>
    <w:p>
      <w:r>
        <w:rPr>
          <w:b/>
        </w:rPr>
        <w:t xml:space="preserve">Tulos</w:t>
      </w:r>
    </w:p>
    <w:p>
      <w:r>
        <w:t xml:space="preserve">verot</w:t>
      </w:r>
    </w:p>
    <w:p>
      <w:r>
        <w:rPr>
          <w:b/>
        </w:rPr>
        <w:t xml:space="preserve">Esimerkki 4.2904</w:t>
      </w:r>
    </w:p>
    <w:p>
      <w:r>
        <w:t xml:space="preserve">Jokainen Yhdysvaltain senaatin uusi republikaanijäsen on ilmoittanut äänestävänsä Obamacaren kumoamisen ja korvaamisen puolesta.</w:t>
      </w:r>
    </w:p>
    <w:p>
      <w:r>
        <w:rPr>
          <w:b/>
        </w:rPr>
        <w:t xml:space="preserve">Tulos</w:t>
      </w:r>
    </w:p>
    <w:p>
      <w:r>
        <w:t xml:space="preserve">terveydenhuolto</w:t>
      </w:r>
    </w:p>
    <w:p>
      <w:r>
        <w:rPr>
          <w:b/>
        </w:rPr>
        <w:t xml:space="preserve">Esimerkki 4.2905</w:t>
      </w:r>
    </w:p>
    <w:p>
      <w:r>
        <w:t xml:space="preserve">Virginiassa nykyinen työttömyysaste on Virginiassa historian alhaisin.</w:t>
      </w:r>
    </w:p>
    <w:p>
      <w:r>
        <w:rPr>
          <w:b/>
        </w:rPr>
        <w:t xml:space="preserve">Tulos</w:t>
      </w:r>
    </w:p>
    <w:p>
      <w:r>
        <w:t xml:space="preserve">talous</w:t>
      </w:r>
    </w:p>
    <w:p>
      <w:r>
        <w:rPr>
          <w:b/>
        </w:rPr>
        <w:t xml:space="preserve">Tulos</w:t>
      </w:r>
    </w:p>
    <w:p>
      <w:r>
        <w:t xml:space="preserve">työpaikat</w:t>
      </w:r>
    </w:p>
    <w:p>
      <w:r>
        <w:rPr>
          <w:b/>
        </w:rPr>
        <w:t xml:space="preserve">Esimerkki 4.2906</w:t>
      </w:r>
    </w:p>
    <w:p>
      <w:r>
        <w:t xml:space="preserve">Austinin pormestariehdokas Steve Adler myönsi, että hänen asianajotoimistonsa teki yhteistyötä Koch Industriesin kanssa lähes vuosikymmenen ajan.</w:t>
      </w:r>
    </w:p>
    <w:p>
      <w:r>
        <w:rPr>
          <w:b/>
        </w:rPr>
        <w:t xml:space="preserve">Tulos</w:t>
      </w:r>
    </w:p>
    <w:p>
      <w:r>
        <w:t xml:space="preserve">ehdokkaiden elämäkerta</w:t>
      </w:r>
    </w:p>
    <w:p>
      <w:r>
        <w:rPr>
          <w:b/>
        </w:rPr>
        <w:t xml:space="preserve">Tulos</w:t>
      </w:r>
    </w:p>
    <w:p>
      <w:r>
        <w:t xml:space="preserve">etiikka</w:t>
      </w:r>
    </w:p>
    <w:p>
      <w:r>
        <w:rPr>
          <w:b/>
        </w:rPr>
        <w:t xml:space="preserve">Tulos</w:t>
      </w:r>
    </w:p>
    <w:p>
      <w:r>
        <w:t xml:space="preserve">legal-issues</w:t>
      </w:r>
    </w:p>
    <w:p>
      <w:r>
        <w:rPr>
          <w:b/>
        </w:rPr>
        <w:t xml:space="preserve">Esimerkki 4.2907</w:t>
      </w:r>
    </w:p>
    <w:p>
      <w:r>
        <w:t xml:space="preserve">Providencessa, R.I:ssä, on laitonta myydä hammastahnaa ja hammasharjaa samalle asiakkaalle sunnuntaina.</w:t>
      </w:r>
    </w:p>
    <w:p>
      <w:r>
        <w:rPr>
          <w:b/>
        </w:rPr>
        <w:t xml:space="preserve">Tulos</w:t>
      </w:r>
    </w:p>
    <w:p>
      <w:r>
        <w:t xml:space="preserve">legal-issues</w:t>
      </w:r>
    </w:p>
    <w:p>
      <w:r>
        <w:rPr>
          <w:b/>
        </w:rPr>
        <w:t xml:space="preserve">Tulos</w:t>
      </w:r>
    </w:p>
    <w:p>
      <w:r>
        <w:t xml:space="preserve">pop-kulttuuri</w:t>
      </w:r>
    </w:p>
    <w:p>
      <w:r>
        <w:rPr>
          <w:b/>
        </w:rPr>
        <w:t xml:space="preserve">Esimerkki 4.2908</w:t>
      </w:r>
    </w:p>
    <w:p>
      <w:r>
        <w:t xml:space="preserve">Trentonin poliitikot leikkasivat koulutuksesta 1,3 miljardia dollaria.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4.2909</w:t>
      </w:r>
    </w:p>
    <w:p>
      <w:r>
        <w:t xml:space="preserve">Yhdysvallat antaa 8 miljoonaa dollaria päivässä Israelille ja antaa tälle maalle tyhjän sekin.</w:t>
      </w:r>
    </w:p>
    <w:p>
      <w:r>
        <w:rPr>
          <w:b/>
        </w:rPr>
        <w:t xml:space="preserve">Tulos</w:t>
      </w:r>
    </w:p>
    <w:p>
      <w:r>
        <w:t xml:space="preserve">liittovaltion talousarvio</w:t>
      </w:r>
    </w:p>
    <w:p>
      <w:r>
        <w:rPr>
          <w:b/>
        </w:rPr>
        <w:t xml:space="preserve">Tulos</w:t>
      </w:r>
    </w:p>
    <w:p>
      <w:r>
        <w:t xml:space="preserve">israel</w:t>
      </w:r>
    </w:p>
    <w:p>
      <w:r>
        <w:rPr>
          <w:b/>
        </w:rPr>
        <w:t xml:space="preserve">Esimerkki 4.2910</w:t>
      </w:r>
    </w:p>
    <w:p>
      <w:r>
        <w:t xml:space="preserve">Coloradon uusi laki antaa asukkaille kirjaimellisesti mahdollisuuden tulostaa äänestyslippuja kotitietokoneeltaan ja kannustaa heitä sitten luovuttamaan äänestysliput keräilijöille.</w:t>
      </w:r>
    </w:p>
    <w:p>
      <w:r>
        <w:rPr>
          <w:b/>
        </w:rPr>
        <w:t xml:space="preserve">Tulos</w:t>
      </w:r>
    </w:p>
    <w:p>
      <w:r>
        <w:t xml:space="preserve">vaalit</w:t>
      </w:r>
    </w:p>
    <w:p>
      <w:r>
        <w:rPr>
          <w:b/>
        </w:rPr>
        <w:t xml:space="preserve">Esimerkki 4.2911</w:t>
      </w:r>
    </w:p>
    <w:p>
      <w:r>
        <w:t xml:space="preserve">Georgia on menettänyt yli 124 000 työpaikkaa, ja työttömyysaste on noussut elvytystoimien hyväksymisen jälkeen.</w:t>
      </w:r>
    </w:p>
    <w:p>
      <w:r>
        <w:rPr>
          <w:b/>
        </w:rPr>
        <w:t xml:space="preserve">Tulos</w:t>
      </w:r>
    </w:p>
    <w:p>
      <w:r>
        <w:t xml:space="preserve">ärsyke</w:t>
      </w:r>
    </w:p>
    <w:p>
      <w:r>
        <w:rPr>
          <w:b/>
        </w:rPr>
        <w:t xml:space="preserve">Esimerkki 4.2912</w:t>
      </w:r>
    </w:p>
    <w:p>
      <w:r>
        <w:t xml:space="preserve">Sanoo, että osavaltion edustaja Patrick Rose äänestää 90-prosenttisesti liberaalien kanssa, kannatti osavaltion suurinta veronkorotusta, ehdotti lähes 15 miljardin dollarin lisäystä valtion menoihin ja kannatti Obaman kaltaista valtion terveydenhuoltojärjestelmää Teksasille.</w:t>
      </w:r>
    </w:p>
    <w:p>
      <w:r>
        <w:rPr>
          <w:b/>
        </w:rPr>
        <w:t xml:space="preserve">Tulos</w:t>
      </w:r>
    </w:p>
    <w:p>
      <w:r>
        <w:t xml:space="preserve">ehdokkaiden elämäkerta</w:t>
      </w:r>
    </w:p>
    <w:p>
      <w:r>
        <w:rPr>
          <w:b/>
        </w:rPr>
        <w:t xml:space="preserve">Tulos</w:t>
      </w:r>
    </w:p>
    <w:p>
      <w:r>
        <w:t xml:space="preserve">terveydenhuolto</w:t>
      </w:r>
    </w:p>
    <w:p>
      <w:r>
        <w:rPr>
          <w:b/>
        </w:rPr>
        <w:t xml:space="preserve">Tulos</w:t>
      </w:r>
    </w:p>
    <w:p>
      <w:r>
        <w:t xml:space="preserve">job-accomplishments</w:t>
      </w:r>
    </w:p>
    <w:p>
      <w:r>
        <w:rPr>
          <w:b/>
        </w:rPr>
        <w:t xml:space="preserve">Tulos</w:t>
      </w:r>
    </w:p>
    <w:p>
      <w:r>
        <w:t xml:space="preserve">message-machine</w:t>
      </w:r>
    </w:p>
    <w:p>
      <w:r>
        <w:rPr>
          <w:b/>
        </w:rPr>
        <w:t xml:space="preserve">Tulos</w:t>
      </w:r>
    </w:p>
    <w:p>
      <w:r>
        <w:t xml:space="preserve">valtion talousarvio</w:t>
      </w:r>
    </w:p>
    <w:p>
      <w:r>
        <w:rPr>
          <w:b/>
        </w:rPr>
        <w:t xml:space="preserve">Tulos</w:t>
      </w:r>
    </w:p>
    <w:p>
      <w:r>
        <w:t xml:space="preserve">äänestysrekisteri</w:t>
      </w:r>
    </w:p>
    <w:p>
      <w:r>
        <w:rPr>
          <w:b/>
        </w:rPr>
        <w:t xml:space="preserve">Esimerkki 4.2913</w:t>
      </w:r>
    </w:p>
    <w:p>
      <w:r>
        <w:t xml:space="preserve">Eisenhowerin hallinnon aikana yksikään sotilas ei kuollut taistelussa.</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sotilaallinen</w:t>
      </w:r>
    </w:p>
    <w:p>
      <w:r>
        <w:rPr>
          <w:b/>
        </w:rPr>
        <w:t xml:space="preserve">Esimerkki 4.2914</w:t>
      </w:r>
    </w:p>
    <w:p>
      <w:r>
        <w:t xml:space="preserve">Lensille ei ole suunniteltu ilmastoitua ravintolaa.</w:t>
      </w:r>
    </w:p>
    <w:p>
      <w:r>
        <w:rPr>
          <w:b/>
        </w:rPr>
        <w:t xml:space="preserve">Tulos</w:t>
      </w:r>
    </w:p>
    <w:p>
      <w:r>
        <w:t xml:space="preserve">virkistys</w:t>
      </w:r>
    </w:p>
    <w:p>
      <w:r>
        <w:rPr>
          <w:b/>
        </w:rPr>
        <w:t xml:space="preserve">Tulos</w:t>
      </w:r>
    </w:p>
    <w:p>
      <w:r>
        <w:t xml:space="preserve">matkailu</w:t>
      </w:r>
    </w:p>
    <w:p>
      <w:r>
        <w:rPr>
          <w:b/>
        </w:rPr>
        <w:t xml:space="preserve">Esimerkki 4.2915</w:t>
      </w:r>
    </w:p>
    <w:p>
      <w:r>
        <w:t xml:space="preserve">Keystone XL -putkesta</w:t>
      </w:r>
    </w:p>
    <w:p>
      <w:r>
        <w:rPr>
          <w:b/>
        </w:rPr>
        <w:t xml:space="preserve">Tulos</w:t>
      </w:r>
    </w:p>
    <w:p>
      <w:r>
        <w:t xml:space="preserve">ympäristö</w:t>
      </w:r>
    </w:p>
    <w:p>
      <w:r>
        <w:rPr>
          <w:b/>
        </w:rPr>
        <w:t xml:space="preserve">Esimerkki 4.2916</w:t>
      </w:r>
    </w:p>
    <w:p>
      <w:r>
        <w:t xml:space="preserve">80 prosenttia pohjoiskarolinalaisista kannattaa elämiseen riittävää palkkaa.</w:t>
      </w:r>
    </w:p>
    <w:p>
      <w:r>
        <w:rPr>
          <w:b/>
        </w:rPr>
        <w:t xml:space="preserve">Tulos</w:t>
      </w:r>
    </w:p>
    <w:p>
      <w:r>
        <w:t xml:space="preserve">talous</w:t>
      </w:r>
    </w:p>
    <w:p>
      <w:r>
        <w:rPr>
          <w:b/>
        </w:rPr>
        <w:t xml:space="preserve">Tulos</w:t>
      </w:r>
    </w:p>
    <w:p>
      <w:r>
        <w:t xml:space="preserve">tulot</w:t>
      </w:r>
    </w:p>
    <w:p>
      <w:r>
        <w:rPr>
          <w:b/>
        </w:rPr>
        <w:t xml:space="preserve">Tulos</w:t>
      </w:r>
    </w:p>
    <w:p>
      <w:r>
        <w:t xml:space="preserve">työvoima</w:t>
      </w:r>
    </w:p>
    <w:p>
      <w:r>
        <w:rPr>
          <w:b/>
        </w:rPr>
        <w:t xml:space="preserve">Tulos</w:t>
      </w:r>
    </w:p>
    <w:p>
      <w:r>
        <w:t xml:space="preserve">kyselyt</w:t>
      </w:r>
    </w:p>
    <w:p>
      <w:r>
        <w:rPr>
          <w:b/>
        </w:rPr>
        <w:t xml:space="preserve">Tulos</w:t>
      </w:r>
    </w:p>
    <w:p>
      <w:r>
        <w:t xml:space="preserve">köyhyys</w:t>
      </w:r>
    </w:p>
    <w:p>
      <w:r>
        <w:rPr>
          <w:b/>
        </w:rPr>
        <w:t xml:space="preserve">Tulos</w:t>
      </w:r>
    </w:p>
    <w:p>
      <w:r>
        <w:t xml:space="preserve">pienyritykset</w:t>
      </w:r>
    </w:p>
    <w:p>
      <w:r>
        <w:rPr>
          <w:b/>
        </w:rPr>
        <w:t xml:space="preserve">Esimerkki 4.2917</w:t>
      </w:r>
    </w:p>
    <w:p>
      <w:r>
        <w:t xml:space="preserve">Kalifornian demokraattinen senaattori Dianne Feinstein sanoi, että jos hän voisi sanoa herra Amerikalle ja rouva Amerikalle: "Antakaa minulle aseenne, kerään ne kokoon", hän sanoisi niin.</w:t>
      </w:r>
    </w:p>
    <w:p>
      <w:r>
        <w:rPr>
          <w:b/>
        </w:rPr>
        <w:t xml:space="preserve">Tulos</w:t>
      </w:r>
    </w:p>
    <w:p>
      <w:r>
        <w:t xml:space="preserve">aseet</w:t>
      </w:r>
    </w:p>
    <w:p>
      <w:r>
        <w:rPr>
          <w:b/>
        </w:rPr>
        <w:t xml:space="preserve">Esimerkki 4.2918</w:t>
      </w:r>
    </w:p>
    <w:p>
      <w:r>
        <w:t xml:space="preserve">Sanoo tukeneensa George Bushia enemmän kuin minä Barack Obamaa.</w:t>
      </w:r>
    </w:p>
    <w:p>
      <w:r>
        <w:rPr>
          <w:b/>
        </w:rPr>
        <w:t xml:space="preserve">Tulos</w:t>
      </w:r>
    </w:p>
    <w:p>
      <w:r>
        <w:t xml:space="preserve">äänestysrekisteri</w:t>
      </w:r>
    </w:p>
    <w:p>
      <w:r>
        <w:rPr>
          <w:b/>
        </w:rPr>
        <w:t xml:space="preserve">Esimerkki 4.2919</w:t>
      </w:r>
    </w:p>
    <w:p>
      <w:r>
        <w:t xml:space="preserve">Keskimääräinen pikaruokatyöntekijä on 29-vuotias, ja useimmat pikaruokatyöntekijät ovat jonkinlaisen julkisen tuen varassa.</w:t>
      </w:r>
    </w:p>
    <w:p>
      <w:r>
        <w:rPr>
          <w:b/>
        </w:rPr>
        <w:t xml:space="preserve">Tulos</w:t>
      </w:r>
    </w:p>
    <w:p>
      <w:r>
        <w:t xml:space="preserve">työpaikat</w:t>
      </w:r>
    </w:p>
    <w:p>
      <w:r>
        <w:rPr>
          <w:b/>
        </w:rPr>
        <w:t xml:space="preserve">Tulos</w:t>
      </w:r>
    </w:p>
    <w:p>
      <w:r>
        <w:t xml:space="preserve">työntekijät</w:t>
      </w:r>
    </w:p>
    <w:p>
      <w:r>
        <w:rPr>
          <w:b/>
        </w:rPr>
        <w:t xml:space="preserve">Esimerkki 4.2920</w:t>
      </w:r>
    </w:p>
    <w:p>
      <w:r>
        <w:t xml:space="preserve">Sanoo, että viiden viime vuoden aikana Texas on luonut enemmän työpaikkoja kuin kaikki muut osavaltiot yhteensä.</w:t>
      </w:r>
    </w:p>
    <w:p>
      <w:r>
        <w:rPr>
          <w:b/>
        </w:rPr>
        <w:t xml:space="preserve">Tulos</w:t>
      </w:r>
    </w:p>
    <w:p>
      <w:r>
        <w:t xml:space="preserve">talous</w:t>
      </w:r>
    </w:p>
    <w:p>
      <w:r>
        <w:rPr>
          <w:b/>
        </w:rPr>
        <w:t xml:space="preserve">Tulos</w:t>
      </w:r>
    </w:p>
    <w:p>
      <w:r>
        <w:t xml:space="preserve">työpaikat</w:t>
      </w:r>
    </w:p>
    <w:p>
      <w:r>
        <w:rPr>
          <w:b/>
        </w:rPr>
        <w:t xml:space="preserve">Esimerkki 4.2921</w:t>
      </w:r>
    </w:p>
    <w:p>
      <w:r>
        <w:t xml:space="preserve">Vuoteen 2015 mennessä lähetämme Kiinaan niin paljon korkoja, että maksamme koko Kansan vapautusarmeijan.</w:t>
      </w:r>
    </w:p>
    <w:p>
      <w:r>
        <w:rPr>
          <w:b/>
        </w:rPr>
        <w:t xml:space="preserve">Tulos</w:t>
      </w:r>
    </w:p>
    <w:p>
      <w:r>
        <w:t xml:space="preserve">Kiina</w:t>
      </w:r>
    </w:p>
    <w:p>
      <w:r>
        <w:rPr>
          <w:b/>
        </w:rPr>
        <w:t xml:space="preserve">Tulos</w:t>
      </w:r>
    </w:p>
    <w:p>
      <w:r>
        <w:t xml:space="preserve">alijäämä</w:t>
      </w:r>
    </w:p>
    <w:p>
      <w:r>
        <w:rPr>
          <w:b/>
        </w:rPr>
        <w:t xml:space="preserve">Tulos</w:t>
      </w:r>
    </w:p>
    <w:p>
      <w:r>
        <w:t xml:space="preserve">ulkopolitiikka</w:t>
      </w:r>
    </w:p>
    <w:p>
      <w:r>
        <w:rPr>
          <w:b/>
        </w:rPr>
        <w:t xml:space="preserve">Tulos</w:t>
      </w:r>
    </w:p>
    <w:p>
      <w:r>
        <w:t xml:space="preserve">sotilaallinen</w:t>
      </w:r>
    </w:p>
    <w:p>
      <w:r>
        <w:rPr>
          <w:b/>
        </w:rPr>
        <w:t xml:space="preserve">Esimerkki 4.2922</w:t>
      </w:r>
    </w:p>
    <w:p>
      <w:r>
        <w:t xml:space="preserve">Edes Tim Kaine ei ole valmis sanomaan luottavansa Hillary Clintoniin.</w:t>
      </w:r>
    </w:p>
    <w:p>
      <w:r>
        <w:rPr>
          <w:b/>
        </w:rPr>
        <w:t xml:space="preserve">Tulos</w:t>
      </w:r>
    </w:p>
    <w:p>
      <w:r>
        <w:t xml:space="preserve">ehdokkaiden elämäkerta</w:t>
      </w:r>
    </w:p>
    <w:p>
      <w:r>
        <w:rPr>
          <w:b/>
        </w:rPr>
        <w:t xml:space="preserve">Esimerkki 4.2923</w:t>
      </w:r>
    </w:p>
    <w:p>
      <w:r>
        <w:t xml:space="preserve">Kun (Medicare Part D) hyväksyttiin, se oli mielipidemittausten mukaan itse asiassa vähemmän suosittu kuin Affordable Care Act.</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kyselyt</w:t>
      </w:r>
    </w:p>
    <w:p>
      <w:r>
        <w:rPr>
          <w:b/>
        </w:rPr>
        <w:t xml:space="preserve">Esimerkki 4.2924</w:t>
      </w:r>
    </w:p>
    <w:p>
      <w:r>
        <w:t xml:space="preserve">Sanoo, että Yhdysvaltain senaatti on kolmen viime vuoden aikana hyväksynyt talousarvion, jota kutsutaan talousarvion valvontaan liittyväksi säädökseksi (Budget Control Act).</w:t>
      </w:r>
    </w:p>
    <w:p>
      <w:r>
        <w:rPr>
          <w:b/>
        </w:rPr>
        <w:t xml:space="preserve">Tulos</w:t>
      </w:r>
    </w:p>
    <w:p>
      <w:r>
        <w:t xml:space="preserve">liittovaltion talousarvio</w:t>
      </w:r>
    </w:p>
    <w:p>
      <w:r>
        <w:rPr>
          <w:b/>
        </w:rPr>
        <w:t xml:space="preserve">Esimerkki 4.2925</w:t>
      </w:r>
    </w:p>
    <w:p>
      <w:r>
        <w:t xml:space="preserve">Medicaren virkamiehet ovat kohdelleet Humanaa ja AARPia epäjohdonmukaisesti sen suhteen, miten ne voivat viestiä senioreiden kanssa.</w:t>
      </w:r>
    </w:p>
    <w:p>
      <w:r>
        <w:rPr>
          <w:b/>
        </w:rPr>
        <w:t xml:space="preserve">Tulos</w:t>
      </w:r>
    </w:p>
    <w:p>
      <w:r>
        <w:t xml:space="preserve">terveydenhuolto</w:t>
      </w:r>
    </w:p>
    <w:p>
      <w:r>
        <w:rPr>
          <w:b/>
        </w:rPr>
        <w:t xml:space="preserve">Tulos</w:t>
      </w:r>
    </w:p>
    <w:p>
      <w:r>
        <w:t xml:space="preserve">medicare</w:t>
      </w:r>
    </w:p>
    <w:p>
      <w:r>
        <w:rPr>
          <w:b/>
        </w:rPr>
        <w:t xml:space="preserve">Esimerkki 4.2926</w:t>
      </w:r>
    </w:p>
    <w:p>
      <w:r>
        <w:t xml:space="preserve">Huckabee "oli yksi korkeimmin verottavia kuvernöörejä, joita meillä on ollut tässä maassa, ja hän kilpaili Bill Clintonin kanssa Caton luokituksissa."</w:t>
      </w:r>
    </w:p>
    <w:p>
      <w:r>
        <w:rPr>
          <w:b/>
        </w:rPr>
        <w:t xml:space="preserve">Tulos</w:t>
      </w:r>
    </w:p>
    <w:p>
      <w:r>
        <w:t xml:space="preserve">verot</w:t>
      </w:r>
    </w:p>
    <w:p>
      <w:r>
        <w:rPr>
          <w:b/>
        </w:rPr>
        <w:t xml:space="preserve">Esimerkki 4.2927</w:t>
      </w:r>
    </w:p>
    <w:p>
      <w:r>
        <w:t xml:space="preserve">Obaman aikana sisäiset karkotukset vähenivät 40 prosenttia ja olivat yhdeksän vuoden alimmillaan.</w:t>
      </w:r>
    </w:p>
    <w:p>
      <w:r>
        <w:rPr>
          <w:b/>
        </w:rPr>
        <w:t xml:space="preserve">Tulos</w:t>
      </w:r>
    </w:p>
    <w:p>
      <w:r>
        <w:t xml:space="preserve">maahanmuutto</w:t>
      </w:r>
    </w:p>
    <w:p>
      <w:r>
        <w:rPr>
          <w:b/>
        </w:rPr>
        <w:t xml:space="preserve">Esimerkki 4.2928</w:t>
      </w:r>
    </w:p>
    <w:p>
      <w:r>
        <w:t xml:space="preserve">Rick Scott sai enemmistön latinalaisamerikkalaisten äänistä Floridassa.</w:t>
      </w:r>
    </w:p>
    <w:p>
      <w:r>
        <w:rPr>
          <w:b/>
        </w:rPr>
        <w:t xml:space="preserve">Tulos</w:t>
      </w:r>
    </w:p>
    <w:p>
      <w:r>
        <w:t xml:space="preserve">vaalit</w:t>
      </w:r>
    </w:p>
    <w:p>
      <w:r>
        <w:rPr>
          <w:b/>
        </w:rPr>
        <w:t xml:space="preserve">Tulos</w:t>
      </w:r>
    </w:p>
    <w:p>
      <w:r>
        <w:t xml:space="preserve">maahanmuutto</w:t>
      </w:r>
    </w:p>
    <w:p>
      <w:r>
        <w:rPr>
          <w:b/>
        </w:rPr>
        <w:t xml:space="preserve">Esimerkki 4.2929</w:t>
      </w:r>
    </w:p>
    <w:p>
      <w:r>
        <w:t xml:space="preserve">Viimeaikaiset uutiset osoittavat, että Austinin DWI-onnettomuudet ovat vähentyneet 23 prosenttia sen jälkeen, kun kyytien yhteiskäyttö tuli markkinoille.</w:t>
      </w:r>
    </w:p>
    <w:p>
      <w:r>
        <w:rPr>
          <w:b/>
        </w:rPr>
        <w:t xml:space="preserve">Tulos</w:t>
      </w:r>
    </w:p>
    <w:p>
      <w:r>
        <w:t xml:space="preserve">rikos</w:t>
      </w:r>
    </w:p>
    <w:p>
      <w:r>
        <w:rPr>
          <w:b/>
        </w:rPr>
        <w:t xml:space="preserve">Tulos</w:t>
      </w:r>
    </w:p>
    <w:p>
      <w:r>
        <w:t xml:space="preserve">kuljetus</w:t>
      </w:r>
    </w:p>
    <w:p>
      <w:r>
        <w:rPr>
          <w:b/>
        </w:rPr>
        <w:t xml:space="preserve">Esimerkki 4.2930</w:t>
      </w:r>
    </w:p>
    <w:p>
      <w:r>
        <w:t xml:space="preserve">Keskiverto ruokakaupassa noin 75 prosenttia jalostetuista elintarvikkeista sisältää muuntogeenisiä organismeja eli GMO:ita.</w:t>
      </w:r>
    </w:p>
    <w:p>
      <w:r>
        <w:rPr>
          <w:b/>
        </w:rPr>
        <w:t xml:space="preserve">Tulos</w:t>
      </w:r>
    </w:p>
    <w:p>
      <w:r>
        <w:t xml:space="preserve">maatalous</w:t>
      </w:r>
    </w:p>
    <w:p>
      <w:r>
        <w:rPr>
          <w:b/>
        </w:rPr>
        <w:t xml:space="preserve">Tulos</w:t>
      </w:r>
    </w:p>
    <w:p>
      <w:r>
        <w:t xml:space="preserve">eläimet</w:t>
      </w:r>
    </w:p>
    <w:p>
      <w:r>
        <w:rPr>
          <w:b/>
        </w:rPr>
        <w:t xml:space="preserve">Tulos</w:t>
      </w:r>
    </w:p>
    <w:p>
      <w:r>
        <w:t xml:space="preserve">kuluttajan turvallisuus</w:t>
      </w:r>
    </w:p>
    <w:p>
      <w:r>
        <w:rPr>
          <w:b/>
        </w:rPr>
        <w:t xml:space="preserve">Tulos</w:t>
      </w:r>
    </w:p>
    <w:p>
      <w:r>
        <w:t xml:space="preserve">talous</w:t>
      </w:r>
    </w:p>
    <w:p>
      <w:r>
        <w:rPr>
          <w:b/>
        </w:rPr>
        <w:t xml:space="preserve">Tulos</w:t>
      </w:r>
    </w:p>
    <w:p>
      <w:r>
        <w:t xml:space="preserve">ympäristö</w:t>
      </w:r>
    </w:p>
    <w:p>
      <w:r>
        <w:rPr>
          <w:b/>
        </w:rPr>
        <w:t xml:space="preserve">Tulos</w:t>
      </w:r>
    </w:p>
    <w:p>
      <w:r>
        <w:t xml:space="preserve">hallituksen sääntely</w:t>
      </w:r>
    </w:p>
    <w:p>
      <w:r>
        <w:rPr>
          <w:b/>
        </w:rPr>
        <w:t xml:space="preserve">Tulos</w:t>
      </w:r>
    </w:p>
    <w:p>
      <w:r>
        <w:t xml:space="preserve">kansanterveys</w:t>
      </w:r>
    </w:p>
    <w:p>
      <w:r>
        <w:rPr>
          <w:b/>
        </w:rPr>
        <w:t xml:space="preserve">Tulos</w:t>
      </w:r>
    </w:p>
    <w:p>
      <w:r>
        <w:t xml:space="preserve">tiede</w:t>
      </w:r>
    </w:p>
    <w:p>
      <w:r>
        <w:rPr>
          <w:b/>
        </w:rPr>
        <w:t xml:space="preserve">Tulos</w:t>
      </w:r>
    </w:p>
    <w:p>
      <w:r>
        <w:t xml:space="preserve">teknologia</w:t>
      </w:r>
    </w:p>
    <w:p>
      <w:r>
        <w:rPr>
          <w:b/>
        </w:rPr>
        <w:t xml:space="preserve">Esimerkki 4.2931</w:t>
      </w:r>
    </w:p>
    <w:p>
      <w:r>
        <w:t xml:space="preserve">Obama "kokeilisi sosialismia".</w:t>
      </w:r>
    </w:p>
    <w:p>
      <w:r>
        <w:rPr>
          <w:b/>
        </w:rPr>
        <w:t xml:space="preserve">Tulos</w:t>
      </w:r>
    </w:p>
    <w:p>
      <w:r>
        <w:t xml:space="preserve">verot</w:t>
      </w:r>
    </w:p>
    <w:p>
      <w:r>
        <w:rPr>
          <w:b/>
        </w:rPr>
        <w:t xml:space="preserve">Esimerkki 4.2932</w:t>
      </w:r>
    </w:p>
    <w:p>
      <w:r>
        <w:t xml:space="preserve">Keskenmenoa pidetään aborttina.</w:t>
      </w:r>
    </w:p>
    <w:p>
      <w:r>
        <w:rPr>
          <w:b/>
        </w:rPr>
        <w:t xml:space="preserve">Tulos</w:t>
      </w:r>
    </w:p>
    <w:p>
      <w:r>
        <w:t xml:space="preserve">abortti</w:t>
      </w:r>
    </w:p>
    <w:p>
      <w:r>
        <w:rPr>
          <w:b/>
        </w:rPr>
        <w:t xml:space="preserve">Esimerkki 4.2933</w:t>
      </w:r>
    </w:p>
    <w:p>
      <w:r>
        <w:t xml:space="preserve">Islamilainen valtio rakensi juuri hotellin Syyriaan.</w:t>
      </w:r>
    </w:p>
    <w:p>
      <w:r>
        <w:rPr>
          <w:b/>
        </w:rPr>
        <w:t xml:space="preserve">Tulos</w:t>
      </w:r>
    </w:p>
    <w:p>
      <w:r>
        <w:t xml:space="preserve">terrorismi</w:t>
      </w:r>
    </w:p>
    <w:p>
      <w:r>
        <w:rPr>
          <w:b/>
        </w:rPr>
        <w:t xml:space="preserve">Esimerkki 4.2934</w:t>
      </w:r>
    </w:p>
    <w:p>
      <w:r>
        <w:t xml:space="preserve">Todellisuudessa Texasin äänestäjien henkilöllisyystodistuslaissa ei ole ollut minkäänlaisia ongelmia.</w:t>
      </w:r>
    </w:p>
    <w:p>
      <w:r>
        <w:rPr>
          <w:b/>
        </w:rPr>
        <w:t xml:space="preserve">Tulos</w:t>
      </w:r>
    </w:p>
    <w:p>
      <w:r>
        <w:t xml:space="preserve">vaalit</w:t>
      </w:r>
    </w:p>
    <w:p>
      <w:r>
        <w:rPr>
          <w:b/>
        </w:rPr>
        <w:t xml:space="preserve">Esimerkki 4.2935</w:t>
      </w:r>
    </w:p>
    <w:p>
      <w:r>
        <w:t xml:space="preserve">Huhtikuussa tehdyssä tutkimuksessa todettiin, että noin 70 prosenttia tämän vaalikauden mainoksista on ollut negatiivisia [SuperPAC:ien ansiosta], kun vastaava osuus vuonna 2008 oli vain 9 prosenttia.</w:t>
      </w:r>
    </w:p>
    <w:p>
      <w:r>
        <w:rPr>
          <w:b/>
        </w:rPr>
        <w:t xml:space="preserve">Tulos</w:t>
      </w:r>
    </w:p>
    <w:p>
      <w:r>
        <w:t xml:space="preserve">kampanjarahoitus</w:t>
      </w:r>
    </w:p>
    <w:p>
      <w:r>
        <w:rPr>
          <w:b/>
        </w:rPr>
        <w:t xml:space="preserve">Tulos</w:t>
      </w:r>
    </w:p>
    <w:p>
      <w:r>
        <w:t xml:space="preserve">yritykset</w:t>
      </w:r>
    </w:p>
    <w:p>
      <w:r>
        <w:rPr>
          <w:b/>
        </w:rPr>
        <w:t xml:space="preserve">Tulos</w:t>
      </w:r>
    </w:p>
    <w:p>
      <w:r>
        <w:t xml:space="preserve">vaalit</w:t>
      </w:r>
    </w:p>
    <w:p>
      <w:r>
        <w:rPr>
          <w:b/>
        </w:rPr>
        <w:t xml:space="preserve">Tulos</w:t>
      </w:r>
    </w:p>
    <w:p>
      <w:r>
        <w:t xml:space="preserve">kampanjamainonta</w:t>
      </w:r>
    </w:p>
    <w:p>
      <w:r>
        <w:rPr>
          <w:b/>
        </w:rPr>
        <w:t xml:space="preserve">Tulos</w:t>
      </w:r>
    </w:p>
    <w:p>
      <w:r>
        <w:t xml:space="preserve">läpinäkyvyys</w:t>
      </w:r>
    </w:p>
    <w:p>
      <w:r>
        <w:rPr>
          <w:b/>
        </w:rPr>
        <w:t xml:space="preserve">Tulos</w:t>
      </w:r>
    </w:p>
    <w:p>
      <w:r>
        <w:t xml:space="preserve">ammattiliitot</w:t>
      </w:r>
    </w:p>
    <w:p>
      <w:r>
        <w:rPr>
          <w:b/>
        </w:rPr>
        <w:t xml:space="preserve">Esimerkki 4.2936</w:t>
      </w:r>
    </w:p>
    <w:p>
      <w:r>
        <w:t xml:space="preserve">Tuomari John Roberts allekirjoitti Obaman pidätyksen maanpetoksesta.</w:t>
      </w:r>
    </w:p>
    <w:p>
      <w:r>
        <w:rPr>
          <w:b/>
        </w:rPr>
        <w:t xml:space="preserve">Tulos</w:t>
      </w:r>
    </w:p>
    <w:p>
      <w:r>
        <w:t xml:space="preserve">rikosoikeus</w:t>
      </w:r>
    </w:p>
    <w:p>
      <w:r>
        <w:rPr>
          <w:b/>
        </w:rPr>
        <w:t xml:space="preserve">Tulos</w:t>
      </w:r>
    </w:p>
    <w:p>
      <w:r>
        <w:t xml:space="preserve">legal-issues</w:t>
      </w:r>
    </w:p>
    <w:p>
      <w:r>
        <w:rPr>
          <w:b/>
        </w:rPr>
        <w:t xml:space="preserve">Esimerkki 4.2937</w:t>
      </w:r>
    </w:p>
    <w:p>
      <w:r>
        <w:t xml:space="preserve">All Aboard Florida saa miljoonia Floridan veronmaksajien dollareita.</w:t>
      </w:r>
    </w:p>
    <w:p>
      <w:r>
        <w:rPr>
          <w:b/>
        </w:rPr>
        <w:t xml:space="preserve">Tulos</w:t>
      </w:r>
    </w:p>
    <w:p>
      <w:r>
        <w:t xml:space="preserve">valtion talousarvio</w:t>
      </w:r>
    </w:p>
    <w:p>
      <w:r>
        <w:rPr>
          <w:b/>
        </w:rPr>
        <w:t xml:space="preserve">Tulos</w:t>
      </w:r>
    </w:p>
    <w:p>
      <w:r>
        <w:t xml:space="preserve">kuljetus</w:t>
      </w:r>
    </w:p>
    <w:p>
      <w:r>
        <w:rPr>
          <w:b/>
        </w:rPr>
        <w:t xml:space="preserve">Esimerkki 4.2938</w:t>
      </w:r>
    </w:p>
    <w:p>
      <w:r>
        <w:t xml:space="preserve">Yhdeksänkymmentä miljoonaa amerikkalaista joko ei ole töissä tai ei etsi työtä.</w:t>
      </w:r>
    </w:p>
    <w:p>
      <w:r>
        <w:rPr>
          <w:b/>
        </w:rPr>
        <w:t xml:space="preserve">Tulos</w:t>
      </w:r>
    </w:p>
    <w:p>
      <w:r>
        <w:t xml:space="preserve">talous</w:t>
      </w:r>
    </w:p>
    <w:p>
      <w:r>
        <w:rPr>
          <w:b/>
        </w:rPr>
        <w:t xml:space="preserve">Esimerkki 4.2939</w:t>
      </w:r>
    </w:p>
    <w:p>
      <w:r>
        <w:t xml:space="preserve">Iranilaiset sanovat nyt, että se, mitä sanottiin sopimuksen olevan, ja se, mitä he ymmärtävät sen olevan, ovat kaksi eri asiaa.</w:t>
      </w:r>
    </w:p>
    <w:p>
      <w:r>
        <w:rPr>
          <w:b/>
        </w:rPr>
        <w:t xml:space="preserve">Tulos</w:t>
      </w:r>
    </w:p>
    <w:p>
      <w:r>
        <w:t xml:space="preserve">ulkopolitiikka</w:t>
      </w:r>
    </w:p>
    <w:p>
      <w:r>
        <w:rPr>
          <w:b/>
        </w:rPr>
        <w:t xml:space="preserve">Tulos</w:t>
      </w:r>
    </w:p>
    <w:p>
      <w:r>
        <w:t xml:space="preserve">ydinvoima</w:t>
      </w:r>
    </w:p>
    <w:p>
      <w:r>
        <w:rPr>
          <w:b/>
        </w:rPr>
        <w:t xml:space="preserve">Esimerkki 4.2940</w:t>
      </w:r>
    </w:p>
    <w:p>
      <w:r>
        <w:t xml:space="preserve">Liittovaltion hallituksella on 77 erilaista tarveharkintaista sosiaalihuolto-ohjelmaa.</w:t>
      </w:r>
    </w:p>
    <w:p>
      <w:r>
        <w:rPr>
          <w:b/>
        </w:rPr>
        <w:t xml:space="preserve">Tulos</w:t>
      </w:r>
    </w:p>
    <w:p>
      <w:r>
        <w:t xml:space="preserve">liittovaltion talousarvio</w:t>
      </w:r>
    </w:p>
    <w:p>
      <w:r>
        <w:rPr>
          <w:b/>
        </w:rPr>
        <w:t xml:space="preserve">Tulos</w:t>
      </w:r>
    </w:p>
    <w:p>
      <w:r>
        <w:t xml:space="preserve">hallituksen tehokkuus</w:t>
      </w:r>
    </w:p>
    <w:p>
      <w:r>
        <w:rPr>
          <w:b/>
        </w:rPr>
        <w:t xml:space="preserve">Esimerkki 4.2941</w:t>
      </w:r>
    </w:p>
    <w:p>
      <w:r>
        <w:t xml:space="preserve">TARP-rahaston varojen käyttäminen tavalla, josta Valkoinen talo ja kongressin demokraatit keskustelevat, olisi lain vastaista.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ärsyke</w:t>
      </w:r>
    </w:p>
    <w:p>
      <w:r>
        <w:rPr>
          <w:b/>
        </w:rPr>
        <w:t xml:space="preserve">Esimerkki 4.2942</w:t>
      </w:r>
    </w:p>
    <w:p>
      <w:r>
        <w:t xml:space="preserve">Koska George Holding ei asu kongressin vaalipiirissä, jonka ehdokkaana hän on, hän ei koe samoja asioita, joita me kaikki koemme.</w:t>
      </w:r>
    </w:p>
    <w:p>
      <w:r>
        <w:rPr>
          <w:b/>
        </w:rPr>
        <w:t xml:space="preserve">Tulos</w:t>
      </w:r>
    </w:p>
    <w:p>
      <w:r>
        <w:t xml:space="preserve">kongressi</w:t>
      </w:r>
    </w:p>
    <w:p>
      <w:r>
        <w:rPr>
          <w:b/>
        </w:rPr>
        <w:t xml:space="preserve">Tulos</w:t>
      </w:r>
    </w:p>
    <w:p>
      <w:r>
        <w:t xml:space="preserve">keskustelut</w:t>
      </w:r>
    </w:p>
    <w:p>
      <w:r>
        <w:rPr>
          <w:b/>
        </w:rPr>
        <w:t xml:space="preserve">Tulos</w:t>
      </w:r>
    </w:p>
    <w:p>
      <w:r>
        <w:t xml:space="preserve">uudelleenjako</w:t>
      </w:r>
    </w:p>
    <w:p>
      <w:r>
        <w:rPr>
          <w:b/>
        </w:rPr>
        <w:t xml:space="preserve">Esimerkki 4.2943</w:t>
      </w:r>
    </w:p>
    <w:p>
      <w:r>
        <w:t xml:space="preserve">Olemme leikanneet alijäämää kahdella kolmasosalla.</w:t>
      </w:r>
    </w:p>
    <w:p>
      <w:r>
        <w:rPr>
          <w:b/>
        </w:rPr>
        <w:t xml:space="preserve">Tulos</w:t>
      </w:r>
    </w:p>
    <w:p>
      <w:r>
        <w:t xml:space="preserve">velka</w:t>
      </w:r>
    </w:p>
    <w:p>
      <w:r>
        <w:rPr>
          <w:b/>
        </w:rPr>
        <w:t xml:space="preserve">Tulos</w:t>
      </w:r>
    </w:p>
    <w:p>
      <w:r>
        <w:t xml:space="preserve">alijäämä</w:t>
      </w:r>
    </w:p>
    <w:p>
      <w:r>
        <w:rPr>
          <w:b/>
        </w:rPr>
        <w:t xml:space="preserve">Tulos</w:t>
      </w:r>
    </w:p>
    <w:p>
      <w:r>
        <w:t xml:space="preserve">talous</w:t>
      </w:r>
    </w:p>
    <w:p>
      <w:r>
        <w:rPr>
          <w:b/>
        </w:rPr>
        <w:t xml:space="preserve">Tulos</w:t>
      </w:r>
    </w:p>
    <w:p>
      <w:r>
        <w:t xml:space="preserve">ärsyke</w:t>
      </w:r>
    </w:p>
    <w:p>
      <w:r>
        <w:rPr>
          <w:b/>
        </w:rPr>
        <w:t xml:space="preserve">Esimerkki 4.2944</w:t>
      </w:r>
    </w:p>
    <w:p>
      <w:r>
        <w:t xml:space="preserve">Presidentti Obama ei ole koskaan ilmoittanut, että hän haluaisi, että (Irakiin) jäisi jäännösjoukkoja.</w:t>
      </w:r>
    </w:p>
    <w:p>
      <w:r>
        <w:rPr>
          <w:b/>
        </w:rPr>
        <w:t xml:space="preserve">Tulos</w:t>
      </w:r>
    </w:p>
    <w:p>
      <w:r>
        <w:t xml:space="preserve">ulkopolitiikka</w:t>
      </w:r>
    </w:p>
    <w:p>
      <w:r>
        <w:rPr>
          <w:b/>
        </w:rPr>
        <w:t xml:space="preserve">Tulos</w:t>
      </w:r>
    </w:p>
    <w:p>
      <w:r>
        <w:t xml:space="preserve">Irak</w:t>
      </w:r>
    </w:p>
    <w:p>
      <w:r>
        <w:rPr>
          <w:b/>
        </w:rPr>
        <w:t xml:space="preserve">Tulos</w:t>
      </w:r>
    </w:p>
    <w:p>
      <w:r>
        <w:t xml:space="preserve">islam</w:t>
      </w:r>
    </w:p>
    <w:p>
      <w:r>
        <w:rPr>
          <w:b/>
        </w:rPr>
        <w:t xml:space="preserve">Tulos</w:t>
      </w:r>
    </w:p>
    <w:p>
      <w:r>
        <w:t xml:space="preserve">terrorismi</w:t>
      </w:r>
    </w:p>
    <w:p>
      <w:r>
        <w:rPr>
          <w:b/>
        </w:rPr>
        <w:t xml:space="preserve">Esimerkki 4.2945</w:t>
      </w:r>
    </w:p>
    <w:p>
      <w:r>
        <w:t xml:space="preserve">Olen palauttanut rahaa joka vuosi virkaanastumiseni jälkeen.</w:t>
      </w:r>
    </w:p>
    <w:p>
      <w:r>
        <w:rPr>
          <w:b/>
        </w:rPr>
        <w:t xml:space="preserve">Tulos</w:t>
      </w:r>
    </w:p>
    <w:p>
      <w:r>
        <w:t xml:space="preserve">kongressin säännöt</w:t>
      </w:r>
    </w:p>
    <w:p>
      <w:r>
        <w:rPr>
          <w:b/>
        </w:rPr>
        <w:t xml:space="preserve">Esimerkki 4.2946</w:t>
      </w:r>
    </w:p>
    <w:p>
      <w:r>
        <w:t xml:space="preserve">Viimeisten 15 vuoden aikana maahanmuuttajien vangitseminen on lisääntynyt dramaattisesti, noin 70 000:sta noin 400 000:een vuodessa.</w:t>
      </w:r>
    </w:p>
    <w:p>
      <w:r>
        <w:rPr>
          <w:b/>
        </w:rPr>
        <w:t xml:space="preserve">Tulos</w:t>
      </w:r>
    </w:p>
    <w:p>
      <w:r>
        <w:t xml:space="preserve">maahanmuutto</w:t>
      </w:r>
    </w:p>
    <w:p>
      <w:r>
        <w:rPr>
          <w:b/>
        </w:rPr>
        <w:t xml:space="preserve">Esimerkki 4.2947</w:t>
      </w:r>
    </w:p>
    <w:p>
      <w:r>
        <w:t xml:space="preserve">Maryellen OShaughnessyn väitetään ottaneen vastaan kampanjarahaa syytteeseen asetetulta poliitikolta Jimmy Dimoralta.</w:t>
      </w:r>
    </w:p>
    <w:p>
      <w:r>
        <w:rPr>
          <w:b/>
        </w:rPr>
        <w:t xml:space="preserve">Tulos</w:t>
      </w:r>
    </w:p>
    <w:p>
      <w:r>
        <w:t xml:space="preserve">kampanjamainonta</w:t>
      </w:r>
    </w:p>
    <w:p>
      <w:r>
        <w:rPr>
          <w:b/>
        </w:rPr>
        <w:t xml:space="preserve">Esimerkki 4.2948</w:t>
      </w:r>
    </w:p>
    <w:p>
      <w:r>
        <w:t xml:space="preserve">Palin "erotti Wasillan poliisipäällikön, koska tämä 'pelotteli' häntä"."</w:t>
      </w:r>
    </w:p>
    <w:p>
      <w:r>
        <w:rPr>
          <w:b/>
        </w:rPr>
        <w:t xml:space="preserve">Tulos</w:t>
      </w:r>
    </w:p>
    <w:p>
      <w:r>
        <w:t xml:space="preserve">rikos</w:t>
      </w:r>
    </w:p>
    <w:p>
      <w:r>
        <w:rPr>
          <w:b/>
        </w:rPr>
        <w:t xml:space="preserve">Esimerkki 4.2949</w:t>
      </w:r>
    </w:p>
    <w:p>
      <w:r>
        <w:t xml:space="preserve">Goldman Sachsin pääjohtaja antoi työntekijöilleen ymmärtää, että hän on tyytyväinen joko Bushiin tai Clintoniin.</w:t>
      </w:r>
    </w:p>
    <w:p>
      <w:r>
        <w:rPr>
          <w:b/>
        </w:rPr>
        <w:t xml:space="preserve">Tulos</w:t>
      </w:r>
    </w:p>
    <w:p>
      <w:r>
        <w:t xml:space="preserve">rahoitusalan sääntely</w:t>
      </w:r>
    </w:p>
    <w:p>
      <w:r>
        <w:rPr>
          <w:b/>
        </w:rPr>
        <w:t xml:space="preserve">Esimerkki 4.2950</w:t>
      </w:r>
    </w:p>
    <w:p>
      <w:r>
        <w:t xml:space="preserve">Republikaanijohto otti johtoaseman ja vahvisti Loretta Lynchin oikeusministeriksi.</w:t>
      </w:r>
    </w:p>
    <w:p>
      <w:r>
        <w:rPr>
          <w:b/>
        </w:rPr>
        <w:t xml:space="preserve">Tulos</w:t>
      </w:r>
    </w:p>
    <w:p>
      <w:r>
        <w:t xml:space="preserve">kongressin säännöt</w:t>
      </w:r>
    </w:p>
    <w:p>
      <w:r>
        <w:rPr>
          <w:b/>
        </w:rPr>
        <w:t xml:space="preserve">Tulos</w:t>
      </w:r>
    </w:p>
    <w:p>
      <w:r>
        <w:t xml:space="preserve">legal-issues</w:t>
      </w:r>
    </w:p>
    <w:p>
      <w:r>
        <w:rPr>
          <w:b/>
        </w:rPr>
        <w:t xml:space="preserve">Esimerkki 4.2951</w:t>
      </w:r>
    </w:p>
    <w:p>
      <w:r>
        <w:t xml:space="preserve">On tarpeeksi paha, että (Stephen) Silberkraus esiintyi seksuaalisessa fetissielokuvassa, jossa naiset siepattiin kodeistaan ja pakotettiin elämään alasti kenneleissä ja koulutettiin lemmikeiksi. Mutta kun Silberkraus ei näyttele naisia halventavissa elokuvissa, hän vaanii naisia vapaa-ajallaan.</w:t>
      </w:r>
    </w:p>
    <w:p>
      <w:r>
        <w:rPr>
          <w:b/>
        </w:rPr>
        <w:t xml:space="preserve">Tulos</w:t>
      </w:r>
    </w:p>
    <w:p>
      <w:r>
        <w:t xml:space="preserve">ehdokkaiden elämäkerta</w:t>
      </w:r>
    </w:p>
    <w:p>
      <w:r>
        <w:rPr>
          <w:b/>
        </w:rPr>
        <w:t xml:space="preserve">Esimerkki 4.2952</w:t>
      </w:r>
    </w:p>
    <w:p>
      <w:r>
        <w:t xml:space="preserve">Sanoo, että Hillary Clinton äänesti veronkorotuksen puolesta vain 41 500 dollaria ansaitseville työntekijöille.</w:t>
      </w:r>
    </w:p>
    <w:p>
      <w:r>
        <w:rPr>
          <w:b/>
        </w:rPr>
        <w:t xml:space="preserve">Tulos</w:t>
      </w:r>
    </w:p>
    <w:p>
      <w:r>
        <w:t xml:space="preserve">verot</w:t>
      </w:r>
    </w:p>
    <w:p>
      <w:r>
        <w:rPr>
          <w:b/>
        </w:rPr>
        <w:t xml:space="preserve">Esimerkki 4.2953</w:t>
      </w:r>
    </w:p>
    <w:p>
      <w:r>
        <w:t xml:space="preserve">"Kongressin kannatusluku on laskenut 13 prosenttiin." "Tiedättehän, että kongressin kannatusluku on laskenut 13 prosenttiin."</w:t>
      </w:r>
    </w:p>
    <w:p>
      <w:r>
        <w:rPr>
          <w:b/>
        </w:rPr>
        <w:t xml:space="preserve">Tulos</w:t>
      </w:r>
    </w:p>
    <w:p>
      <w:r>
        <w:t xml:space="preserve">etiikka</w:t>
      </w:r>
    </w:p>
    <w:p>
      <w:r>
        <w:rPr>
          <w:b/>
        </w:rPr>
        <w:t xml:space="preserve">Esimerkki 4.2954</w:t>
      </w:r>
    </w:p>
    <w:p>
      <w:r>
        <w:t xml:space="preserve">Sanoo, että Rick Santorum rahoitti Planned Parenthoodia.</w:t>
      </w:r>
    </w:p>
    <w:p>
      <w:r>
        <w:rPr>
          <w:b/>
        </w:rPr>
        <w:t xml:space="preserve">Tulos</w:t>
      </w:r>
    </w:p>
    <w:p>
      <w:r>
        <w:t xml:space="preserve">abortti</w:t>
      </w:r>
    </w:p>
    <w:p>
      <w:r>
        <w:rPr>
          <w:b/>
        </w:rPr>
        <w:t xml:space="preserve">Tulos</w:t>
      </w:r>
    </w:p>
    <w:p>
      <w:r>
        <w:t xml:space="preserve">message-machine-2012</w:t>
      </w:r>
    </w:p>
    <w:p>
      <w:r>
        <w:rPr>
          <w:b/>
        </w:rPr>
        <w:t xml:space="preserve">Esimerkki 4.2955</w:t>
      </w:r>
    </w:p>
    <w:p>
      <w:r>
        <w:t xml:space="preserve">Joissakin osavaltioissa koulut käyttävät jopa 100 päivää vuodessa testeihin valmistautumiseen tai varsinaiseen testaamiseen.</w:t>
      </w:r>
    </w:p>
    <w:p>
      <w:r>
        <w:rPr>
          <w:b/>
        </w:rPr>
        <w:t xml:space="preserve">Tulos</w:t>
      </w:r>
    </w:p>
    <w:p>
      <w:r>
        <w:t xml:space="preserve">koulutus</w:t>
      </w:r>
    </w:p>
    <w:p>
      <w:r>
        <w:rPr>
          <w:b/>
        </w:rPr>
        <w:t xml:space="preserve">Esimerkki 4.2956</w:t>
      </w:r>
    </w:p>
    <w:p>
      <w:r>
        <w:t xml:space="preserve">Oregonissa oppilaat jättävät matematiikan tunnit väliin oppiakseen Raamatusta.</w:t>
      </w:r>
    </w:p>
    <w:p>
      <w:r>
        <w:rPr>
          <w:b/>
        </w:rPr>
        <w:t xml:space="preserve">Tulos</w:t>
      </w:r>
    </w:p>
    <w:p>
      <w:r>
        <w:t xml:space="preserve">koulutus</w:t>
      </w:r>
    </w:p>
    <w:p>
      <w:r>
        <w:rPr>
          <w:b/>
        </w:rPr>
        <w:t xml:space="preserve">Tulos</w:t>
      </w:r>
    </w:p>
    <w:p>
      <w:r>
        <w:t xml:space="preserve">uskonto</w:t>
      </w:r>
    </w:p>
    <w:p>
      <w:r>
        <w:rPr>
          <w:b/>
        </w:rPr>
        <w:t xml:space="preserve">Esimerkki 4.2957</w:t>
      </w:r>
    </w:p>
    <w:p>
      <w:r>
        <w:t xml:space="preserve">Yhdysvalloissa vangitaan tällä hetkellä prosentuaalisesti enemmän afroamerikkalaisia kuin Etelä-Afrikan apartheid-järjestelmässä.</w:t>
      </w:r>
    </w:p>
    <w:p>
      <w:r>
        <w:rPr>
          <w:b/>
        </w:rPr>
        <w:t xml:space="preserve">Tulos</w:t>
      </w:r>
    </w:p>
    <w:p>
      <w:r>
        <w:t xml:space="preserve">rikosoikeus</w:t>
      </w:r>
    </w:p>
    <w:p>
      <w:r>
        <w:rPr>
          <w:b/>
        </w:rPr>
        <w:t xml:space="preserve">Esimerkki 4.2958</w:t>
      </w:r>
    </w:p>
    <w:p>
      <w:r>
        <w:t xml:space="preserve">Ennen vuotta 2005 Texasin lukiolaisista 28 prosenttia täytti Texasin korkeakoulujen koordinointilautakunnan asettamat korkeakouluvalmiusvaatimukset englannissa ja 42 prosenttia matematiikassa. Vuonna 2013 nämä luvut olivat 65 prosenttia ja 66 prosenttia.</w:t>
      </w:r>
    </w:p>
    <w:p>
      <w:r>
        <w:rPr>
          <w:b/>
        </w:rPr>
        <w:t xml:space="preserve">Tulos</w:t>
      </w:r>
    </w:p>
    <w:p>
      <w:r>
        <w:t xml:space="preserve">lapset</w:t>
      </w:r>
    </w:p>
    <w:p>
      <w:r>
        <w:rPr>
          <w:b/>
        </w:rPr>
        <w:t xml:space="preserve">Tulos</w:t>
      </w:r>
    </w:p>
    <w:p>
      <w:r>
        <w:t xml:space="preserve">koulutus</w:t>
      </w:r>
    </w:p>
    <w:p>
      <w:r>
        <w:rPr>
          <w:b/>
        </w:rPr>
        <w:t xml:space="preserve">Esimerkki 4.2959</w:t>
      </w:r>
    </w:p>
    <w:p>
      <w:r>
        <w:t xml:space="preserve">"Obaman liberaali finanssipoliittinen ohjelma: Yli 874 miljardia dollaria uusia menoja."</w:t>
      </w:r>
    </w:p>
    <w:p>
      <w:r>
        <w:rPr>
          <w:b/>
        </w:rPr>
        <w:t xml:space="preserve">Tulos</w:t>
      </w:r>
    </w:p>
    <w:p>
      <w:r>
        <w:t xml:space="preserve">liittovaltion talousarvio</w:t>
      </w:r>
    </w:p>
    <w:p>
      <w:r>
        <w:rPr>
          <w:b/>
        </w:rPr>
        <w:t xml:space="preserve">Esimerkki 4.2960</w:t>
      </w:r>
    </w:p>
    <w:p>
      <w:r>
        <w:t xml:space="preserve">Tommy Thompson tienasi miljoonia amerikkalaisia työpaikkoja ulkoistavilta yrityksiltä, ja nyt hän yrittää antaa niille valtavia verohelpotuksia.</w:t>
      </w:r>
    </w:p>
    <w:p>
      <w:r>
        <w:rPr>
          <w:b/>
        </w:rPr>
        <w:t xml:space="preserve">Tulos</w:t>
      </w:r>
    </w:p>
    <w:p>
      <w:r>
        <w:t xml:space="preserve">yritykset</w:t>
      </w:r>
    </w:p>
    <w:p>
      <w:r>
        <w:rPr>
          <w:b/>
        </w:rPr>
        <w:t xml:space="preserve">Tulos</w:t>
      </w:r>
    </w:p>
    <w:p>
      <w:r>
        <w:t xml:space="preserve">työpaikat</w:t>
      </w:r>
    </w:p>
    <w:p>
      <w:r>
        <w:rPr>
          <w:b/>
        </w:rPr>
        <w:t xml:space="preserve">Tulos</w:t>
      </w:r>
    </w:p>
    <w:p>
      <w:r>
        <w:t xml:space="preserve">message-machine-2012</w:t>
      </w:r>
    </w:p>
    <w:p>
      <w:r>
        <w:rPr>
          <w:b/>
        </w:rPr>
        <w:t xml:space="preserve">Tulos</w:t>
      </w:r>
    </w:p>
    <w:p>
      <w:r>
        <w:t xml:space="preserve">työntekijät</w:t>
      </w:r>
    </w:p>
    <w:p>
      <w:r>
        <w:rPr>
          <w:b/>
        </w:rPr>
        <w:t xml:space="preserve">Esimerkki 4.2961</w:t>
      </w:r>
    </w:p>
    <w:p>
      <w:r>
        <w:t xml:space="preserve">Georgialla on ansaittu maine elintarviketurvallisuuden kultaisena standardina.</w:t>
      </w:r>
    </w:p>
    <w:p>
      <w:r>
        <w:rPr>
          <w:b/>
        </w:rPr>
        <w:t xml:space="preserve">Tulos</w:t>
      </w:r>
    </w:p>
    <w:p>
      <w:r>
        <w:t xml:space="preserve">elintarviketurvallisuus</w:t>
      </w:r>
    </w:p>
    <w:p>
      <w:r>
        <w:rPr>
          <w:b/>
        </w:rPr>
        <w:t xml:space="preserve">Esimerkki 4.2962</w:t>
      </w:r>
    </w:p>
    <w:p>
      <w:r>
        <w:t xml:space="preserve">Pyysin ammattiliittoja maksamaan oman sairausvakuutuksensa ... ja he sanoivat, että olin kohtuuton. Pyysin heitä osallistumaan omiin eläkkeisiinsä ... ja he huusivat, että se olisi epäreilua.</w:t>
      </w:r>
    </w:p>
    <w:p>
      <w:r>
        <w:rPr>
          <w:b/>
        </w:rPr>
        <w:t xml:space="preserve">Tulos</w:t>
      </w:r>
    </w:p>
    <w:p>
      <w:r>
        <w:t xml:space="preserve">terveydenhuolto</w:t>
      </w:r>
    </w:p>
    <w:p>
      <w:r>
        <w:rPr>
          <w:b/>
        </w:rPr>
        <w:t xml:space="preserve">Tulos</w:t>
      </w:r>
    </w:p>
    <w:p>
      <w:r>
        <w:t xml:space="preserve">työvoima</w:t>
      </w:r>
    </w:p>
    <w:p>
      <w:r>
        <w:rPr>
          <w:b/>
        </w:rPr>
        <w:t xml:space="preserve">Tulos</w:t>
      </w:r>
    </w:p>
    <w:p>
      <w:r>
        <w:t xml:space="preserve">valtion talousarvio</w:t>
      </w:r>
    </w:p>
    <w:p>
      <w:r>
        <w:rPr>
          <w:b/>
        </w:rPr>
        <w:t xml:space="preserve">Tulos</w:t>
      </w:r>
    </w:p>
    <w:p>
      <w:r>
        <w:t xml:space="preserve">valtiontaloudet</w:t>
      </w:r>
    </w:p>
    <w:p>
      <w:r>
        <w:rPr>
          <w:b/>
        </w:rPr>
        <w:t xml:space="preserve">Esimerkki 4.2963</w:t>
      </w:r>
    </w:p>
    <w:p>
      <w:r>
        <w:t xml:space="preserve">Olemme luoneet viime vuonna enemmän työpaikkoja kuin Bushin hallinto kahdeksan vuoden aikana.</w:t>
      </w:r>
    </w:p>
    <w:p>
      <w:r>
        <w:rPr>
          <w:b/>
        </w:rPr>
        <w:t xml:space="preserve">Tulos</w:t>
      </w:r>
    </w:p>
    <w:p>
      <w:r>
        <w:t xml:space="preserve">talous</w:t>
      </w:r>
    </w:p>
    <w:p>
      <w:r>
        <w:rPr>
          <w:b/>
        </w:rPr>
        <w:t xml:space="preserve">Tulos</w:t>
      </w:r>
    </w:p>
    <w:p>
      <w:r>
        <w:t xml:space="preserve">työpaikat</w:t>
      </w:r>
    </w:p>
    <w:p>
      <w:r>
        <w:rPr>
          <w:b/>
        </w:rPr>
        <w:t xml:space="preserve">Esimerkki 4.2964</w:t>
      </w:r>
    </w:p>
    <w:p>
      <w:r>
        <w:t xml:space="preserve">Kun olin eronnut tai ilmoittanut erostani, poistin - kielsin maksullisen pelaamisen henkilöiltä, joilla oli piirikunnan tai osavaltion sopimuksia.</w:t>
      </w:r>
    </w:p>
    <w:p>
      <w:r>
        <w:rPr>
          <w:b/>
        </w:rPr>
        <w:t xml:space="preserve">Tulos</w:t>
      </w:r>
    </w:p>
    <w:p>
      <w:r>
        <w:t xml:space="preserve">ehdokkaiden elämäkerta</w:t>
      </w:r>
    </w:p>
    <w:p>
      <w:r>
        <w:rPr>
          <w:b/>
        </w:rPr>
        <w:t xml:space="preserve">Tulos</w:t>
      </w:r>
    </w:p>
    <w:p>
      <w:r>
        <w:t xml:space="preserve">etiikka</w:t>
      </w:r>
    </w:p>
    <w:p>
      <w:r>
        <w:rPr>
          <w:b/>
        </w:rPr>
        <w:t xml:space="preserve">Esimerkki 4.2965</w:t>
      </w:r>
    </w:p>
    <w:p>
      <w:r>
        <w:t xml:space="preserve">Jos lainsäätäjät eivät onnistu välttämään finanssipoliittista jyrkänteeltä, 18 prosenttia osavaltioille lähetettävistä liittovaltion varoista lakkautetaan.</w:t>
      </w:r>
    </w:p>
    <w:p>
      <w:r>
        <w:rPr>
          <w:b/>
        </w:rPr>
        <w:t xml:space="preserve">Tulos</w:t>
      </w:r>
    </w:p>
    <w:p>
      <w:r>
        <w:t xml:space="preserve">velka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4.2966</w:t>
      </w:r>
    </w:p>
    <w:p>
      <w:r>
        <w:t xml:space="preserve">Vuonna 2011 Milwaukeen julkisten koulujen opettajien keskimääräinen vuosikorvaus ylittää 100 000 dollaria.</w:t>
      </w:r>
    </w:p>
    <w:p>
      <w:r>
        <w:rPr>
          <w:b/>
        </w:rPr>
        <w:t xml:space="preserve">Tulos</w:t>
      </w:r>
    </w:p>
    <w:p>
      <w:r>
        <w:t xml:space="preserve">koulutus</w:t>
      </w:r>
    </w:p>
    <w:p>
      <w:r>
        <w:rPr>
          <w:b/>
        </w:rPr>
        <w:t xml:space="preserve">Tulos</w:t>
      </w:r>
    </w:p>
    <w:p>
      <w:r>
        <w:t xml:space="preserve">työvoima</w:t>
      </w:r>
    </w:p>
    <w:p>
      <w:r>
        <w:rPr>
          <w:b/>
        </w:rPr>
        <w:t xml:space="preserve">Tulos</w:t>
      </w:r>
    </w:p>
    <w:p>
      <w:r>
        <w:t xml:space="preserve">valtion talousarvio</w:t>
      </w:r>
    </w:p>
    <w:p>
      <w:r>
        <w:rPr>
          <w:b/>
        </w:rPr>
        <w:t xml:space="preserve">Esimerkki 4.2967</w:t>
      </w:r>
    </w:p>
    <w:p>
      <w:r>
        <w:t xml:space="preserve">Sanoo, että Yhdysvaltain edustaja Paul Ryanin talousarvioehdotus poistaa Medicaren 10 vuodessa.</w:t>
      </w:r>
    </w:p>
    <w:p>
      <w:r>
        <w:rPr>
          <w:b/>
        </w:rPr>
        <w:t xml:space="preserve">Tulos</w:t>
      </w:r>
    </w:p>
    <w:p>
      <w:r>
        <w:t xml:space="preserve">liittovaltion talousarvio</w:t>
      </w:r>
    </w:p>
    <w:p>
      <w:r>
        <w:rPr>
          <w:b/>
        </w:rPr>
        <w:t xml:space="preserve">Tulos</w:t>
      </w:r>
    </w:p>
    <w:p>
      <w:r>
        <w:t xml:space="preserve">medicare</w:t>
      </w:r>
    </w:p>
    <w:p>
      <w:r>
        <w:rPr>
          <w:b/>
        </w:rPr>
        <w:t xml:space="preserve">Esimerkki 4.2968</w:t>
      </w:r>
    </w:p>
    <w:p>
      <w:r>
        <w:t xml:space="preserve">Sanoo, että Amerikassa on nykyään vähemmän työpaikkoja kuin silloin, kun Barack Obamasta tuli presidentti.</w:t>
      </w:r>
    </w:p>
    <w:p>
      <w:r>
        <w:rPr>
          <w:b/>
        </w:rPr>
        <w:t xml:space="preserve">Tulos</w:t>
      </w:r>
    </w:p>
    <w:p>
      <w:r>
        <w:t xml:space="preserve">työpaikat</w:t>
      </w:r>
    </w:p>
    <w:p>
      <w:r>
        <w:rPr>
          <w:b/>
        </w:rPr>
        <w:t xml:space="preserve">Esimerkki 4.2969</w:t>
      </w:r>
    </w:p>
    <w:p>
      <w:r>
        <w:t xml:space="preserve">Sanoo, että Yhdysvaltain senaattoriehdokas Cory Gardner esti maahanmuuttouudistuksen ja äänesti DREAMers-kansalaisten karkottamisen puolesta.</w:t>
      </w:r>
    </w:p>
    <w:p>
      <w:r>
        <w:rPr>
          <w:b/>
        </w:rPr>
        <w:t xml:space="preserve">Tulos</w:t>
      </w:r>
    </w:p>
    <w:p>
      <w:r>
        <w:t xml:space="preserve">maahanmuutto</w:t>
      </w:r>
    </w:p>
    <w:p>
      <w:r>
        <w:rPr>
          <w:b/>
        </w:rPr>
        <w:t xml:space="preserve">Esimerkki 4.2970</w:t>
      </w:r>
    </w:p>
    <w:p>
      <w:r>
        <w:t xml:space="preserve">PolitiFact vahvisti ja dokumentoi riippumattomasti Adan Ballesterosia koskevat rikoshistoriaa koskevat väitteet.</w:t>
      </w:r>
    </w:p>
    <w:p>
      <w:r>
        <w:rPr>
          <w:b/>
        </w:rPr>
        <w:t xml:space="preserve">Tulos</w:t>
      </w:r>
    </w:p>
    <w:p>
      <w:r>
        <w:t xml:space="preserve">ehdokkaiden elämäkerta</w:t>
      </w:r>
    </w:p>
    <w:p>
      <w:r>
        <w:rPr>
          <w:b/>
        </w:rPr>
        <w:t xml:space="preserve">Tulos</w:t>
      </w:r>
    </w:p>
    <w:p>
      <w:r>
        <w:t xml:space="preserve">rikos</w:t>
      </w:r>
    </w:p>
    <w:p>
      <w:r>
        <w:rPr>
          <w:b/>
        </w:rPr>
        <w:t xml:space="preserve">Tulos</w:t>
      </w:r>
    </w:p>
    <w:p>
      <w:r>
        <w:t xml:space="preserve">rikosoikeus</w:t>
      </w:r>
    </w:p>
    <w:p>
      <w:r>
        <w:rPr>
          <w:b/>
        </w:rPr>
        <w:t xml:space="preserve">Esimerkki 4.2971</w:t>
      </w:r>
    </w:p>
    <w:p>
      <w:r>
        <w:t xml:space="preserve">Naiset ansaitsevat 77 senttiä jokaista miehen ansaitsemaa dollaria kohden.</w:t>
      </w:r>
    </w:p>
    <w:p>
      <w:r>
        <w:rPr>
          <w:b/>
        </w:rPr>
        <w:t xml:space="preserve">Tulos</w:t>
      </w:r>
    </w:p>
    <w:p>
      <w:r>
        <w:t xml:space="preserve">työpaikat</w:t>
      </w:r>
    </w:p>
    <w:p>
      <w:r>
        <w:rPr>
          <w:b/>
        </w:rPr>
        <w:t xml:space="preserve">Tulos</w:t>
      </w:r>
    </w:p>
    <w:p>
      <w:r>
        <w:t xml:space="preserve">naiset</w:t>
      </w:r>
    </w:p>
    <w:p>
      <w:r>
        <w:rPr>
          <w:b/>
        </w:rPr>
        <w:t xml:space="preserve">Esimerkki 4.2972</w:t>
      </w:r>
    </w:p>
    <w:p>
      <w:r>
        <w:t xml:space="preserve">Noin 800 ihmistä kieltäytyi huumeseulonnasta, koska he käyttävät huumeita.</w:t>
      </w:r>
    </w:p>
    <w:p>
      <w:r>
        <w:rPr>
          <w:b/>
        </w:rPr>
        <w:t xml:space="preserve">Tulos</w:t>
      </w:r>
    </w:p>
    <w:p>
      <w:r>
        <w:t xml:space="preserve">huumeet</w:t>
      </w:r>
    </w:p>
    <w:p>
      <w:r>
        <w:rPr>
          <w:b/>
        </w:rPr>
        <w:t xml:space="preserve">Tulos</w:t>
      </w:r>
    </w:p>
    <w:p>
      <w:r>
        <w:t xml:space="preserve">hyvinvointi</w:t>
      </w:r>
    </w:p>
    <w:p>
      <w:r>
        <w:rPr>
          <w:b/>
        </w:rPr>
        <w:t xml:space="preserve">Esimerkki 4.2973</w:t>
      </w:r>
    </w:p>
    <w:p>
      <w:r>
        <w:t xml:space="preserve">Sanoo, että Mitt Romney pyysi poikkeuslupaa liittovaltion hyvinvointisäännöistä.</w:t>
      </w:r>
    </w:p>
    <w:p>
      <w:r>
        <w:rPr>
          <w:b/>
        </w:rPr>
        <w:t xml:space="preserve">Tulos</w:t>
      </w:r>
    </w:p>
    <w:p>
      <w:r>
        <w:t xml:space="preserve">hyvinvointi</w:t>
      </w:r>
    </w:p>
    <w:p>
      <w:r>
        <w:rPr>
          <w:b/>
        </w:rPr>
        <w:t xml:space="preserve">Esimerkki 4.2974</w:t>
      </w:r>
    </w:p>
    <w:p>
      <w:r>
        <w:t xml:space="preserve">Tom Hughes kannattaa tuhansien hehtaareiden päällystämistä liiallisella kaavoituksella ja rönsyilemällä.</w:t>
      </w:r>
    </w:p>
    <w:p>
      <w:r>
        <w:rPr>
          <w:b/>
        </w:rPr>
        <w:t xml:space="preserve">Tulos</w:t>
      </w:r>
    </w:p>
    <w:p>
      <w:r>
        <w:t xml:space="preserve">ympäristö</w:t>
      </w:r>
    </w:p>
    <w:p>
      <w:r>
        <w:rPr>
          <w:b/>
        </w:rPr>
        <w:t xml:space="preserve">Tulos</w:t>
      </w:r>
    </w:p>
    <w:p>
      <w:r>
        <w:t xml:space="preserve">asuminen</w:t>
      </w:r>
    </w:p>
    <w:p>
      <w:r>
        <w:rPr>
          <w:b/>
        </w:rPr>
        <w:t xml:space="preserve">Esimerkki 4.2975</w:t>
      </w:r>
    </w:p>
    <w:p>
      <w:r>
        <w:t xml:space="preserve">Senaattori Jack Reed antoi senaatissa ratkaisevan äänen Affordable Care Act -lain puolesta.</w:t>
      </w:r>
    </w:p>
    <w:p>
      <w:r>
        <w:rPr>
          <w:b/>
        </w:rPr>
        <w:t xml:space="preserve">Tulos</w:t>
      </w:r>
    </w:p>
    <w:p>
      <w:r>
        <w:t xml:space="preserve">kongressi</w:t>
      </w:r>
    </w:p>
    <w:p>
      <w:r>
        <w:rPr>
          <w:b/>
        </w:rPr>
        <w:t xml:space="preserve">Tulos</w:t>
      </w:r>
    </w:p>
    <w:p>
      <w:r>
        <w:t xml:space="preserve">terveydenhuolto</w:t>
      </w:r>
    </w:p>
    <w:p>
      <w:r>
        <w:rPr>
          <w:b/>
        </w:rPr>
        <w:t xml:space="preserve">Tulos</w:t>
      </w:r>
    </w:p>
    <w:p>
      <w:r>
        <w:t xml:space="preserve">historia</w:t>
      </w:r>
    </w:p>
    <w:p>
      <w:r>
        <w:rPr>
          <w:b/>
        </w:rPr>
        <w:t xml:space="preserve">Tulos</w:t>
      </w:r>
    </w:p>
    <w:p>
      <w:r>
        <w:t xml:space="preserve">job-accomplishments</w:t>
      </w:r>
    </w:p>
    <w:p>
      <w:r>
        <w:rPr>
          <w:b/>
        </w:rPr>
        <w:t xml:space="preserve">Tulos</w:t>
      </w:r>
    </w:p>
    <w:p>
      <w:r>
        <w:t xml:space="preserve">kansanterveys</w:t>
      </w:r>
    </w:p>
    <w:p>
      <w:r>
        <w:rPr>
          <w:b/>
        </w:rPr>
        <w:t xml:space="preserve">Tulos</w:t>
      </w:r>
    </w:p>
    <w:p>
      <w:r>
        <w:t xml:space="preserve">äänestysrekisteri</w:t>
      </w:r>
    </w:p>
    <w:p>
      <w:r>
        <w:rPr>
          <w:b/>
        </w:rPr>
        <w:t xml:space="preserve">Esimerkki 4.2976</w:t>
      </w:r>
    </w:p>
    <w:p>
      <w:r>
        <w:t xml:space="preserve">David Cicilline oli osavaltion edustaja, joka vastusti perheväkivallasta ja lasten hyväksikäytöstä tuomituille henkilöille määrättyjä ankaria pakollisia rangaistuksia.</w:t>
      </w:r>
    </w:p>
    <w:p>
      <w:r>
        <w:rPr>
          <w:b/>
        </w:rPr>
        <w:t xml:space="preserve">Tulos</w:t>
      </w:r>
    </w:p>
    <w:p>
      <w:r>
        <w:t xml:space="preserve">ehdokkaiden elämäkerta</w:t>
      </w:r>
    </w:p>
    <w:p>
      <w:r>
        <w:rPr>
          <w:b/>
        </w:rPr>
        <w:t xml:space="preserve">Tulos</w:t>
      </w:r>
    </w:p>
    <w:p>
      <w:r>
        <w:t xml:space="preserve">lapset</w:t>
      </w:r>
    </w:p>
    <w:p>
      <w:r>
        <w:rPr>
          <w:b/>
        </w:rPr>
        <w:t xml:space="preserve">Tulos</w:t>
      </w:r>
    </w:p>
    <w:p>
      <w:r>
        <w:t xml:space="preserve">rikos</w:t>
      </w:r>
    </w:p>
    <w:p>
      <w:r>
        <w:rPr>
          <w:b/>
        </w:rPr>
        <w:t xml:space="preserve">Tulos</w:t>
      </w:r>
    </w:p>
    <w:p>
      <w:r>
        <w:t xml:space="preserve">rikosoikeus</w:t>
      </w:r>
    </w:p>
    <w:p>
      <w:r>
        <w:rPr>
          <w:b/>
        </w:rPr>
        <w:t xml:space="preserve">Tulos</w:t>
      </w:r>
    </w:p>
    <w:p>
      <w:r>
        <w:t xml:space="preserve">perheet</w:t>
      </w:r>
    </w:p>
    <w:p>
      <w:r>
        <w:rPr>
          <w:b/>
        </w:rPr>
        <w:t xml:space="preserve">Tulos</w:t>
      </w:r>
    </w:p>
    <w:p>
      <w:r>
        <w:t xml:space="preserve">julkinen turvallisuus</w:t>
      </w:r>
    </w:p>
    <w:p>
      <w:r>
        <w:rPr>
          <w:b/>
        </w:rPr>
        <w:t xml:space="preserve">Tulos</w:t>
      </w:r>
    </w:p>
    <w:p>
      <w:r>
        <w:t xml:space="preserve">naiset</w:t>
      </w:r>
    </w:p>
    <w:p>
      <w:r>
        <w:rPr>
          <w:b/>
        </w:rPr>
        <w:t xml:space="preserve">Esimerkki 4.2977</w:t>
      </w:r>
    </w:p>
    <w:p>
      <w:r>
        <w:t xml:space="preserve">Bill White ...tarjosi turvapaikan laittomille maahanmuuttajille.</w:t>
      </w:r>
    </w:p>
    <w:p>
      <w:r>
        <w:rPr>
          <w:b/>
        </w:rPr>
        <w:t xml:space="preserve">Tulos</w:t>
      </w:r>
    </w:p>
    <w:p>
      <w:r>
        <w:t xml:space="preserve">maahanmuutto</w:t>
      </w:r>
    </w:p>
    <w:p>
      <w:r>
        <w:rPr>
          <w:b/>
        </w:rPr>
        <w:t xml:space="preserve">Esimerkki 4.2978</w:t>
      </w:r>
    </w:p>
    <w:p>
      <w:r>
        <w:t xml:space="preserve">Clintonit rikkoivat omia itse julistamiaan suuntaviivoja hyväksymällä ulkomaisia lahjoituksia.On olemassa pätkä, jossa Bill Clinton sanoo, että emme aio ottaa vastaan ulkomaisia lahjoituksia.</w:t>
      </w:r>
    </w:p>
    <w:p>
      <w:r>
        <w:rPr>
          <w:b/>
        </w:rPr>
        <w:t xml:space="preserve">Tulos</w:t>
      </w:r>
    </w:p>
    <w:p>
      <w:r>
        <w:t xml:space="preserve">etiikka</w:t>
      </w:r>
    </w:p>
    <w:p>
      <w:r>
        <w:rPr>
          <w:b/>
        </w:rPr>
        <w:t xml:space="preserve">Esimerkki 4.2979</w:t>
      </w:r>
    </w:p>
    <w:p>
      <w:r>
        <w:t xml:space="preserve">Tällä hetkellä meillä on yhteensä 981 miljoonaa dollaria, lähes miljardi dollaria, aktiivisissa kehityshankkeissa täällä Richmondin kaupungissa.</w:t>
      </w:r>
    </w:p>
    <w:p>
      <w:r>
        <w:rPr>
          <w:b/>
        </w:rPr>
        <w:t xml:space="preserve">Tulos</w:t>
      </w:r>
    </w:p>
    <w:p>
      <w:r>
        <w:t xml:space="preserve">talous</w:t>
      </w:r>
    </w:p>
    <w:p>
      <w:r>
        <w:rPr>
          <w:b/>
        </w:rPr>
        <w:t xml:space="preserve">Esimerkki 4.2980</w:t>
      </w:r>
    </w:p>
    <w:p>
      <w:r>
        <w:t xml:space="preserve">Kuusikymmentäkaksi prosenttia kaikista henkilökohtaisista konkursseista johtuu lääketieteellisistä ongelmista."</w:t>
      </w:r>
    </w:p>
    <w:p>
      <w:r>
        <w:rPr>
          <w:b/>
        </w:rPr>
        <w:t xml:space="preserve">Tulos</w:t>
      </w:r>
    </w:p>
    <w:p>
      <w:r>
        <w:t xml:space="preserve">konkurssi</w:t>
      </w:r>
    </w:p>
    <w:p>
      <w:r>
        <w:rPr>
          <w:b/>
        </w:rPr>
        <w:t xml:space="preserve">Tulos</w:t>
      </w:r>
    </w:p>
    <w:p>
      <w:r>
        <w:t xml:space="preserve">terveydenhuolto</w:t>
      </w:r>
    </w:p>
    <w:p>
      <w:r>
        <w:rPr>
          <w:b/>
        </w:rPr>
        <w:t xml:space="preserve">Esimerkki 4.2981</w:t>
      </w:r>
    </w:p>
    <w:p>
      <w:r>
        <w:t xml:space="preserve">Kiina on edistynyt valtavasti ihmisoikeuksien alalla. Kaikki maailman ihmiset tunnustavat tämän tosiasian.</w:t>
      </w:r>
    </w:p>
    <w:p>
      <w:r>
        <w:rPr>
          <w:b/>
        </w:rPr>
        <w:t xml:space="preserve">Tulos</w:t>
      </w:r>
    </w:p>
    <w:p>
      <w:r>
        <w:t xml:space="preserve">Kiina</w:t>
      </w:r>
    </w:p>
    <w:p>
      <w:r>
        <w:rPr>
          <w:b/>
        </w:rPr>
        <w:t xml:space="preserve">Tulos</w:t>
      </w:r>
    </w:p>
    <w:p>
      <w:r>
        <w:t xml:space="preserve">ulkopolitiikka</w:t>
      </w:r>
    </w:p>
    <w:p>
      <w:r>
        <w:rPr>
          <w:b/>
        </w:rPr>
        <w:t xml:space="preserve">Tulos</w:t>
      </w:r>
    </w:p>
    <w:p>
      <w:r>
        <w:t xml:space="preserve">ihmisoikeudet</w:t>
      </w:r>
    </w:p>
    <w:p>
      <w:r>
        <w:rPr>
          <w:b/>
        </w:rPr>
        <w:t xml:space="preserve">Esimerkki 4.2982</w:t>
      </w:r>
    </w:p>
    <w:p>
      <w:r>
        <w:t xml:space="preserve">Sanoo, että osavaltioiden Medicaid-luovutusehdotus on ollut arkistokaapissa Centers for Medicare and Medicaid Services -virastossa yli kaksi vuotta.</w:t>
      </w:r>
    </w:p>
    <w:p>
      <w:r>
        <w:rPr>
          <w:b/>
        </w:rPr>
        <w:t xml:space="preserve">Tulos</w:t>
      </w:r>
    </w:p>
    <w:p>
      <w:r>
        <w:t xml:space="preserve">terveydenhuolto</w:t>
      </w:r>
    </w:p>
    <w:p>
      <w:r>
        <w:rPr>
          <w:b/>
        </w:rPr>
        <w:t xml:space="preserve">Tulos</w:t>
      </w:r>
    </w:p>
    <w:p>
      <w:r>
        <w:t xml:space="preserve">valtion talousarvio</w:t>
      </w:r>
    </w:p>
    <w:p>
      <w:r>
        <w:rPr>
          <w:b/>
        </w:rPr>
        <w:t xml:space="preserve">Tulos</w:t>
      </w:r>
    </w:p>
    <w:p>
      <w:r>
        <w:t xml:space="preserve">valtiot</w:t>
      </w:r>
    </w:p>
    <w:p>
      <w:r>
        <w:rPr>
          <w:b/>
        </w:rPr>
        <w:t xml:space="preserve">Esimerkki 4.2983</w:t>
      </w:r>
    </w:p>
    <w:p>
      <w:r>
        <w:t xml:space="preserve">Yhdysvaltalaiset teini-ikäiset ovat nyt jääneet matematiikassa ja luonnontieteissä jälkeen irlantilaisista, puolalaisista ja jopa vietnamilaisista nuorista.</w:t>
      </w:r>
    </w:p>
    <w:p>
      <w:r>
        <w:rPr>
          <w:b/>
        </w:rPr>
        <w:t xml:space="preserve">Tulos</w:t>
      </w:r>
    </w:p>
    <w:p>
      <w:r>
        <w:t xml:space="preserve">koulutus</w:t>
      </w:r>
    </w:p>
    <w:p>
      <w:r>
        <w:rPr>
          <w:b/>
        </w:rPr>
        <w:t xml:space="preserve">Esimerkki 4.2984</w:t>
      </w:r>
    </w:p>
    <w:p>
      <w:r>
        <w:t xml:space="preserve">Teksasissa ei ole raportoitu yhdestäkään raakamaidosta johtuvasta sairaudesta yli neljään vuoteen. Viimeisten 20 vuoden aikana on esiintynyt yhteensä kuusi sairastumista.</w:t>
      </w:r>
    </w:p>
    <w:p>
      <w:r>
        <w:rPr>
          <w:b/>
        </w:rPr>
        <w:t xml:space="preserve">Tulos</w:t>
      </w:r>
    </w:p>
    <w:p>
      <w:r>
        <w:t xml:space="preserve">korjaukset ja päivitykset</w:t>
      </w:r>
    </w:p>
    <w:p>
      <w:r>
        <w:rPr>
          <w:b/>
        </w:rPr>
        <w:t xml:space="preserve">Tulos</w:t>
      </w:r>
    </w:p>
    <w:p>
      <w:r>
        <w:t xml:space="preserve">elintarviketurvallisuus</w:t>
      </w:r>
    </w:p>
    <w:p>
      <w:r>
        <w:rPr>
          <w:b/>
        </w:rPr>
        <w:t xml:space="preserve">Tulos</w:t>
      </w:r>
    </w:p>
    <w:p>
      <w:r>
        <w:t xml:space="preserve">kansanterveys</w:t>
      </w:r>
    </w:p>
    <w:p>
      <w:r>
        <w:rPr>
          <w:b/>
        </w:rPr>
        <w:t xml:space="preserve">Esimerkki 4.2985</w:t>
      </w:r>
    </w:p>
    <w:p>
      <w:r>
        <w:t xml:space="preserve">Tässä osavaltiossa voittoa tavoittelemattomien järjestöjen osuus asukasta kohden on yksi korkeimmista kaikista unionin osavaltioista.</w:t>
      </w:r>
    </w:p>
    <w:p>
      <w:r>
        <w:rPr>
          <w:b/>
        </w:rPr>
        <w:t xml:space="preserve">Tulos</w:t>
      </w:r>
    </w:p>
    <w:p>
      <w:r>
        <w:t xml:space="preserve">talous</w:t>
      </w:r>
    </w:p>
    <w:p>
      <w:r>
        <w:rPr>
          <w:b/>
        </w:rPr>
        <w:t xml:space="preserve">Tulos</w:t>
      </w:r>
    </w:p>
    <w:p>
      <w:r>
        <w:t xml:space="preserve">köyhyys</w:t>
      </w:r>
    </w:p>
    <w:p>
      <w:r>
        <w:rPr>
          <w:b/>
        </w:rPr>
        <w:t xml:space="preserve">Esimerkki 4.2986</w:t>
      </w:r>
    </w:p>
    <w:p>
      <w:r>
        <w:t xml:space="preserve">GOP-puolueen ohjelmaohjelma, jossa pyritään rajoittamaan aborttia entisestään ja jossa ei mainita raiskausta koskevaa poikkeusta, on ollut olemassa yli 30 vuotta.</w:t>
      </w:r>
    </w:p>
    <w:p>
      <w:r>
        <w:rPr>
          <w:b/>
        </w:rPr>
        <w:t xml:space="preserve">Tulos</w:t>
      </w:r>
    </w:p>
    <w:p>
      <w:r>
        <w:t xml:space="preserve">abortti</w:t>
      </w:r>
    </w:p>
    <w:p>
      <w:r>
        <w:rPr>
          <w:b/>
        </w:rPr>
        <w:t xml:space="preserve">Esimerkki 4.2987</w:t>
      </w:r>
    </w:p>
    <w:p>
      <w:r>
        <w:t xml:space="preserve">Korkeimman oikeuden tuomari Sonia Sotomayorilla on kuulemma maahanmuuttajatausta.</w:t>
      </w:r>
    </w:p>
    <w:p>
      <w:r>
        <w:rPr>
          <w:b/>
        </w:rPr>
        <w:t xml:space="preserve">Tulos</w:t>
      </w:r>
    </w:p>
    <w:p>
      <w:r>
        <w:t xml:space="preserve">korjaukset ja päivitykset</w:t>
      </w:r>
    </w:p>
    <w:p>
      <w:r>
        <w:rPr>
          <w:b/>
        </w:rPr>
        <w:t xml:space="preserve">Tulos</w:t>
      </w:r>
    </w:p>
    <w:p>
      <w:r>
        <w:t xml:space="preserve">maahanmuutto</w:t>
      </w:r>
    </w:p>
    <w:p>
      <w:r>
        <w:rPr>
          <w:b/>
        </w:rPr>
        <w:t xml:space="preserve">Esimerkki 4.2988</w:t>
      </w:r>
    </w:p>
    <w:p>
      <w:r>
        <w:t xml:space="preserve">Arizonan uuden maahanmuuttolain mukaan poliisi ei voi pysäyttää ketään tarkistamaan hänen maahanmuuttostatustaan, ellei hän usko näkevänsä jotain laitonta.</w:t>
      </w:r>
    </w:p>
    <w:p>
      <w:r>
        <w:rPr>
          <w:b/>
        </w:rPr>
        <w:t xml:space="preserve">Tulos</w:t>
      </w:r>
    </w:p>
    <w:p>
      <w:r>
        <w:t xml:space="preserve">maahanmuutto</w:t>
      </w:r>
    </w:p>
    <w:p>
      <w:r>
        <w:rPr>
          <w:b/>
        </w:rPr>
        <w:t xml:space="preserve">Tulos</w:t>
      </w:r>
    </w:p>
    <w:p>
      <w:r>
        <w:t xml:space="preserve">legal-issues</w:t>
      </w:r>
    </w:p>
    <w:p>
      <w:r>
        <w:rPr>
          <w:b/>
        </w:rPr>
        <w:t xml:space="preserve">Esimerkki 4.2989</w:t>
      </w:r>
    </w:p>
    <w:p>
      <w:r>
        <w:t xml:space="preserve">Mitt Romney valvoi yritystä, joka oli syyllistynyt massiiviseen Medicare-petokseen.</w:t>
      </w:r>
    </w:p>
    <w:p>
      <w:r>
        <w:rPr>
          <w:b/>
        </w:rPr>
        <w:t xml:space="preserve">Tulos</w:t>
      </w:r>
    </w:p>
    <w:p>
      <w:r>
        <w:t xml:space="preserve">message-machine-2012</w:t>
      </w:r>
    </w:p>
    <w:p>
      <w:r>
        <w:rPr>
          <w:b/>
        </w:rPr>
        <w:t xml:space="preserve">Esimerkki 4.2990</w:t>
      </w:r>
    </w:p>
    <w:p>
      <w:r>
        <w:t xml:space="preserve">Kalifornian kuvernööriehdokas Steve Poizner, republikaani, "antoi 10 000 dollaria Al Goren uudelleenlaskentaan" vuonna 2000.</w:t>
      </w:r>
    </w:p>
    <w:p>
      <w:r>
        <w:rPr>
          <w:b/>
        </w:rPr>
        <w:t xml:space="preserve">Tulos</w:t>
      </w:r>
    </w:p>
    <w:p>
      <w:r>
        <w:t xml:space="preserve">kampanjarahoitus</w:t>
      </w:r>
    </w:p>
    <w:p>
      <w:r>
        <w:rPr>
          <w:b/>
        </w:rPr>
        <w:t xml:space="preserve">Tulos</w:t>
      </w:r>
    </w:p>
    <w:p>
      <w:r>
        <w:t xml:space="preserve">ehdokkaiden elämäkerta</w:t>
      </w:r>
    </w:p>
    <w:p>
      <w:r>
        <w:rPr>
          <w:b/>
        </w:rPr>
        <w:t xml:space="preserve">Tulos</w:t>
      </w:r>
    </w:p>
    <w:p>
      <w:r>
        <w:t xml:space="preserve">vaalit</w:t>
      </w:r>
    </w:p>
    <w:p>
      <w:r>
        <w:rPr>
          <w:b/>
        </w:rPr>
        <w:t xml:space="preserve">Tulos</w:t>
      </w:r>
    </w:p>
    <w:p>
      <w:r>
        <w:t xml:space="preserve">message-machine</w:t>
      </w:r>
    </w:p>
    <w:p>
      <w:r>
        <w:rPr>
          <w:b/>
        </w:rPr>
        <w:t xml:space="preserve">Esimerkki 4.2991</w:t>
      </w:r>
    </w:p>
    <w:p>
      <w:r>
        <w:t xml:space="preserve">Muistakaa vain tämä: presidentin terveydenhuoltolakiehdotuksen myötä 30 miljoonaa ihmistä, jotka eivät olleet siellä aiemmin, pääsi terveydenhuollon piiriin.</w:t>
      </w:r>
    </w:p>
    <w:p>
      <w:r>
        <w:rPr>
          <w:b/>
        </w:rPr>
        <w:t xml:space="preserve">Tulos</w:t>
      </w:r>
    </w:p>
    <w:p>
      <w:r>
        <w:t xml:space="preserve">terveydenhuolto</w:t>
      </w:r>
    </w:p>
    <w:p>
      <w:r>
        <w:rPr>
          <w:b/>
        </w:rPr>
        <w:t xml:space="preserve">Esimerkki 4.2992</w:t>
      </w:r>
    </w:p>
    <w:p>
      <w:r>
        <w:t xml:space="preserve">Fox News käyttää perinteistä avioliittoa mainostavaa avioparin kuvaa, vaikka kuva onkin samaa sukupuolta olevasta pariskunnasta.</w:t>
      </w:r>
    </w:p>
    <w:p>
      <w:r>
        <w:rPr>
          <w:b/>
        </w:rPr>
        <w:t xml:space="preserve">Tulos</w:t>
      </w:r>
    </w:p>
    <w:p>
      <w:r>
        <w:t xml:space="preserve">homot ja lesbot</w:t>
      </w:r>
    </w:p>
    <w:p>
      <w:r>
        <w:rPr>
          <w:b/>
        </w:rPr>
        <w:t xml:space="preserve">Esimerkki 4.2993</w:t>
      </w:r>
    </w:p>
    <w:p>
      <w:r>
        <w:t xml:space="preserve">Aina kun nostamme vähimmäispalkkaa, työttömien määrä kasvaa.</w:t>
      </w:r>
    </w:p>
    <w:p>
      <w:r>
        <w:rPr>
          <w:b/>
        </w:rPr>
        <w:t xml:space="preserve">Tulos</w:t>
      </w:r>
    </w:p>
    <w:p>
      <w:r>
        <w:t xml:space="preserve">talous</w:t>
      </w:r>
    </w:p>
    <w:p>
      <w:r>
        <w:rPr>
          <w:b/>
        </w:rPr>
        <w:t xml:space="preserve">Tulos</w:t>
      </w:r>
    </w:p>
    <w:p>
      <w:r>
        <w:t xml:space="preserve">työpaikat</w:t>
      </w:r>
    </w:p>
    <w:p>
      <w:r>
        <w:rPr>
          <w:b/>
        </w:rPr>
        <w:t xml:space="preserve">Tulos</w:t>
      </w:r>
    </w:p>
    <w:p>
      <w:r>
        <w:t xml:space="preserve">työntekijät</w:t>
      </w:r>
    </w:p>
    <w:p>
      <w:r>
        <w:rPr>
          <w:b/>
        </w:rPr>
        <w:t xml:space="preserve">Esimerkki 4.2994</w:t>
      </w:r>
    </w:p>
    <w:p>
      <w:r>
        <w:t xml:space="preserve">Trump Managementia syytettiin afroamerikkalaisten syrjinnästä ja liittovaltion lain rikkomisesta.</w:t>
      </w:r>
    </w:p>
    <w:p>
      <w:r>
        <w:rPr>
          <w:b/>
        </w:rPr>
        <w:t xml:space="preserve">Tulos</w:t>
      </w:r>
    </w:p>
    <w:p>
      <w:r>
        <w:t xml:space="preserve">ehdokkaiden elämäkerta</w:t>
      </w:r>
    </w:p>
    <w:p>
      <w:r>
        <w:rPr>
          <w:b/>
        </w:rPr>
        <w:t xml:space="preserve">Tulos</w:t>
      </w:r>
    </w:p>
    <w:p>
      <w:r>
        <w:t xml:space="preserve">kansalaisoikeudet</w:t>
      </w:r>
    </w:p>
    <w:p>
      <w:r>
        <w:rPr>
          <w:b/>
        </w:rPr>
        <w:t xml:space="preserve">Tulos</w:t>
      </w:r>
    </w:p>
    <w:p>
      <w:r>
        <w:t xml:space="preserve">asuminen</w:t>
      </w:r>
    </w:p>
    <w:p>
      <w:r>
        <w:rPr>
          <w:b/>
        </w:rPr>
        <w:t xml:space="preserve">Tulos</w:t>
      </w:r>
    </w:p>
    <w:p>
      <w:r>
        <w:t xml:space="preserve">legal-issues</w:t>
      </w:r>
    </w:p>
    <w:p>
      <w:r>
        <w:rPr>
          <w:b/>
        </w:rPr>
        <w:t xml:space="preserve">Esimerkki 4.2995</w:t>
      </w:r>
    </w:p>
    <w:p>
      <w:r>
        <w:t xml:space="preserve">Kiina on tai tulee pian olemaan maailman suurin englantia puhuva kansakunta.</w:t>
      </w:r>
    </w:p>
    <w:p>
      <w:r>
        <w:rPr>
          <w:b/>
        </w:rPr>
        <w:t xml:space="preserve">Tulos</w:t>
      </w:r>
    </w:p>
    <w:p>
      <w:r>
        <w:t xml:space="preserve">Kiina</w:t>
      </w:r>
    </w:p>
    <w:p>
      <w:r>
        <w:rPr>
          <w:b/>
        </w:rPr>
        <w:t xml:space="preserve">Tulos</w:t>
      </w:r>
    </w:p>
    <w:p>
      <w:r>
        <w:t xml:space="preserve">ulkopolitiikka</w:t>
      </w:r>
    </w:p>
    <w:p>
      <w:r>
        <w:rPr>
          <w:b/>
        </w:rPr>
        <w:t xml:space="preserve">Tulos</w:t>
      </w:r>
    </w:p>
    <w:p>
      <w:r>
        <w:t xml:space="preserve">new-hampshire-2012</w:t>
      </w:r>
    </w:p>
    <w:p>
      <w:r>
        <w:rPr>
          <w:b/>
        </w:rPr>
        <w:t xml:space="preserve">Esimerkki 4.2996</w:t>
      </w:r>
    </w:p>
    <w:p>
      <w:r>
        <w:t xml:space="preserve">Kansallispuistopalvelun vuosibudjetti on pienempi kuin Austinin kaupungin.</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liittovaltion talousarvio</w:t>
      </w:r>
    </w:p>
    <w:p>
      <w:r>
        <w:rPr>
          <w:b/>
        </w:rPr>
        <w:t xml:space="preserve">Tulos</w:t>
      </w:r>
    </w:p>
    <w:p>
      <w:r>
        <w:t xml:space="preserve">virkistys</w:t>
      </w:r>
    </w:p>
    <w:p>
      <w:r>
        <w:rPr>
          <w:b/>
        </w:rPr>
        <w:t xml:space="preserve">Esimerkki 4.2997</w:t>
      </w:r>
    </w:p>
    <w:p>
      <w:r>
        <w:t xml:space="preserve">On ironista, että (First Energy Corp.) saa nimensä (jalkapallostadionillemme), johon me (Cleveland Public Power) toimitamme sähköä.</w:t>
      </w:r>
    </w:p>
    <w:p>
      <w:r>
        <w:rPr>
          <w:b/>
        </w:rPr>
        <w:t xml:space="preserve">Tulos</w:t>
      </w:r>
    </w:p>
    <w:p>
      <w:r>
        <w:t xml:space="preserve">kaupungin talousarvio</w:t>
      </w:r>
    </w:p>
    <w:p>
      <w:r>
        <w:rPr>
          <w:b/>
        </w:rPr>
        <w:t xml:space="preserve">Tulos</w:t>
      </w:r>
    </w:p>
    <w:p>
      <w:r>
        <w:t xml:space="preserve">energia</w:t>
      </w:r>
    </w:p>
    <w:p>
      <w:r>
        <w:rPr>
          <w:b/>
        </w:rPr>
        <w:t xml:space="preserve">Tulos</w:t>
      </w:r>
    </w:p>
    <w:p>
      <w:r>
        <w:t xml:space="preserve">infrastruktuuri</w:t>
      </w:r>
    </w:p>
    <w:p>
      <w:r>
        <w:rPr>
          <w:b/>
        </w:rPr>
        <w:t xml:space="preserve">Esimerkki 4.2998</w:t>
      </w:r>
    </w:p>
    <w:p>
      <w:r>
        <w:t xml:space="preserve">Kongressiedustaja Jeff Denham on ollut samaa mieltä siitä, että kaikki laittomat maahanmuuttajat olisi pidätettävä, vangittava ja karkotettava.</w:t>
      </w:r>
    </w:p>
    <w:p>
      <w:r>
        <w:rPr>
          <w:b/>
        </w:rPr>
        <w:t xml:space="preserve">Tulos</w:t>
      </w:r>
    </w:p>
    <w:p>
      <w:r>
        <w:t xml:space="preserve">maahanmuutto</w:t>
      </w:r>
    </w:p>
    <w:p>
      <w:r>
        <w:rPr>
          <w:b/>
        </w:rPr>
        <w:t xml:space="preserve">Esimerkki 4.2999</w:t>
      </w:r>
    </w:p>
    <w:p>
      <w:r>
        <w:t xml:space="preserve">Vuonna 2011 murhattiin enemmän ihmisiä veitsillä, käsillä tai jaloilla tai nuijilla ja vasaroilla kuin millään kiväärillä.</w:t>
      </w:r>
    </w:p>
    <w:p>
      <w:r>
        <w:rPr>
          <w:b/>
        </w:rPr>
        <w:t xml:space="preserve">Tulos</w:t>
      </w:r>
    </w:p>
    <w:p>
      <w:r>
        <w:t xml:space="preserve">aseet</w:t>
      </w:r>
    </w:p>
    <w:p>
      <w:r>
        <w:rPr>
          <w:b/>
        </w:rPr>
        <w:t xml:space="preserve">Esimerkki 4.3000</w:t>
      </w:r>
    </w:p>
    <w:p>
      <w:r>
        <w:t xml:space="preserve">Tim Kaine valvoi kuvernöörinä laittoman maahanmuuton valtavaa kasvua, valtavaa kasvua.</w:t>
      </w:r>
    </w:p>
    <w:p>
      <w:r>
        <w:rPr>
          <w:b/>
        </w:rPr>
        <w:t xml:space="preserve">Tulos</w:t>
      </w:r>
    </w:p>
    <w:p>
      <w:r>
        <w:t xml:space="preserve">maahanmuutto</w:t>
      </w:r>
    </w:p>
    <w:p>
      <w:r>
        <w:rPr>
          <w:b/>
        </w:rPr>
        <w:t xml:space="preserve">Esimerkki 4.3001</w:t>
      </w:r>
    </w:p>
    <w:p>
      <w:r>
        <w:t xml:space="preserve">Sanoo, että Indianan pääministeri Mike Pence ei myönnä osavaltion rahoitusta kodittomien turvakoteihin.</w:t>
      </w:r>
    </w:p>
    <w:p>
      <w:r>
        <w:rPr>
          <w:b/>
        </w:rPr>
        <w:t xml:space="preserve">Tulos</w:t>
      </w:r>
    </w:p>
    <w:p>
      <w:r>
        <w:t xml:space="preserve">asuminen</w:t>
      </w:r>
    </w:p>
    <w:p>
      <w:r>
        <w:rPr>
          <w:b/>
        </w:rPr>
        <w:t xml:space="preserve">Tulos</w:t>
      </w:r>
    </w:p>
    <w:p>
      <w:r>
        <w:t xml:space="preserve">valtion talousarvio</w:t>
      </w:r>
    </w:p>
    <w:p>
      <w:r>
        <w:rPr>
          <w:b/>
        </w:rPr>
        <w:t xml:space="preserve">Esimerkki 4.3002</w:t>
      </w:r>
    </w:p>
    <w:p>
      <w:r>
        <w:t xml:space="preserve">Virginiassa rikoksentekijöiden äänestyskielto on Jim Crow -aikakauden laki.</w:t>
      </w:r>
    </w:p>
    <w:p>
      <w:r>
        <w:rPr>
          <w:b/>
        </w:rPr>
        <w:t xml:space="preserve">Tulos</w:t>
      </w:r>
    </w:p>
    <w:p>
      <w:r>
        <w:t xml:space="preserve">kansalaisoikeudet</w:t>
      </w:r>
    </w:p>
    <w:p>
      <w:r>
        <w:rPr>
          <w:b/>
        </w:rPr>
        <w:t xml:space="preserve">Tulos</w:t>
      </w:r>
    </w:p>
    <w:p>
      <w:r>
        <w:t xml:space="preserve">historia</w:t>
      </w:r>
    </w:p>
    <w:p>
      <w:r>
        <w:rPr>
          <w:b/>
        </w:rPr>
        <w:t xml:space="preserve">Esimerkki 4.3003</w:t>
      </w:r>
    </w:p>
    <w:p>
      <w:r>
        <w:t xml:space="preserve">Olemme rikkoneet miljoonilla äänillä kaikkien aikojen ääniennätyksen GOP:n presidentinvaalien esivaaleissa.</w:t>
      </w:r>
    </w:p>
    <w:p>
      <w:r>
        <w:rPr>
          <w:b/>
        </w:rPr>
        <w:t xml:space="preserve">Tulos</w:t>
      </w:r>
    </w:p>
    <w:p>
      <w:r>
        <w:t xml:space="preserve">vaalit</w:t>
      </w:r>
    </w:p>
    <w:p>
      <w:r>
        <w:rPr>
          <w:b/>
        </w:rPr>
        <w:t xml:space="preserve">Esimerkki 4.3004</w:t>
      </w:r>
    </w:p>
    <w:p>
      <w:r>
        <w:t xml:space="preserve">Vain yksi kymmenestä minimipalkkaisesta työntekijästä on nykyään teini-ikäinen tai nuori.</w:t>
      </w:r>
    </w:p>
    <w:p>
      <w:r>
        <w:rPr>
          <w:b/>
        </w:rPr>
        <w:t xml:space="preserve">Tulos</w:t>
      </w:r>
    </w:p>
    <w:p>
      <w:r>
        <w:t xml:space="preserve">talous</w:t>
      </w:r>
    </w:p>
    <w:p>
      <w:r>
        <w:rPr>
          <w:b/>
        </w:rPr>
        <w:t xml:space="preserve">Esimerkki 4.3005</w:t>
      </w:r>
    </w:p>
    <w:p>
      <w:r>
        <w:t xml:space="preserve">Hillary Clinton sanoo, että kun edistyksellinen agenda kohtaa vastakkaisia uskonnollisia uskomuksia, niitä on muutettava.</w:t>
      </w:r>
    </w:p>
    <w:p>
      <w:r>
        <w:rPr>
          <w:b/>
        </w:rPr>
        <w:t xml:space="preserve">Tulos</w:t>
      </w:r>
    </w:p>
    <w:p>
      <w:r>
        <w:t xml:space="preserve">uskonto</w:t>
      </w:r>
    </w:p>
    <w:p>
      <w:r>
        <w:rPr>
          <w:b/>
        </w:rPr>
        <w:t xml:space="preserve">Tulos</w:t>
      </w:r>
    </w:p>
    <w:p>
      <w:r>
        <w:t xml:space="preserve">naiset</w:t>
      </w:r>
    </w:p>
    <w:p>
      <w:r>
        <w:rPr>
          <w:b/>
        </w:rPr>
        <w:t xml:space="preserve">Esimerkki 4.3006</w:t>
      </w:r>
    </w:p>
    <w:p>
      <w:r>
        <w:t xml:space="preserve">SanooBernie Sanders on muuttanut kantaansa aseiden valmistajien ja myyjien koskemattomuudesta.</w:t>
      </w:r>
    </w:p>
    <w:p>
      <w:r>
        <w:rPr>
          <w:b/>
        </w:rPr>
        <w:t xml:space="preserve">Tulos</w:t>
      </w:r>
    </w:p>
    <w:p>
      <w:r>
        <w:t xml:space="preserve">aseet</w:t>
      </w:r>
    </w:p>
    <w:p>
      <w:r>
        <w:rPr>
          <w:b/>
        </w:rPr>
        <w:t xml:space="preserve">Tulos</w:t>
      </w:r>
    </w:p>
    <w:p>
      <w:r>
        <w:t xml:space="preserve">legal-issues</w:t>
      </w:r>
    </w:p>
    <w:p>
      <w:r>
        <w:rPr>
          <w:b/>
        </w:rPr>
        <w:t xml:space="preserve">Esimerkki 4.3007</w:t>
      </w:r>
    </w:p>
    <w:p>
      <w:r>
        <w:t xml:space="preserve">Kansallinen talouden elpyminen on johtanut odotettua suurempiin verotuloihin ja budjettiylijäämiin lähes kaikissa osavaltioissa, myös Wisconsinissa.</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4.3008</w:t>
      </w:r>
    </w:p>
    <w:p>
      <w:r>
        <w:t xml:space="preserve">Sanoo, että aiomme myydä tämän talon ja käyttää tuotot korkojen vakauttamiseen.</w:t>
      </w:r>
    </w:p>
    <w:p>
      <w:r>
        <w:rPr>
          <w:b/>
        </w:rPr>
        <w:t xml:space="preserve">Tulos</w:t>
      </w:r>
    </w:p>
    <w:p>
      <w:r>
        <w:t xml:space="preserve">vesi</w:t>
      </w:r>
    </w:p>
    <w:p>
      <w:r>
        <w:rPr>
          <w:b/>
        </w:rPr>
        <w:t xml:space="preserve">Esimerkki 4.3009</w:t>
      </w:r>
    </w:p>
    <w:p>
      <w:r>
        <w:t xml:space="preserve">Sanoo, että 15 000 IRS:n työntekijää on lisättävä ObamaCaren hallinnointiin ja verovaikutusten tarkasteluun.</w:t>
      </w:r>
    </w:p>
    <w:p>
      <w:r>
        <w:rPr>
          <w:b/>
        </w:rPr>
        <w:t xml:space="preserve">Tulos</w:t>
      </w:r>
    </w:p>
    <w:p>
      <w:r>
        <w:t xml:space="preserve">terveydenhuolto</w:t>
      </w:r>
    </w:p>
    <w:p>
      <w:r>
        <w:rPr>
          <w:b/>
        </w:rPr>
        <w:t xml:space="preserve">Esimerkki 4.3010</w:t>
      </w:r>
    </w:p>
    <w:p>
      <w:r>
        <w:t xml:space="preserve">Hillary Clinton maksoi senaattorina naispuolisille työntekijöille paljon vähemmän palkkaa kuin miehille.</w:t>
      </w:r>
    </w:p>
    <w:p>
      <w:r>
        <w:rPr>
          <w:b/>
        </w:rPr>
        <w:t xml:space="preserve">Tulos</w:t>
      </w:r>
    </w:p>
    <w:p>
      <w:r>
        <w:t xml:space="preserve">ehdokkaiden elämäkerta</w:t>
      </w:r>
    </w:p>
    <w:p>
      <w:r>
        <w:rPr>
          <w:b/>
        </w:rPr>
        <w:t xml:space="preserve">Tulos</w:t>
      </w:r>
    </w:p>
    <w:p>
      <w:r>
        <w:t xml:space="preserve">naiset</w:t>
      </w:r>
    </w:p>
    <w:p>
      <w:r>
        <w:rPr>
          <w:b/>
        </w:rPr>
        <w:t xml:space="preserve">Esimerkki 4.3011</w:t>
      </w:r>
    </w:p>
    <w:p>
      <w:r>
        <w:t xml:space="preserve">Viimeaikaisten raporttien mukaan Obamacaren puitteissa järjestetty kuolemanrangaistusryhmä määräsi ensimmäisen teloituksensa.</w:t>
      </w:r>
    </w:p>
    <w:p>
      <w:r>
        <w:rPr>
          <w:b/>
        </w:rPr>
        <w:t xml:space="preserve">Tulos</w:t>
      </w:r>
    </w:p>
    <w:p>
      <w:r>
        <w:t xml:space="preserve">terveydenhuolto</w:t>
      </w:r>
    </w:p>
    <w:p>
      <w:r>
        <w:rPr>
          <w:b/>
        </w:rPr>
        <w:t xml:space="preserve">Esimerkki 4.3012</w:t>
      </w:r>
    </w:p>
    <w:p>
      <w:r>
        <w:t xml:space="preserve">Olemme juuri nyt antaneet Iranille yli 100 miljardia dollaria, ja Yhdysvaltojen vastaava summa on 5 biljoonaa dollaria.</w:t>
      </w:r>
    </w:p>
    <w:p>
      <w:r>
        <w:rPr>
          <w:b/>
        </w:rPr>
        <w:t xml:space="preserve">Tulos</w:t>
      </w:r>
    </w:p>
    <w:p>
      <w:r>
        <w:t xml:space="preserve">ulkopolitiikka</w:t>
      </w:r>
    </w:p>
    <w:p>
      <w:r>
        <w:rPr>
          <w:b/>
        </w:rPr>
        <w:t xml:space="preserve">Esimerkki 4.3013</w:t>
      </w:r>
    </w:p>
    <w:p>
      <w:r>
        <w:t xml:space="preserve">Kampanjani päättyi viimeisellä neljänneksellä, ja sillä oli eniten käteistä rahaa kaikista republikaanien ehdokkaista, 13,8 miljoonaa dollaria pankissa, 3,5 miljoonaa dollaria enemmän kuin Jeb Bushin kampanjalla.</w:t>
      </w:r>
    </w:p>
    <w:p>
      <w:r>
        <w:rPr>
          <w:b/>
        </w:rPr>
        <w:t xml:space="preserve">Tulos</w:t>
      </w:r>
    </w:p>
    <w:p>
      <w:r>
        <w:t xml:space="preserve">kampanjarahoitus</w:t>
      </w:r>
    </w:p>
    <w:p>
      <w:r>
        <w:rPr>
          <w:b/>
        </w:rPr>
        <w:t xml:space="preserve">Esimerkki 4.3014</w:t>
      </w:r>
    </w:p>
    <w:p>
      <w:r>
        <w:t xml:space="preserve">NRA:n äänestystulokseni on D miinus.</w:t>
      </w:r>
    </w:p>
    <w:p>
      <w:r>
        <w:rPr>
          <w:b/>
        </w:rPr>
        <w:t xml:space="preserve">Tulos</w:t>
      </w:r>
    </w:p>
    <w:p>
      <w:r>
        <w:t xml:space="preserve">aseet</w:t>
      </w:r>
    </w:p>
    <w:p>
      <w:r>
        <w:rPr>
          <w:b/>
        </w:rPr>
        <w:t xml:space="preserve">Esimerkki 4.3015</w:t>
      </w:r>
    </w:p>
    <w:p>
      <w:r>
        <w:t xml:space="preserve">Sanoo "taistelleensa 3 miljardin dollarin leikkauksia vastaan julkisessa koulutuksessa vuodesta 2003 lähtien".</w:t>
      </w:r>
    </w:p>
    <w:p>
      <w:r>
        <w:rPr>
          <w:b/>
        </w:rPr>
        <w:t xml:space="preserve">Tulos</w:t>
      </w:r>
    </w:p>
    <w:p>
      <w:r>
        <w:t xml:space="preserve">koulutus</w:t>
      </w:r>
    </w:p>
    <w:p>
      <w:r>
        <w:rPr>
          <w:b/>
        </w:rPr>
        <w:t xml:space="preserve">Esimerkki 4.3016</w:t>
      </w:r>
    </w:p>
    <w:p>
      <w:r>
        <w:t xml:space="preserve">Kun muutimme Valkoiseen taloon, meillä oli pienin nettovarallisuus sitten Harry Trumanin.</w:t>
      </w:r>
    </w:p>
    <w:p>
      <w:r>
        <w:rPr>
          <w:b/>
        </w:rPr>
        <w:t xml:space="preserve">Tulos</w:t>
      </w:r>
    </w:p>
    <w:p>
      <w:r>
        <w:t xml:space="preserve">varallisuus</w:t>
      </w:r>
    </w:p>
    <w:p>
      <w:r>
        <w:rPr>
          <w:b/>
        </w:rPr>
        <w:t xml:space="preserve">Esimerkki 4.3017</w:t>
      </w:r>
    </w:p>
    <w:p>
      <w:r>
        <w:t xml:space="preserve">Sanovat, että alkoholin sunnuntaimyyntiä koskevien rajoitusten lieventäminen lisää liikenneonnettomuuksia ja kuolemantapauksia.</w:t>
      </w:r>
    </w:p>
    <w:p>
      <w:r>
        <w:rPr>
          <w:b/>
        </w:rPr>
        <w:t xml:space="preserve">Tulos</w:t>
      </w:r>
    </w:p>
    <w:p>
      <w:r>
        <w:t xml:space="preserve">Alkoholi</w:t>
      </w:r>
    </w:p>
    <w:p>
      <w:r>
        <w:rPr>
          <w:b/>
        </w:rPr>
        <w:t xml:space="preserve">Esimerkki 4.3018</w:t>
      </w:r>
    </w:p>
    <w:p>
      <w:r>
        <w:t xml:space="preserve">Chris Christie peri Amerikan korkeimmat verot ja alueen pahimman työttömyyden.</w:t>
      </w:r>
    </w:p>
    <w:p>
      <w:r>
        <w:rPr>
          <w:b/>
        </w:rPr>
        <w:t xml:space="preserve">Tulos</w:t>
      </w:r>
    </w:p>
    <w:p>
      <w:r>
        <w:t xml:space="preserve">työpaikat</w:t>
      </w:r>
    </w:p>
    <w:p>
      <w:r>
        <w:rPr>
          <w:b/>
        </w:rPr>
        <w:t xml:space="preserve">Tulos</w:t>
      </w:r>
    </w:p>
    <w:p>
      <w:r>
        <w:t xml:space="preserve">verot</w:t>
      </w:r>
    </w:p>
    <w:p>
      <w:r>
        <w:rPr>
          <w:b/>
        </w:rPr>
        <w:t xml:space="preserve">Esimerkki 4.3019</w:t>
      </w:r>
    </w:p>
    <w:p>
      <w:r>
        <w:t xml:space="preserve">Juuri nyt Tea Party saa korkeampia mielipidemittauksia kuin republikaanit ja demokraatit.</w:t>
      </w:r>
    </w:p>
    <w:p>
      <w:r>
        <w:rPr>
          <w:b/>
        </w:rPr>
        <w:t xml:space="preserve">Tulos</w:t>
      </w:r>
    </w:p>
    <w:p>
      <w:r>
        <w:t xml:space="preserve">vaalit</w:t>
      </w:r>
    </w:p>
    <w:p>
      <w:r>
        <w:rPr>
          <w:b/>
        </w:rPr>
        <w:t xml:space="preserve">Tulos</w:t>
      </w:r>
    </w:p>
    <w:p>
      <w:r>
        <w:t xml:space="preserve">asiantuntijat</w:t>
      </w:r>
    </w:p>
    <w:p>
      <w:r>
        <w:rPr>
          <w:b/>
        </w:rPr>
        <w:t xml:space="preserve">Esimerkki 4.3020</w:t>
      </w:r>
    </w:p>
    <w:p>
      <w:r>
        <w:t xml:space="preserve">Ensimmäinen rannikkovartiopiiri pelastaa vuosittain 350 ihmishenkeä Koillismaalla.</w:t>
      </w:r>
    </w:p>
    <w:p>
      <w:r>
        <w:rPr>
          <w:b/>
        </w:rPr>
        <w:t xml:space="preserve">Tulos</w:t>
      </w:r>
    </w:p>
    <w:p>
      <w:r>
        <w:t xml:space="preserve">julkinen turvallisuus</w:t>
      </w:r>
    </w:p>
    <w:p>
      <w:r>
        <w:rPr>
          <w:b/>
        </w:rPr>
        <w:t xml:space="preserve">Esimerkki 4.3021</w:t>
      </w:r>
    </w:p>
    <w:p>
      <w:r>
        <w:t xml:space="preserve">toteaa, että vaikka hänen budjettinsa hyväksyttäisiinkin, valinnanvapausohjelmaan kuuluvat yksityiskoulut saisivat noin puolet siitä oppilaskohtaisesta rahoituksesta, jota julkiset koulut saavat.</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verot</w:t>
      </w:r>
    </w:p>
    <w:p>
      <w:r>
        <w:rPr>
          <w:b/>
        </w:rPr>
        <w:t xml:space="preserve">Esimerkki 4.3022</w:t>
      </w:r>
    </w:p>
    <w:p>
      <w:r>
        <w:t xml:space="preserve">Luvut syyskuun 2014s työpaikkojen kasvua Wisconsin merkitsevät suurin yksityisen sektorin työpaikkojen weve oli syyskuussa syyskuussa yli vuosikymmeneen</w:t>
      </w:r>
    </w:p>
    <w:p>
      <w:r>
        <w:rPr>
          <w:b/>
        </w:rPr>
        <w:t xml:space="preserve">Tulos</w:t>
      </w:r>
    </w:p>
    <w:p>
      <w:r>
        <w:t xml:space="preserve">työpaikat</w:t>
      </w:r>
    </w:p>
    <w:p>
      <w:r>
        <w:rPr>
          <w:b/>
        </w:rPr>
        <w:t xml:space="preserve">Esimerkki 4.3023</w:t>
      </w:r>
    </w:p>
    <w:p>
      <w:r>
        <w:t xml:space="preserve">CDC:n mukaan 110 miljoonalla amerikkalaisella on nyt jokin sukupuolitauti.</w:t>
      </w:r>
    </w:p>
    <w:p>
      <w:r>
        <w:rPr>
          <w:b/>
        </w:rPr>
        <w:t xml:space="preserve">Tulos</w:t>
      </w:r>
    </w:p>
    <w:p>
      <w:r>
        <w:t xml:space="preserve">terveydenhuolto</w:t>
      </w:r>
    </w:p>
    <w:p>
      <w:r>
        <w:rPr>
          <w:b/>
        </w:rPr>
        <w:t xml:space="preserve">Tulos</w:t>
      </w:r>
    </w:p>
    <w:p>
      <w:r>
        <w:t xml:space="preserve">kansanterveys</w:t>
      </w:r>
    </w:p>
    <w:p>
      <w:r>
        <w:rPr>
          <w:b/>
        </w:rPr>
        <w:t xml:space="preserve">Esimerkki 4.3024</w:t>
      </w:r>
    </w:p>
    <w:p>
      <w:r>
        <w:t xml:space="preserve">Tšekin tasavallan entisen presidentin mukaan Yhdysvaltain kansa on typerysten liitto, koska se valitsi Barack Obaman.</w:t>
      </w:r>
    </w:p>
    <w:p>
      <w:r>
        <w:rPr>
          <w:b/>
        </w:rPr>
        <w:t xml:space="preserve">Tulos</w:t>
      </w:r>
    </w:p>
    <w:p>
      <w:r>
        <w:t xml:space="preserve">ulkopolitiikka</w:t>
      </w:r>
    </w:p>
    <w:p>
      <w:r>
        <w:rPr>
          <w:b/>
        </w:rPr>
        <w:t xml:space="preserve">Esimerkki 4.3025</w:t>
      </w:r>
    </w:p>
    <w:p>
      <w:r>
        <w:t xml:space="preserve">Pystyimme tarjoamaan 428 miljoonan dollarin arvosta kiinteistöverohelpotuksia.</w:t>
      </w:r>
    </w:p>
    <w:p>
      <w:r>
        <w:rPr>
          <w:b/>
        </w:rPr>
        <w:t xml:space="preserve">Tulos</w:t>
      </w:r>
    </w:p>
    <w:p>
      <w:r>
        <w:t xml:space="preserve">valtion talousarvio</w:t>
      </w:r>
    </w:p>
    <w:p>
      <w:r>
        <w:rPr>
          <w:b/>
        </w:rPr>
        <w:t xml:space="preserve">Tulos</w:t>
      </w:r>
    </w:p>
    <w:p>
      <w:r>
        <w:t xml:space="preserve">verot</w:t>
      </w:r>
    </w:p>
    <w:p>
      <w:r>
        <w:rPr>
          <w:b/>
        </w:rPr>
        <w:t xml:space="preserve">Esimerkki 4.3026</w:t>
      </w:r>
    </w:p>
    <w:p>
      <w:r>
        <w:t xml:space="preserve">Presidentti Obaman mukaan laivastomme laivasto vähenee vuoden 1917 tasolle...</w:t>
      </w:r>
    </w:p>
    <w:p>
      <w:r>
        <w:rPr>
          <w:b/>
        </w:rPr>
        <w:t xml:space="preserve">Tulos</w:t>
      </w:r>
    </w:p>
    <w:p>
      <w:r>
        <w:t xml:space="preserve">liittovaltion talousarvio</w:t>
      </w:r>
    </w:p>
    <w:p>
      <w:r>
        <w:rPr>
          <w:b/>
        </w:rPr>
        <w:t xml:space="preserve">Tulos</w:t>
      </w:r>
    </w:p>
    <w:p>
      <w:r>
        <w:t xml:space="preserve">sotilaallinen</w:t>
      </w:r>
    </w:p>
    <w:p>
      <w:r>
        <w:rPr>
          <w:b/>
        </w:rPr>
        <w:t xml:space="preserve">Esimerkki 4.3027</w:t>
      </w:r>
    </w:p>
    <w:p>
      <w:r>
        <w:t xml:space="preserve">"Medicare toimii yhtä hyvin, ellei jopa paremmin, ihmisten terveyden ylläpitämisessä" kuin Medicare Advantage.</w:t>
      </w:r>
    </w:p>
    <w:p>
      <w:r>
        <w:rPr>
          <w:b/>
        </w:rPr>
        <w:t xml:space="preserve">Tulos</w:t>
      </w:r>
    </w:p>
    <w:p>
      <w:r>
        <w:t xml:space="preserve">terveydenhuolto</w:t>
      </w:r>
    </w:p>
    <w:p>
      <w:r>
        <w:rPr>
          <w:b/>
        </w:rPr>
        <w:t xml:space="preserve">Tulos</w:t>
      </w:r>
    </w:p>
    <w:p>
      <w:r>
        <w:t xml:space="preserve">medicare</w:t>
      </w:r>
    </w:p>
    <w:p>
      <w:r>
        <w:rPr>
          <w:b/>
        </w:rPr>
        <w:t xml:space="preserve">Esimerkki 4.3028</w:t>
      </w:r>
    </w:p>
    <w:p>
      <w:r>
        <w:t xml:space="preserve">Kotitalouksien mediaanitulot olivat vuonna 2013 maan korkeimmat.</w:t>
      </w:r>
    </w:p>
    <w:p>
      <w:r>
        <w:rPr>
          <w:b/>
        </w:rPr>
        <w:t xml:space="preserve">Tulos</w:t>
      </w:r>
    </w:p>
    <w:p>
      <w:r>
        <w:t xml:space="preserve">väestönlaskenta</w:t>
      </w:r>
    </w:p>
    <w:p>
      <w:r>
        <w:rPr>
          <w:b/>
        </w:rPr>
        <w:t xml:space="preserve">Tulos</w:t>
      </w:r>
    </w:p>
    <w:p>
      <w:r>
        <w:t xml:space="preserve">talous</w:t>
      </w:r>
    </w:p>
    <w:p>
      <w:r>
        <w:rPr>
          <w:b/>
        </w:rPr>
        <w:t xml:space="preserve">Tulos</w:t>
      </w:r>
    </w:p>
    <w:p>
      <w:r>
        <w:t xml:space="preserve">perheet</w:t>
      </w:r>
    </w:p>
    <w:p>
      <w:r>
        <w:rPr>
          <w:b/>
        </w:rPr>
        <w:t xml:space="preserve">Esimerkki 4.3029</w:t>
      </w:r>
    </w:p>
    <w:p>
      <w:r>
        <w:t xml:space="preserve">On mahdollista, että ei-kansalaiset äänestäjät olivat vastuussa Obaman vuoden 2008 voitosta Pohjois-Carolinassa.</w:t>
      </w:r>
    </w:p>
    <w:p>
      <w:r>
        <w:rPr>
          <w:b/>
        </w:rPr>
        <w:t xml:space="preserve">Tulos</w:t>
      </w:r>
    </w:p>
    <w:p>
      <w:r>
        <w:t xml:space="preserve">rikos</w:t>
      </w:r>
    </w:p>
    <w:p>
      <w:r>
        <w:rPr>
          <w:b/>
        </w:rPr>
        <w:t xml:space="preserve">Tulos</w:t>
      </w:r>
    </w:p>
    <w:p>
      <w:r>
        <w:t xml:space="preserve">vaalit</w:t>
      </w:r>
    </w:p>
    <w:p>
      <w:r>
        <w:rPr>
          <w:b/>
        </w:rPr>
        <w:t xml:space="preserve">Tulos</w:t>
      </w:r>
    </w:p>
    <w:p>
      <w:r>
        <w:t xml:space="preserve">maahanmuutto</w:t>
      </w:r>
    </w:p>
    <w:p>
      <w:r>
        <w:rPr>
          <w:b/>
        </w:rPr>
        <w:t xml:space="preserve">Tulos</w:t>
      </w:r>
    </w:p>
    <w:p>
      <w:r>
        <w:t xml:space="preserve">valtiot</w:t>
      </w:r>
    </w:p>
    <w:p>
      <w:r>
        <w:rPr>
          <w:b/>
        </w:rPr>
        <w:t xml:space="preserve">Esimerkki 4.3030</w:t>
      </w:r>
    </w:p>
    <w:p>
      <w:r>
        <w:t xml:space="preserve">Tosiasioista käy ilmi, että noin 40 kuolemaantuomittua henkilöä on saanut kaikki muutoksenhakumenettelyt päätökseen ja odottavat vain kuvernöörin allekirjoitusta kuolemantuomioon, jotta heidän tapauksensa voidaan lopettaa.</w:t>
      </w:r>
    </w:p>
    <w:p>
      <w:r>
        <w:rPr>
          <w:b/>
        </w:rPr>
        <w:t xml:space="preserve">Tulos</w:t>
      </w:r>
    </w:p>
    <w:p>
      <w:r>
        <w:t xml:space="preserve">rikosoikeus</w:t>
      </w:r>
    </w:p>
    <w:p>
      <w:r>
        <w:rPr>
          <w:b/>
        </w:rPr>
        <w:t xml:space="preserve">Esimerkki 4.3031</w:t>
      </w:r>
    </w:p>
    <w:p>
      <w:r>
        <w:t xml:space="preserve">Ensimmäistä kertaa 13 vuoteen riippuvuutemme ulkomaisesta öljystä on alle 50 prosenttia.</w:t>
      </w:r>
    </w:p>
    <w:p>
      <w:r>
        <w:rPr>
          <w:b/>
        </w:rPr>
        <w:t xml:space="preserve">Tulos</w:t>
      </w:r>
    </w:p>
    <w:p>
      <w:r>
        <w:t xml:space="preserve">energia</w:t>
      </w:r>
    </w:p>
    <w:p>
      <w:r>
        <w:rPr>
          <w:b/>
        </w:rPr>
        <w:t xml:space="preserve">Tulos</w:t>
      </w:r>
    </w:p>
    <w:p>
      <w:r>
        <w:t xml:space="preserve">etiikka</w:t>
      </w:r>
    </w:p>
    <w:p>
      <w:r>
        <w:rPr>
          <w:b/>
        </w:rPr>
        <w:t xml:space="preserve">Tulos</w:t>
      </w:r>
    </w:p>
    <w:p>
      <w:r>
        <w:t xml:space="preserve">job-accomplishments</w:t>
      </w:r>
    </w:p>
    <w:p>
      <w:r>
        <w:rPr>
          <w:b/>
        </w:rPr>
        <w:t xml:space="preserve">Tulos</w:t>
      </w:r>
    </w:p>
    <w:p>
      <w:r>
        <w:t xml:space="preserve">message-machine-2012</w:t>
      </w:r>
    </w:p>
    <w:p>
      <w:r>
        <w:rPr>
          <w:b/>
        </w:rPr>
        <w:t xml:space="preserve">Esimerkki 4.3032</w:t>
      </w:r>
    </w:p>
    <w:p>
      <w:r>
        <w:t xml:space="preserve">Jos annat aseita jengeille, pääset vapaaksi vankilasta, jos (Kalifornian ehdotus 57) hyväksytään. Jos teet ampumavälikohtauksen, pääset vapaaksi vankilasta, jos ehdotus 57 hyväksytään. Jos ammutte aseita koulun pihalla, pääsette vapaaksi vankilasta.</w:t>
      </w:r>
    </w:p>
    <w:p>
      <w:r>
        <w:rPr>
          <w:b/>
        </w:rPr>
        <w:t xml:space="preserve">Tulos</w:t>
      </w:r>
    </w:p>
    <w:p>
      <w:r>
        <w:t xml:space="preserve">rikos</w:t>
      </w:r>
    </w:p>
    <w:p>
      <w:r>
        <w:rPr>
          <w:b/>
        </w:rPr>
        <w:t xml:space="preserve">Tulos</w:t>
      </w:r>
    </w:p>
    <w:p>
      <w:r>
        <w:t xml:space="preserve">rikosoikeus</w:t>
      </w:r>
    </w:p>
    <w:p>
      <w:r>
        <w:rPr>
          <w:b/>
        </w:rPr>
        <w:t xml:space="preserve">Esimerkki 4.3033</w:t>
      </w:r>
    </w:p>
    <w:p>
      <w:r>
        <w:t xml:space="preserve">Amanda Murphyllä on kaksi loma-asuntoa eri puolilla maailmaa.</w:t>
      </w:r>
    </w:p>
    <w:p>
      <w:r>
        <w:rPr>
          <w:b/>
        </w:rPr>
        <w:t xml:space="preserve">Tulos</w:t>
      </w:r>
    </w:p>
    <w:p>
      <w:r>
        <w:t xml:space="preserve">ehdokkaiden elämäkerta</w:t>
      </w:r>
    </w:p>
    <w:p>
      <w:r>
        <w:rPr>
          <w:b/>
        </w:rPr>
        <w:t xml:space="preserve">Esimerkki 4.3034</w:t>
      </w:r>
    </w:p>
    <w:p>
      <w:r>
        <w:t xml:space="preserve">"Liityin 14 jäsenen ryhmään, seitsemän republikaanien ja seitsemän demokraattien ryhmään, jotta emme räjäyttäisi Yhdysvaltain senaattia. Senaattori Obamalla oli mahdollisuus liittyä tähän ryhmään. Hän päätti olla liittymättä."</w:t>
      </w:r>
    </w:p>
    <w:p>
      <w:r>
        <w:rPr>
          <w:b/>
        </w:rPr>
        <w:t xml:space="preserve">Tulos</w:t>
      </w:r>
    </w:p>
    <w:p>
      <w:r>
        <w:t xml:space="preserve">ehdokkaiden elämäkerta</w:t>
      </w:r>
    </w:p>
    <w:p>
      <w:r>
        <w:rPr>
          <w:b/>
        </w:rPr>
        <w:t xml:space="preserve">Esimerkki 4.3035</w:t>
      </w:r>
    </w:p>
    <w:p>
      <w:r>
        <w:t xml:space="preserve">Kuvernööri Nathan Deal on ottanut ainakin 15 600 dollaria Kochin veljeksiltä, heidän yrityksiltään ja työntekijöiltään.</w:t>
      </w:r>
    </w:p>
    <w:p>
      <w:r>
        <w:rPr>
          <w:b/>
        </w:rPr>
        <w:t xml:space="preserve">Tulos</w:t>
      </w:r>
    </w:p>
    <w:p>
      <w:r>
        <w:t xml:space="preserve">kampanjarahoitus</w:t>
      </w:r>
    </w:p>
    <w:p>
      <w:r>
        <w:rPr>
          <w:b/>
        </w:rPr>
        <w:t xml:space="preserve">Esimerkki 4.3036</w:t>
      </w:r>
    </w:p>
    <w:p>
      <w:r>
        <w:t xml:space="preserve">Kylpysuolaa käyttävä mies ilmoitti, että pesukarhut olivat sytyttäneet tulipalon hänen kotiinsa ja varastaneet hänen kännykkänsä.</w:t>
      </w:r>
    </w:p>
    <w:p>
      <w:r>
        <w:rPr>
          <w:b/>
        </w:rPr>
        <w:t xml:space="preserve">Tulos</w:t>
      </w:r>
    </w:p>
    <w:p>
      <w:r>
        <w:t xml:space="preserve">rikos</w:t>
      </w:r>
    </w:p>
    <w:p>
      <w:r>
        <w:rPr>
          <w:b/>
        </w:rPr>
        <w:t xml:space="preserve">Tulos</w:t>
      </w:r>
    </w:p>
    <w:p>
      <w:r>
        <w:t xml:space="preserve">rikosoikeus</w:t>
      </w:r>
    </w:p>
    <w:p>
      <w:r>
        <w:rPr>
          <w:b/>
        </w:rPr>
        <w:t xml:space="preserve">Tulos</w:t>
      </w:r>
    </w:p>
    <w:p>
      <w:r>
        <w:t xml:space="preserve">huumeet</w:t>
      </w:r>
    </w:p>
    <w:p>
      <w:r>
        <w:rPr>
          <w:b/>
        </w:rPr>
        <w:t xml:space="preserve">Esimerkki 4.3037</w:t>
      </w:r>
    </w:p>
    <w:p>
      <w:r>
        <w:t xml:space="preserve">Tänään eläkkeelle jäävä pariskunta maksaa noin 119 000 dollaria elinikäisiä Medicare-veroja ja saa noin 357 000 dollaria elinikäisiä Medicare-etuuksia. ... noin 3 dollaria etuuksia jokaista verodollaria kohden.</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medicare</w:t>
      </w:r>
    </w:p>
    <w:p>
      <w:r>
        <w:rPr>
          <w:b/>
        </w:rPr>
        <w:t xml:space="preserve">Esimerkki 4.3038</w:t>
      </w:r>
    </w:p>
    <w:p>
      <w:r>
        <w:t xml:space="preserve">Rick Perry kannatti osavaltioiden sadepäivän rahaston purkamista vuonna 2007.</w:t>
      </w:r>
    </w:p>
    <w:p>
      <w:r>
        <w:rPr>
          <w:b/>
        </w:rPr>
        <w:t xml:space="preserve">Tulos</w:t>
      </w:r>
    </w:p>
    <w:p>
      <w:r>
        <w:t xml:space="preserve">valtion talousarvio</w:t>
      </w:r>
    </w:p>
    <w:p>
      <w:r>
        <w:rPr>
          <w:b/>
        </w:rPr>
        <w:t xml:space="preserve">Tulos</w:t>
      </w:r>
    </w:p>
    <w:p>
      <w:r>
        <w:t xml:space="preserve">valtiontaloudet</w:t>
      </w:r>
    </w:p>
    <w:p>
      <w:r>
        <w:rPr>
          <w:b/>
        </w:rPr>
        <w:t xml:space="preserve">Esimerkki 4.3039</w:t>
      </w:r>
    </w:p>
    <w:p>
      <w:r>
        <w:t xml:space="preserve">Demokraattien terveydenhuoltosuunnitelma on "terveydenhuolto-ohjelmiemme haltuunotto hallitukselta".</w:t>
      </w:r>
    </w:p>
    <w:p>
      <w:r>
        <w:rPr>
          <w:b/>
        </w:rPr>
        <w:t xml:space="preserve">Tulos</w:t>
      </w:r>
    </w:p>
    <w:p>
      <w:r>
        <w:t xml:space="preserve">terveydenhuolto</w:t>
      </w:r>
    </w:p>
    <w:p>
      <w:r>
        <w:rPr>
          <w:b/>
        </w:rPr>
        <w:t xml:space="preserve">Esimerkki 4.3040</w:t>
      </w:r>
    </w:p>
    <w:p>
      <w:r>
        <w:t xml:space="preserve">Scott Walker sanoo kieltävänsä kantasolututkimuksen</w:t>
      </w:r>
    </w:p>
    <w:p>
      <w:r>
        <w:rPr>
          <w:b/>
        </w:rPr>
        <w:t xml:space="preserve">Tulos</w:t>
      </w:r>
    </w:p>
    <w:p>
      <w:r>
        <w:t xml:space="preserve">message-machine</w:t>
      </w:r>
    </w:p>
    <w:p>
      <w:r>
        <w:rPr>
          <w:b/>
        </w:rPr>
        <w:t xml:space="preserve">Esimerkki 4.3041</w:t>
      </w:r>
    </w:p>
    <w:p>
      <w:r>
        <w:t xml:space="preserve">Ensimmäistä kertaa historiassa Wisconsinissa on enemmän valtion työpaikkoja kuin teollisuustyöpaikkoja.</w:t>
      </w:r>
    </w:p>
    <w:p>
      <w:r>
        <w:rPr>
          <w:b/>
        </w:rPr>
        <w:t xml:space="preserve">Tulos</w:t>
      </w:r>
    </w:p>
    <w:p>
      <w:r>
        <w:t xml:space="preserve">työpaikat</w:t>
      </w:r>
    </w:p>
    <w:p>
      <w:r>
        <w:rPr>
          <w:b/>
        </w:rPr>
        <w:t xml:space="preserve">Tulos</w:t>
      </w:r>
    </w:p>
    <w:p>
      <w:r>
        <w:t xml:space="preserve">message-machine</w:t>
      </w:r>
    </w:p>
    <w:p>
      <w:r>
        <w:rPr>
          <w:b/>
        </w:rPr>
        <w:t xml:space="preserve">Esimerkki 4.3042</w:t>
      </w:r>
    </w:p>
    <w:p>
      <w:r>
        <w:t xml:space="preserve">Amerikan 10 parhaiten palkattua toimitusjohtajaa saivat vuonna 2010 yhteensä 770 miljoonaa dollaria, kun amerikkalaisten työntekijöiden keskipalkka nousi vain 2 prosenttia.</w:t>
      </w:r>
    </w:p>
    <w:p>
      <w:r>
        <w:rPr>
          <w:b/>
        </w:rPr>
        <w:t xml:space="preserve">Tulos</w:t>
      </w:r>
    </w:p>
    <w:p>
      <w:r>
        <w:t xml:space="preserve">yritykset</w:t>
      </w:r>
    </w:p>
    <w:p>
      <w:r>
        <w:rPr>
          <w:b/>
        </w:rPr>
        <w:t xml:space="preserve">Tulos</w:t>
      </w:r>
    </w:p>
    <w:p>
      <w:r>
        <w:t xml:space="preserve">talous</w:t>
      </w:r>
    </w:p>
    <w:p>
      <w:r>
        <w:rPr>
          <w:b/>
        </w:rPr>
        <w:t xml:space="preserve">Tulos</w:t>
      </w:r>
    </w:p>
    <w:p>
      <w:r>
        <w:t xml:space="preserve">perheet</w:t>
      </w:r>
    </w:p>
    <w:p>
      <w:r>
        <w:rPr>
          <w:b/>
        </w:rPr>
        <w:t xml:space="preserve">Tulos</w:t>
      </w:r>
    </w:p>
    <w:p>
      <w:r>
        <w:t xml:space="preserve">tulot</w:t>
      </w:r>
    </w:p>
    <w:p>
      <w:r>
        <w:rPr>
          <w:b/>
        </w:rPr>
        <w:t xml:space="preserve">Esimerkki 4.3043</w:t>
      </w:r>
    </w:p>
    <w:p>
      <w:r>
        <w:t xml:space="preserve">Yhdysvaltain edustaja Ted Yohon lakiehdotuksella yritetään rajoittaa hallinnon mahdollisuuksia tehdä kansalliseen turvallisuuteen ja rikollisen taustan tarkistuksia paperittomille maahanmuuttajille.</w:t>
      </w:r>
    </w:p>
    <w:p>
      <w:r>
        <w:rPr>
          <w:b/>
        </w:rPr>
        <w:t xml:space="preserve">Tulos</w:t>
      </w:r>
    </w:p>
    <w:p>
      <w:r>
        <w:t xml:space="preserve">maahanmuutto</w:t>
      </w:r>
    </w:p>
    <w:p>
      <w:r>
        <w:rPr>
          <w:b/>
        </w:rPr>
        <w:t xml:space="preserve">Tulos</w:t>
      </w:r>
    </w:p>
    <w:p>
      <w:r>
        <w:t xml:space="preserve">terrorismi</w:t>
      </w:r>
    </w:p>
    <w:p>
      <w:r>
        <w:rPr>
          <w:b/>
        </w:rPr>
        <w:t xml:space="preserve">Esimerkki 4.3044</w:t>
      </w:r>
    </w:p>
    <w:p>
      <w:r>
        <w:t xml:space="preserve">Tilastollisesti lainvalvontaviranomaiset kuolevat 10 vuotta aikaisemmin kuin väestö yleensä.</w:t>
      </w:r>
    </w:p>
    <w:p>
      <w:r>
        <w:rPr>
          <w:b/>
        </w:rPr>
        <w:t xml:space="preserve">Tulos</w:t>
      </w:r>
    </w:p>
    <w:p>
      <w:r>
        <w:t xml:space="preserve">työvoima</w:t>
      </w:r>
    </w:p>
    <w:p>
      <w:r>
        <w:rPr>
          <w:b/>
        </w:rPr>
        <w:t xml:space="preserve">Tulos</w:t>
      </w:r>
    </w:p>
    <w:p>
      <w:r>
        <w:t xml:space="preserve">julkisen palvelun</w:t>
      </w:r>
    </w:p>
    <w:p>
      <w:r>
        <w:rPr>
          <w:b/>
        </w:rPr>
        <w:t xml:space="preserve">Tulos</w:t>
      </w:r>
    </w:p>
    <w:p>
      <w:r>
        <w:t xml:space="preserve">eläkkeelle</w:t>
      </w:r>
    </w:p>
    <w:p>
      <w:r>
        <w:rPr>
          <w:b/>
        </w:rPr>
        <w:t xml:space="preserve">Tulos</w:t>
      </w:r>
    </w:p>
    <w:p>
      <w:r>
        <w:t xml:space="preserve">valtiontaloudet</w:t>
      </w:r>
    </w:p>
    <w:p>
      <w:r>
        <w:rPr>
          <w:b/>
        </w:rPr>
        <w:t xml:space="preserve">Esimerkki 4.3045</w:t>
      </w:r>
    </w:p>
    <w:p>
      <w:r>
        <w:t xml:space="preserve">Amerikka omistaa 3 prosenttia maailman öljystä, mutta kuluttaa 25 prosenttia maailman öljyvarannoista.</w:t>
      </w:r>
    </w:p>
    <w:p>
      <w:r>
        <w:rPr>
          <w:b/>
        </w:rPr>
        <w:t xml:space="preserve">Tulos</w:t>
      </w:r>
    </w:p>
    <w:p>
      <w:r>
        <w:t xml:space="preserve">energia</w:t>
      </w:r>
    </w:p>
    <w:p>
      <w:r>
        <w:rPr>
          <w:b/>
        </w:rPr>
        <w:t xml:space="preserve">Esimerkki 4.3046</w:t>
      </w:r>
    </w:p>
    <w:p>
      <w:r>
        <w:t xml:space="preserve">Lentomatkustajat eivät voi nousta lentokoneeseen Yhdysvalloissa ilman, että joku tekee heille taustatarkastuksen.</w:t>
      </w:r>
    </w:p>
    <w:p>
      <w:r>
        <w:rPr>
          <w:b/>
        </w:rPr>
        <w:t xml:space="preserve">Tulos</w:t>
      </w:r>
    </w:p>
    <w:p>
      <w:r>
        <w:t xml:space="preserve">aseet</w:t>
      </w:r>
    </w:p>
    <w:p>
      <w:r>
        <w:rPr>
          <w:b/>
        </w:rPr>
        <w:t xml:space="preserve">Esimerkki 4.3047</w:t>
      </w:r>
    </w:p>
    <w:p>
      <w:r>
        <w:t xml:space="preserve">Neljä prosenttia Yhdysvaltain kansalaisista on mustia miehiä, mutta he muodostavat 35 prosenttia murhien uhreista.</w:t>
      </w:r>
    </w:p>
    <w:p>
      <w:r>
        <w:rPr>
          <w:b/>
        </w:rPr>
        <w:t xml:space="preserve">Tulos</w:t>
      </w:r>
    </w:p>
    <w:p>
      <w:r>
        <w:t xml:space="preserve">väestönlaskenta</w:t>
      </w:r>
    </w:p>
    <w:p>
      <w:r>
        <w:rPr>
          <w:b/>
        </w:rPr>
        <w:t xml:space="preserve">Tulos</w:t>
      </w:r>
    </w:p>
    <w:p>
      <w:r>
        <w:t xml:space="preserve">rikos</w:t>
      </w:r>
    </w:p>
    <w:p>
      <w:r>
        <w:rPr>
          <w:b/>
        </w:rPr>
        <w:t xml:space="preserve">Tulos</w:t>
      </w:r>
    </w:p>
    <w:p>
      <w:r>
        <w:t xml:space="preserve">legal-issues</w:t>
      </w:r>
    </w:p>
    <w:p>
      <w:r>
        <w:rPr>
          <w:b/>
        </w:rPr>
        <w:t xml:space="preserve">Tulos</w:t>
      </w:r>
    </w:p>
    <w:p>
      <w:r>
        <w:t xml:space="preserve">asiantuntijat</w:t>
      </w:r>
    </w:p>
    <w:p>
      <w:r>
        <w:rPr>
          <w:b/>
        </w:rPr>
        <w:t xml:space="preserve">Esimerkki 4.3048</w:t>
      </w:r>
    </w:p>
    <w:p>
      <w:r>
        <w:t xml:space="preserve">Liittovaltion hallitus saattaa antaa 16 500 IRS-agenttia valvomaan presidentti Obaman terveydenhuoltolakia.</w:t>
      </w:r>
    </w:p>
    <w:p>
      <w:r>
        <w:rPr>
          <w:b/>
        </w:rPr>
        <w:t xml:space="preserve">Tulos</w:t>
      </w:r>
    </w:p>
    <w:p>
      <w:r>
        <w:t xml:space="preserve">liittovaltion talousarvio</w:t>
      </w:r>
    </w:p>
    <w:p>
      <w:r>
        <w:rPr>
          <w:b/>
        </w:rPr>
        <w:t xml:space="preserve">Tulos</w:t>
      </w:r>
    </w:p>
    <w:p>
      <w:r>
        <w:t xml:space="preserve">hallituksen tehokkuus</w:t>
      </w:r>
    </w:p>
    <w:p>
      <w:r>
        <w:rPr>
          <w:b/>
        </w:rPr>
        <w:t xml:space="preserve">Tulos</w:t>
      </w:r>
    </w:p>
    <w:p>
      <w:r>
        <w:t xml:space="preserve">terveydenhuolto</w:t>
      </w:r>
    </w:p>
    <w:p>
      <w:r>
        <w:rPr>
          <w:b/>
        </w:rPr>
        <w:t xml:space="preserve">Tulos</w:t>
      </w:r>
    </w:p>
    <w:p>
      <w:r>
        <w:t xml:space="preserve">verot</w:t>
      </w:r>
    </w:p>
    <w:p>
      <w:r>
        <w:rPr>
          <w:b/>
        </w:rPr>
        <w:t xml:space="preserve">Esimerkki 4.3049</w:t>
      </w:r>
    </w:p>
    <w:p>
      <w:r>
        <w:t xml:space="preserve">Itsemurha johtuu liittovaltion hallituksen avokätisyydestä, jossa sanotaan, ettet ole minkään arvoinen, mutta saat jotain ilmaiseksi.</w:t>
      </w:r>
    </w:p>
    <w:p>
      <w:r>
        <w:rPr>
          <w:b/>
        </w:rPr>
        <w:t xml:space="preserve">Tulos</w:t>
      </w:r>
    </w:p>
    <w:p>
      <w:r>
        <w:t xml:space="preserve">monimuotoisuus</w:t>
      </w:r>
    </w:p>
    <w:p>
      <w:r>
        <w:rPr>
          <w:b/>
        </w:rPr>
        <w:t xml:space="preserve">Tulos</w:t>
      </w:r>
    </w:p>
    <w:p>
      <w:r>
        <w:t xml:space="preserve">kansanterveys</w:t>
      </w:r>
    </w:p>
    <w:p>
      <w:r>
        <w:rPr>
          <w:b/>
        </w:rPr>
        <w:t xml:space="preserve">Esimerkki 4.3050</w:t>
      </w:r>
    </w:p>
    <w:p>
      <w:r>
        <w:t xml:space="preserve">Meillä ei ole ollut parlamenttia hallinnassa kahteen viime vuoteen, ja se on toiminut huonosti. Meillä oli 109 istuntoa, ja pidimme 49 istuntoa.</w:t>
      </w:r>
    </w:p>
    <w:p>
      <w:r>
        <w:rPr>
          <w:b/>
        </w:rPr>
        <w:t xml:space="preserve">Tulos</w:t>
      </w:r>
    </w:p>
    <w:p>
      <w:r>
        <w:t xml:space="preserve">hallituksen tehokkuus</w:t>
      </w:r>
    </w:p>
    <w:p>
      <w:r>
        <w:rPr>
          <w:b/>
        </w:rPr>
        <w:t xml:space="preserve">Esimerkki 4.3051</w:t>
      </w:r>
    </w:p>
    <w:p>
      <w:r>
        <w:t xml:space="preserve">Tämä kongressi on jäänyt historiaan tämän ylpeän kansakunnan historian tuottamattomimpana ja epäsuosituimpana kongressina.</w:t>
      </w:r>
    </w:p>
    <w:p>
      <w:r>
        <w:rPr>
          <w:b/>
        </w:rPr>
        <w:t xml:space="preserve">Tulos</w:t>
      </w:r>
    </w:p>
    <w:p>
      <w:r>
        <w:t xml:space="preserve">kongressi</w:t>
      </w:r>
    </w:p>
    <w:p>
      <w:r>
        <w:rPr>
          <w:b/>
        </w:rPr>
        <w:t xml:space="preserve">Tulos</w:t>
      </w:r>
    </w:p>
    <w:p>
      <w:r>
        <w:t xml:space="preserve">kyselyt</w:t>
      </w:r>
    </w:p>
    <w:p>
      <w:r>
        <w:rPr>
          <w:b/>
        </w:rPr>
        <w:t xml:space="preserve">Esimerkki 4.3052</w:t>
      </w:r>
    </w:p>
    <w:p>
      <w:r>
        <w:t xml:space="preserve">Vuoden 2009 arvioiden mukaan Panaman kanssa tehtävä sopimus voisi johtaa lähes 1 900 Floridan työpaikan syntymiseen ensimmäisenä vuonna ja noin 15 000 työpaikan syntymiseen viiden vuoden kuluttua.</w:t>
      </w:r>
    </w:p>
    <w:p>
      <w:r>
        <w:rPr>
          <w:b/>
        </w:rPr>
        <w:t xml:space="preserve">Tulos</w:t>
      </w:r>
    </w:p>
    <w:p>
      <w:r>
        <w:t xml:space="preserve">työpaikat</w:t>
      </w:r>
    </w:p>
    <w:p>
      <w:r>
        <w:rPr>
          <w:b/>
        </w:rPr>
        <w:t xml:space="preserve">Tulos</w:t>
      </w:r>
    </w:p>
    <w:p>
      <w:r>
        <w:t xml:space="preserve">kauppa</w:t>
      </w:r>
    </w:p>
    <w:p>
      <w:r>
        <w:rPr>
          <w:b/>
        </w:rPr>
        <w:t xml:space="preserve">Esimerkki 4.3053</w:t>
      </w:r>
    </w:p>
    <w:p>
      <w:r>
        <w:t xml:space="preserve">Meillä ei vain ole varaa maksaa 100 prosenttia valtion työntekijöiden eduista.</w:t>
      </w:r>
    </w:p>
    <w:p>
      <w:r>
        <w:rPr>
          <w:b/>
        </w:rPr>
        <w:t xml:space="preserve">Tulos</w:t>
      </w:r>
    </w:p>
    <w:p>
      <w:r>
        <w:t xml:space="preserve">työvoima</w:t>
      </w:r>
    </w:p>
    <w:p>
      <w:r>
        <w:rPr>
          <w:b/>
        </w:rPr>
        <w:t xml:space="preserve">Tulos</w:t>
      </w:r>
    </w:p>
    <w:p>
      <w:r>
        <w:t xml:space="preserve">valtiontaloudet</w:t>
      </w:r>
    </w:p>
    <w:p>
      <w:r>
        <w:rPr>
          <w:b/>
        </w:rPr>
        <w:t xml:space="preserve">Tulos</w:t>
      </w:r>
    </w:p>
    <w:p>
      <w:r>
        <w:t xml:space="preserve">ammattiliitot</w:t>
      </w:r>
    </w:p>
    <w:p>
      <w:r>
        <w:rPr>
          <w:b/>
        </w:rPr>
        <w:t xml:space="preserve">Esimerkki 4.3054</w:t>
      </w:r>
    </w:p>
    <w:p>
      <w:r>
        <w:t xml:space="preserve">Texasin yliopiston opiskelijat allekirjoittivat vetoomuksen, jossa he vaativat laillista oikeutta abortoida vastasyntyneitä vauvoja viisivuotiaisiin asti.</w:t>
      </w:r>
    </w:p>
    <w:p>
      <w:r>
        <w:rPr>
          <w:b/>
        </w:rPr>
        <w:t xml:space="preserve">Tulos</w:t>
      </w:r>
    </w:p>
    <w:p>
      <w:r>
        <w:t xml:space="preserve">abortti</w:t>
      </w:r>
    </w:p>
    <w:p>
      <w:r>
        <w:rPr>
          <w:b/>
        </w:rPr>
        <w:t xml:space="preserve">Tulos</w:t>
      </w:r>
    </w:p>
    <w:p>
      <w:r>
        <w:t xml:space="preserve">rikos</w:t>
      </w:r>
    </w:p>
    <w:p>
      <w:r>
        <w:rPr>
          <w:b/>
        </w:rPr>
        <w:t xml:space="preserve">Tulos</w:t>
      </w:r>
    </w:p>
    <w:p>
      <w:r>
        <w:t xml:space="preserve">rikosoikeus</w:t>
      </w:r>
    </w:p>
    <w:p>
      <w:r>
        <w:rPr>
          <w:b/>
        </w:rPr>
        <w:t xml:space="preserve">Tulos</w:t>
      </w:r>
    </w:p>
    <w:p>
      <w:r>
        <w:t xml:space="preserve">koulutus</w:t>
      </w:r>
    </w:p>
    <w:p>
      <w:r>
        <w:rPr>
          <w:b/>
        </w:rPr>
        <w:t xml:space="preserve">Esimerkki 4.3055</w:t>
      </w:r>
    </w:p>
    <w:p>
      <w:r>
        <w:t xml:space="preserve">Olen pyytänyt hätätilanteiden hallintaosastoa raportoimaan suoraan minulle.</w:t>
      </w:r>
    </w:p>
    <w:p>
      <w:r>
        <w:rPr>
          <w:b/>
        </w:rPr>
        <w:t xml:space="preserve">Tulos</w:t>
      </w:r>
    </w:p>
    <w:p>
      <w:r>
        <w:t xml:space="preserve">hallituksen tehokkuus</w:t>
      </w:r>
    </w:p>
    <w:p>
      <w:r>
        <w:rPr>
          <w:b/>
        </w:rPr>
        <w:t xml:space="preserve">Tulos</w:t>
      </w:r>
    </w:p>
    <w:p>
      <w:r>
        <w:t xml:space="preserve">valtion talousarvio</w:t>
      </w:r>
    </w:p>
    <w:p>
      <w:r>
        <w:rPr>
          <w:b/>
        </w:rPr>
        <w:t xml:space="preserve">Esimerkki 4.3056</w:t>
      </w:r>
    </w:p>
    <w:p>
      <w:r>
        <w:t xml:space="preserve">Kahdeksan viime vuoden aikana olemme lisänneet 4 biljoonaa dollaria velkaa kansakuntien velvoitteisiin.</w:t>
      </w:r>
    </w:p>
    <w:p>
      <w:r>
        <w:rPr>
          <w:b/>
        </w:rPr>
        <w:t xml:space="preserve">Tulos</w:t>
      </w:r>
    </w:p>
    <w:p>
      <w:r>
        <w:t xml:space="preserve">liittovaltion talousarvio</w:t>
      </w:r>
    </w:p>
    <w:p>
      <w:r>
        <w:rPr>
          <w:b/>
        </w:rPr>
        <w:t xml:space="preserve">Esimerkki 4.3057</w:t>
      </w:r>
    </w:p>
    <w:p>
      <w:r>
        <w:t xml:space="preserve">YK:n asesopimus loukkaa oikeutta pitää ja kantaa aseita.</w:t>
      </w:r>
    </w:p>
    <w:p>
      <w:r>
        <w:rPr>
          <w:b/>
        </w:rPr>
        <w:t xml:space="preserve">Tulos</w:t>
      </w:r>
    </w:p>
    <w:p>
      <w:r>
        <w:t xml:space="preserve">aseet</w:t>
      </w:r>
    </w:p>
    <w:p>
      <w:r>
        <w:rPr>
          <w:b/>
        </w:rPr>
        <w:t xml:space="preserve">Esimerkki 4.3058</w:t>
      </w:r>
    </w:p>
    <w:p>
      <w:r>
        <w:t xml:space="preserve">"Opettajat eivät voi palata töihin kasvatettuaan lapsensa."</w:t>
      </w:r>
    </w:p>
    <w:p>
      <w:r>
        <w:rPr>
          <w:b/>
        </w:rPr>
        <w:t xml:space="preserve">Tulos</w:t>
      </w:r>
    </w:p>
    <w:p>
      <w:r>
        <w:t xml:space="preserve">koulutus</w:t>
      </w:r>
    </w:p>
    <w:p>
      <w:r>
        <w:rPr>
          <w:b/>
        </w:rPr>
        <w:t xml:space="preserve">Tulos</w:t>
      </w:r>
    </w:p>
    <w:p>
      <w:r>
        <w:t xml:space="preserve">perheet</w:t>
      </w:r>
    </w:p>
    <w:p>
      <w:r>
        <w:rPr>
          <w:b/>
        </w:rPr>
        <w:t xml:space="preserve">Esimerkki 4.3059</w:t>
      </w:r>
    </w:p>
    <w:p>
      <w:r>
        <w:t xml:space="preserve">Newt Gingrich on Nancy Pelosin kanssa samoilla linjoilla ilmaston lämpenemisestä.</w:t>
      </w:r>
    </w:p>
    <w:p>
      <w:r>
        <w:rPr>
          <w:b/>
        </w:rPr>
        <w:t xml:space="preserve">Tulos</w:t>
      </w:r>
    </w:p>
    <w:p>
      <w:r>
        <w:t xml:space="preserve">ilmastonmuutos</w:t>
      </w:r>
    </w:p>
    <w:p>
      <w:r>
        <w:rPr>
          <w:b/>
        </w:rPr>
        <w:t xml:space="preserve">Tulos</w:t>
      </w:r>
    </w:p>
    <w:p>
      <w:r>
        <w:t xml:space="preserve">ympäristö</w:t>
      </w:r>
    </w:p>
    <w:p>
      <w:r>
        <w:rPr>
          <w:b/>
        </w:rPr>
        <w:t xml:space="preserve">Tulos</w:t>
      </w:r>
    </w:p>
    <w:p>
      <w:r>
        <w:t xml:space="preserve">message-machine-2012</w:t>
      </w:r>
    </w:p>
    <w:p>
      <w:r>
        <w:rPr>
          <w:b/>
        </w:rPr>
        <w:t xml:space="preserve">Esimerkki 4.3060</w:t>
      </w:r>
    </w:p>
    <w:p>
      <w:r>
        <w:t xml:space="preserve">Juutalaisten juhla Purim on "heidän versionsa Halloweenista".</w:t>
      </w:r>
    </w:p>
    <w:p>
      <w:r>
        <w:rPr>
          <w:b/>
        </w:rPr>
        <w:t xml:space="preserve">Tulos</w:t>
      </w:r>
    </w:p>
    <w:p>
      <w:r>
        <w:t xml:space="preserve">uskonto</w:t>
      </w:r>
    </w:p>
    <w:p>
      <w:r>
        <w:rPr>
          <w:b/>
        </w:rPr>
        <w:t xml:space="preserve">Esimerkki 4.3061</w:t>
      </w:r>
    </w:p>
    <w:p>
      <w:r>
        <w:t xml:space="preserve">"Se, että Rick Scott pyrkii kuvernööriksi 'uudistajana', olisi hauskaa, ellei se olisi niin törkeää. Kyseessä on mies, joka juuri ja juuri pakeni vankilatuomiota."</w:t>
      </w:r>
    </w:p>
    <w:p>
      <w:r>
        <w:rPr>
          <w:b/>
        </w:rPr>
        <w:t xml:space="preserve">Tulos</w:t>
      </w:r>
    </w:p>
    <w:p>
      <w:r>
        <w:t xml:space="preserve">ehdokkaiden elämäkerta</w:t>
      </w:r>
    </w:p>
    <w:p>
      <w:r>
        <w:rPr>
          <w:b/>
        </w:rPr>
        <w:t xml:space="preserve">Tulos</w:t>
      </w:r>
    </w:p>
    <w:p>
      <w:r>
        <w:t xml:space="preserve">terveydenhuolto</w:t>
      </w:r>
    </w:p>
    <w:p>
      <w:r>
        <w:rPr>
          <w:b/>
        </w:rPr>
        <w:t xml:space="preserve">Esimerkki 4.3062</w:t>
      </w:r>
    </w:p>
    <w:p>
      <w:r>
        <w:t xml:space="preserve">Scott Walkerin aikana Wisconsinin työttömyysaste nousi 4,8 prosentista 6,2 prosenttiin.</w:t>
      </w:r>
    </w:p>
    <w:p>
      <w:r>
        <w:rPr>
          <w:b/>
        </w:rPr>
        <w:t xml:space="preserve">Tulos</w:t>
      </w:r>
    </w:p>
    <w:p>
      <w:r>
        <w:t xml:space="preserve">yritykset</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4.3063</w:t>
      </w:r>
    </w:p>
    <w:p>
      <w:r>
        <w:t xml:space="preserve">Jos sinulla on työpaikka tässä maassa, 97 prosentin todennäköisyys on, ettet joudu köyhyyteen.</w:t>
      </w:r>
    </w:p>
    <w:p>
      <w:r>
        <w:rPr>
          <w:b/>
        </w:rPr>
        <w:t xml:space="preserve">Tulos</w:t>
      </w:r>
    </w:p>
    <w:p>
      <w:r>
        <w:t xml:space="preserve">talous</w:t>
      </w:r>
    </w:p>
    <w:p>
      <w:r>
        <w:rPr>
          <w:b/>
        </w:rPr>
        <w:t xml:space="preserve">Tulos</w:t>
      </w:r>
    </w:p>
    <w:p>
      <w:r>
        <w:t xml:space="preserve">köyhyys</w:t>
      </w:r>
    </w:p>
    <w:p>
      <w:r>
        <w:rPr>
          <w:b/>
        </w:rPr>
        <w:t xml:space="preserve">Tulos</w:t>
      </w:r>
    </w:p>
    <w:p>
      <w:r>
        <w:t xml:space="preserve">työntekijät</w:t>
      </w:r>
    </w:p>
    <w:p>
      <w:r>
        <w:rPr>
          <w:b/>
        </w:rPr>
        <w:t xml:space="preserve">Esimerkki 4.3064</w:t>
      </w:r>
    </w:p>
    <w:p>
      <w:r>
        <w:t xml:space="preserve">Yhdysvaltain väestönlaskentatoimiston mukaan 71,2 prosenttia Texasin latinalaisamerikkalaisista äänestäjistä ja yli 86 prosenttia afroamerikkalaisista äänestäjistä osallistui vuoden 2012 vaaleihin.</w:t>
      </w:r>
    </w:p>
    <w:p>
      <w:r>
        <w:rPr>
          <w:b/>
        </w:rPr>
        <w:t xml:space="preserve">Tulos</w:t>
      </w:r>
    </w:p>
    <w:p>
      <w:r>
        <w:t xml:space="preserve">kansalaisoikeudet</w:t>
      </w:r>
    </w:p>
    <w:p>
      <w:r>
        <w:rPr>
          <w:b/>
        </w:rPr>
        <w:t xml:space="preserve">Tulos</w:t>
      </w:r>
    </w:p>
    <w:p>
      <w:r>
        <w:t xml:space="preserve">vaalit</w:t>
      </w:r>
    </w:p>
    <w:p>
      <w:r>
        <w:rPr>
          <w:b/>
        </w:rPr>
        <w:t xml:space="preserve">Tulos</w:t>
      </w:r>
    </w:p>
    <w:p>
      <w:r>
        <w:t xml:space="preserve">legal-issues</w:t>
      </w:r>
    </w:p>
    <w:p>
      <w:r>
        <w:rPr>
          <w:b/>
        </w:rPr>
        <w:t xml:space="preserve">Esimerkki 4.3065</w:t>
      </w:r>
    </w:p>
    <w:p>
      <w:r>
        <w:t xml:space="preserve">Wisconsinsin osavaltion budjetti on lähes kaksi kertaa suurempi henkilöä kohden kuin Texasin osavaltion budjetti, ja miljardien veronalennusten jälkeenkin Wisconsinsin työssäkäyvien perheiden ja yritysten verotaakka on edelleen raskas.</w:t>
      </w:r>
    </w:p>
    <w:p>
      <w:r>
        <w:rPr>
          <w:b/>
        </w:rPr>
        <w:t xml:space="preserve">Tulos</w:t>
      </w:r>
    </w:p>
    <w:p>
      <w:r>
        <w:t xml:space="preserve">valtion talousarvio</w:t>
      </w:r>
    </w:p>
    <w:p>
      <w:r>
        <w:rPr>
          <w:b/>
        </w:rPr>
        <w:t xml:space="preserve">Tulos</w:t>
      </w:r>
    </w:p>
    <w:p>
      <w:r>
        <w:t xml:space="preserve">verot</w:t>
      </w:r>
    </w:p>
    <w:p>
      <w:r>
        <w:rPr>
          <w:b/>
        </w:rPr>
        <w:t xml:space="preserve">Esimerkki 4.3066</w:t>
      </w:r>
    </w:p>
    <w:p>
      <w:r>
        <w:t xml:space="preserve">Targetin mukaan naisten vessaan on asennettu pisuaarit, jotta ne mahtuisivat sinne, joilla on sisuskaluja.</w:t>
      </w:r>
    </w:p>
    <w:p>
      <w:r>
        <w:rPr>
          <w:b/>
        </w:rPr>
        <w:t xml:space="preserve">Tulos</w:t>
      </w:r>
    </w:p>
    <w:p>
      <w:r>
        <w:t xml:space="preserve">kansalaisoikeudet</w:t>
      </w:r>
    </w:p>
    <w:p>
      <w:r>
        <w:rPr>
          <w:b/>
        </w:rPr>
        <w:t xml:space="preserve">Esimerkki 4.3067</w:t>
      </w:r>
    </w:p>
    <w:p>
      <w:r>
        <w:t xml:space="preserve">Nimettömässä sähköpostiviestissä Hillary Clintonin sanotaan kannattavan kommunismia.</w:t>
      </w:r>
    </w:p>
    <w:p>
      <w:r>
        <w:rPr>
          <w:b/>
        </w:rPr>
        <w:t xml:space="preserve">Tulos</w:t>
      </w:r>
    </w:p>
    <w:p>
      <w:r>
        <w:t xml:space="preserve">talous</w:t>
      </w:r>
    </w:p>
    <w:p>
      <w:r>
        <w:rPr>
          <w:b/>
        </w:rPr>
        <w:t xml:space="preserve">Esimerkki 4.3068</w:t>
      </w:r>
    </w:p>
    <w:p>
      <w:r>
        <w:t xml:space="preserve">CNN:n Wolf Blitzer oli väärässä sanoessaan, että rikkaimmat amerikkalaiset maksavat jo nyt eniten veroja - 50 prosenttia amerikkalaisista ei edes maksa liittovaltion tuloveroa.</w:t>
      </w:r>
    </w:p>
    <w:p>
      <w:r>
        <w:rPr>
          <w:b/>
        </w:rPr>
        <w:t xml:space="preserve">Tulos</w:t>
      </w:r>
    </w:p>
    <w:p>
      <w:r>
        <w:t xml:space="preserve">verot</w:t>
      </w:r>
    </w:p>
    <w:p>
      <w:r>
        <w:rPr>
          <w:b/>
        </w:rPr>
        <w:t xml:space="preserve">Esimerkki 4.3069</w:t>
      </w:r>
    </w:p>
    <w:p>
      <w:r>
        <w:t xml:space="preserve">Ihmiset, jotka haluavat, että presidentti Barack Obama asetetaan syytteeseen, ovat kaikki valkoihoisia ja vanhempia, ja arvaa mitä, he kuuluvat republikaanisen puolueen äärioikeistoon.</w:t>
      </w:r>
    </w:p>
    <w:p>
      <w:r>
        <w:rPr>
          <w:b/>
        </w:rPr>
        <w:t xml:space="preserve">Tulos</w:t>
      </w:r>
    </w:p>
    <w:p>
      <w:r>
        <w:t xml:space="preserve">kyselyt</w:t>
      </w:r>
    </w:p>
    <w:p>
      <w:r>
        <w:rPr>
          <w:b/>
        </w:rPr>
        <w:t xml:space="preserve">Esimerkki 4.3070</w:t>
      </w:r>
    </w:p>
    <w:p>
      <w:r>
        <w:t xml:space="preserve">"Viisitoista vuotta sitten maan kuuden suurimman pankin varat olivat yhteensä 17 prosenttia BKT:stä ...". Nykyään Yhdysvaltojen kuuden suurimman pankin varat ovat 63 prosenttia BKT:sta."</w:t>
      </w:r>
    </w:p>
    <w:p>
      <w:r>
        <w:rPr>
          <w:b/>
        </w:rPr>
        <w:t xml:space="preserve">Tulos</w:t>
      </w:r>
    </w:p>
    <w:p>
      <w:r>
        <w:t xml:space="preserve">talous</w:t>
      </w:r>
    </w:p>
    <w:p>
      <w:r>
        <w:rPr>
          <w:b/>
        </w:rPr>
        <w:t xml:space="preserve">Tulos</w:t>
      </w:r>
    </w:p>
    <w:p>
      <w:r>
        <w:t xml:space="preserve">rahoitusalan sääntely</w:t>
      </w:r>
    </w:p>
    <w:p>
      <w:r>
        <w:rPr>
          <w:b/>
        </w:rPr>
        <w:t xml:space="preserve">Tulos</w:t>
      </w:r>
    </w:p>
    <w:p>
      <w:r>
        <w:t xml:space="preserve">markkinasääntely</w:t>
      </w:r>
    </w:p>
    <w:p>
      <w:r>
        <w:rPr>
          <w:b/>
        </w:rPr>
        <w:t xml:space="preserve">Tulos</w:t>
      </w:r>
    </w:p>
    <w:p>
      <w:r>
        <w:t xml:space="preserve">abc-news-week</w:t>
      </w:r>
    </w:p>
    <w:p>
      <w:r>
        <w:rPr>
          <w:b/>
        </w:rPr>
        <w:t xml:space="preserve">Esimerkki 4.3071</w:t>
      </w:r>
    </w:p>
    <w:p>
      <w:r>
        <w:t xml:space="preserve">Kun (Ronald) Reagan astui virkaan vuosina 1978-1982, talouskasvu oli keskimäärin alle prosentin vuodessa. Vain yhdellä muulla nelivuotiskaudella näin oli. Se oli totta vuosina 2008-2012.</w:t>
      </w:r>
    </w:p>
    <w:p>
      <w:r>
        <w:rPr>
          <w:b/>
        </w:rPr>
        <w:t xml:space="preserve">Tulos</w:t>
      </w:r>
    </w:p>
    <w:p>
      <w:r>
        <w:t xml:space="preserve">talous</w:t>
      </w:r>
    </w:p>
    <w:p>
      <w:r>
        <w:rPr>
          <w:b/>
        </w:rPr>
        <w:t xml:space="preserve">Tulos</w:t>
      </w:r>
    </w:p>
    <w:p>
      <w:r>
        <w:t xml:space="preserve">historia</w:t>
      </w:r>
    </w:p>
    <w:p>
      <w:r>
        <w:rPr>
          <w:b/>
        </w:rPr>
        <w:t xml:space="preserve">Tulos</w:t>
      </w:r>
    </w:p>
    <w:p>
      <w:r>
        <w:t xml:space="preserve">työpaikat</w:t>
      </w:r>
    </w:p>
    <w:p>
      <w:r>
        <w:rPr>
          <w:b/>
        </w:rPr>
        <w:t xml:space="preserve">Esimerkki 4.3072</w:t>
      </w:r>
    </w:p>
    <w:p>
      <w:r>
        <w:t xml:space="preserve">Ensimmäistä kertaa lähes kahteen vuosikymmeneen tuotamme Yhdysvalloissa enemmän öljyä kuin ostamme muualta maailmasta.</w:t>
      </w:r>
    </w:p>
    <w:p>
      <w:r>
        <w:rPr>
          <w:b/>
        </w:rPr>
        <w:t xml:space="preserve">Tulos</w:t>
      </w:r>
    </w:p>
    <w:p>
      <w:r>
        <w:t xml:space="preserve">talous</w:t>
      </w:r>
    </w:p>
    <w:p>
      <w:r>
        <w:rPr>
          <w:b/>
        </w:rPr>
        <w:t xml:space="preserve">Tulos</w:t>
      </w:r>
    </w:p>
    <w:p>
      <w:r>
        <w:t xml:space="preserve">energia</w:t>
      </w:r>
    </w:p>
    <w:p>
      <w:r>
        <w:rPr>
          <w:b/>
        </w:rPr>
        <w:t xml:space="preserve">Tulos</w:t>
      </w:r>
    </w:p>
    <w:p>
      <w:r>
        <w:t xml:space="preserve">kauppa</w:t>
      </w:r>
    </w:p>
    <w:p>
      <w:r>
        <w:rPr>
          <w:b/>
        </w:rPr>
        <w:t xml:space="preserve">Esimerkki 4.3073</w:t>
      </w:r>
    </w:p>
    <w:p>
      <w:r>
        <w:t xml:space="preserve">Wisconsinin teknillisiin kouluihin tulee eniten ihmisiä, joilla on neljän vuoden tutkinto.</w:t>
      </w:r>
    </w:p>
    <w:p>
      <w:r>
        <w:rPr>
          <w:b/>
        </w:rPr>
        <w:t xml:space="preserve">Tulos</w:t>
      </w:r>
    </w:p>
    <w:p>
      <w:r>
        <w:t xml:space="preserve">koulutus</w:t>
      </w:r>
    </w:p>
    <w:p>
      <w:r>
        <w:rPr>
          <w:b/>
        </w:rPr>
        <w:t xml:space="preserve">Tulos</w:t>
      </w:r>
    </w:p>
    <w:p>
      <w:r>
        <w:t xml:space="preserve">työpaikat</w:t>
      </w:r>
    </w:p>
    <w:p>
      <w:r>
        <w:rPr>
          <w:b/>
        </w:rPr>
        <w:t xml:space="preserve">Esimerkki 4.3074</w:t>
      </w:r>
    </w:p>
    <w:p>
      <w:r>
        <w:t xml:space="preserve">Brasilia irtautui öljystä viimeisten 30 vuoden aikana.</w:t>
      </w:r>
    </w:p>
    <w:p>
      <w:r>
        <w:rPr>
          <w:b/>
        </w:rPr>
        <w:t xml:space="preserve">Tulos</w:t>
      </w:r>
    </w:p>
    <w:p>
      <w:r>
        <w:t xml:space="preserve">energia</w:t>
      </w:r>
    </w:p>
    <w:p>
      <w:r>
        <w:rPr>
          <w:b/>
        </w:rPr>
        <w:t xml:space="preserve">Tulos</w:t>
      </w:r>
    </w:p>
    <w:p>
      <w:r>
        <w:t xml:space="preserve">ympäristö</w:t>
      </w:r>
    </w:p>
    <w:p>
      <w:r>
        <w:rPr>
          <w:b/>
        </w:rPr>
        <w:t xml:space="preserve">Tulos</w:t>
      </w:r>
    </w:p>
    <w:p>
      <w:r>
        <w:t xml:space="preserve">öljyvahinko</w:t>
      </w:r>
    </w:p>
    <w:p>
      <w:r>
        <w:rPr>
          <w:b/>
        </w:rPr>
        <w:t xml:space="preserve">Tulos</w:t>
      </w:r>
    </w:p>
    <w:p>
      <w:r>
        <w:t xml:space="preserve">asiantuntijat</w:t>
      </w:r>
    </w:p>
    <w:p>
      <w:r>
        <w:rPr>
          <w:b/>
        </w:rPr>
        <w:t xml:space="preserve">Tulos</w:t>
      </w:r>
    </w:p>
    <w:p>
      <w:r>
        <w:t xml:space="preserve">abc-news-week</w:t>
      </w:r>
    </w:p>
    <w:p>
      <w:r>
        <w:rPr>
          <w:b/>
        </w:rPr>
        <w:t xml:space="preserve">Esimerkki 4.3075</w:t>
      </w:r>
    </w:p>
    <w:p>
      <w:r>
        <w:t xml:space="preserve">Louisiana ei saa "penniäkään" Persianlahden rannikon offshore-öljytuloista.</w:t>
      </w:r>
    </w:p>
    <w:p>
      <w:r>
        <w:rPr>
          <w:b/>
        </w:rPr>
        <w:t xml:space="preserve">Tulos</w:t>
      </w:r>
    </w:p>
    <w:p>
      <w:r>
        <w:t xml:space="preserve">energia</w:t>
      </w:r>
    </w:p>
    <w:p>
      <w:r>
        <w:rPr>
          <w:b/>
        </w:rPr>
        <w:t xml:space="preserve">Tulos</w:t>
      </w:r>
    </w:p>
    <w:p>
      <w:r>
        <w:t xml:space="preserve">ympäristö</w:t>
      </w:r>
    </w:p>
    <w:p>
      <w:r>
        <w:rPr>
          <w:b/>
        </w:rPr>
        <w:t xml:space="preserve">Tulos</w:t>
      </w:r>
    </w:p>
    <w:p>
      <w:r>
        <w:t xml:space="preserve">liittovaltion talousarvio</w:t>
      </w:r>
    </w:p>
    <w:p>
      <w:r>
        <w:rPr>
          <w:b/>
        </w:rPr>
        <w:t xml:space="preserve">Tulos</w:t>
      </w:r>
    </w:p>
    <w:p>
      <w:r>
        <w:t xml:space="preserve">öljyvahinko</w:t>
      </w:r>
    </w:p>
    <w:p>
      <w:r>
        <w:rPr>
          <w:b/>
        </w:rPr>
        <w:t xml:space="preserve">Esimerkki 4.3076</w:t>
      </w:r>
    </w:p>
    <w:p>
      <w:r>
        <w:t xml:space="preserve">"Olemme kuulleet puhuttavan fossiilisten polttoaineiden käytön rajoittamisesta lähes jokaisessa unionin tilaa käsittelevässä puheessa vuoden 1973 öljysulusta lähtien."</w:t>
      </w:r>
    </w:p>
    <w:p>
      <w:r>
        <w:rPr>
          <w:b/>
        </w:rPr>
        <w:t xml:space="preserve">Tulos</w:t>
      </w:r>
    </w:p>
    <w:p>
      <w:r>
        <w:t xml:space="preserve">energia</w:t>
      </w:r>
    </w:p>
    <w:p>
      <w:r>
        <w:rPr>
          <w:b/>
        </w:rPr>
        <w:t xml:space="preserve">Esimerkki 4.3077</w:t>
      </w:r>
    </w:p>
    <w:p>
      <w:r>
        <w:t xml:space="preserve">Ensimmäistä kertaa Yhdysvaltain historiassa henkilökohtainen toimimattomuus katsotaan laittomaksi - sairausvakuutussopimuksen ostamatta jättäminen.</w:t>
      </w:r>
    </w:p>
    <w:p>
      <w:r>
        <w:rPr>
          <w:b/>
        </w:rPr>
        <w:t xml:space="preserve">Tulos</w:t>
      </w:r>
    </w:p>
    <w:p>
      <w:r>
        <w:t xml:space="preserve">terveydenhuolto</w:t>
      </w:r>
    </w:p>
    <w:p>
      <w:r>
        <w:rPr>
          <w:b/>
        </w:rPr>
        <w:t xml:space="preserve">Esimerkki 4.3078</w:t>
      </w:r>
    </w:p>
    <w:p>
      <w:r>
        <w:t xml:space="preserve">Amerikkalaiset korkeakoulut muodostavat kartellin.</w:t>
      </w:r>
    </w:p>
    <w:p>
      <w:r>
        <w:rPr>
          <w:b/>
        </w:rPr>
        <w:t xml:space="preserve">Tulos</w:t>
      </w:r>
    </w:p>
    <w:p>
      <w:r>
        <w:t xml:space="preserve">koulutus</w:t>
      </w:r>
    </w:p>
    <w:p>
      <w:r>
        <w:rPr>
          <w:b/>
        </w:rPr>
        <w:t xml:space="preserve">Esimerkki 4.3079</w:t>
      </w:r>
    </w:p>
    <w:p>
      <w:r>
        <w:t xml:space="preserve">Louisiana on hylkäämässä 100 miljoonaa dollaria, "joka olisi vaatinut meitä muuttamaan työttömyyslakiamme ja joka olisi itse asiassa nostanut Louisianan yritysten veroja".</w:t>
      </w:r>
    </w:p>
    <w:p>
      <w:r>
        <w:rPr>
          <w:b/>
        </w:rPr>
        <w:t xml:space="preserve">Tulos</w:t>
      </w:r>
    </w:p>
    <w:p>
      <w:r>
        <w:t xml:space="preserve">talous</w:t>
      </w:r>
    </w:p>
    <w:p>
      <w:r>
        <w:rPr>
          <w:b/>
        </w:rPr>
        <w:t xml:space="preserve">Tulos</w:t>
      </w:r>
    </w:p>
    <w:p>
      <w:r>
        <w:t xml:space="preserve">ärsyke</w:t>
      </w:r>
    </w:p>
    <w:p>
      <w:r>
        <w:rPr>
          <w:b/>
        </w:rPr>
        <w:t xml:space="preserve">Tulos</w:t>
      </w:r>
    </w:p>
    <w:p>
      <w:r>
        <w:t xml:space="preserve">verot</w:t>
      </w:r>
    </w:p>
    <w:p>
      <w:r>
        <w:rPr>
          <w:b/>
        </w:rPr>
        <w:t xml:space="preserve">Esimerkki 4.3080</w:t>
      </w:r>
    </w:p>
    <w:p>
      <w:r>
        <w:t xml:space="preserve">Sanoo asuneensa coloniassa työskennellessään maataloustyöntekijänä.</w:t>
      </w:r>
    </w:p>
    <w:p>
      <w:r>
        <w:rPr>
          <w:b/>
        </w:rPr>
        <w:t xml:space="preserve">Tulos</w:t>
      </w:r>
    </w:p>
    <w:p>
      <w:r>
        <w:t xml:space="preserve">ehdokkaiden elämäkerta</w:t>
      </w:r>
    </w:p>
    <w:p>
      <w:r>
        <w:rPr>
          <w:b/>
        </w:rPr>
        <w:t xml:space="preserve">Tulos</w:t>
      </w:r>
    </w:p>
    <w:p>
      <w:r>
        <w:t xml:space="preserve">maahanmuutto</w:t>
      </w:r>
    </w:p>
    <w:p>
      <w:r>
        <w:rPr>
          <w:b/>
        </w:rPr>
        <w:t xml:space="preserve">Tulos</w:t>
      </w:r>
    </w:p>
    <w:p>
      <w:r>
        <w:t xml:space="preserve">köyhyys</w:t>
      </w:r>
    </w:p>
    <w:p>
      <w:r>
        <w:rPr>
          <w:b/>
        </w:rPr>
        <w:t xml:space="preserve">Esimerkki 4.3081</w:t>
      </w:r>
    </w:p>
    <w:p>
      <w:r>
        <w:t xml:space="preserve">Viimeisten 40 vuoden aikana vankiloiden määrä on kasvanut 500 prosenttia.</w:t>
      </w:r>
    </w:p>
    <w:p>
      <w:r>
        <w:rPr>
          <w:b/>
        </w:rPr>
        <w:t xml:space="preserve">Tulos</w:t>
      </w:r>
    </w:p>
    <w:p>
      <w:r>
        <w:t xml:space="preserve">rikos</w:t>
      </w:r>
    </w:p>
    <w:p>
      <w:r>
        <w:rPr>
          <w:b/>
        </w:rPr>
        <w:t xml:space="preserve">Tulos</w:t>
      </w:r>
    </w:p>
    <w:p>
      <w:r>
        <w:t xml:space="preserve">rikosoikeus</w:t>
      </w:r>
    </w:p>
    <w:p>
      <w:r>
        <w:rPr>
          <w:b/>
        </w:rPr>
        <w:t xml:space="preserve">Esimerkki 4.3082</w:t>
      </w:r>
    </w:p>
    <w:p>
      <w:r>
        <w:t xml:space="preserve">Vaikka presidentti Obama sanoo, että kaikki vaihtoehdot ovat käytettävissä Iranin ydinasevarustelun estämiseksi, Hagel sanoo, että sotilaalliset toimet eivät ole toteuttamiskelpoinen, toteuttamiskelpoinen ja vastuullinen vaihtoehto.</w:t>
      </w:r>
    </w:p>
    <w:p>
      <w:r>
        <w:rPr>
          <w:b/>
        </w:rPr>
        <w:t xml:space="preserve">Tulos</w:t>
      </w:r>
    </w:p>
    <w:p>
      <w:r>
        <w:t xml:space="preserve">ulkopolitiikka</w:t>
      </w:r>
    </w:p>
    <w:p>
      <w:r>
        <w:rPr>
          <w:b/>
        </w:rPr>
        <w:t xml:space="preserve">Tulos</w:t>
      </w:r>
    </w:p>
    <w:p>
      <w:r>
        <w:t xml:space="preserve">israel</w:t>
      </w:r>
    </w:p>
    <w:p>
      <w:r>
        <w:rPr>
          <w:b/>
        </w:rPr>
        <w:t xml:space="preserve">Tulos</w:t>
      </w:r>
    </w:p>
    <w:p>
      <w:r>
        <w:t xml:space="preserve">sotilaallinen</w:t>
      </w:r>
    </w:p>
    <w:p>
      <w:r>
        <w:rPr>
          <w:b/>
        </w:rPr>
        <w:t xml:space="preserve">Esimerkki 4.3083</w:t>
      </w:r>
    </w:p>
    <w:p>
      <w:r>
        <w:t xml:space="preserve">Bernie Sandersin suunnitelmana on nostaa verot 90 prosenttiin.</w:t>
      </w:r>
    </w:p>
    <w:p>
      <w:r>
        <w:rPr>
          <w:b/>
        </w:rPr>
        <w:t xml:space="preserve">Tulos</w:t>
      </w:r>
    </w:p>
    <w:p>
      <w:r>
        <w:t xml:space="preserve">verot</w:t>
      </w:r>
    </w:p>
    <w:p>
      <w:r>
        <w:rPr>
          <w:b/>
        </w:rPr>
        <w:t xml:space="preserve">Esimerkki 4.3084</w:t>
      </w:r>
    </w:p>
    <w:p>
      <w:r>
        <w:t xml:space="preserve">Russ Feingold rikkoi vuonna 1992 antamansa lupauksen, jonka mukaan suurin osa rahoituksesta tulisi aina Wisconsinin asukkailta.</w:t>
      </w:r>
    </w:p>
    <w:p>
      <w:r>
        <w:rPr>
          <w:b/>
        </w:rPr>
        <w:t xml:space="preserve">Tulos</w:t>
      </w:r>
    </w:p>
    <w:p>
      <w:r>
        <w:t xml:space="preserve">kampanjarahoitus</w:t>
      </w:r>
    </w:p>
    <w:p>
      <w:r>
        <w:rPr>
          <w:b/>
        </w:rPr>
        <w:t xml:space="preserve">Esimerkki 4.3085</w:t>
      </w:r>
    </w:p>
    <w:p>
      <w:r>
        <w:t xml:space="preserve">Jopa oikeusministerimme, joka on vahva demokraatti, on sanonut, että tarvitsemme syy-yhteyden työntekijöiden korvausjärjestelmään. Se on tärkein asia, joka ajaa teollisuustyöpaikkojamme pois Illinoisista.</w:t>
      </w:r>
    </w:p>
    <w:p>
      <w:r>
        <w:rPr>
          <w:b/>
        </w:rPr>
        <w:t xml:space="preserve">Tulos</w:t>
      </w:r>
    </w:p>
    <w:p>
      <w:r>
        <w:t xml:space="preserve">työpaikat</w:t>
      </w:r>
    </w:p>
    <w:p>
      <w:r>
        <w:rPr>
          <w:b/>
        </w:rPr>
        <w:t xml:space="preserve">Esimerkki 4.3086</w:t>
      </w:r>
    </w:p>
    <w:p>
      <w:r>
        <w:t xml:space="preserve">Yhdysvalloissa ei rakenneta siltoja.</w:t>
      </w:r>
    </w:p>
    <w:p>
      <w:r>
        <w:rPr>
          <w:b/>
        </w:rPr>
        <w:t xml:space="preserve">Tulos</w:t>
      </w:r>
    </w:p>
    <w:p>
      <w:r>
        <w:t xml:space="preserve">infrastruktuuri</w:t>
      </w:r>
    </w:p>
    <w:p>
      <w:r>
        <w:rPr>
          <w:b/>
        </w:rPr>
        <w:t xml:space="preserve">Esimerkki 4.3087</w:t>
      </w:r>
    </w:p>
    <w:p>
      <w:r>
        <w:t xml:space="preserve">Sisäisen turvallisuuden ministeriö käyttää ilmastonmuutokseen enemmän rahaa kuin mitä käytetään Internetin kautta radikalisoituvien islamistiterroristien torjuntaan Yhdysvalloissa.</w:t>
      </w:r>
    </w:p>
    <w:p>
      <w:r>
        <w:rPr>
          <w:b/>
        </w:rPr>
        <w:t xml:space="preserve">Tulos</w:t>
      </w:r>
    </w:p>
    <w:p>
      <w:r>
        <w:t xml:space="preserve">ilmastonmuutos</w:t>
      </w:r>
    </w:p>
    <w:p>
      <w:r>
        <w:rPr>
          <w:b/>
        </w:rPr>
        <w:t xml:space="preserve">Tulos</w:t>
      </w:r>
    </w:p>
    <w:p>
      <w:r>
        <w:t xml:space="preserve">kotimaan turvallisuus</w:t>
      </w:r>
    </w:p>
    <w:p>
      <w:r>
        <w:rPr>
          <w:b/>
        </w:rPr>
        <w:t xml:space="preserve">Tulos</w:t>
      </w:r>
    </w:p>
    <w:p>
      <w:r>
        <w:t xml:space="preserve">terrorismi</w:t>
      </w:r>
    </w:p>
    <w:p>
      <w:r>
        <w:rPr>
          <w:b/>
        </w:rPr>
        <w:t xml:space="preserve">Esimerkki 4.3088</w:t>
      </w:r>
    </w:p>
    <w:p>
      <w:r>
        <w:t xml:space="preserve">Presidentti Franklin Delano Rooseveltin mukaan julkisella sektorilla ei ollut tarvetta työehtosopimusneuvotteluihin, koska hallitus on kansa.</w:t>
      </w:r>
    </w:p>
    <w:p>
      <w:r>
        <w:rPr>
          <w:b/>
        </w:rPr>
        <w:t xml:space="preserve">Tulos</w:t>
      </w:r>
    </w:p>
    <w:p>
      <w:r>
        <w:t xml:space="preserve">liittovaltion talousarvio</w:t>
      </w:r>
    </w:p>
    <w:p>
      <w:r>
        <w:rPr>
          <w:b/>
        </w:rPr>
        <w:t xml:space="preserve">Tulos</w:t>
      </w:r>
    </w:p>
    <w:p>
      <w:r>
        <w:t xml:space="preserve">työvoima</w:t>
      </w:r>
    </w:p>
    <w:p>
      <w:r>
        <w:rPr>
          <w:b/>
        </w:rPr>
        <w:t xml:space="preserve">Tulos</w:t>
      </w:r>
    </w:p>
    <w:p>
      <w:r>
        <w:t xml:space="preserve">valtion talousarvio</w:t>
      </w:r>
    </w:p>
    <w:p>
      <w:r>
        <w:rPr>
          <w:b/>
        </w:rPr>
        <w:t xml:space="preserve">Tulos</w:t>
      </w:r>
    </w:p>
    <w:p>
      <w:r>
        <w:t xml:space="preserve">valtiot</w:t>
      </w:r>
    </w:p>
    <w:p>
      <w:r>
        <w:rPr>
          <w:b/>
        </w:rPr>
        <w:t xml:space="preserve">Tulos</w:t>
      </w:r>
    </w:p>
    <w:p>
      <w:r>
        <w:t xml:space="preserve">ammattiliitot</w:t>
      </w:r>
    </w:p>
    <w:p>
      <w:r>
        <w:rPr>
          <w:b/>
        </w:rPr>
        <w:t xml:space="preserve">Esimerkki 4.3089</w:t>
      </w:r>
    </w:p>
    <w:p>
      <w:r>
        <w:t xml:space="preserve">Aina kun ostat lentolippusi, liittovaltion hallitus tarkistaa taustasi.</w:t>
      </w:r>
    </w:p>
    <w:p>
      <w:r>
        <w:rPr>
          <w:b/>
        </w:rPr>
        <w:t xml:space="preserve">Tulos</w:t>
      </w:r>
    </w:p>
    <w:p>
      <w:r>
        <w:t xml:space="preserve">kotimaan turvallisuus</w:t>
      </w:r>
    </w:p>
    <w:p>
      <w:r>
        <w:rPr>
          <w:b/>
        </w:rPr>
        <w:t xml:space="preserve">Tulos</w:t>
      </w:r>
    </w:p>
    <w:p>
      <w:r>
        <w:t xml:space="preserve">terrorismi</w:t>
      </w:r>
    </w:p>
    <w:p>
      <w:r>
        <w:rPr>
          <w:b/>
        </w:rPr>
        <w:t xml:space="preserve">Tulos</w:t>
      </w:r>
    </w:p>
    <w:p>
      <w:r>
        <w:t xml:space="preserve">kuljetus</w:t>
      </w:r>
    </w:p>
    <w:p>
      <w:r>
        <w:rPr>
          <w:b/>
        </w:rPr>
        <w:t xml:space="preserve">Esimerkki 4.3090</w:t>
      </w:r>
    </w:p>
    <w:p>
      <w:r>
        <w:t xml:space="preserve">Olemme ensimmäinen puolue, joka valitsee kaljupään kuvernööriksi.</w:t>
      </w:r>
    </w:p>
    <w:p>
      <w:r>
        <w:rPr>
          <w:b/>
        </w:rPr>
        <w:t xml:space="preserve">Tulos</w:t>
      </w:r>
    </w:p>
    <w:p>
      <w:r>
        <w:t xml:space="preserve">ehdokkaiden elämäkerta</w:t>
      </w:r>
    </w:p>
    <w:p>
      <w:r>
        <w:rPr>
          <w:b/>
        </w:rPr>
        <w:t xml:space="preserve">Tulos</w:t>
      </w:r>
    </w:p>
    <w:p>
      <w:r>
        <w:t xml:space="preserve">vaalit</w:t>
      </w:r>
    </w:p>
    <w:p>
      <w:r>
        <w:rPr>
          <w:b/>
        </w:rPr>
        <w:t xml:space="preserve">Tulos</w:t>
      </w:r>
    </w:p>
    <w:p>
      <w:r>
        <w:t xml:space="preserve">historia</w:t>
      </w:r>
    </w:p>
    <w:p>
      <w:r>
        <w:rPr>
          <w:b/>
        </w:rPr>
        <w:t xml:space="preserve">Esimerkki 4.3091</w:t>
      </w:r>
    </w:p>
    <w:p>
      <w:r>
        <w:t xml:space="preserve">Sanoo, että Robert Menendez on Wall Streetin rahankeruun kuningas, yli miljoona dollaria, yksi Yhdysvaltain senaatin johtavista ehdokkaista. Minä en ole kerännyt lainkaan rahaa Wall Streetiltä.</w:t>
      </w:r>
    </w:p>
    <w:p>
      <w:r>
        <w:rPr>
          <w:b/>
        </w:rPr>
        <w:t xml:space="preserve">Tulos</w:t>
      </w:r>
    </w:p>
    <w:p>
      <w:r>
        <w:t xml:space="preserve">kampanjarahoitus</w:t>
      </w:r>
    </w:p>
    <w:p>
      <w:r>
        <w:rPr>
          <w:b/>
        </w:rPr>
        <w:t xml:space="preserve">Tulos</w:t>
      </w:r>
    </w:p>
    <w:p>
      <w:r>
        <w:t xml:space="preserve">message-machine-2012</w:t>
      </w:r>
    </w:p>
    <w:p>
      <w:r>
        <w:rPr>
          <w:b/>
        </w:rPr>
        <w:t xml:space="preserve">Esimerkki 4.3092</w:t>
      </w:r>
    </w:p>
    <w:p>
      <w:r>
        <w:t xml:space="preserve">Libyan operaation ensimmäisten 24-36 tunnin aikana Libyassa käytettiin 115 miljoonaa dollaria, koska Tomahawk-risteilyohjus maksaa hieman yli miljoona dollaria kappale.</w:t>
      </w:r>
    </w:p>
    <w:p>
      <w:r>
        <w:rPr>
          <w:b/>
        </w:rPr>
        <w:t xml:space="preserve">Tulos</w:t>
      </w:r>
    </w:p>
    <w:p>
      <w:r>
        <w:t xml:space="preserve">sotilaallinen</w:t>
      </w:r>
    </w:p>
    <w:p>
      <w:r>
        <w:rPr>
          <w:b/>
        </w:rPr>
        <w:t xml:space="preserve">Esimerkki 4.3093</w:t>
      </w:r>
    </w:p>
    <w:p>
      <w:r>
        <w:t xml:space="preserve">Viime vuoden aikana DeKalb on houkutellut ja säilyttänyt yli 2 300 työpaikkaa.</w:t>
      </w:r>
    </w:p>
    <w:p>
      <w:r>
        <w:rPr>
          <w:b/>
        </w:rPr>
        <w:t xml:space="preserve">Tulos</w:t>
      </w:r>
    </w:p>
    <w:p>
      <w:r>
        <w:t xml:space="preserve">talous</w:t>
      </w:r>
    </w:p>
    <w:p>
      <w:r>
        <w:rPr>
          <w:b/>
        </w:rPr>
        <w:t xml:space="preserve">Tulos</w:t>
      </w:r>
    </w:p>
    <w:p>
      <w:r>
        <w:t xml:space="preserve">työpaikat</w:t>
      </w:r>
    </w:p>
    <w:p>
      <w:r>
        <w:rPr>
          <w:b/>
        </w:rPr>
        <w:t xml:space="preserve">Esimerkki 4.3094</w:t>
      </w:r>
    </w:p>
    <w:p>
      <w:r>
        <w:t xml:space="preserve">"Kaksi vuotta sitten... kirjoitin ministeri Paulsonille ja keskuspankin pääjohtajalle Bernankelle ja kerroin heille, että [subprime-lainaus] on asia, jota meidän on käsiteltävä."</w:t>
      </w:r>
    </w:p>
    <w:p>
      <w:r>
        <w:rPr>
          <w:b/>
        </w:rPr>
        <w:t xml:space="preserve">Tulos</w:t>
      </w:r>
    </w:p>
    <w:p>
      <w:r>
        <w:t xml:space="preserve">talous</w:t>
      </w:r>
    </w:p>
    <w:p>
      <w:r>
        <w:rPr>
          <w:b/>
        </w:rPr>
        <w:t xml:space="preserve">Esimerkki 4.3095</w:t>
      </w:r>
    </w:p>
    <w:p>
      <w:r>
        <w:t xml:space="preserve">Teollisuudessa on meneillään paras työllisyysvuosi lähes 15 vuoteen.</w:t>
      </w:r>
    </w:p>
    <w:p>
      <w:r>
        <w:rPr>
          <w:b/>
        </w:rPr>
        <w:t xml:space="preserve">Tulos</w:t>
      </w:r>
    </w:p>
    <w:p>
      <w:r>
        <w:t xml:space="preserve">talous</w:t>
      </w:r>
    </w:p>
    <w:p>
      <w:r>
        <w:rPr>
          <w:b/>
        </w:rPr>
        <w:t xml:space="preserve">Tulos</w:t>
      </w:r>
    </w:p>
    <w:p>
      <w:r>
        <w:t xml:space="preserve">historia</w:t>
      </w:r>
    </w:p>
    <w:p>
      <w:r>
        <w:rPr>
          <w:b/>
        </w:rPr>
        <w:t xml:space="preserve">Tulos</w:t>
      </w:r>
    </w:p>
    <w:p>
      <w:r>
        <w:t xml:space="preserve">abc-news-week</w:t>
      </w:r>
    </w:p>
    <w:p>
      <w:r>
        <w:rPr>
          <w:b/>
        </w:rPr>
        <w:t xml:space="preserve">Esimerkki 4.3096</w:t>
      </w:r>
    </w:p>
    <w:p>
      <w:r>
        <w:t xml:space="preserve">Georgia on sijalla 9 miesten murhaamien naisten määrässä.</w:t>
      </w:r>
    </w:p>
    <w:p>
      <w:r>
        <w:rPr>
          <w:b/>
        </w:rPr>
        <w:t xml:space="preserve">Tulos</w:t>
      </w:r>
    </w:p>
    <w:p>
      <w:r>
        <w:t xml:space="preserve">rikos</w:t>
      </w:r>
    </w:p>
    <w:p>
      <w:r>
        <w:rPr>
          <w:b/>
        </w:rPr>
        <w:t xml:space="preserve">Tulos</w:t>
      </w:r>
    </w:p>
    <w:p>
      <w:r>
        <w:t xml:space="preserve">aseet</w:t>
      </w:r>
    </w:p>
    <w:p>
      <w:r>
        <w:rPr>
          <w:b/>
        </w:rPr>
        <w:t xml:space="preserve">Tulos</w:t>
      </w:r>
    </w:p>
    <w:p>
      <w:r>
        <w:t xml:space="preserve">naiset</w:t>
      </w:r>
    </w:p>
    <w:p>
      <w:r>
        <w:rPr>
          <w:b/>
        </w:rPr>
        <w:t xml:space="preserve">Esimerkki 4.3097</w:t>
      </w:r>
    </w:p>
    <w:p>
      <w:r>
        <w:t xml:space="preserve">Polkupyörän omistus laskee puoleen, kun taas lihavuus Rhode Islandissa nousee 154 prosenttia.</w:t>
      </w:r>
    </w:p>
    <w:p>
      <w:r>
        <w:rPr>
          <w:b/>
        </w:rPr>
        <w:t xml:space="preserve">Tulos</w:t>
      </w:r>
    </w:p>
    <w:p>
      <w:r>
        <w:t xml:space="preserve">kansanterveys</w:t>
      </w:r>
    </w:p>
    <w:p>
      <w:r>
        <w:rPr>
          <w:b/>
        </w:rPr>
        <w:t xml:space="preserve">Esimerkki 4.3098</w:t>
      </w:r>
    </w:p>
    <w:p>
      <w:r>
        <w:t xml:space="preserve">"Sue Lowden antoi Harry Reidin kampanjoille tuhat dollaria viidessä eri vaalissa ja auttoi näin hänen senaattiunelmiaan toteutumaan."</w:t>
      </w:r>
    </w:p>
    <w:p>
      <w:r>
        <w:rPr>
          <w:b/>
        </w:rPr>
        <w:t xml:space="preserve">Tulos</w:t>
      </w:r>
    </w:p>
    <w:p>
      <w:r>
        <w:t xml:space="preserve">kaksipuolueisuus</w:t>
      </w:r>
    </w:p>
    <w:p>
      <w:r>
        <w:rPr>
          <w:b/>
        </w:rPr>
        <w:t xml:space="preserve">Tulos</w:t>
      </w:r>
    </w:p>
    <w:p>
      <w:r>
        <w:t xml:space="preserve">ehdokkaiden elämäkerta</w:t>
      </w:r>
    </w:p>
    <w:p>
      <w:r>
        <w:rPr>
          <w:b/>
        </w:rPr>
        <w:t xml:space="preserve">Tulos</w:t>
      </w:r>
    </w:p>
    <w:p>
      <w:r>
        <w:t xml:space="preserve">message-machine</w:t>
      </w:r>
    </w:p>
    <w:p>
      <w:r>
        <w:rPr>
          <w:b/>
        </w:rPr>
        <w:t xml:space="preserve">Esimerkki 4.3099</w:t>
      </w:r>
    </w:p>
    <w:p>
      <w:r>
        <w:t xml:space="preserve">Homomies, joka selvisi #orlandon viharikoksesta, voi silti huomenna tulla töihin Floridassa, ja hänen pomonsa voi erottaa hänet vain siksi, että hän on homo.</w:t>
      </w:r>
    </w:p>
    <w:p>
      <w:r>
        <w:rPr>
          <w:b/>
        </w:rPr>
        <w:t xml:space="preserve">Tulos</w:t>
      </w:r>
    </w:p>
    <w:p>
      <w:r>
        <w:t xml:space="preserve">florida</w:t>
      </w:r>
    </w:p>
    <w:p>
      <w:r>
        <w:rPr>
          <w:b/>
        </w:rPr>
        <w:t xml:space="preserve">Tulos</w:t>
      </w:r>
    </w:p>
    <w:p>
      <w:r>
        <w:t xml:space="preserve">homot ja lesbot</w:t>
      </w:r>
    </w:p>
    <w:p>
      <w:r>
        <w:rPr>
          <w:b/>
        </w:rPr>
        <w:t xml:space="preserve">Tulos</w:t>
      </w:r>
    </w:p>
    <w:p>
      <w:r>
        <w:t xml:space="preserve">ihmisoikeudet</w:t>
      </w:r>
    </w:p>
    <w:p>
      <w:r>
        <w:rPr>
          <w:b/>
        </w:rPr>
        <w:t xml:space="preserve">Tulos</w:t>
      </w:r>
    </w:p>
    <w:p>
      <w:r>
        <w:t xml:space="preserve">valtiot</w:t>
      </w:r>
    </w:p>
    <w:p>
      <w:r>
        <w:rPr>
          <w:b/>
        </w:rPr>
        <w:t xml:space="preserve">Tulos</w:t>
      </w:r>
    </w:p>
    <w:p>
      <w:r>
        <w:t xml:space="preserve">työntekijät</w:t>
      </w:r>
    </w:p>
    <w:p>
      <w:r>
        <w:rPr>
          <w:b/>
        </w:rPr>
        <w:t xml:space="preserve">Esimerkki 4.3100</w:t>
      </w:r>
    </w:p>
    <w:p>
      <w:r>
        <w:t xml:space="preserve">Kuvernööri Charlie Crist on kutsunut häntä "rocktähdeksi".</w:t>
      </w:r>
    </w:p>
    <w:p>
      <w:r>
        <w:rPr>
          <w:b/>
        </w:rPr>
        <w:t xml:space="preserve">Tulos</w:t>
      </w:r>
    </w:p>
    <w:p>
      <w:r>
        <w:t xml:space="preserve">kaksipuolueisuus</w:t>
      </w:r>
    </w:p>
    <w:p>
      <w:r>
        <w:rPr>
          <w:b/>
        </w:rPr>
        <w:t xml:space="preserve">Esimerkki 4.3101</w:t>
      </w:r>
    </w:p>
    <w:p>
      <w:r>
        <w:t xml:space="preserve">Yhdysvaltain edustaja Connie Mackin mukaan hänellä kesti seitsemän ja puoli vuotta valmistua yliopistosta.</w:t>
      </w:r>
    </w:p>
    <w:p>
      <w:r>
        <w:rPr>
          <w:b/>
        </w:rPr>
        <w:t xml:space="preserve">Tulos</w:t>
      </w:r>
    </w:p>
    <w:p>
      <w:r>
        <w:t xml:space="preserve">ehdokkaiden elämäkerta</w:t>
      </w:r>
    </w:p>
    <w:p>
      <w:r>
        <w:rPr>
          <w:b/>
        </w:rPr>
        <w:t xml:space="preserve">Tulos</w:t>
      </w:r>
    </w:p>
    <w:p>
      <w:r>
        <w:t xml:space="preserve">koulutus</w:t>
      </w:r>
    </w:p>
    <w:p>
      <w:r>
        <w:rPr>
          <w:b/>
        </w:rPr>
        <w:t xml:space="preserve">Esimerkki 4.3102</w:t>
      </w:r>
    </w:p>
    <w:p>
      <w:r>
        <w:t xml:space="preserve">Portlandin kouluissa käytetään 500 000 dollaria PBJ-voileipien rasistiseksi julistamiseen.</w:t>
      </w:r>
    </w:p>
    <w:p>
      <w:r>
        <w:rPr>
          <w:b/>
        </w:rPr>
        <w:t xml:space="preserve">Tulos</w:t>
      </w:r>
    </w:p>
    <w:p>
      <w:r>
        <w:t xml:space="preserve">monimuotoisuus</w:t>
      </w:r>
    </w:p>
    <w:p>
      <w:r>
        <w:rPr>
          <w:b/>
        </w:rPr>
        <w:t xml:space="preserve">Tulos</w:t>
      </w:r>
    </w:p>
    <w:p>
      <w:r>
        <w:t xml:space="preserve">koulutus</w:t>
      </w:r>
    </w:p>
    <w:p>
      <w:r>
        <w:rPr>
          <w:b/>
        </w:rPr>
        <w:t xml:space="preserve">Esimerkki 4.3103</w:t>
      </w:r>
    </w:p>
    <w:p>
      <w:r>
        <w:t xml:space="preserve">Sanovat nämä Jersey Shoren väki, he ovat New Yorkista.</w:t>
      </w:r>
    </w:p>
    <w:p>
      <w:r>
        <w:rPr>
          <w:b/>
        </w:rPr>
        <w:t xml:space="preserve">Tulos</w:t>
      </w:r>
    </w:p>
    <w:p>
      <w:r>
        <w:t xml:space="preserve">pop-kulttuuri</w:t>
      </w:r>
    </w:p>
    <w:p>
      <w:r>
        <w:rPr>
          <w:b/>
        </w:rPr>
        <w:t xml:space="preserve">Esimerkki 4.3104</w:t>
      </w:r>
    </w:p>
    <w:p>
      <w:r>
        <w:t xml:space="preserve">Sanoo parantaneensa Charlie Sheenin ja Komorien saaren HIV:stä niveltulehduksesta kärsivien vuohien maidolla.</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tiede</w:t>
      </w:r>
    </w:p>
    <w:p>
      <w:r>
        <w:rPr>
          <w:b/>
        </w:rPr>
        <w:t xml:space="preserve">Esimerkki 4.3105</w:t>
      </w:r>
    </w:p>
    <w:p>
      <w:r>
        <w:t xml:space="preserve">Kelly Ayotte äänesti eilen jälleen taustatarkastusten laajentamista koskevaa ehdotusta vastaan - (ostajat) voivat edelleen yksinkertaisesti ostaa aseita verkossa tai asenäyttelyissä ilman taustatarkastuksia.</w:t>
      </w:r>
    </w:p>
    <w:p>
      <w:r>
        <w:rPr>
          <w:b/>
        </w:rPr>
        <w:t xml:space="preserve">Tulos</w:t>
      </w:r>
    </w:p>
    <w:p>
      <w:r>
        <w:t xml:space="preserve">aseet</w:t>
      </w:r>
    </w:p>
    <w:p>
      <w:r>
        <w:rPr>
          <w:b/>
        </w:rPr>
        <w:t xml:space="preserve">Tulos</w:t>
      </w:r>
    </w:p>
    <w:p>
      <w:r>
        <w:t xml:space="preserve">äänestysrekisteri</w:t>
      </w:r>
    </w:p>
    <w:p>
      <w:r>
        <w:rPr>
          <w:b/>
        </w:rPr>
        <w:t xml:space="preserve">Esimerkki 4.3106</w:t>
      </w:r>
    </w:p>
    <w:p>
      <w:r>
        <w:t xml:space="preserve">Julkisen sektorin työntekijät ansaitsevat 43 prosenttia enemmän palkkoja ja etuuksia kuin yksityisen sektorin työntekijät.</w:t>
      </w:r>
    </w:p>
    <w:p>
      <w:r>
        <w:rPr>
          <w:b/>
        </w:rPr>
        <w:t xml:space="preserve">Tulos</w:t>
      </w:r>
    </w:p>
    <w:p>
      <w:r>
        <w:t xml:space="preserve">hallituksen tehokkuus</w:t>
      </w:r>
    </w:p>
    <w:p>
      <w:r>
        <w:rPr>
          <w:b/>
        </w:rPr>
        <w:t xml:space="preserve">Tulos</w:t>
      </w:r>
    </w:p>
    <w:p>
      <w:r>
        <w:t xml:space="preserve">työvoima</w:t>
      </w:r>
    </w:p>
    <w:p>
      <w:r>
        <w:rPr>
          <w:b/>
        </w:rPr>
        <w:t xml:space="preserve">Tulos</w:t>
      </w:r>
    </w:p>
    <w:p>
      <w:r>
        <w:t xml:space="preserve">ammattiliitot</w:t>
      </w:r>
    </w:p>
    <w:p>
      <w:r>
        <w:rPr>
          <w:b/>
        </w:rPr>
        <w:t xml:space="preserve">Esimerkki 4.3107</w:t>
      </w:r>
    </w:p>
    <w:p>
      <w:r>
        <w:t xml:space="preserve">On luonut 60 000 uutta työpaikkaa virkaanastumisensa jälkeen.</w:t>
      </w:r>
    </w:p>
    <w:p>
      <w:r>
        <w:rPr>
          <w:b/>
        </w:rPr>
        <w:t xml:space="preserve">Tulos</w:t>
      </w:r>
    </w:p>
    <w:p>
      <w:r>
        <w:t xml:space="preserve">talous</w:t>
      </w:r>
    </w:p>
    <w:p>
      <w:r>
        <w:rPr>
          <w:b/>
        </w:rPr>
        <w:t xml:space="preserve">Tulos</w:t>
      </w:r>
    </w:p>
    <w:p>
      <w:r>
        <w:t xml:space="preserve">työpaikat</w:t>
      </w:r>
    </w:p>
    <w:p>
      <w:r>
        <w:rPr>
          <w:b/>
        </w:rPr>
        <w:t xml:space="preserve">Esimerkki 4.3108</w:t>
      </w:r>
    </w:p>
    <w:p>
      <w:r>
        <w:t xml:space="preserve">"Eniten rahaa saan aktiivipalveluksessa olevilta upseereilta ja sotilashenkilöstöltä."</w:t>
      </w:r>
    </w:p>
    <w:p>
      <w:r>
        <w:rPr>
          <w:b/>
        </w:rPr>
        <w:t xml:space="preserve">Tulos</w:t>
      </w:r>
    </w:p>
    <w:p>
      <w:r>
        <w:t xml:space="preserve">etiikka</w:t>
      </w:r>
    </w:p>
    <w:p>
      <w:r>
        <w:rPr>
          <w:b/>
        </w:rPr>
        <w:t xml:space="preserve">Esimerkki 4.3109</w:t>
      </w:r>
    </w:p>
    <w:p>
      <w:r>
        <w:t xml:space="preserve">Teksasissa koulujen ei tarvitse edes opettaa seksuaalikasvatusta.</w:t>
      </w:r>
    </w:p>
    <w:p>
      <w:r>
        <w:rPr>
          <w:b/>
        </w:rPr>
        <w:t xml:space="preserve">Tulos</w:t>
      </w:r>
    </w:p>
    <w:p>
      <w:r>
        <w:t xml:space="preserve">koulutus</w:t>
      </w:r>
    </w:p>
    <w:p>
      <w:r>
        <w:rPr>
          <w:b/>
        </w:rPr>
        <w:t xml:space="preserve">Esimerkki 4.3110</w:t>
      </w:r>
    </w:p>
    <w:p>
      <w:r>
        <w:t xml:space="preserve">Terry McAuliffe hyötyi ja sai miljoonia Global Crossingin konkurssista.</w:t>
      </w:r>
    </w:p>
    <w:p>
      <w:r>
        <w:rPr>
          <w:b/>
        </w:rPr>
        <w:t xml:space="preserve">Tulos</w:t>
      </w:r>
    </w:p>
    <w:p>
      <w:r>
        <w:t xml:space="preserve">ehdokkaiden elämäkerta</w:t>
      </w:r>
    </w:p>
    <w:p>
      <w:r>
        <w:rPr>
          <w:b/>
        </w:rPr>
        <w:t xml:space="preserve">Tulos</w:t>
      </w:r>
    </w:p>
    <w:p>
      <w:r>
        <w:t xml:space="preserve">varallisuus</w:t>
      </w:r>
    </w:p>
    <w:p>
      <w:r>
        <w:rPr>
          <w:b/>
        </w:rPr>
        <w:t xml:space="preserve">Esimerkki 4.3111</w:t>
      </w:r>
    </w:p>
    <w:p>
      <w:r>
        <w:t xml:space="preserve">Historiallisesti sosiaaliturvaveroa on kannettu noin 90 prosentista Yhdysvaltojen tuloista. Nyt se kattaa 83 prosenttia, koska suurituloisimpien tulot ovat kasvaneet niin paljon.</w:t>
      </w:r>
    </w:p>
    <w:p>
      <w:r>
        <w:rPr>
          <w:b/>
        </w:rPr>
        <w:t xml:space="preserve">Tulos</w:t>
      </w:r>
    </w:p>
    <w:p>
      <w:r>
        <w:t xml:space="preserve">velka</w:t>
      </w:r>
    </w:p>
    <w:p>
      <w:r>
        <w:rPr>
          <w:b/>
        </w:rPr>
        <w:t xml:space="preserve">Tulos</w:t>
      </w:r>
    </w:p>
    <w:p>
      <w:r>
        <w:t xml:space="preserve">liittovaltion talousarvio</w:t>
      </w:r>
    </w:p>
    <w:p>
      <w:r>
        <w:rPr>
          <w:b/>
        </w:rPr>
        <w:t xml:space="preserve">Tulos</w:t>
      </w:r>
    </w:p>
    <w:p>
      <w:r>
        <w:t xml:space="preserve">historia</w:t>
      </w:r>
    </w:p>
    <w:p>
      <w:r>
        <w:rPr>
          <w:b/>
        </w:rPr>
        <w:t xml:space="preserve">Tulos</w:t>
      </w:r>
    </w:p>
    <w:p>
      <w:r>
        <w:t xml:space="preserve">sosiaaliturva</w:t>
      </w:r>
    </w:p>
    <w:p>
      <w:r>
        <w:rPr>
          <w:b/>
        </w:rPr>
        <w:t xml:space="preserve">Tulos</w:t>
      </w:r>
    </w:p>
    <w:p>
      <w:r>
        <w:t xml:space="preserve">verot</w:t>
      </w:r>
    </w:p>
    <w:p>
      <w:r>
        <w:rPr>
          <w:b/>
        </w:rPr>
        <w:t xml:space="preserve">Tulos</w:t>
      </w:r>
    </w:p>
    <w:p>
      <w:r>
        <w:t xml:space="preserve">varallisuus</w:t>
      </w:r>
    </w:p>
    <w:p>
      <w:r>
        <w:rPr>
          <w:b/>
        </w:rPr>
        <w:t xml:space="preserve">Esimerkki 4.3112</w:t>
      </w:r>
    </w:p>
    <w:p>
      <w:r>
        <w:t xml:space="preserve">Phoenix on läntisen pallonpuoliskon kidnappauspääkaupunki.</w:t>
      </w:r>
    </w:p>
    <w:p>
      <w:r>
        <w:rPr>
          <w:b/>
        </w:rPr>
        <w:t xml:space="preserve">Tulos</w:t>
      </w:r>
    </w:p>
    <w:p>
      <w:r>
        <w:t xml:space="preserve">rikos</w:t>
      </w:r>
    </w:p>
    <w:p>
      <w:r>
        <w:rPr>
          <w:b/>
        </w:rPr>
        <w:t xml:space="preserve">Tulos</w:t>
      </w:r>
    </w:p>
    <w:p>
      <w:r>
        <w:t xml:space="preserve">maahanmuutto</w:t>
      </w:r>
    </w:p>
    <w:p>
      <w:r>
        <w:rPr>
          <w:b/>
        </w:rPr>
        <w:t xml:space="preserve">Esimerkki 4.3113</w:t>
      </w:r>
    </w:p>
    <w:p>
      <w:r>
        <w:t xml:space="preserve">Tilastot osoittavat, että taksinkuljettaja joutuu Austinissa noin yhdeksän kertaa todennäköisemmin pahoinpitelyn kohteeksi kuin kimppakyytipalvelun kuljettaja.</w:t>
      </w:r>
    </w:p>
    <w:p>
      <w:r>
        <w:rPr>
          <w:b/>
        </w:rPr>
        <w:t xml:space="preserve">Tulos</w:t>
      </w:r>
    </w:p>
    <w:p>
      <w:r>
        <w:t xml:space="preserve">rikos</w:t>
      </w:r>
    </w:p>
    <w:p>
      <w:r>
        <w:rPr>
          <w:b/>
        </w:rPr>
        <w:t xml:space="preserve">Tulos</w:t>
      </w:r>
    </w:p>
    <w:p>
      <w:r>
        <w:t xml:space="preserve">kuljetus</w:t>
      </w:r>
    </w:p>
    <w:p>
      <w:r>
        <w:rPr>
          <w:b/>
        </w:rPr>
        <w:t xml:space="preserve">Esimerkki 4.3114</w:t>
      </w:r>
    </w:p>
    <w:p>
      <w:r>
        <w:t xml:space="preserve">"Vuosi sitten, maaliskuussa 2007, vaadin välittömiä toimia subprime-markkinoiden väärinkäytösten poistamiseksi ja esitin yksityiskohtaisia konkreettisia ehdotuksia siitä, miten tämä voitaisiin toteuttaa."</w:t>
      </w:r>
    </w:p>
    <w:p>
      <w:r>
        <w:rPr>
          <w:b/>
        </w:rPr>
        <w:t xml:space="preserve">Tulos</w:t>
      </w:r>
    </w:p>
    <w:p>
      <w:r>
        <w:t xml:space="preserve">talous</w:t>
      </w:r>
    </w:p>
    <w:p>
      <w:r>
        <w:rPr>
          <w:b/>
        </w:rPr>
        <w:t xml:space="preserve">Esimerkki 4.3115</w:t>
      </w:r>
    </w:p>
    <w:p>
      <w:r>
        <w:t xml:space="preserve">Kun Barack Obama oli Illinoisin senaatissa, hän hyväksyi lainsäädännön, jolla ihmiset siirrettiin "sosiaaliturvasta työpaikoille".</w:t>
      </w:r>
    </w:p>
    <w:p>
      <w:r>
        <w:rPr>
          <w:b/>
        </w:rPr>
        <w:t xml:space="preserve">Tulos</w:t>
      </w:r>
    </w:p>
    <w:p>
      <w:r>
        <w:t xml:space="preserve">köyhyys</w:t>
      </w:r>
    </w:p>
    <w:p>
      <w:r>
        <w:rPr>
          <w:b/>
        </w:rPr>
        <w:t xml:space="preserve">Tulos</w:t>
      </w:r>
    </w:p>
    <w:p>
      <w:r>
        <w:t xml:space="preserve">työntekijät</w:t>
      </w:r>
    </w:p>
    <w:p>
      <w:r>
        <w:rPr>
          <w:b/>
        </w:rPr>
        <w:t xml:space="preserve">Esimerkki 4.3116</w:t>
      </w:r>
    </w:p>
    <w:p>
      <w:r>
        <w:t xml:space="preserve">Kuvernööri Terry McAuliffe on useaan otteeseen ilmoittanut, että hän haluaisi olla kabinettisihteerin virassa Clintonin hallinnossa.</w:t>
      </w:r>
    </w:p>
    <w:p>
      <w:r>
        <w:rPr>
          <w:b/>
        </w:rPr>
        <w:t xml:space="preserve">Tulos</w:t>
      </w:r>
    </w:p>
    <w:p>
      <w:r>
        <w:t xml:space="preserve">vaalit</w:t>
      </w:r>
    </w:p>
    <w:p>
      <w:r>
        <w:rPr>
          <w:b/>
        </w:rPr>
        <w:t xml:space="preserve">Esimerkki 4.3117</w:t>
      </w:r>
    </w:p>
    <w:p>
      <w:r>
        <w:t xml:space="preserve">Hyvin pieni osa (puolustus)budjetista, alle 10 prosenttia, menee ISISin ja kansainvälisen terrorismin torjuntaan.</w:t>
      </w:r>
    </w:p>
    <w:p>
      <w:r>
        <w:rPr>
          <w:b/>
        </w:rPr>
        <w:t xml:space="preserve">Tulos</w:t>
      </w:r>
    </w:p>
    <w:p>
      <w:r>
        <w:t xml:space="preserve">liittovaltion talousarvio</w:t>
      </w:r>
    </w:p>
    <w:p>
      <w:r>
        <w:rPr>
          <w:b/>
        </w:rPr>
        <w:t xml:space="preserve">Tulos</w:t>
      </w:r>
    </w:p>
    <w:p>
      <w:r>
        <w:t xml:space="preserve">sotilaallinen</w:t>
      </w:r>
    </w:p>
    <w:p>
      <w:r>
        <w:rPr>
          <w:b/>
        </w:rPr>
        <w:t xml:space="preserve">Esimerkki 4.3118</w:t>
      </w:r>
    </w:p>
    <w:p>
      <w:r>
        <w:t xml:space="preserve">Yhdysvaltojen sisäisen turvallisuuden ministeriön on raportoitava noin 100 kongressin valiokunnalle ja alivaliokunnalle.</w:t>
      </w:r>
    </w:p>
    <w:p>
      <w:r>
        <w:rPr>
          <w:b/>
        </w:rPr>
        <w:t xml:space="preserve">Tulos</w:t>
      </w:r>
    </w:p>
    <w:p>
      <w:r>
        <w:t xml:space="preserve">kotimaan turvallisuus</w:t>
      </w:r>
    </w:p>
    <w:p>
      <w:r>
        <w:rPr>
          <w:b/>
        </w:rPr>
        <w:t xml:space="preserve">Tulos</w:t>
      </w:r>
    </w:p>
    <w:p>
      <w:r>
        <w:t xml:space="preserve">terrorismi</w:t>
      </w:r>
    </w:p>
    <w:p>
      <w:r>
        <w:rPr>
          <w:b/>
        </w:rPr>
        <w:t xml:space="preserve">Esimerkki 4.3119</w:t>
      </w:r>
    </w:p>
    <w:p>
      <w:r>
        <w:t xml:space="preserve">Jokainen amerikkalainen on nyt 51 000 dollaria velkaa. Se on rahaa, jota minä olen velkaa, se on rahaa, jota lapseni ovat velkaa ennen kuin he menevät edes päiväkotiin, se on heidän shekkinsä liittovaltion hallitukselle juuri nyt.</w:t>
      </w:r>
    </w:p>
    <w:p>
      <w:r>
        <w:rPr>
          <w:b/>
        </w:rPr>
        <w:t xml:space="preserve">Tulos</w:t>
      </w:r>
    </w:p>
    <w:p>
      <w:r>
        <w:t xml:space="preserve">velka</w:t>
      </w:r>
    </w:p>
    <w:p>
      <w:r>
        <w:rPr>
          <w:b/>
        </w:rPr>
        <w:t xml:space="preserve">Tulos</w:t>
      </w:r>
    </w:p>
    <w:p>
      <w:r>
        <w:t xml:space="preserve">alijäämä</w:t>
      </w:r>
    </w:p>
    <w:p>
      <w:r>
        <w:rPr>
          <w:b/>
        </w:rPr>
        <w:t xml:space="preserve">Esimerkki 4.3120</w:t>
      </w:r>
    </w:p>
    <w:p>
      <w:r>
        <w:t xml:space="preserve">Republikaanien ehdokas [John Loughlin] on puhunut sosiaaliturvan yksityistämisestä, joten tiedämme, mitä mieltä hän on asiasta.</w:t>
      </w:r>
    </w:p>
    <w:p>
      <w:r>
        <w:rPr>
          <w:b/>
        </w:rPr>
        <w:t xml:space="preserve">Tulos</w:t>
      </w:r>
    </w:p>
    <w:p>
      <w:r>
        <w:t xml:space="preserve">sosiaaliturva</w:t>
      </w:r>
    </w:p>
    <w:p>
      <w:r>
        <w:rPr>
          <w:b/>
        </w:rPr>
        <w:t xml:space="preserve">Esimerkki 4.3121</w:t>
      </w:r>
    </w:p>
    <w:p>
      <w:r>
        <w:t xml:space="preserve">Rick Perryn hallinnon tekemien leikkausten mukaan 12 000 opettajaa jäi ilman työtä.</w:t>
      </w:r>
    </w:p>
    <w:p>
      <w:r>
        <w:rPr>
          <w:b/>
        </w:rPr>
        <w:t xml:space="preserve">Tulos</w:t>
      </w:r>
    </w:p>
    <w:p>
      <w:r>
        <w:t xml:space="preserve">koulutus</w:t>
      </w:r>
    </w:p>
    <w:p>
      <w:r>
        <w:rPr>
          <w:b/>
        </w:rPr>
        <w:t xml:space="preserve">Tulos</w:t>
      </w:r>
    </w:p>
    <w:p>
      <w:r>
        <w:t xml:space="preserve">valtion talousarvio</w:t>
      </w:r>
    </w:p>
    <w:p>
      <w:r>
        <w:rPr>
          <w:b/>
        </w:rPr>
        <w:t xml:space="preserve">Esimerkki 4.3122</w:t>
      </w:r>
    </w:p>
    <w:p>
      <w:r>
        <w:t xml:space="preserve">Gary Farmersin väite, jonka mukaan hän olisi saanut NRA:lta kiitettävän arvosanan, on täysi valhe.</w:t>
      </w:r>
    </w:p>
    <w:p>
      <w:r>
        <w:rPr>
          <w:b/>
        </w:rPr>
        <w:t xml:space="preserve">Tulos</w:t>
      </w:r>
    </w:p>
    <w:p>
      <w:r>
        <w:t xml:space="preserve">aseet</w:t>
      </w:r>
    </w:p>
    <w:p>
      <w:r>
        <w:rPr>
          <w:b/>
        </w:rPr>
        <w:t xml:space="preserve">Esimerkki 4.3123</w:t>
      </w:r>
    </w:p>
    <w:p>
      <w:r>
        <w:t xml:space="preserve">Terveydenhuoltolain ainoa vaikutus vakuutuksen saaneisiin henkilöihin on se, että heidän vakuutuksensa on vahvempi, parempi ja varmempi kuin ennen. Piste. Siinä kaikki. Heidän ei tarvitse huolehtia mistään muusta.</w:t>
      </w:r>
    </w:p>
    <w:p>
      <w:r>
        <w:rPr>
          <w:b/>
        </w:rPr>
        <w:t xml:space="preserve">Tulos</w:t>
      </w:r>
    </w:p>
    <w:p>
      <w:r>
        <w:t xml:space="preserve">terveydenhuolto</w:t>
      </w:r>
    </w:p>
    <w:p>
      <w:r>
        <w:rPr>
          <w:b/>
        </w:rPr>
        <w:t xml:space="preserve">Esimerkki 4.3124</w:t>
      </w:r>
    </w:p>
    <w:p>
      <w:r>
        <w:t xml:space="preserve">Demokraattiehdokkaita vastaan hyökkäävien mainosten takana olevat riippumattomat ryhmät ovat ulkomaisten yhtiöiden peiteryhmiä.</w:t>
      </w:r>
    </w:p>
    <w:p>
      <w:r>
        <w:rPr>
          <w:b/>
        </w:rPr>
        <w:t xml:space="preserve">Tulos</w:t>
      </w:r>
    </w:p>
    <w:p>
      <w:r>
        <w:t xml:space="preserve">kampanjarahoitus</w:t>
      </w:r>
    </w:p>
    <w:p>
      <w:r>
        <w:rPr>
          <w:b/>
        </w:rPr>
        <w:t xml:space="preserve">Tulos</w:t>
      </w:r>
    </w:p>
    <w:p>
      <w:r>
        <w:t xml:space="preserve">abc-news-week</w:t>
      </w:r>
    </w:p>
    <w:p>
      <w:r>
        <w:rPr>
          <w:b/>
        </w:rPr>
        <w:t xml:space="preserve">Esimerkki 4.3125</w:t>
      </w:r>
    </w:p>
    <w:p>
      <w:r>
        <w:t xml:space="preserve">Sanoo, että Donald Trump tukee suunnitelmaa, jonka tarkoituksena on yksityistää veteraanien terveydenhuoltojärjestelmä.</w:t>
      </w:r>
    </w:p>
    <w:p>
      <w:r>
        <w:rPr>
          <w:b/>
        </w:rPr>
        <w:t xml:space="preserve">Tulos</w:t>
      </w:r>
    </w:p>
    <w:p>
      <w:r>
        <w:t xml:space="preserve">terveydenhuolto</w:t>
      </w:r>
    </w:p>
    <w:p>
      <w:r>
        <w:rPr>
          <w:b/>
        </w:rPr>
        <w:t xml:space="preserve">Tulos</w:t>
      </w:r>
    </w:p>
    <w:p>
      <w:r>
        <w:t xml:space="preserve">veteraanit</w:t>
      </w:r>
    </w:p>
    <w:p>
      <w:r>
        <w:rPr>
          <w:b/>
        </w:rPr>
        <w:t xml:space="preserve">Esimerkki 4.3126</w:t>
      </w:r>
    </w:p>
    <w:p>
      <w:r>
        <w:t xml:space="preserve">Marco Rubio käytti 400 000 dollaria verorahoistasi toimistojen remontointiin ja vain jäsenille tarkoitetun oleskelutilan rakentamiseen.</w:t>
      </w:r>
    </w:p>
    <w:p>
      <w:r>
        <w:rPr>
          <w:b/>
        </w:rPr>
        <w:t xml:space="preserve">Tulos</w:t>
      </w:r>
    </w:p>
    <w:p>
      <w:r>
        <w:t xml:space="preserve">ehdokkaiden elämäkerta</w:t>
      </w:r>
    </w:p>
    <w:p>
      <w:r>
        <w:rPr>
          <w:b/>
        </w:rPr>
        <w:t xml:space="preserve">Esimerkki 4.3127</w:t>
      </w:r>
    </w:p>
    <w:p>
      <w:r>
        <w:t xml:space="preserve">Amerikassa on paikkoja, jotka ovat maailman vaarallisimpia. Menkää esimerkiksi Oaklandiin. Tai Ferguson. Rikollisuusluvut ovat pahempia. Oikeasti.</w:t>
      </w:r>
    </w:p>
    <w:p>
      <w:r>
        <w:rPr>
          <w:b/>
        </w:rPr>
        <w:t xml:space="preserve">Tulos</w:t>
      </w:r>
    </w:p>
    <w:p>
      <w:r>
        <w:t xml:space="preserve">rikos</w:t>
      </w:r>
    </w:p>
    <w:p>
      <w:r>
        <w:rPr>
          <w:b/>
        </w:rPr>
        <w:t xml:space="preserve">Esimerkki 4.3128</w:t>
      </w:r>
    </w:p>
    <w:p>
      <w:r>
        <w:t xml:space="preserve">Teksasin osavaltion varoja käytettiin televisiosarjaan, jossa puolisot pettivät vaimoaan, mikä tavallaan ihannoi pettämistä.</w:t>
      </w:r>
    </w:p>
    <w:p>
      <w:r>
        <w:rPr>
          <w:b/>
        </w:rPr>
        <w:t xml:space="preserve">Tulos</w:t>
      </w:r>
    </w:p>
    <w:p>
      <w:r>
        <w:t xml:space="preserve">talous</w:t>
      </w:r>
    </w:p>
    <w:p>
      <w:r>
        <w:rPr>
          <w:b/>
        </w:rPr>
        <w:t xml:space="preserve">Tulos</w:t>
      </w:r>
    </w:p>
    <w:p>
      <w:r>
        <w:t xml:space="preserve">avioliitto</w:t>
      </w:r>
    </w:p>
    <w:p>
      <w:r>
        <w:rPr>
          <w:b/>
        </w:rPr>
        <w:t xml:space="preserve">Tulos</w:t>
      </w:r>
    </w:p>
    <w:p>
      <w:r>
        <w:t xml:space="preserve">pop-kulttuuri</w:t>
      </w:r>
    </w:p>
    <w:p>
      <w:r>
        <w:rPr>
          <w:b/>
        </w:rPr>
        <w:t xml:space="preserve">Tulos</w:t>
      </w:r>
    </w:p>
    <w:p>
      <w:r>
        <w:t xml:space="preserve">valtion talousarvio</w:t>
      </w:r>
    </w:p>
    <w:p>
      <w:r>
        <w:rPr>
          <w:b/>
        </w:rPr>
        <w:t xml:space="preserve">Tulos</w:t>
      </w:r>
    </w:p>
    <w:p>
      <w:r>
        <w:t xml:space="preserve">valtiontaloudet</w:t>
      </w:r>
    </w:p>
    <w:p>
      <w:r>
        <w:rPr>
          <w:b/>
        </w:rPr>
        <w:t xml:space="preserve">Esimerkki 4.3129</w:t>
      </w:r>
    </w:p>
    <w:p>
      <w:r>
        <w:t xml:space="preserve">"Kongressiedustaja McCollum äänesti sosiaaliturvan purkamisen puolesta."</w:t>
      </w:r>
    </w:p>
    <w:p>
      <w:r>
        <w:rPr>
          <w:b/>
        </w:rPr>
        <w:t xml:space="preserve">Tulos</w:t>
      </w:r>
    </w:p>
    <w:p>
      <w:r>
        <w:t xml:space="preserve">sosiaaliturva</w:t>
      </w:r>
    </w:p>
    <w:p>
      <w:r>
        <w:rPr>
          <w:b/>
        </w:rPr>
        <w:t xml:space="preserve">Esimerkki 4.3130</w:t>
      </w:r>
    </w:p>
    <w:p>
      <w:r>
        <w:t xml:space="preserve">Bushin suurituloisille myöntämät veronalennukset ovat olleet suurin budjettivajeen aiheuttaja.</w:t>
      </w:r>
    </w:p>
    <w:p>
      <w:r>
        <w:rPr>
          <w:b/>
        </w:rPr>
        <w:t xml:space="preserve">Tulos</w:t>
      </w:r>
    </w:p>
    <w:p>
      <w:r>
        <w:t xml:space="preserve">liittovaltion talousarvio</w:t>
      </w:r>
    </w:p>
    <w:p>
      <w:r>
        <w:rPr>
          <w:b/>
        </w:rPr>
        <w:t xml:space="preserve">Esimerkki 4.3131</w:t>
      </w:r>
    </w:p>
    <w:p>
      <w:r>
        <w:t xml:space="preserve">Presidentti Obaman oikeusjuttu väittää, että on perustuslain vastaista, että Ohio sallii sotilaille ja naisille laajennetun ennakkoäänestysoikeuden osavaltioiden ennakkoäänestysaikana.</w:t>
      </w:r>
    </w:p>
    <w:p>
      <w:r>
        <w:rPr>
          <w:b/>
        </w:rPr>
        <w:t xml:space="preserve">Tulos</w:t>
      </w:r>
    </w:p>
    <w:p>
      <w:r>
        <w:t xml:space="preserve">vaalit</w:t>
      </w:r>
    </w:p>
    <w:p>
      <w:r>
        <w:rPr>
          <w:b/>
        </w:rPr>
        <w:t xml:space="preserve">Esimerkki 4.3132</w:t>
      </w:r>
    </w:p>
    <w:p>
      <w:r>
        <w:t xml:space="preserve">"Tietääkseni kaikki tiedot siitä, mitä me teimme terveydenhuollon alalla, ovat jo saatavilla." "Ne ovat jo saatavilla."</w:t>
      </w:r>
    </w:p>
    <w:p>
      <w:r>
        <w:rPr>
          <w:b/>
        </w:rPr>
        <w:t xml:space="preserve">Tulos</w:t>
      </w:r>
    </w:p>
    <w:p>
      <w:r>
        <w:t xml:space="preserve">terveydenhuolto</w:t>
      </w:r>
    </w:p>
    <w:p>
      <w:r>
        <w:rPr>
          <w:b/>
        </w:rPr>
        <w:t xml:space="preserve">Esimerkki 4.3133</w:t>
      </w:r>
    </w:p>
    <w:p>
      <w:r>
        <w:t xml:space="preserve">Nevada on ykkönen työttömyydessä, väkivaltarikollisuudessa, autovarkauksissa, avioeroissa, ryöstöissä ja pakkohuutokaupoissa.</w:t>
      </w:r>
    </w:p>
    <w:p>
      <w:r>
        <w:rPr>
          <w:b/>
        </w:rPr>
        <w:t xml:space="preserve">Tulos</w:t>
      </w:r>
    </w:p>
    <w:p>
      <w:r>
        <w:t xml:space="preserve">rikos</w:t>
      </w:r>
    </w:p>
    <w:p>
      <w:r>
        <w:rPr>
          <w:b/>
        </w:rPr>
        <w:t xml:space="preserve">Tulos</w:t>
      </w:r>
    </w:p>
    <w:p>
      <w:r>
        <w:t xml:space="preserve">talous</w:t>
      </w:r>
    </w:p>
    <w:p>
      <w:r>
        <w:rPr>
          <w:b/>
        </w:rPr>
        <w:t xml:space="preserve">Tulos</w:t>
      </w:r>
    </w:p>
    <w:p>
      <w:r>
        <w:t xml:space="preserve">uhkapeli</w:t>
      </w:r>
    </w:p>
    <w:p>
      <w:r>
        <w:rPr>
          <w:b/>
        </w:rPr>
        <w:t xml:space="preserve">Esimerkki 4.3134</w:t>
      </w:r>
    </w:p>
    <w:p>
      <w:r>
        <w:t xml:space="preserve">Sanoo, että mandaatti on 71 kertaa, että lapsen kehoon ruiskutetaan tautia rokotuksia varten.</w:t>
      </w:r>
    </w:p>
    <w:p>
      <w:r>
        <w:rPr>
          <w:b/>
        </w:rPr>
        <w:t xml:space="preserve">Tulos</w:t>
      </w:r>
    </w:p>
    <w:p>
      <w:r>
        <w:t xml:space="preserve">lapset</w:t>
      </w:r>
    </w:p>
    <w:p>
      <w:r>
        <w:rPr>
          <w:b/>
        </w:rPr>
        <w:t xml:space="preserve">Tulos</w:t>
      </w:r>
    </w:p>
    <w:p>
      <w:r>
        <w:t xml:space="preserve">kansanterveys</w:t>
      </w:r>
    </w:p>
    <w:p>
      <w:r>
        <w:rPr>
          <w:b/>
        </w:rPr>
        <w:t xml:space="preserve">Esimerkki 4.3135</w:t>
      </w:r>
    </w:p>
    <w:p>
      <w:r>
        <w:t xml:space="preserve">"Floridan lukion valmistumisaste jää selvästi alle kansallisen keskiarvon."</w:t>
      </w:r>
    </w:p>
    <w:p>
      <w:r>
        <w:rPr>
          <w:b/>
        </w:rPr>
        <w:t xml:space="preserve">Tulos</w:t>
      </w:r>
    </w:p>
    <w:p>
      <w:r>
        <w:t xml:space="preserve">koulutus</w:t>
      </w:r>
    </w:p>
    <w:p>
      <w:r>
        <w:rPr>
          <w:b/>
        </w:rPr>
        <w:t xml:space="preserve">Esimerkki 4.3136</w:t>
      </w:r>
    </w:p>
    <w:p>
      <w:r>
        <w:t xml:space="preserve">Neljä demokraattista osavaltion senaattoria äänesti Wisconsinin työntekijöiden verojen korottamisesta vielä 510 dollarilla kuukaudessa, jotta vapaamatkustajat saisivat ilmaisen osavaltion tarjoaman terveydenhuollon.</w:t>
      </w:r>
    </w:p>
    <w:p>
      <w:r>
        <w:rPr>
          <w:b/>
        </w:rPr>
        <w:t xml:space="preserve">Tulos</w:t>
      </w:r>
    </w:p>
    <w:p>
      <w:r>
        <w:t xml:space="preserve">terveydenhuolto</w:t>
      </w:r>
    </w:p>
    <w:p>
      <w:r>
        <w:rPr>
          <w:b/>
        </w:rPr>
        <w:t xml:space="preserve">Tulos</w:t>
      </w:r>
    </w:p>
    <w:p>
      <w:r>
        <w:t xml:space="preserve">message-machine</w:t>
      </w:r>
    </w:p>
    <w:p>
      <w:r>
        <w:rPr>
          <w:b/>
        </w:rPr>
        <w:t xml:space="preserve">Tulos</w:t>
      </w:r>
    </w:p>
    <w:p>
      <w:r>
        <w:t xml:space="preserve">verot</w:t>
      </w:r>
    </w:p>
    <w:p>
      <w:r>
        <w:rPr>
          <w:b/>
        </w:rPr>
        <w:t xml:space="preserve">Esimerkki 4.3137</w:t>
      </w:r>
    </w:p>
    <w:p>
      <w:r>
        <w:t xml:space="preserve">Hallitusjohtaja Scott Walkerin aikana Wisconsinissa ennustettiin 1 miljardin dollarin (budjetti)ylijäämää, ja se osoittautuikin 2,2 miljardin dollarin alijäämäksi.</w:t>
      </w:r>
    </w:p>
    <w:p>
      <w:r>
        <w:rPr>
          <w:b/>
        </w:rPr>
        <w:t xml:space="preserve">Tulos</w:t>
      </w:r>
    </w:p>
    <w:p>
      <w:r>
        <w:t xml:space="preserve">ehdokkaiden elämäkerta</w:t>
      </w:r>
    </w:p>
    <w:p>
      <w:r>
        <w:rPr>
          <w:b/>
        </w:rPr>
        <w:t xml:space="preserve">Tulos</w:t>
      </w:r>
    </w:p>
    <w:p>
      <w:r>
        <w:t xml:space="preserve">alijäämä</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4.3138</w:t>
      </w:r>
    </w:p>
    <w:p>
      <w:r>
        <w:t xml:space="preserve">"Olen ainoa republikaani, joka on saanut tässä presidenttikisassa kannatusta suurilta ammattiyhdistyksiltä..."."</w:t>
      </w:r>
    </w:p>
    <w:p>
      <w:r>
        <w:rPr>
          <w:b/>
        </w:rPr>
        <w:t xml:space="preserve">Tulos</w:t>
      </w:r>
    </w:p>
    <w:p>
      <w:r>
        <w:t xml:space="preserve">vaalit</w:t>
      </w:r>
    </w:p>
    <w:p>
      <w:r>
        <w:rPr>
          <w:b/>
        </w:rPr>
        <w:t xml:space="preserve">Esimerkki 4.3139</w:t>
      </w:r>
    </w:p>
    <w:p>
      <w:r>
        <w:t xml:space="preserve">Liittyminen johtaisi Decatursin kaupungin koulujen tilanahtauteen.</w:t>
      </w:r>
    </w:p>
    <w:p>
      <w:r>
        <w:rPr>
          <w:b/>
        </w:rPr>
        <w:t xml:space="preserve">Tulos</w:t>
      </w:r>
    </w:p>
    <w:p>
      <w:r>
        <w:t xml:space="preserve">koulutus</w:t>
      </w:r>
    </w:p>
    <w:p>
      <w:r>
        <w:rPr>
          <w:b/>
        </w:rPr>
        <w:t xml:space="preserve">Esimerkki 4.3140</w:t>
      </w:r>
    </w:p>
    <w:p>
      <w:r>
        <w:t xml:space="preserve">He (edustajainhuoneen republikaanit) eivät ole kertaakaan vähentäneet menoja tai pienentäneet osavaltion talousarviota. Jopa silloin, kun he leikkasivat veroja vuonna 2005, he lisäsivät menoja. He eivät koskaan maksaneet veronalennuksiaan.</w:t>
      </w:r>
    </w:p>
    <w:p>
      <w:r>
        <w:rPr>
          <w:b/>
        </w:rPr>
        <w:t xml:space="preserve">Tulos</w:t>
      </w:r>
    </w:p>
    <w:p>
      <w:r>
        <w:t xml:space="preserve">valtion talousarvio</w:t>
      </w:r>
    </w:p>
    <w:p>
      <w:r>
        <w:rPr>
          <w:b/>
        </w:rPr>
        <w:t xml:space="preserve">Tulos</w:t>
      </w:r>
    </w:p>
    <w:p>
      <w:r>
        <w:t xml:space="preserve">verot</w:t>
      </w:r>
    </w:p>
    <w:p>
      <w:r>
        <w:rPr>
          <w:b/>
        </w:rPr>
        <w:t xml:space="preserve">Esimerkki 4.3141</w:t>
      </w:r>
    </w:p>
    <w:p>
      <w:r>
        <w:t xml:space="preserve">Entinen Miami-Daden pormestari Carlos Alvarez ja nykyinen pormestariehdokas Carlos Gimenez ajoivat molemmat hienoilla eurooppalaisilla autoilla veronmaksajien kustannuksella.</w:t>
      </w:r>
    </w:p>
    <w:p>
      <w:r>
        <w:rPr>
          <w:b/>
        </w:rPr>
        <w:t xml:space="preserve">Tulos</w:t>
      </w:r>
    </w:p>
    <w:p>
      <w:r>
        <w:t xml:space="preserve">ehdokkaiden elämäkerta</w:t>
      </w:r>
    </w:p>
    <w:p>
      <w:r>
        <w:rPr>
          <w:b/>
        </w:rPr>
        <w:t xml:space="preserve">Esimerkki 4.3142</w:t>
      </w:r>
    </w:p>
    <w:p>
      <w:r>
        <w:t xml:space="preserve">Varainhankinnasta super PAC:ia varten</w:t>
      </w:r>
    </w:p>
    <w:p>
      <w:r>
        <w:rPr>
          <w:b/>
        </w:rPr>
        <w:t xml:space="preserve">Tulos</w:t>
      </w:r>
    </w:p>
    <w:p>
      <w:r>
        <w:t xml:space="preserve">ehdokkaiden elämäkerta</w:t>
      </w:r>
    </w:p>
    <w:p>
      <w:r>
        <w:rPr>
          <w:b/>
        </w:rPr>
        <w:t xml:space="preserve">Tulos</w:t>
      </w:r>
    </w:p>
    <w:p>
      <w:r>
        <w:t xml:space="preserve">vaalit</w:t>
      </w:r>
    </w:p>
    <w:p>
      <w:r>
        <w:rPr>
          <w:b/>
        </w:rPr>
        <w:t xml:space="preserve">Esimerkki 4.3143</w:t>
      </w:r>
    </w:p>
    <w:p>
      <w:r>
        <w:t xml:space="preserve">Olen ainoa ehdokas, joka oli ehdolla demokraattien tai republikaanien esivaaleissa ja joka sanoi alusta alkaen, etten aio nostaa keskiluokan veroja.</w:t>
      </w:r>
    </w:p>
    <w:p>
      <w:r>
        <w:rPr>
          <w:b/>
        </w:rPr>
        <w:t xml:space="preserve">Tulos</w:t>
      </w:r>
    </w:p>
    <w:p>
      <w:r>
        <w:t xml:space="preserve">tulot</w:t>
      </w:r>
    </w:p>
    <w:p>
      <w:r>
        <w:rPr>
          <w:b/>
        </w:rPr>
        <w:t xml:space="preserve">Tulos</w:t>
      </w:r>
    </w:p>
    <w:p>
      <w:r>
        <w:t xml:space="preserve">verot</w:t>
      </w:r>
    </w:p>
    <w:p>
      <w:r>
        <w:rPr>
          <w:b/>
        </w:rPr>
        <w:t xml:space="preserve">Esimerkki 4.3144</w:t>
      </w:r>
    </w:p>
    <w:p>
      <w:r>
        <w:t xml:space="preserve">Kaksikymmentä prosenttia sähköstä tulee nykyisin ydinvoimaloista. Yhdysvalloissa on muistaakseni 104 ydinvoimalaa, joista kaksi sijaitsee rannikon tuntumassa Kaliforniassa.</w:t>
      </w:r>
    </w:p>
    <w:p>
      <w:r>
        <w:rPr>
          <w:b/>
        </w:rPr>
        <w:t xml:space="preserve">Tulos</w:t>
      </w:r>
    </w:p>
    <w:p>
      <w:r>
        <w:t xml:space="preserve">energia</w:t>
      </w:r>
    </w:p>
    <w:p>
      <w:r>
        <w:rPr>
          <w:b/>
        </w:rPr>
        <w:t xml:space="preserve">Tulos</w:t>
      </w:r>
    </w:p>
    <w:p>
      <w:r>
        <w:t xml:space="preserve">ympäristö</w:t>
      </w:r>
    </w:p>
    <w:p>
      <w:r>
        <w:rPr>
          <w:b/>
        </w:rPr>
        <w:t xml:space="preserve">Esimerkki 4.3145</w:t>
      </w:r>
    </w:p>
    <w:p>
      <w:r>
        <w:t xml:space="preserve">Pohjoismaat ovat niitä harvoja maita, jotka täyttävät kehitysaputavoitteet.</w:t>
      </w:r>
    </w:p>
    <w:p>
      <w:r>
        <w:rPr>
          <w:b/>
        </w:rPr>
        <w:t xml:space="preserve">Tulos</w:t>
      </w:r>
    </w:p>
    <w:p>
      <w:r>
        <w:t xml:space="preserve">ulkopolitiikka</w:t>
      </w:r>
    </w:p>
    <w:p>
      <w:r>
        <w:rPr>
          <w:b/>
        </w:rPr>
        <w:t xml:space="preserve">Esimerkki 4.3146</w:t>
      </w:r>
    </w:p>
    <w:p>
      <w:r>
        <w:t xml:space="preserve">David Cicilline sanoo, että 94 prosenttia hiilidioksidipäästöistä, joista niin kovasti haluatte päästä eroon, on luonnon aiheuttamia.</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Tulos</w:t>
      </w:r>
    </w:p>
    <w:p>
      <w:r>
        <w:t xml:space="preserve">tiede</w:t>
      </w:r>
    </w:p>
    <w:p>
      <w:r>
        <w:rPr>
          <w:b/>
        </w:rPr>
        <w:t xml:space="preserve">Esimerkki 4.3147</w:t>
      </w:r>
    </w:p>
    <w:p>
      <w:r>
        <w:t xml:space="preserve">Senaattori Barbara Boxer äänesti maahanmuuttouudistusta vastaan, jotta (latinalaisamerikkalaiset maahanmuuttajat) voisivat tulla tänne laillisesti töihin.</w:t>
      </w:r>
    </w:p>
    <w:p>
      <w:r>
        <w:rPr>
          <w:b/>
        </w:rPr>
        <w:t xml:space="preserve">Tulos</w:t>
      </w:r>
    </w:p>
    <w:p>
      <w:r>
        <w:t xml:space="preserve">maahanmuutto</w:t>
      </w:r>
    </w:p>
    <w:p>
      <w:r>
        <w:rPr>
          <w:b/>
        </w:rPr>
        <w:t xml:space="preserve">Tulos</w:t>
      </w:r>
    </w:p>
    <w:p>
      <w:r>
        <w:t xml:space="preserve">message-machine</w:t>
      </w:r>
    </w:p>
    <w:p>
      <w:r>
        <w:rPr>
          <w:b/>
        </w:rPr>
        <w:t xml:space="preserve">Esimerkki 4.3148</w:t>
      </w:r>
    </w:p>
    <w:p>
      <w:r>
        <w:t xml:space="preserve">"Senaattori Obamalla on Yhdysvaltain senaatin liberaalisin äänestystulos."</w:t>
      </w:r>
    </w:p>
    <w:p>
      <w:r>
        <w:rPr>
          <w:b/>
        </w:rPr>
        <w:t xml:space="preserve">Tulos</w:t>
      </w:r>
    </w:p>
    <w:p>
      <w:r>
        <w:t xml:space="preserve">ehdokkaiden elämäkerta</w:t>
      </w:r>
    </w:p>
    <w:p>
      <w:r>
        <w:rPr>
          <w:b/>
        </w:rPr>
        <w:t xml:space="preserve">Esimerkki 4.3149</w:t>
      </w:r>
    </w:p>
    <w:p>
      <w:r>
        <w:t xml:space="preserve">Mary Burkesin mukaan Madisonin koulupiiri on osavaltion ainoa koulupiiri, joka ei huomioi lakia (Act 10) lukuvuonna 2015-16.</w:t>
      </w:r>
    </w:p>
    <w:p>
      <w:r>
        <w:rPr>
          <w:b/>
        </w:rPr>
        <w:t xml:space="preserve">Tulos</w:t>
      </w:r>
    </w:p>
    <w:p>
      <w:r>
        <w:t xml:space="preserve">ammattiliitot</w:t>
      </w:r>
    </w:p>
    <w:p>
      <w:r>
        <w:rPr>
          <w:b/>
        </w:rPr>
        <w:t xml:space="preserve">Tulos</w:t>
      </w:r>
    </w:p>
    <w:p>
      <w:r>
        <w:t xml:space="preserve">työntekijät</w:t>
      </w:r>
    </w:p>
    <w:p>
      <w:r>
        <w:rPr>
          <w:b/>
        </w:rPr>
        <w:t xml:space="preserve">Esimerkki 4.3150</w:t>
      </w:r>
    </w:p>
    <w:p>
      <w:r>
        <w:t xml:space="preserve">Ainoa kasvusektori, joka meillä on ollut viimeisten kahden vuoden aikana Amerikassa, on hallituksen kasvu.</w:t>
      </w:r>
    </w:p>
    <w:p>
      <w:r>
        <w:rPr>
          <w:b/>
        </w:rPr>
        <w:t xml:space="preserve">Tulos</w:t>
      </w:r>
    </w:p>
    <w:p>
      <w:r>
        <w:t xml:space="preserve">talous</w:t>
      </w:r>
    </w:p>
    <w:p>
      <w:r>
        <w:rPr>
          <w:b/>
        </w:rPr>
        <w:t xml:space="preserve">Tulos</w:t>
      </w:r>
    </w:p>
    <w:p>
      <w:r>
        <w:t xml:space="preserve">työpaikat</w:t>
      </w:r>
    </w:p>
    <w:p>
      <w:r>
        <w:rPr>
          <w:b/>
        </w:rPr>
        <w:t xml:space="preserve">Esimerkki 4.3151</w:t>
      </w:r>
    </w:p>
    <w:p>
      <w:r>
        <w:t xml:space="preserve">Ketä vähimmäispalkan korottaminen oikeastaan auttaa? Yli puolet työskentelee kokopäiväisesti. Keskimääräinen työntekijä on 35-vuotias.</w:t>
      </w:r>
    </w:p>
    <w:p>
      <w:r>
        <w:rPr>
          <w:b/>
        </w:rPr>
        <w:t xml:space="preserve">Tulos</w:t>
      </w:r>
    </w:p>
    <w:p>
      <w:r>
        <w:t xml:space="preserve">talous</w:t>
      </w:r>
    </w:p>
    <w:p>
      <w:r>
        <w:rPr>
          <w:b/>
        </w:rPr>
        <w:t xml:space="preserve">Tulos</w:t>
      </w:r>
    </w:p>
    <w:p>
      <w:r>
        <w:t xml:space="preserve">työpaikat</w:t>
      </w:r>
    </w:p>
    <w:p>
      <w:r>
        <w:rPr>
          <w:b/>
        </w:rPr>
        <w:t xml:space="preserve">Esimerkki 4.3152</w:t>
      </w:r>
    </w:p>
    <w:p>
      <w:r>
        <w:t xml:space="preserve">Viisikymmentä prosenttia vuonna 2012 valmistuvista on polttanut marihuanaa tai käyttänyt laittomia huumeita.</w:t>
      </w:r>
    </w:p>
    <w:p>
      <w:r>
        <w:rPr>
          <w:b/>
        </w:rPr>
        <w:t xml:space="preserve">Tulos</w:t>
      </w:r>
    </w:p>
    <w:p>
      <w:r>
        <w:t xml:space="preserve">huumeet</w:t>
      </w:r>
    </w:p>
    <w:p>
      <w:r>
        <w:rPr>
          <w:b/>
        </w:rPr>
        <w:t xml:space="preserve">Tulos</w:t>
      </w:r>
    </w:p>
    <w:p>
      <w:r>
        <w:t xml:space="preserve">marihuana</w:t>
      </w:r>
    </w:p>
    <w:p>
      <w:r>
        <w:rPr>
          <w:b/>
        </w:rPr>
        <w:t xml:space="preserve">Esimerkki 4.3153</w:t>
      </w:r>
    </w:p>
    <w:p>
      <w:r>
        <w:t xml:space="preserve">Veronmaksajat maksavat omaisuuden siitä, että presidentti Barack Obama ja Hillary Clinton käyttävät Air Force One -lentokoneistoa kampanjapolullaan.</w:t>
      </w:r>
    </w:p>
    <w:p>
      <w:r>
        <w:rPr>
          <w:b/>
        </w:rPr>
        <w:t xml:space="preserve">Tulos</w:t>
      </w:r>
    </w:p>
    <w:p>
      <w:r>
        <w:t xml:space="preserve">kampanjarahoitus</w:t>
      </w:r>
    </w:p>
    <w:p>
      <w:r>
        <w:rPr>
          <w:b/>
        </w:rPr>
        <w:t xml:space="preserve">Tulos</w:t>
      </w:r>
    </w:p>
    <w:p>
      <w:r>
        <w:t xml:space="preserve">vaalit</w:t>
      </w:r>
    </w:p>
    <w:p>
      <w:r>
        <w:rPr>
          <w:b/>
        </w:rPr>
        <w:t xml:space="preserve">Tulos</w:t>
      </w:r>
    </w:p>
    <w:p>
      <w:r>
        <w:t xml:space="preserve">hallituksen sääntely</w:t>
      </w:r>
    </w:p>
    <w:p>
      <w:r>
        <w:rPr>
          <w:b/>
        </w:rPr>
        <w:t xml:space="preserve">Tulos</w:t>
      </w:r>
    </w:p>
    <w:p>
      <w:r>
        <w:t xml:space="preserve">historia</w:t>
      </w:r>
    </w:p>
    <w:p>
      <w:r>
        <w:rPr>
          <w:b/>
        </w:rPr>
        <w:t xml:space="preserve">Tulos</w:t>
      </w:r>
    </w:p>
    <w:p>
      <w:r>
        <w:t xml:space="preserve">verot</w:t>
      </w:r>
    </w:p>
    <w:p>
      <w:r>
        <w:rPr>
          <w:b/>
        </w:rPr>
        <w:t xml:space="preserve">Tulos</w:t>
      </w:r>
    </w:p>
    <w:p>
      <w:r>
        <w:t xml:space="preserve">läpinäkyvyys</w:t>
      </w:r>
    </w:p>
    <w:p>
      <w:r>
        <w:rPr>
          <w:b/>
        </w:rPr>
        <w:t xml:space="preserve">Esimerkki 4.3154</w:t>
      </w:r>
    </w:p>
    <w:p>
      <w:r>
        <w:t xml:space="preserve">"Kuten monet tarkkailijat, kuten Bill Clintonin entinen työministeri, ovat todenneet, suunnitelmani vähentää kustannuksia enemmän kuin kukaan muu."</w:t>
      </w:r>
    </w:p>
    <w:p>
      <w:r>
        <w:rPr>
          <w:b/>
        </w:rPr>
        <w:t xml:space="preserve">Tulos</w:t>
      </w:r>
    </w:p>
    <w:p>
      <w:r>
        <w:t xml:space="preserve">terveydenhuolto</w:t>
      </w:r>
    </w:p>
    <w:p>
      <w:r>
        <w:rPr>
          <w:b/>
        </w:rPr>
        <w:t xml:space="preserve">Esimerkki 4.3155</w:t>
      </w:r>
    </w:p>
    <w:p>
      <w:r>
        <w:t xml:space="preserve">"Julkista vaihtoehtoa ei rahoiteta julkisin varoin. Se rahoitetaan yksityisillä vakuutusmaksuilla."</w:t>
      </w:r>
    </w:p>
    <w:p>
      <w:r>
        <w:rPr>
          <w:b/>
        </w:rPr>
        <w:t xml:space="preserve">Tulos</w:t>
      </w:r>
    </w:p>
    <w:p>
      <w:r>
        <w:t xml:space="preserve">abortti</w:t>
      </w:r>
    </w:p>
    <w:p>
      <w:r>
        <w:rPr>
          <w:b/>
        </w:rPr>
        <w:t xml:space="preserve">Tulos</w:t>
      </w:r>
    </w:p>
    <w:p>
      <w:r>
        <w:t xml:space="preserve">terveydenhuolto</w:t>
      </w:r>
    </w:p>
    <w:p>
      <w:r>
        <w:rPr>
          <w:b/>
        </w:rPr>
        <w:t xml:space="preserve">Esimerkki 4.3156</w:t>
      </w:r>
    </w:p>
    <w:p>
      <w:r>
        <w:t xml:space="preserve">Kolmessakymmenessäkahdeksassa osavaltiossa - Georgia ei ole mukana - on nimitetty eikä valittu osavaltion koulujen rehtoreita.</w:t>
      </w:r>
    </w:p>
    <w:p>
      <w:r>
        <w:rPr>
          <w:b/>
        </w:rPr>
        <w:t xml:space="preserve">Tulos</w:t>
      </w:r>
    </w:p>
    <w:p>
      <w:r>
        <w:t xml:space="preserve">koulutus</w:t>
      </w:r>
    </w:p>
    <w:p>
      <w:r>
        <w:rPr>
          <w:b/>
        </w:rPr>
        <w:t xml:space="preserve">Esimerkki 4.3157</w:t>
      </w:r>
    </w:p>
    <w:p>
      <w:r>
        <w:t xml:space="preserve">Se on tulossa. Kukaan ei voi pysäyttää tätä junaa.</w:t>
      </w:r>
    </w:p>
    <w:p>
      <w:r>
        <w:rPr>
          <w:b/>
        </w:rPr>
        <w:t xml:space="preserve">Tulos</w:t>
      </w:r>
    </w:p>
    <w:p>
      <w:r>
        <w:t xml:space="preserve">liittovaltion talousarvio</w:t>
      </w:r>
    </w:p>
    <w:p>
      <w:r>
        <w:rPr>
          <w:b/>
        </w:rPr>
        <w:t xml:space="preserve">Tulos</w:t>
      </w:r>
    </w:p>
    <w:p>
      <w:r>
        <w:t xml:space="preserve">infrastruktuuri</w:t>
      </w:r>
    </w:p>
    <w:p>
      <w:r>
        <w:rPr>
          <w:b/>
        </w:rPr>
        <w:t xml:space="preserve">Tulos</w:t>
      </w:r>
    </w:p>
    <w:p>
      <w:r>
        <w:t xml:space="preserve">kuljetus</w:t>
      </w:r>
    </w:p>
    <w:p>
      <w:r>
        <w:rPr>
          <w:b/>
        </w:rPr>
        <w:t xml:space="preserve">Esimerkki 4.3158</w:t>
      </w:r>
    </w:p>
    <w:p>
      <w:r>
        <w:t xml:space="preserve">Keskimäärin jokainen Yhdysvaltain armeijan työkoira pelastaa uransa aikana 150-200 sotilaan hengen.</w:t>
      </w:r>
    </w:p>
    <w:p>
      <w:r>
        <w:rPr>
          <w:b/>
        </w:rPr>
        <w:t xml:space="preserve">Tulos</w:t>
      </w:r>
    </w:p>
    <w:p>
      <w:r>
        <w:t xml:space="preserve">eläimet</w:t>
      </w:r>
    </w:p>
    <w:p>
      <w:r>
        <w:rPr>
          <w:b/>
        </w:rPr>
        <w:t xml:space="preserve">Tulos</w:t>
      </w:r>
    </w:p>
    <w:p>
      <w:r>
        <w:t xml:space="preserve">sotilaallinen</w:t>
      </w:r>
    </w:p>
    <w:p>
      <w:r>
        <w:rPr>
          <w:b/>
        </w:rPr>
        <w:t xml:space="preserve">Esimerkki 4.3159</w:t>
      </w:r>
    </w:p>
    <w:p>
      <w:r>
        <w:t xml:space="preserve">Jos osoitteenmuutos verkossa olisi ollut käytössä vuonna 2008, arviolta 130 000 väliaikaista äänestyslippua antanutta äänestäjää olisi voinut muuttaa osoitteensa verkossa ja äänestää tavallisella äänestyslipulla.</w:t>
      </w:r>
    </w:p>
    <w:p>
      <w:r>
        <w:rPr>
          <w:b/>
        </w:rPr>
        <w:t xml:space="preserve">Tulos</w:t>
      </w:r>
    </w:p>
    <w:p>
      <w:r>
        <w:t xml:space="preserve">vaalit</w:t>
      </w:r>
    </w:p>
    <w:p>
      <w:r>
        <w:rPr>
          <w:b/>
        </w:rPr>
        <w:t xml:space="preserve">Esimerkki 4.3160</w:t>
      </w:r>
    </w:p>
    <w:p>
      <w:r>
        <w:t xml:space="preserve">Matkailu työllistää Ohion osavaltiossa 439 000 ihmistä, ja matkailijat käyttävät vuosittain 36 miljardia dollaria.</w:t>
      </w:r>
    </w:p>
    <w:p>
      <w:r>
        <w:rPr>
          <w:b/>
        </w:rPr>
        <w:t xml:space="preserve">Tulos</w:t>
      </w:r>
    </w:p>
    <w:p>
      <w:r>
        <w:t xml:space="preserve">talous</w:t>
      </w:r>
    </w:p>
    <w:p>
      <w:r>
        <w:rPr>
          <w:b/>
        </w:rPr>
        <w:t xml:space="preserve">Tulos</w:t>
      </w:r>
    </w:p>
    <w:p>
      <w:r>
        <w:t xml:space="preserve">työpaikat</w:t>
      </w:r>
    </w:p>
    <w:p>
      <w:r>
        <w:rPr>
          <w:b/>
        </w:rPr>
        <w:t xml:space="preserve">Tulos</w:t>
      </w:r>
    </w:p>
    <w:p>
      <w:r>
        <w:t xml:space="preserve">matkailu</w:t>
      </w:r>
    </w:p>
    <w:p>
      <w:r>
        <w:rPr>
          <w:b/>
        </w:rPr>
        <w:t xml:space="preserve">Esimerkki 4.3161</w:t>
      </w:r>
    </w:p>
    <w:p>
      <w:r>
        <w:t xml:space="preserve">Sanoo, että vaikka ruoka-apurahojen kasvu oli suurta, se jäi jälkeen työttömyyden kasvusta.</w:t>
      </w:r>
    </w:p>
    <w:p>
      <w:r>
        <w:rPr>
          <w:b/>
        </w:rPr>
        <w:t xml:space="preserve">Tulos</w:t>
      </w:r>
    </w:p>
    <w:p>
      <w:r>
        <w:t xml:space="preserve">talous</w:t>
      </w:r>
    </w:p>
    <w:p>
      <w:r>
        <w:rPr>
          <w:b/>
        </w:rPr>
        <w:t xml:space="preserve">Tulos</w:t>
      </w:r>
    </w:p>
    <w:p>
      <w:r>
        <w:t xml:space="preserve">köyhyys</w:t>
      </w:r>
    </w:p>
    <w:p>
      <w:r>
        <w:rPr>
          <w:b/>
        </w:rPr>
        <w:t xml:space="preserve">Esimerkki 4.3162</w:t>
      </w:r>
    </w:p>
    <w:p>
      <w:r>
        <w:t xml:space="preserve">Dallasin poliisien ampumisen jälkeen lähes 500 ihmistä haki hakemusta vain 12 päivän aikana.</w:t>
      </w:r>
    </w:p>
    <w:p>
      <w:r>
        <w:rPr>
          <w:b/>
        </w:rPr>
        <w:t xml:space="preserve">Tulos</w:t>
      </w:r>
    </w:p>
    <w:p>
      <w:r>
        <w:t xml:space="preserve">julkinen turvallisuus</w:t>
      </w:r>
    </w:p>
    <w:p>
      <w:r>
        <w:rPr>
          <w:b/>
        </w:rPr>
        <w:t xml:space="preserve">Tulos</w:t>
      </w:r>
    </w:p>
    <w:p>
      <w:r>
        <w:t xml:space="preserve">julkisen palvelun</w:t>
      </w:r>
    </w:p>
    <w:p>
      <w:r>
        <w:rPr>
          <w:b/>
        </w:rPr>
        <w:t xml:space="preserve">Esimerkki 4.3163</w:t>
      </w:r>
    </w:p>
    <w:p>
      <w:r>
        <w:t xml:space="preserve">Äänestystulokseni ovat hyvin konservatiivisia.</w:t>
      </w:r>
    </w:p>
    <w:p>
      <w:r>
        <w:rPr>
          <w:b/>
        </w:rPr>
        <w:t xml:space="preserve">Tulos</w:t>
      </w:r>
    </w:p>
    <w:p>
      <w:r>
        <w:t xml:space="preserve">ehdokkaiden elämäkerta</w:t>
      </w:r>
    </w:p>
    <w:p>
      <w:r>
        <w:rPr>
          <w:b/>
        </w:rPr>
        <w:t xml:space="preserve">Tulos</w:t>
      </w:r>
    </w:p>
    <w:p>
      <w:r>
        <w:t xml:space="preserve">äänestysrekisteri</w:t>
      </w:r>
    </w:p>
    <w:p>
      <w:r>
        <w:rPr>
          <w:b/>
        </w:rPr>
        <w:t xml:space="preserve">Esimerkki 4.3164</w:t>
      </w:r>
    </w:p>
    <w:p>
      <w:r>
        <w:t xml:space="preserve">Oregonin naisille maksetaan 79 senttiä jokaista miehille maksettua dollaria kohden. Jos palkkaerot poistettaisiin, Oregonin työssäkäyvällä naisella olisi rahaa 2 877 gallonaa bensaa, 72 viikkoa enemmän ruokaa perheelleen tai lähes 12 kuukautta enemmän vuokraa.</w:t>
      </w:r>
    </w:p>
    <w:p>
      <w:r>
        <w:rPr>
          <w:b/>
        </w:rPr>
        <w:t xml:space="preserve">Tulos</w:t>
      </w:r>
    </w:p>
    <w:p>
      <w:r>
        <w:t xml:space="preserve">talous</w:t>
      </w:r>
    </w:p>
    <w:p>
      <w:r>
        <w:rPr>
          <w:b/>
        </w:rPr>
        <w:t xml:space="preserve">Tulos</w:t>
      </w:r>
    </w:p>
    <w:p>
      <w:r>
        <w:t xml:space="preserve">perheet</w:t>
      </w:r>
    </w:p>
    <w:p>
      <w:r>
        <w:rPr>
          <w:b/>
        </w:rPr>
        <w:t xml:space="preserve">Tulos</w:t>
      </w:r>
    </w:p>
    <w:p>
      <w:r>
        <w:t xml:space="preserve">tulot</w:t>
      </w:r>
    </w:p>
    <w:p>
      <w:r>
        <w:rPr>
          <w:b/>
        </w:rPr>
        <w:t xml:space="preserve">Esimerkki 4.3165</w:t>
      </w:r>
    </w:p>
    <w:p>
      <w:r>
        <w:t xml:space="preserve">Olen nähnyt mainokset, jotka he tekivät sinusta. Olen nähnyt ilkeimpiä mainoksia, joita olen koskaan nähnyt, kun Michelle Obama puhuu sinusta, Hillary.</w:t>
      </w:r>
    </w:p>
    <w:p>
      <w:r>
        <w:rPr>
          <w:b/>
        </w:rPr>
        <w:t xml:space="preserve">Tulos</w:t>
      </w:r>
    </w:p>
    <w:p>
      <w:r>
        <w:t xml:space="preserve">ehdokkaiden elämäkerta</w:t>
      </w:r>
    </w:p>
    <w:p>
      <w:r>
        <w:rPr>
          <w:b/>
        </w:rPr>
        <w:t xml:space="preserve">Esimerkki 4.3166</w:t>
      </w:r>
    </w:p>
    <w:p>
      <w:r>
        <w:t xml:space="preserve">Austiniin muuttaa enemmän 25-34-vuotiaita kuin mihinkään muuhun kaupunkiin Amerikassa.</w:t>
      </w:r>
    </w:p>
    <w:p>
      <w:r>
        <w:rPr>
          <w:b/>
        </w:rPr>
        <w:t xml:space="preserve">Tulos</w:t>
      </w:r>
    </w:p>
    <w:p>
      <w:r>
        <w:t xml:space="preserve">väestönlaskenta</w:t>
      </w:r>
    </w:p>
    <w:p>
      <w:r>
        <w:rPr>
          <w:b/>
        </w:rPr>
        <w:t xml:space="preserve">Tulos</w:t>
      </w:r>
    </w:p>
    <w:p>
      <w:r>
        <w:t xml:space="preserve">väestö</w:t>
      </w:r>
    </w:p>
    <w:p>
      <w:r>
        <w:rPr>
          <w:b/>
        </w:rPr>
        <w:t xml:space="preserve">Esimerkki 4.3167</w:t>
      </w:r>
    </w:p>
    <w:p>
      <w:r>
        <w:t xml:space="preserve">Kaikki, jotka yrittävät ylittää katua ja ovat nähneet kylttejä, joissa sanotaan, että on pysähdyttävä, kun jalankulkijat ovat jalkakäytävällä, voivat todeta, että se oli lakiehdotus, jonka minä hyväksyin.</w:t>
      </w:r>
    </w:p>
    <w:p>
      <w:r>
        <w:rPr>
          <w:b/>
        </w:rPr>
        <w:t xml:space="preserve">Tulos</w:t>
      </w:r>
    </w:p>
    <w:p>
      <w:r>
        <w:t xml:space="preserve">florida</w:t>
      </w:r>
    </w:p>
    <w:p>
      <w:r>
        <w:rPr>
          <w:b/>
        </w:rPr>
        <w:t xml:space="preserve">Tulos</w:t>
      </w:r>
    </w:p>
    <w:p>
      <w:r>
        <w:t xml:space="preserve">valtiot</w:t>
      </w:r>
    </w:p>
    <w:p>
      <w:r>
        <w:rPr>
          <w:b/>
        </w:rPr>
        <w:t xml:space="preserve">Esimerkki 4.3168</w:t>
      </w:r>
    </w:p>
    <w:p>
      <w:r>
        <w:t xml:space="preserve">Kyselytutkimusten mukaan 96 prosenttia New Jerseyn asukkaista ja 95 prosenttia osavaltion asekotitalouksista tukee taustatarkastusten laajentamista, jotta aseet pysyisivät poissa niiltä, joilla niitä ei pitäisi olla.</w:t>
      </w:r>
    </w:p>
    <w:p>
      <w:r>
        <w:rPr>
          <w:b/>
        </w:rPr>
        <w:t xml:space="preserve">Tulos</w:t>
      </w:r>
    </w:p>
    <w:p>
      <w:r>
        <w:t xml:space="preserve">aseet</w:t>
      </w:r>
    </w:p>
    <w:p>
      <w:r>
        <w:rPr>
          <w:b/>
        </w:rPr>
        <w:t xml:space="preserve">Esimerkki 4.3169</w:t>
      </w:r>
    </w:p>
    <w:p>
      <w:r>
        <w:t xml:space="preserve">Tuhat ihmistä päivässä muuttaa Teksasiin, mikä tarkoittaa, että Teksasiin tulee 15 miljoonaa ihmistä lisää seuraavien 25 vuoden aikana.</w:t>
      </w:r>
    </w:p>
    <w:p>
      <w:r>
        <w:rPr>
          <w:b/>
        </w:rPr>
        <w:t xml:space="preserve">Tulos</w:t>
      </w:r>
    </w:p>
    <w:p>
      <w:r>
        <w:t xml:space="preserve">korjaukset ja päivitykset</w:t>
      </w:r>
    </w:p>
    <w:p>
      <w:r>
        <w:rPr>
          <w:b/>
        </w:rPr>
        <w:t xml:space="preserve">Tulos</w:t>
      </w:r>
    </w:p>
    <w:p>
      <w:r>
        <w:t xml:space="preserve">väestö</w:t>
      </w:r>
    </w:p>
    <w:p>
      <w:r>
        <w:rPr>
          <w:b/>
        </w:rPr>
        <w:t xml:space="preserve">Tulos</w:t>
      </w:r>
    </w:p>
    <w:p>
      <w:r>
        <w:t xml:space="preserve">kuljetus</w:t>
      </w:r>
    </w:p>
    <w:p>
      <w:r>
        <w:rPr>
          <w:b/>
        </w:rPr>
        <w:t xml:space="preserve">Esimerkki 4.3170</w:t>
      </w:r>
    </w:p>
    <w:p>
      <w:r>
        <w:t xml:space="preserve">Missään muussa maassa ei ole toisen lisäyksen kaltaista perustuslaillista oikeutta.</w:t>
      </w:r>
    </w:p>
    <w:p>
      <w:r>
        <w:rPr>
          <w:b/>
        </w:rPr>
        <w:t xml:space="preserve">Tulos</w:t>
      </w:r>
    </w:p>
    <w:p>
      <w:r>
        <w:t xml:space="preserve">aseet</w:t>
      </w:r>
    </w:p>
    <w:p>
      <w:r>
        <w:rPr>
          <w:b/>
        </w:rPr>
        <w:t xml:space="preserve">Tulos</w:t>
      </w:r>
    </w:p>
    <w:p>
      <w:r>
        <w:t xml:space="preserve">legal-issues</w:t>
      </w:r>
    </w:p>
    <w:p>
      <w:r>
        <w:rPr>
          <w:b/>
        </w:rPr>
        <w:t xml:space="preserve">Esimerkki 4.3171</w:t>
      </w:r>
    </w:p>
    <w:p>
      <w:r>
        <w:t xml:space="preserve">John Boozman on innoissaan 23 prosentin kansallisen liikevaihtoveron asettamisesta kaikkeen ostettavaan.</w:t>
      </w:r>
    </w:p>
    <w:p>
      <w:r>
        <w:rPr>
          <w:b/>
        </w:rPr>
        <w:t xml:space="preserve">Tulos</w:t>
      </w:r>
    </w:p>
    <w:p>
      <w:r>
        <w:t xml:space="preserve">message-machine</w:t>
      </w:r>
    </w:p>
    <w:p>
      <w:r>
        <w:rPr>
          <w:b/>
        </w:rPr>
        <w:t xml:space="preserve">Tulos</w:t>
      </w:r>
    </w:p>
    <w:p>
      <w:r>
        <w:t xml:space="preserve">verot</w:t>
      </w:r>
    </w:p>
    <w:p>
      <w:r>
        <w:rPr>
          <w:b/>
        </w:rPr>
        <w:t xml:space="preserve">Esimerkki 4.3172</w:t>
      </w:r>
    </w:p>
    <w:p>
      <w:r>
        <w:t xml:space="preserve">Kesäkuusta 2009 lähtien noin 48 prosenttia kaikista Amerikkaan luoduista työpaikoista on syntynyt Texasissa.</w:t>
      </w:r>
    </w:p>
    <w:p>
      <w:r>
        <w:rPr>
          <w:b/>
        </w:rPr>
        <w:t xml:space="preserve">Tulos</w:t>
      </w:r>
    </w:p>
    <w:p>
      <w:r>
        <w:t xml:space="preserve">talous</w:t>
      </w:r>
    </w:p>
    <w:p>
      <w:r>
        <w:rPr>
          <w:b/>
        </w:rPr>
        <w:t xml:space="preserve">Tulos</w:t>
      </w:r>
    </w:p>
    <w:p>
      <w:r>
        <w:t xml:space="preserve">työpaikat</w:t>
      </w:r>
    </w:p>
    <w:p>
      <w:r>
        <w:rPr>
          <w:b/>
        </w:rPr>
        <w:t xml:space="preserve">Esimerkki 4.3173</w:t>
      </w:r>
    </w:p>
    <w:p>
      <w:r>
        <w:t xml:space="preserve">Sanoo, että Ron Wyden käytti 2 miljoonaa dollaria eksoottisten muurahaisten tutkimiseen.</w:t>
      </w:r>
    </w:p>
    <w:p>
      <w:r>
        <w:rPr>
          <w:b/>
        </w:rPr>
        <w:t xml:space="preserve">Tulos</w:t>
      </w:r>
    </w:p>
    <w:p>
      <w:r>
        <w:t xml:space="preserve">message-machine</w:t>
      </w:r>
    </w:p>
    <w:p>
      <w:r>
        <w:rPr>
          <w:b/>
        </w:rPr>
        <w:t xml:space="preserve">Tulos</w:t>
      </w:r>
    </w:p>
    <w:p>
      <w:r>
        <w:t xml:space="preserve">tiede</w:t>
      </w:r>
    </w:p>
    <w:p>
      <w:r>
        <w:rPr>
          <w:b/>
        </w:rPr>
        <w:t xml:space="preserve">Tulos</w:t>
      </w:r>
    </w:p>
    <w:p>
      <w:r>
        <w:t xml:space="preserve">ärsyke</w:t>
      </w:r>
    </w:p>
    <w:p>
      <w:r>
        <w:rPr>
          <w:b/>
        </w:rPr>
        <w:t xml:space="preserve">Esimerkki 4.3174</w:t>
      </w:r>
    </w:p>
    <w:p>
      <w:r>
        <w:t xml:space="preserve">Juuri ilmoitettiin, että Floridan asukkaat joutuvat kokemaan massiivisen, kaksinumeroisen vakuutusmaksujen korotuksen.</w:t>
      </w:r>
    </w:p>
    <w:p>
      <w:r>
        <w:rPr>
          <w:b/>
        </w:rPr>
        <w:t xml:space="preserve">Tulos</w:t>
      </w:r>
    </w:p>
    <w:p>
      <w:r>
        <w:t xml:space="preserve">florida</w:t>
      </w:r>
    </w:p>
    <w:p>
      <w:r>
        <w:rPr>
          <w:b/>
        </w:rPr>
        <w:t xml:space="preserve">Tulos</w:t>
      </w:r>
    </w:p>
    <w:p>
      <w:r>
        <w:t xml:space="preserve">terveydenhuolto</w:t>
      </w:r>
    </w:p>
    <w:p>
      <w:r>
        <w:rPr>
          <w:b/>
        </w:rPr>
        <w:t xml:space="preserve">Tulos</w:t>
      </w:r>
    </w:p>
    <w:p>
      <w:r>
        <w:t xml:space="preserve">markkinasääntely</w:t>
      </w:r>
    </w:p>
    <w:p>
      <w:r>
        <w:rPr>
          <w:b/>
        </w:rPr>
        <w:t xml:space="preserve">Esimerkki 4.3175</w:t>
      </w:r>
    </w:p>
    <w:p>
      <w:r>
        <w:t xml:space="preserve">Tänä vuonna Newarkissa yhdeksännen luokan aloittavan nuoren miehen tai naisen valmistumisaste on 29 prosenttia.</w:t>
      </w:r>
    </w:p>
    <w:p>
      <w:r>
        <w:rPr>
          <w:b/>
        </w:rPr>
        <w:t xml:space="preserve">Tulos</w:t>
      </w:r>
    </w:p>
    <w:p>
      <w:r>
        <w:t xml:space="preserve">koulutus</w:t>
      </w:r>
    </w:p>
    <w:p>
      <w:r>
        <w:rPr>
          <w:b/>
        </w:rPr>
        <w:t xml:space="preserve">Esimerkki 4.3176</w:t>
      </w:r>
    </w:p>
    <w:p>
      <w:r>
        <w:t xml:space="preserve">Van Jones allekirjoitti vetoomuksen, jonka mukaan hän uskoo, että Bushin hallinto räjäytti World Trade Centerin ja peitti sen.</w:t>
      </w:r>
    </w:p>
    <w:p>
      <w:r>
        <w:rPr>
          <w:b/>
        </w:rPr>
        <w:t xml:space="preserve">Tulos</w:t>
      </w:r>
    </w:p>
    <w:p>
      <w:r>
        <w:t xml:space="preserve">asiantuntijat</w:t>
      </w:r>
    </w:p>
    <w:p>
      <w:r>
        <w:rPr>
          <w:b/>
        </w:rPr>
        <w:t xml:space="preserve">Tulos</w:t>
      </w:r>
    </w:p>
    <w:p>
      <w:r>
        <w:t xml:space="preserve">terrorismi</w:t>
      </w:r>
    </w:p>
    <w:p>
      <w:r>
        <w:rPr>
          <w:b/>
        </w:rPr>
        <w:t xml:space="preserve">Esimerkki 4.3177</w:t>
      </w:r>
    </w:p>
    <w:p>
      <w:r>
        <w:t xml:space="preserve">Liittovaltio omistaa 30 prosenttia 50 osavaltion maasta eli noin 650 miljoonaa hehtaaria.</w:t>
      </w:r>
    </w:p>
    <w:p>
      <w:r>
        <w:rPr>
          <w:b/>
        </w:rPr>
        <w:t xml:space="preserve">Tulos</w:t>
      </w:r>
    </w:p>
    <w:p>
      <w:r>
        <w:t xml:space="preserve">liittovaltion talousarvio</w:t>
      </w:r>
    </w:p>
    <w:p>
      <w:r>
        <w:rPr>
          <w:b/>
        </w:rPr>
        <w:t xml:space="preserve">Tulos</w:t>
      </w:r>
    </w:p>
    <w:p>
      <w:r>
        <w:t xml:space="preserve">verot</w:t>
      </w:r>
    </w:p>
    <w:p>
      <w:r>
        <w:rPr>
          <w:b/>
        </w:rPr>
        <w:t xml:space="preserve">Esimerkki 4.3178</w:t>
      </w:r>
    </w:p>
    <w:p>
      <w:r>
        <w:t xml:space="preserve">Sanoo, että Bernie Sanders vastusti autoteollisuuden pelastamista ja äänesti niitä varoja vastaan, jotka lopulta pelastivat autoteollisuuden.</w:t>
      </w:r>
    </w:p>
    <w:p>
      <w:r>
        <w:rPr>
          <w:b/>
        </w:rPr>
        <w:t xml:space="preserve">Tulos</w:t>
      </w:r>
    </w:p>
    <w:p>
      <w:r>
        <w:t xml:space="preserve">kongressi</w:t>
      </w:r>
    </w:p>
    <w:p>
      <w:r>
        <w:rPr>
          <w:b/>
        </w:rPr>
        <w:t xml:space="preserve">Tulos</w:t>
      </w:r>
    </w:p>
    <w:p>
      <w:r>
        <w:t xml:space="preserve">rahoitusalan sääntely</w:t>
      </w:r>
    </w:p>
    <w:p>
      <w:r>
        <w:rPr>
          <w:b/>
        </w:rPr>
        <w:t xml:space="preserve">Tulos</w:t>
      </w:r>
    </w:p>
    <w:p>
      <w:r>
        <w:t xml:space="preserve">äänestysrekisteri</w:t>
      </w:r>
    </w:p>
    <w:p>
      <w:r>
        <w:rPr>
          <w:b/>
        </w:rPr>
        <w:t xml:space="preserve">Esimerkki 4.3179</w:t>
      </w:r>
    </w:p>
    <w:p>
      <w:r>
        <w:t xml:space="preserve">Koska EPA sulki lyijysulaton Missourissa, kaiken luotien lyijyn on tultava ulkomailta!</w:t>
      </w:r>
    </w:p>
    <w:p>
      <w:r>
        <w:rPr>
          <w:b/>
        </w:rPr>
        <w:t xml:space="preserve">Tulos</w:t>
      </w:r>
    </w:p>
    <w:p>
      <w:r>
        <w:t xml:space="preserve">ympäristö</w:t>
      </w:r>
    </w:p>
    <w:p>
      <w:r>
        <w:rPr>
          <w:b/>
        </w:rPr>
        <w:t xml:space="preserve">Tulos</w:t>
      </w:r>
    </w:p>
    <w:p>
      <w:r>
        <w:t xml:space="preserve">aseet</w:t>
      </w:r>
    </w:p>
    <w:p>
      <w:r>
        <w:rPr>
          <w:b/>
        </w:rPr>
        <w:t xml:space="preserve">Esimerkki 4.3180</w:t>
      </w:r>
    </w:p>
    <w:p>
      <w:r>
        <w:t xml:space="preserve">Ken Hodges mokasi pahasti tämän tutkinnan, ja sen seurauksena oikeutta ei tehty tässä tapauksessa.</w:t>
      </w:r>
    </w:p>
    <w:p>
      <w:r>
        <w:rPr>
          <w:b/>
        </w:rPr>
        <w:t xml:space="preserve">Tulos</w:t>
      </w:r>
    </w:p>
    <w:p>
      <w:r>
        <w:t xml:space="preserve">job-accomplishments</w:t>
      </w:r>
    </w:p>
    <w:p>
      <w:r>
        <w:rPr>
          <w:b/>
        </w:rPr>
        <w:t xml:space="preserve">Tulos</w:t>
      </w:r>
    </w:p>
    <w:p>
      <w:r>
        <w:t xml:space="preserve">message-machine</w:t>
      </w:r>
    </w:p>
    <w:p>
      <w:r>
        <w:rPr>
          <w:b/>
        </w:rPr>
        <w:t xml:space="preserve">Esimerkki 4.3181</w:t>
      </w:r>
    </w:p>
    <w:p>
      <w:r>
        <w:t xml:space="preserve">Donald Trumpilla, Hillary Clintonilla ja Bernie Sandersilla on sama terveydenhuoltoa koskeva kanta, eli he haluavat, että hallitus vastaa sinusta ja lääkäristäsi.</w:t>
      </w:r>
    </w:p>
    <w:p>
      <w:r>
        <w:rPr>
          <w:b/>
        </w:rPr>
        <w:t xml:space="preserve">Tulos</w:t>
      </w:r>
    </w:p>
    <w:p>
      <w:r>
        <w:t xml:space="preserve">terveydenhuolto</w:t>
      </w:r>
    </w:p>
    <w:p>
      <w:r>
        <w:rPr>
          <w:b/>
        </w:rPr>
        <w:t xml:space="preserve">Esimerkki 4.3182</w:t>
      </w:r>
    </w:p>
    <w:p>
      <w:r>
        <w:t xml:space="preserve">Minimipalkka on tällä hetkellä alempi kuin Ronald Reaganin virkaanastumisen aikaan.</w:t>
      </w:r>
    </w:p>
    <w:p>
      <w:r>
        <w:rPr>
          <w:b/>
        </w:rPr>
        <w:t xml:space="preserve">Tulos</w:t>
      </w:r>
    </w:p>
    <w:p>
      <w:r>
        <w:t xml:space="preserve">talous</w:t>
      </w:r>
    </w:p>
    <w:p>
      <w:r>
        <w:rPr>
          <w:b/>
        </w:rPr>
        <w:t xml:space="preserve">Tulos</w:t>
      </w:r>
    </w:p>
    <w:p>
      <w:r>
        <w:t xml:space="preserve">historia</w:t>
      </w:r>
    </w:p>
    <w:p>
      <w:r>
        <w:rPr>
          <w:b/>
        </w:rPr>
        <w:t xml:space="preserve">Tulos</w:t>
      </w:r>
    </w:p>
    <w:p>
      <w:r>
        <w:t xml:space="preserve">työntekijät</w:t>
      </w:r>
    </w:p>
    <w:p>
      <w:r>
        <w:rPr>
          <w:b/>
        </w:rPr>
        <w:t xml:space="preserve">Esimerkki 4.3183</w:t>
      </w:r>
    </w:p>
    <w:p>
      <w:r>
        <w:t xml:space="preserve">Yhteislyseojärjestelmässämme (osavaltio) leikkaukset ovat vähentäneet opiskelijakohtaista rahoitusta 1 908 dollarilla.</w:t>
      </w:r>
    </w:p>
    <w:p>
      <w:r>
        <w:rPr>
          <w:b/>
        </w:rPr>
        <w:t xml:space="preserve">Tulos</w:t>
      </w:r>
    </w:p>
    <w:p>
      <w:r>
        <w:t xml:space="preserve">koulutus</w:t>
      </w:r>
    </w:p>
    <w:p>
      <w:r>
        <w:rPr>
          <w:b/>
        </w:rPr>
        <w:t xml:space="preserve">Tulos</w:t>
      </w:r>
    </w:p>
    <w:p>
      <w:r>
        <w:t xml:space="preserve">valtion talousarvio</w:t>
      </w:r>
    </w:p>
    <w:p>
      <w:r>
        <w:rPr>
          <w:b/>
        </w:rPr>
        <w:t xml:space="preserve">Esimerkki 4.3184</w:t>
      </w:r>
    </w:p>
    <w:p>
      <w:r>
        <w:t xml:space="preserve">Atlanta Braves on Amerikan vanhin yhtäjaksoisesti toimiva ammattilaisurheilujoukkue.</w:t>
      </w:r>
    </w:p>
    <w:p>
      <w:r>
        <w:rPr>
          <w:b/>
        </w:rPr>
        <w:t xml:space="preserve">Tulos</w:t>
      </w:r>
    </w:p>
    <w:p>
      <w:r>
        <w:t xml:space="preserve">job-accomplishments</w:t>
      </w:r>
    </w:p>
    <w:p>
      <w:r>
        <w:rPr>
          <w:b/>
        </w:rPr>
        <w:t xml:space="preserve">Esimerkki 4.3185</w:t>
      </w:r>
    </w:p>
    <w:p>
      <w:r>
        <w:t xml:space="preserve">Ostettuaan GST Steelin Mitt Romney ja hänen kumppaninsa velkaantuivat, sulkivat Kansas Cityn tehtaan ja kävelivät pois terveen voiton kanssa jättäen satoja työntekijöitä työttömiksi ja heidän eläkkeensä vaarassa.</w:t>
      </w:r>
    </w:p>
    <w:p>
      <w:r>
        <w:rPr>
          <w:b/>
        </w:rPr>
        <w:t xml:space="preserve">Tulos</w:t>
      </w:r>
    </w:p>
    <w:p>
      <w:r>
        <w:t xml:space="preserve">ehdokkaiden elämäkerta</w:t>
      </w:r>
    </w:p>
    <w:p>
      <w:r>
        <w:rPr>
          <w:b/>
        </w:rPr>
        <w:t xml:space="preserve">Tulos</w:t>
      </w:r>
    </w:p>
    <w:p>
      <w:r>
        <w:t xml:space="preserve">message-machine-2012</w:t>
      </w:r>
    </w:p>
    <w:p>
      <w:r>
        <w:rPr>
          <w:b/>
        </w:rPr>
        <w:t xml:space="preserve">Esimerkki 4.3186</w:t>
      </w:r>
    </w:p>
    <w:p>
      <w:r>
        <w:t xml:space="preserve">Tässä maassa on 200 000-400 000 sotaveteraania kadulla minä tahansa päivänä.</w:t>
      </w:r>
    </w:p>
    <w:p>
      <w:r>
        <w:rPr>
          <w:b/>
        </w:rPr>
        <w:t xml:space="preserve">Tulos</w:t>
      </w:r>
    </w:p>
    <w:p>
      <w:r>
        <w:t xml:space="preserve">asuminen</w:t>
      </w:r>
    </w:p>
    <w:p>
      <w:r>
        <w:rPr>
          <w:b/>
        </w:rPr>
        <w:t xml:space="preserve">Tulos</w:t>
      </w:r>
    </w:p>
    <w:p>
      <w:r>
        <w:t xml:space="preserve">veteraanit</w:t>
      </w:r>
    </w:p>
    <w:p>
      <w:r>
        <w:rPr>
          <w:b/>
        </w:rPr>
        <w:t xml:space="preserve">Esimerkki 4.3187</w:t>
      </w:r>
    </w:p>
    <w:p>
      <w:r>
        <w:t xml:space="preserve">New York Times kirjoittaa tämän pitkän jutun Donald Trumpsin veroilmoituksista, mutta ei huomauttanut, että mitään väärinkäytöksiä ei ollut ennen kohtaa 18.</w:t>
      </w:r>
    </w:p>
    <w:p>
      <w:r>
        <w:rPr>
          <w:b/>
        </w:rPr>
        <w:t xml:space="preserve">Tulos</w:t>
      </w:r>
    </w:p>
    <w:p>
      <w:r>
        <w:t xml:space="preserve">ehdokkaiden elämäkerta</w:t>
      </w:r>
    </w:p>
    <w:p>
      <w:r>
        <w:rPr>
          <w:b/>
        </w:rPr>
        <w:t xml:space="preserve">Tulos</w:t>
      </w:r>
    </w:p>
    <w:p>
      <w:r>
        <w:t xml:space="preserve">verot</w:t>
      </w:r>
    </w:p>
    <w:p>
      <w:r>
        <w:rPr>
          <w:b/>
        </w:rPr>
        <w:t xml:space="preserve">Esimerkki 4.3188</w:t>
      </w:r>
    </w:p>
    <w:p>
      <w:r>
        <w:t xml:space="preserve">Uusiutuvan ja kehittyneen energian tuotantohankkeissa Ohio on nyt 50 osavaltion joukossa ensimmäisellä sijalla.</w:t>
      </w:r>
    </w:p>
    <w:p>
      <w:r>
        <w:rPr>
          <w:b/>
        </w:rPr>
        <w:t xml:space="preserve">Tulos</w:t>
      </w:r>
    </w:p>
    <w:p>
      <w:r>
        <w:t xml:space="preserve">energia</w:t>
      </w:r>
    </w:p>
    <w:p>
      <w:r>
        <w:rPr>
          <w:b/>
        </w:rPr>
        <w:t xml:space="preserve">Tulos</w:t>
      </w:r>
    </w:p>
    <w:p>
      <w:r>
        <w:t xml:space="preserve">ympäristö</w:t>
      </w:r>
    </w:p>
    <w:p>
      <w:r>
        <w:rPr>
          <w:b/>
        </w:rPr>
        <w:t xml:space="preserve">Tulos</w:t>
      </w:r>
    </w:p>
    <w:p>
      <w:r>
        <w:t xml:space="preserve">tiede</w:t>
      </w:r>
    </w:p>
    <w:p>
      <w:r>
        <w:rPr>
          <w:b/>
        </w:rPr>
        <w:t xml:space="preserve">Esimerkki 4.3189</w:t>
      </w:r>
    </w:p>
    <w:p>
      <w:r>
        <w:t xml:space="preserve">Sanoo, että Jeb Bush leikkasi merkittävästi ennakkoäänestystä ennen vuoden 2008 presidentinvaaleja.</w:t>
      </w:r>
    </w:p>
    <w:p>
      <w:r>
        <w:rPr>
          <w:b/>
        </w:rPr>
        <w:t xml:space="preserve">Tulos</w:t>
      </w:r>
    </w:p>
    <w:p>
      <w:r>
        <w:t xml:space="preserve">vaalit</w:t>
      </w:r>
    </w:p>
    <w:p>
      <w:r>
        <w:rPr>
          <w:b/>
        </w:rPr>
        <w:t xml:space="preserve">Esimerkki 4.3190</w:t>
      </w:r>
    </w:p>
    <w:p>
      <w:r>
        <w:t xml:space="preserve">Opiskelija-urheilijoidemme akateemiset saavutukset mainitaan samassa hengessä ja samassa hengessä kuin Notre Dame ja Stanford.</w:t>
      </w:r>
    </w:p>
    <w:p>
      <w:r>
        <w:rPr>
          <w:b/>
        </w:rPr>
        <w:t xml:space="preserve">Tulos</w:t>
      </w:r>
    </w:p>
    <w:p>
      <w:r>
        <w:t xml:space="preserve">koulutus</w:t>
      </w:r>
    </w:p>
    <w:p>
      <w:r>
        <w:rPr>
          <w:b/>
        </w:rPr>
        <w:t xml:space="preserve">Esimerkki 4.3191</w:t>
      </w:r>
    </w:p>
    <w:p>
      <w:r>
        <w:t xml:space="preserve">Barack Obaman ansiosta 32 miljoonaa uutta ihmistä saa terveydenhuollon.</w:t>
      </w:r>
    </w:p>
    <w:p>
      <w:r>
        <w:rPr>
          <w:b/>
        </w:rPr>
        <w:t xml:space="preserve">Tulos</w:t>
      </w:r>
    </w:p>
    <w:p>
      <w:r>
        <w:t xml:space="preserve">terveydenhuolto</w:t>
      </w:r>
    </w:p>
    <w:p>
      <w:r>
        <w:rPr>
          <w:b/>
        </w:rPr>
        <w:t xml:space="preserve">Tulos</w:t>
      </w:r>
    </w:p>
    <w:p>
      <w:r>
        <w:t xml:space="preserve">message-machine-2012</w:t>
      </w:r>
    </w:p>
    <w:p>
      <w:r>
        <w:rPr>
          <w:b/>
        </w:rPr>
        <w:t xml:space="preserve">Esimerkki 4.3192</w:t>
      </w:r>
    </w:p>
    <w:p>
      <w:r>
        <w:t xml:space="preserve">Juuri nyt vain 50 prosenttia Georgia Techistä valmistuneista jää meille.</w:t>
      </w:r>
    </w:p>
    <w:p>
      <w:r>
        <w:rPr>
          <w:b/>
        </w:rPr>
        <w:t xml:space="preserve">Tulos</w:t>
      </w:r>
    </w:p>
    <w:p>
      <w:r>
        <w:t xml:space="preserve">talous</w:t>
      </w:r>
    </w:p>
    <w:p>
      <w:r>
        <w:rPr>
          <w:b/>
        </w:rPr>
        <w:t xml:space="preserve">Tulos</w:t>
      </w:r>
    </w:p>
    <w:p>
      <w:r>
        <w:t xml:space="preserve">koulutus</w:t>
      </w:r>
    </w:p>
    <w:p>
      <w:r>
        <w:rPr>
          <w:b/>
        </w:rPr>
        <w:t xml:space="preserve">Tulos</w:t>
      </w:r>
    </w:p>
    <w:p>
      <w:r>
        <w:t xml:space="preserve">työpaikat</w:t>
      </w:r>
    </w:p>
    <w:p>
      <w:r>
        <w:rPr>
          <w:b/>
        </w:rPr>
        <w:t xml:space="preserve">Esimerkki 4.3193</w:t>
      </w:r>
    </w:p>
    <w:p>
      <w:r>
        <w:t xml:space="preserve">Suurin osa tuberkuloositutkimuksen rahoituksesta (tulee) Yhdysvaltain kansallisilta terveysinstituuteilta (National Institutes for Health).</w:t>
      </w:r>
    </w:p>
    <w:p>
      <w:r>
        <w:rPr>
          <w:b/>
        </w:rPr>
        <w:t xml:space="preserve">Tulos</w:t>
      </w:r>
    </w:p>
    <w:p>
      <w:r>
        <w:t xml:space="preserve">liittovaltion talousarvio</w:t>
      </w:r>
    </w:p>
    <w:p>
      <w:r>
        <w:rPr>
          <w:b/>
        </w:rPr>
        <w:t xml:space="preserve">Tulos</w:t>
      </w:r>
    </w:p>
    <w:p>
      <w:r>
        <w:t xml:space="preserve">ulkopolitiikka</w:t>
      </w:r>
    </w:p>
    <w:p>
      <w:r>
        <w:rPr>
          <w:b/>
        </w:rPr>
        <w:t xml:space="preserve">Tulos</w:t>
      </w:r>
    </w:p>
    <w:p>
      <w:r>
        <w:t xml:space="preserve">kansanterveys</w:t>
      </w:r>
    </w:p>
    <w:p>
      <w:r>
        <w:rPr>
          <w:b/>
        </w:rPr>
        <w:t xml:space="preserve">Esimerkki 4.3194</w:t>
      </w:r>
    </w:p>
    <w:p>
      <w:r>
        <w:t xml:space="preserve">Hämmästyttävät 5400 työpaikkaa menetettiin (tupakointi)kiellon täytäntöönpanon ensimmäisten 12 kuukauden aikana pelkästään Ohiossa sijaitsevassa hotelli- ja ravintola-alalla.</w:t>
      </w:r>
    </w:p>
    <w:p>
      <w:r>
        <w:rPr>
          <w:b/>
        </w:rPr>
        <w:t xml:space="preserve">Tulos</w:t>
      </w:r>
    </w:p>
    <w:p>
      <w:r>
        <w:t xml:space="preserve">kansanterveys</w:t>
      </w:r>
    </w:p>
    <w:p>
      <w:r>
        <w:rPr>
          <w:b/>
        </w:rPr>
        <w:t xml:space="preserve">Esimerkki 4.3195</w:t>
      </w:r>
    </w:p>
    <w:p>
      <w:r>
        <w:t xml:space="preserve">Meksikolla ei ole syntymäkansalaisuutta, ja amerikkalaiset ovat ainoat, joilla se on.</w:t>
      </w:r>
    </w:p>
    <w:p>
      <w:r>
        <w:rPr>
          <w:b/>
        </w:rPr>
        <w:t xml:space="preserve">Tulos</w:t>
      </w:r>
    </w:p>
    <w:p>
      <w:r>
        <w:t xml:space="preserve">maahanmuutto</w:t>
      </w:r>
    </w:p>
    <w:p>
      <w:r>
        <w:rPr>
          <w:b/>
        </w:rPr>
        <w:t xml:space="preserve">Esimerkki 4.3196</w:t>
      </w:r>
    </w:p>
    <w:p>
      <w:r>
        <w:t xml:space="preserve">Kun Massachusettsissa säädettiin pakollinen sairausvakuutuslaki, kuolleisuus laski... se pelasti ihmishenkiä.</w:t>
      </w:r>
    </w:p>
    <w:p>
      <w:r>
        <w:rPr>
          <w:b/>
        </w:rPr>
        <w:t xml:space="preserve">Tulos</w:t>
      </w:r>
    </w:p>
    <w:p>
      <w:r>
        <w:t xml:space="preserve">terveydenhuolto</w:t>
      </w:r>
    </w:p>
    <w:p>
      <w:r>
        <w:rPr>
          <w:b/>
        </w:rPr>
        <w:t xml:space="preserve">Tulos</w:t>
      </w:r>
    </w:p>
    <w:p>
      <w:r>
        <w:t xml:space="preserve">medicaid</w:t>
      </w:r>
    </w:p>
    <w:p>
      <w:r>
        <w:rPr>
          <w:b/>
        </w:rPr>
        <w:t xml:space="preserve">Esimerkki 4.3197</w:t>
      </w:r>
    </w:p>
    <w:p>
      <w:r>
        <w:t xml:space="preserve">Floridassa sijaitsevan Orange Countyn koululautakunta äänesti siitä, että oppilaan on mahdotonta saada arvosanaa alle 50.</w:t>
      </w:r>
    </w:p>
    <w:p>
      <w:r>
        <w:rPr>
          <w:b/>
        </w:rPr>
        <w:t xml:space="preserve">Tulos</w:t>
      </w:r>
    </w:p>
    <w:p>
      <w:r>
        <w:t xml:space="preserve">koulutus</w:t>
      </w:r>
    </w:p>
    <w:p>
      <w:r>
        <w:rPr>
          <w:b/>
        </w:rPr>
        <w:t xml:space="preserve">Esimerkki 4.3198</w:t>
      </w:r>
    </w:p>
    <w:p>
      <w:r>
        <w:t xml:space="preserve">Richmond on vegaaniystävällisin kaupunki.</w:t>
      </w:r>
    </w:p>
    <w:p>
      <w:r>
        <w:rPr>
          <w:b/>
        </w:rPr>
        <w:t xml:space="preserve">Tulos</w:t>
      </w:r>
    </w:p>
    <w:p>
      <w:r>
        <w:t xml:space="preserve">pop-kulttuuri</w:t>
      </w:r>
    </w:p>
    <w:p>
      <w:r>
        <w:rPr>
          <w:b/>
        </w:rPr>
        <w:t xml:space="preserve">Tulos</w:t>
      </w:r>
    </w:p>
    <w:p>
      <w:r>
        <w:t xml:space="preserve">virkistys</w:t>
      </w:r>
    </w:p>
    <w:p>
      <w:r>
        <w:rPr>
          <w:b/>
        </w:rPr>
        <w:t xml:space="preserve">Esimerkki 4.3199</w:t>
      </w:r>
    </w:p>
    <w:p>
      <w:r>
        <w:t xml:space="preserve">Vuonna 2012 Connie Mack jätti äänestämättä 178 ääntä, mikä on yksi kongressin huonoimmista äänestystuloksista.</w:t>
      </w:r>
    </w:p>
    <w:p>
      <w:r>
        <w:rPr>
          <w:b/>
        </w:rPr>
        <w:t xml:space="preserve">Tulos</w:t>
      </w:r>
    </w:p>
    <w:p>
      <w:r>
        <w:t xml:space="preserve">ehdokkaiden elämäkerta</w:t>
      </w:r>
    </w:p>
    <w:p>
      <w:r>
        <w:rPr>
          <w:b/>
        </w:rPr>
        <w:t xml:space="preserve">Tulos</w:t>
      </w:r>
    </w:p>
    <w:p>
      <w:r>
        <w:t xml:space="preserve">keskustelut</w:t>
      </w:r>
    </w:p>
    <w:p>
      <w:r>
        <w:rPr>
          <w:b/>
        </w:rPr>
        <w:t xml:space="preserve">Tulos</w:t>
      </w:r>
    </w:p>
    <w:p>
      <w:r>
        <w:t xml:space="preserve">äänestysrekisteri</w:t>
      </w:r>
    </w:p>
    <w:p>
      <w:r>
        <w:rPr>
          <w:b/>
        </w:rPr>
        <w:t xml:space="preserve">Esimerkki 4.3200</w:t>
      </w:r>
    </w:p>
    <w:p>
      <w:r>
        <w:t xml:space="preserve">"Senaattori Obaman sukulaiset ja ystävät sanovat, että hän on puhunut presidenttiehdokkuudesta ainakin viimeiset 15 vuotta", kampanjan tiedottaja sanoi.</w:t>
      </w:r>
    </w:p>
    <w:p>
      <w:r>
        <w:rPr>
          <w:b/>
        </w:rPr>
        <w:t xml:space="preserve">Tulos</w:t>
      </w:r>
    </w:p>
    <w:p>
      <w:r>
        <w:t xml:space="preserve">ehdokkaiden elämäkerta</w:t>
      </w:r>
    </w:p>
    <w:p>
      <w:r>
        <w:rPr>
          <w:b/>
        </w:rPr>
        <w:t xml:space="preserve">Esimerkki 4.3201</w:t>
      </w:r>
    </w:p>
    <w:p>
      <w:r>
        <w:t xml:space="preserve">Presidentti Obama ei ole koko elämänsä aikana saanut palkkaa voittoa tuottavalta yritykseltä.</w:t>
      </w:r>
    </w:p>
    <w:p>
      <w:r>
        <w:rPr>
          <w:b/>
        </w:rPr>
        <w:t xml:space="preserve">Tulos</w:t>
      </w:r>
    </w:p>
    <w:p>
      <w:r>
        <w:t xml:space="preserve">ehdokkaiden elämäkerta</w:t>
      </w:r>
    </w:p>
    <w:p>
      <w:r>
        <w:rPr>
          <w:b/>
        </w:rPr>
        <w:t xml:space="preserve">Tulos</w:t>
      </w:r>
    </w:p>
    <w:p>
      <w:r>
        <w:t xml:space="preserve">asiantuntijat</w:t>
      </w:r>
    </w:p>
    <w:p>
      <w:r>
        <w:rPr>
          <w:b/>
        </w:rPr>
        <w:t xml:space="preserve">Esimerkki 4.3202</w:t>
      </w:r>
    </w:p>
    <w:p>
      <w:r>
        <w:t xml:space="preserve">Wendy Davis vastustaa abortin rajoittamista.</w:t>
      </w:r>
    </w:p>
    <w:p>
      <w:r>
        <w:rPr>
          <w:b/>
        </w:rPr>
        <w:t xml:space="preserve">Tulos</w:t>
      </w:r>
    </w:p>
    <w:p>
      <w:r>
        <w:t xml:space="preserve">abortti</w:t>
      </w:r>
    </w:p>
    <w:p>
      <w:r>
        <w:rPr>
          <w:b/>
        </w:rPr>
        <w:t xml:space="preserve">Esimerkki 4.3203</w:t>
      </w:r>
    </w:p>
    <w:p>
      <w:r>
        <w:t xml:space="preserve">Se on laillista: Jos saat selville jonkun toisen henkilön palkan, vaikka tekisit täsmälleen samaa työtä, sinua vastaan voidaan useimmissa paikoissa kohdistaa kostotoimia, mukaan lukien potkut.</w:t>
      </w:r>
    </w:p>
    <w:p>
      <w:r>
        <w:rPr>
          <w:b/>
        </w:rPr>
        <w:t xml:space="preserve">Tulos</w:t>
      </w:r>
    </w:p>
    <w:p>
      <w:r>
        <w:t xml:space="preserve">hallituksen sääntely</w:t>
      </w:r>
    </w:p>
    <w:p>
      <w:r>
        <w:rPr>
          <w:b/>
        </w:rPr>
        <w:t xml:space="preserve">Tulos</w:t>
      </w:r>
    </w:p>
    <w:p>
      <w:r>
        <w:t xml:space="preserve">tulot</w:t>
      </w:r>
    </w:p>
    <w:p>
      <w:r>
        <w:rPr>
          <w:b/>
        </w:rPr>
        <w:t xml:space="preserve">Tulos</w:t>
      </w:r>
    </w:p>
    <w:p>
      <w:r>
        <w:t xml:space="preserve">työpaikat</w:t>
      </w:r>
    </w:p>
    <w:p>
      <w:r>
        <w:rPr>
          <w:b/>
        </w:rPr>
        <w:t xml:space="preserve">Tulos</w:t>
      </w:r>
    </w:p>
    <w:p>
      <w:r>
        <w:t xml:space="preserve">markkinasääntely</w:t>
      </w:r>
    </w:p>
    <w:p>
      <w:r>
        <w:rPr>
          <w:b/>
        </w:rPr>
        <w:t xml:space="preserve">Tulos</w:t>
      </w:r>
    </w:p>
    <w:p>
      <w:r>
        <w:t xml:space="preserve">pienyritykset</w:t>
      </w:r>
    </w:p>
    <w:p>
      <w:r>
        <w:rPr>
          <w:b/>
        </w:rPr>
        <w:t xml:space="preserve">Tulos</w:t>
      </w:r>
    </w:p>
    <w:p>
      <w:r>
        <w:t xml:space="preserve">ammattiliitot</w:t>
      </w:r>
    </w:p>
    <w:p>
      <w:r>
        <w:rPr>
          <w:b/>
        </w:rPr>
        <w:t xml:space="preserve">Tulos</w:t>
      </w:r>
    </w:p>
    <w:p>
      <w:r>
        <w:t xml:space="preserve">naiset</w:t>
      </w:r>
    </w:p>
    <w:p>
      <w:r>
        <w:rPr>
          <w:b/>
        </w:rPr>
        <w:t xml:space="preserve">Tulos</w:t>
      </w:r>
    </w:p>
    <w:p>
      <w:r>
        <w:t xml:space="preserve">työntekijät</w:t>
      </w:r>
    </w:p>
    <w:p>
      <w:r>
        <w:rPr>
          <w:b/>
        </w:rPr>
        <w:t xml:space="preserve">Esimerkki 4.3204</w:t>
      </w:r>
    </w:p>
    <w:p>
      <w:r>
        <w:t xml:space="preserve">Yhdysvalloissa työttömyysaste on ollut 40 kuukautta peräkkäin vähintään 8 prosenttia.</w:t>
      </w:r>
    </w:p>
    <w:p>
      <w:r>
        <w:rPr>
          <w:b/>
        </w:rPr>
        <w:t xml:space="preserve">Tulos</w:t>
      </w:r>
    </w:p>
    <w:p>
      <w:r>
        <w:t xml:space="preserve">talous</w:t>
      </w:r>
    </w:p>
    <w:p>
      <w:r>
        <w:rPr>
          <w:b/>
        </w:rPr>
        <w:t xml:space="preserve">Tulos</w:t>
      </w:r>
    </w:p>
    <w:p>
      <w:r>
        <w:t xml:space="preserve">työpaikat</w:t>
      </w:r>
    </w:p>
    <w:p>
      <w:r>
        <w:rPr>
          <w:b/>
        </w:rPr>
        <w:t xml:space="preserve">Esimerkki 4.3205</w:t>
      </w:r>
    </w:p>
    <w:p>
      <w:r>
        <w:t xml:space="preserve">Presidentti vapautti kaiken öljyn strategisesta öljyvarastosta.</w:t>
      </w:r>
    </w:p>
    <w:p>
      <w:r>
        <w:rPr>
          <w:b/>
        </w:rPr>
        <w:t xml:space="preserve">Tulos</w:t>
      </w:r>
    </w:p>
    <w:p>
      <w:r>
        <w:t xml:space="preserve">energia</w:t>
      </w:r>
    </w:p>
    <w:p>
      <w:r>
        <w:rPr>
          <w:b/>
        </w:rPr>
        <w:t xml:space="preserve">Esimerkki 4.3206</w:t>
      </w:r>
    </w:p>
    <w:p>
      <w:r>
        <w:t xml:space="preserve">91 prosenttia epäillyistä terroristeista, jotka yrittivät ostaa aseita Amerikassa, sai haluamansa aseen.</w:t>
      </w:r>
    </w:p>
    <w:p>
      <w:r>
        <w:rPr>
          <w:b/>
        </w:rPr>
        <w:t xml:space="preserve">Tulos</w:t>
      </w:r>
    </w:p>
    <w:p>
      <w:r>
        <w:t xml:space="preserve">aseet</w:t>
      </w:r>
    </w:p>
    <w:p>
      <w:r>
        <w:rPr>
          <w:b/>
        </w:rPr>
        <w:t xml:space="preserve">Tulos</w:t>
      </w:r>
    </w:p>
    <w:p>
      <w:r>
        <w:t xml:space="preserve">kotimaan turvallisuus</w:t>
      </w:r>
    </w:p>
    <w:p>
      <w:r>
        <w:rPr>
          <w:b/>
        </w:rPr>
        <w:t xml:space="preserve">Esimerkki 4.3207</w:t>
      </w:r>
    </w:p>
    <w:p>
      <w:r>
        <w:t xml:space="preserve">Jos presidentti Obama allekirjoittaa Kööpenhaminan ilmastosopimuksen, hän "allekirjoittaa vapautenne, demokratianne ja hyvinvointinne ikuisesti pois, eikä teillä tai millään seuraavalla valitsemallanne hallituksella ole minkäänlaista valtaa ottaa niitä takaisin".</w:t>
      </w:r>
    </w:p>
    <w:p>
      <w:r>
        <w:rPr>
          <w:b/>
        </w:rPr>
        <w:t xml:space="preserve">Tulos</w:t>
      </w:r>
    </w:p>
    <w:p>
      <w:r>
        <w:t xml:space="preserve">ympäristö</w:t>
      </w:r>
    </w:p>
    <w:p>
      <w:r>
        <w:rPr>
          <w:b/>
        </w:rPr>
        <w:t xml:space="preserve">Tulos</w:t>
      </w:r>
    </w:p>
    <w:p>
      <w:r>
        <w:t xml:space="preserve">ulkopolitiikka</w:t>
      </w:r>
    </w:p>
    <w:p>
      <w:r>
        <w:rPr>
          <w:b/>
        </w:rPr>
        <w:t xml:space="preserve">Tulos</w:t>
      </w:r>
    </w:p>
    <w:p>
      <w:r>
        <w:t xml:space="preserve">legal-issues</w:t>
      </w:r>
    </w:p>
    <w:p>
      <w:r>
        <w:rPr>
          <w:b/>
        </w:rPr>
        <w:t xml:space="preserve">Esimerkki 4.3208</w:t>
      </w:r>
    </w:p>
    <w:p>
      <w:r>
        <w:t xml:space="preserve">Jos kongressi ei ryhdy toimiin, Obaman hallinto aikoo luovuttaa internetin hallinnan YK:n kaltaiselle kansainväliselle elimelle.</w:t>
      </w:r>
    </w:p>
    <w:p>
      <w:r>
        <w:rPr>
          <w:b/>
        </w:rPr>
        <w:t xml:space="preserve">Tulos</w:t>
      </w:r>
    </w:p>
    <w:p>
      <w:r>
        <w:t xml:space="preserve">ulkopolitiikka</w:t>
      </w:r>
    </w:p>
    <w:p>
      <w:r>
        <w:rPr>
          <w:b/>
        </w:rPr>
        <w:t xml:space="preserve">Tulos</w:t>
      </w:r>
    </w:p>
    <w:p>
      <w:r>
        <w:t xml:space="preserve">hallituksen sääntely</w:t>
      </w:r>
    </w:p>
    <w:p>
      <w:r>
        <w:rPr>
          <w:b/>
        </w:rPr>
        <w:t xml:space="preserve">Tulos</w:t>
      </w:r>
    </w:p>
    <w:p>
      <w:r>
        <w:t xml:space="preserve">teknologia</w:t>
      </w:r>
    </w:p>
    <w:p>
      <w:r>
        <w:rPr>
          <w:b/>
        </w:rPr>
        <w:t xml:space="preserve">Esimerkki 4.3209</w:t>
      </w:r>
    </w:p>
    <w:p>
      <w:r>
        <w:t xml:space="preserve">Työntekijäliiton puheenjohtaja Andy Stern on Valkoisessa talossa useimmin vieraileva henkilö.</w:t>
      </w:r>
    </w:p>
    <w:p>
      <w:r>
        <w:rPr>
          <w:b/>
        </w:rPr>
        <w:t xml:space="preserve">Tulos</w:t>
      </w:r>
    </w:p>
    <w:p>
      <w:r>
        <w:t xml:space="preserve">etiikka</w:t>
      </w:r>
    </w:p>
    <w:p>
      <w:r>
        <w:rPr>
          <w:b/>
        </w:rPr>
        <w:t xml:space="preserve">Tulos</w:t>
      </w:r>
    </w:p>
    <w:p>
      <w:r>
        <w:t xml:space="preserve">asiantuntijat</w:t>
      </w:r>
    </w:p>
    <w:p>
      <w:r>
        <w:rPr>
          <w:b/>
        </w:rPr>
        <w:t xml:space="preserve">Esimerkki 4.3210</w:t>
      </w:r>
    </w:p>
    <w:p>
      <w:r>
        <w:t xml:space="preserve">Yhdysvalloilla on yli 62 biljoonaa dollaria rahastoimattomia vastuita.</w:t>
      </w:r>
    </w:p>
    <w:p>
      <w:r>
        <w:rPr>
          <w:b/>
        </w:rPr>
        <w:t xml:space="preserve">Tulos</w:t>
      </w:r>
    </w:p>
    <w:p>
      <w:r>
        <w:t xml:space="preserve">alijäämä</w:t>
      </w:r>
    </w:p>
    <w:p>
      <w:r>
        <w:rPr>
          <w:b/>
        </w:rPr>
        <w:t xml:space="preserve">Tulos</w:t>
      </w:r>
    </w:p>
    <w:p>
      <w:r>
        <w:t xml:space="preserve">talous</w:t>
      </w:r>
    </w:p>
    <w:p>
      <w:r>
        <w:rPr>
          <w:b/>
        </w:rPr>
        <w:t xml:space="preserve">Tulos</w:t>
      </w:r>
    </w:p>
    <w:p>
      <w:r>
        <w:t xml:space="preserve">liittovaltion talousarvio</w:t>
      </w:r>
    </w:p>
    <w:p>
      <w:r>
        <w:rPr>
          <w:b/>
        </w:rPr>
        <w:t xml:space="preserve">Esimerkki 4.3211</w:t>
      </w:r>
    </w:p>
    <w:p>
      <w:r>
        <w:t xml:space="preserve">Meillä on nyt todisteita siitä, että Donald Trumpia käytetään terroristien värväysvälineenä.</w:t>
      </w:r>
    </w:p>
    <w:p>
      <w:r>
        <w:rPr>
          <w:b/>
        </w:rPr>
        <w:t xml:space="preserve">Tulos</w:t>
      </w:r>
    </w:p>
    <w:p>
      <w:r>
        <w:t xml:space="preserve">historia</w:t>
      </w:r>
    </w:p>
    <w:p>
      <w:r>
        <w:rPr>
          <w:b/>
        </w:rPr>
        <w:t xml:space="preserve">Tulos</w:t>
      </w:r>
    </w:p>
    <w:p>
      <w:r>
        <w:t xml:space="preserve">terrorismi</w:t>
      </w:r>
    </w:p>
    <w:p>
      <w:r>
        <w:rPr>
          <w:b/>
        </w:rPr>
        <w:t xml:space="preserve">Esimerkki 4.3212</w:t>
      </w:r>
    </w:p>
    <w:p>
      <w:r>
        <w:t xml:space="preserve">"... tutkimus toisensa jälkeen on osoittanut, että kuolemanrangaistus vähentää murhia."</w:t>
      </w:r>
    </w:p>
    <w:p>
      <w:r>
        <w:rPr>
          <w:b/>
        </w:rPr>
        <w:t xml:space="preserve">Tulos</w:t>
      </w:r>
    </w:p>
    <w:p>
      <w:r>
        <w:t xml:space="preserve">rikos</w:t>
      </w:r>
    </w:p>
    <w:p>
      <w:r>
        <w:rPr>
          <w:b/>
        </w:rPr>
        <w:t xml:space="preserve">Esimerkki 4.3213</w:t>
      </w:r>
    </w:p>
    <w:p>
      <w:r>
        <w:t xml:space="preserve">Valtakunnallisesti julkisten yliopistojen lukukausimaksut ovat nousseet lähes 300 prosenttia ... viimeisten 20 vuoden aikana.</w:t>
      </w:r>
    </w:p>
    <w:p>
      <w:r>
        <w:rPr>
          <w:b/>
        </w:rPr>
        <w:t xml:space="preserve">Tulos</w:t>
      </w:r>
    </w:p>
    <w:p>
      <w:r>
        <w:t xml:space="preserve">koulutus</w:t>
      </w:r>
    </w:p>
    <w:p>
      <w:r>
        <w:rPr>
          <w:b/>
        </w:rPr>
        <w:t xml:space="preserve">Esimerkki 4.3214</w:t>
      </w:r>
    </w:p>
    <w:p>
      <w:r>
        <w:t xml:space="preserve">Hyökkäys tervettä 22-vuotiasta homoseksuaalista miestä vastaan olisi lain mukaan suojatumpi kuin hyökkäys kahdeksanvuotiasta lasta vastaan.</w:t>
      </w:r>
    </w:p>
    <w:p>
      <w:r>
        <w:rPr>
          <w:b/>
        </w:rPr>
        <w:t xml:space="preserve">Tulos</w:t>
      </w:r>
    </w:p>
    <w:p>
      <w:r>
        <w:t xml:space="preserve">homot ja lesbot</w:t>
      </w:r>
    </w:p>
    <w:p>
      <w:r>
        <w:rPr>
          <w:b/>
        </w:rPr>
        <w:t xml:space="preserve">Esimerkki 4.3215</w:t>
      </w:r>
    </w:p>
    <w:p>
      <w:r>
        <w:t xml:space="preserve">Ensimmäisten 20 kongressivuoden aikana Lyndon B. Johnsons vastusti jokaista kansalaisoikeustoimenpidettä, josta äänestettiin.</w:t>
      </w:r>
    </w:p>
    <w:p>
      <w:r>
        <w:rPr>
          <w:b/>
        </w:rPr>
        <w:t xml:space="preserve">Tulos</w:t>
      </w:r>
    </w:p>
    <w:p>
      <w:r>
        <w:t xml:space="preserve">kansalaisoikeudet</w:t>
      </w:r>
    </w:p>
    <w:p>
      <w:r>
        <w:rPr>
          <w:b/>
        </w:rPr>
        <w:t xml:space="preserve">Tulos</w:t>
      </w:r>
    </w:p>
    <w:p>
      <w:r>
        <w:t xml:space="preserve">historia</w:t>
      </w:r>
    </w:p>
    <w:p>
      <w:r>
        <w:rPr>
          <w:b/>
        </w:rPr>
        <w:t xml:space="preserve">Esimerkki 4.3216</w:t>
      </w:r>
    </w:p>
    <w:p>
      <w:r>
        <w:t xml:space="preserve">Kaksi vuotta sitten Kalifornian tasavallan pitkäaikaisin johtaja Jerry Brown julisti Kiinassa rohkeasti, että Kalifornia on erillinen kansakunta.</w:t>
      </w:r>
    </w:p>
    <w:p>
      <w:r>
        <w:rPr>
          <w:b/>
        </w:rPr>
        <w:t xml:space="preserve">Tulos</w:t>
      </w:r>
    </w:p>
    <w:p>
      <w:r>
        <w:t xml:space="preserve">vaalit</w:t>
      </w:r>
    </w:p>
    <w:p>
      <w:r>
        <w:rPr>
          <w:b/>
        </w:rPr>
        <w:t xml:space="preserve">Esimerkki 4.3217</w:t>
      </w:r>
    </w:p>
    <w:p>
      <w:r>
        <w:t xml:space="preserve">Äänestämällä Obamacaren puolesta senaattori Kay Hagan äänesti 2,5 miljoonan työpaikan tuhoamisen puolesta.</w:t>
      </w:r>
    </w:p>
    <w:p>
      <w:r>
        <w:rPr>
          <w:b/>
        </w:rPr>
        <w:t xml:space="preserve">Tulos</w:t>
      </w:r>
    </w:p>
    <w:p>
      <w:r>
        <w:t xml:space="preserve">talous</w:t>
      </w:r>
    </w:p>
    <w:p>
      <w:r>
        <w:rPr>
          <w:b/>
        </w:rPr>
        <w:t xml:space="preserve">Tulos</w:t>
      </w:r>
    </w:p>
    <w:p>
      <w:r>
        <w:t xml:space="preserve">terveydenhuolto</w:t>
      </w:r>
    </w:p>
    <w:p>
      <w:r>
        <w:rPr>
          <w:b/>
        </w:rPr>
        <w:t xml:space="preserve">Tulos</w:t>
      </w:r>
    </w:p>
    <w:p>
      <w:r>
        <w:t xml:space="preserve">työntekijät</w:t>
      </w:r>
    </w:p>
    <w:p>
      <w:r>
        <w:rPr>
          <w:b/>
        </w:rPr>
        <w:t xml:space="preserve">Esimerkki 4.3218</w:t>
      </w:r>
    </w:p>
    <w:p>
      <w:r>
        <w:t xml:space="preserve">Keystone-öljyputki työllistäisi Yhdysvalloissa 20 000 ihmistä.</w:t>
      </w:r>
    </w:p>
    <w:p>
      <w:r>
        <w:rPr>
          <w:b/>
        </w:rPr>
        <w:t xml:space="preserve">Tulos</w:t>
      </w:r>
    </w:p>
    <w:p>
      <w:r>
        <w:t xml:space="preserve">ilmastonmuutos</w:t>
      </w:r>
    </w:p>
    <w:p>
      <w:r>
        <w:rPr>
          <w:b/>
        </w:rPr>
        <w:t xml:space="preserve">Tulos</w:t>
      </w:r>
    </w:p>
    <w:p>
      <w:r>
        <w:t xml:space="preserve">energia</w:t>
      </w:r>
    </w:p>
    <w:p>
      <w:r>
        <w:rPr>
          <w:b/>
        </w:rPr>
        <w:t xml:space="preserve">Tulos</w:t>
      </w:r>
    </w:p>
    <w:p>
      <w:r>
        <w:t xml:space="preserve">työpaikat</w:t>
      </w:r>
    </w:p>
    <w:p>
      <w:r>
        <w:rPr>
          <w:b/>
        </w:rPr>
        <w:t xml:space="preserve">Esimerkki 4.3219</w:t>
      </w:r>
    </w:p>
    <w:p>
      <w:r>
        <w:t xml:space="preserve">Miten eeppisten mittasuhteiden naisvihamielinen kiihkoilija (kuten Yhdysvaltain edustaja Steven Smith) saa palvella?</w:t>
      </w:r>
    </w:p>
    <w:p>
      <w:r>
        <w:rPr>
          <w:b/>
        </w:rPr>
        <w:t xml:space="preserve">Tulos</w:t>
      </w:r>
    </w:p>
    <w:p>
      <w:r>
        <w:t xml:space="preserve">kongressi</w:t>
      </w:r>
    </w:p>
    <w:p>
      <w:r>
        <w:rPr>
          <w:b/>
        </w:rPr>
        <w:t xml:space="preserve">Tulos</w:t>
      </w:r>
    </w:p>
    <w:p>
      <w:r>
        <w:t xml:space="preserve">valtiot</w:t>
      </w:r>
    </w:p>
    <w:p>
      <w:r>
        <w:rPr>
          <w:b/>
        </w:rPr>
        <w:t xml:space="preserve">Esimerkki 4.3220</w:t>
      </w:r>
    </w:p>
    <w:p>
      <w:r>
        <w:t xml:space="preserve">Barack Obama on seitsemän vuoden aikana heikentänyt dramaattisesti armeijaamme.</w:t>
      </w:r>
    </w:p>
    <w:p>
      <w:r>
        <w:rPr>
          <w:b/>
        </w:rPr>
        <w:t xml:space="preserve">Tulos</w:t>
      </w:r>
    </w:p>
    <w:p>
      <w:r>
        <w:t xml:space="preserve">liittovaltion talousarvio</w:t>
      </w:r>
    </w:p>
    <w:p>
      <w:r>
        <w:rPr>
          <w:b/>
        </w:rPr>
        <w:t xml:space="preserve">Tulos</w:t>
      </w:r>
    </w:p>
    <w:p>
      <w:r>
        <w:t xml:space="preserve">sotilaallinen</w:t>
      </w:r>
    </w:p>
    <w:p>
      <w:r>
        <w:rPr>
          <w:b/>
        </w:rPr>
        <w:t xml:space="preserve">Esimerkki 4.3221</w:t>
      </w:r>
    </w:p>
    <w:p>
      <w:r>
        <w:t xml:space="preserve">Sanoo, että Club for Growth yrittää kukistaa republikaanit ja että sen puheenjohtaja kutsui Nancy Pelosia henkilöksi, jota kunnioitan eniten Washingtonissa.</w:t>
      </w:r>
    </w:p>
    <w:p>
      <w:r>
        <w:rPr>
          <w:b/>
        </w:rPr>
        <w:t xml:space="preserve">Tulos</w:t>
      </w:r>
    </w:p>
    <w:p>
      <w:r>
        <w:t xml:space="preserve">kampanjarahoitus</w:t>
      </w:r>
    </w:p>
    <w:p>
      <w:r>
        <w:rPr>
          <w:b/>
        </w:rPr>
        <w:t xml:space="preserve">Tulos</w:t>
      </w:r>
    </w:p>
    <w:p>
      <w:r>
        <w:t xml:space="preserve">kongressi</w:t>
      </w:r>
    </w:p>
    <w:p>
      <w:r>
        <w:rPr>
          <w:b/>
        </w:rPr>
        <w:t xml:space="preserve">Tulos</w:t>
      </w:r>
    </w:p>
    <w:p>
      <w:r>
        <w:t xml:space="preserve">vaalit</w:t>
      </w:r>
    </w:p>
    <w:p>
      <w:r>
        <w:rPr>
          <w:b/>
        </w:rPr>
        <w:t xml:space="preserve">Tulos</w:t>
      </w:r>
    </w:p>
    <w:p>
      <w:r>
        <w:t xml:space="preserve">kampanjamainonta</w:t>
      </w:r>
    </w:p>
    <w:p>
      <w:r>
        <w:rPr>
          <w:b/>
        </w:rPr>
        <w:t xml:space="preserve">Esimerkki 4.3222</w:t>
      </w:r>
    </w:p>
    <w:p>
      <w:r>
        <w:t xml:space="preserve">"Olen vuosia väittänyt, että meidän on siirryttävä 'Musharraf-politiikasta' 'Pakistan-politiikkaan'. "</w:t>
      </w:r>
    </w:p>
    <w:p>
      <w:r>
        <w:rPr>
          <w:b/>
        </w:rPr>
        <w:t xml:space="preserve">Tulos</w:t>
      </w:r>
    </w:p>
    <w:p>
      <w:r>
        <w:t xml:space="preserve">ulkopolitiikka</w:t>
      </w:r>
    </w:p>
    <w:p>
      <w:r>
        <w:rPr>
          <w:b/>
        </w:rPr>
        <w:t xml:space="preserve">Esimerkki 4.3223</w:t>
      </w:r>
    </w:p>
    <w:p>
      <w:r>
        <w:t xml:space="preserve">Siinä sanotaan, että jos olet pyörälläsi suojatien kohdalla, sinun tarvitsee vain kääntää pyöräsi tielle, ja autojen on pysähdyttävä laillisesti.</w:t>
      </w:r>
    </w:p>
    <w:p>
      <w:r>
        <w:rPr>
          <w:b/>
        </w:rPr>
        <w:t xml:space="preserve">Tulos</w:t>
      </w:r>
    </w:p>
    <w:p>
      <w:r>
        <w:t xml:space="preserve">kuljetus</w:t>
      </w:r>
    </w:p>
    <w:p>
      <w:r>
        <w:rPr>
          <w:b/>
        </w:rPr>
        <w:t xml:space="preserve">Esimerkki 4.3224</w:t>
      </w:r>
    </w:p>
    <w:p>
      <w:r>
        <w:t xml:space="preserve">Joe Garcia nosti perheiden käyttökustannuksia.</w:t>
      </w:r>
    </w:p>
    <w:p>
      <w:r>
        <w:rPr>
          <w:b/>
        </w:rPr>
        <w:t xml:space="preserve">Tulos</w:t>
      </w:r>
    </w:p>
    <w:p>
      <w:r>
        <w:t xml:space="preserve">energia</w:t>
      </w:r>
    </w:p>
    <w:p>
      <w:r>
        <w:rPr>
          <w:b/>
        </w:rPr>
        <w:t xml:space="preserve">Tulos</w:t>
      </w:r>
    </w:p>
    <w:p>
      <w:r>
        <w:t xml:space="preserve">message-machine</w:t>
      </w:r>
    </w:p>
    <w:p>
      <w:r>
        <w:rPr>
          <w:b/>
        </w:rPr>
        <w:t xml:space="preserve">Esimerkki 4.3225</w:t>
      </w:r>
    </w:p>
    <w:p>
      <w:r>
        <w:t xml:space="preserve">Palomiesten, poliisien ja muiden, jotka tukivat (Wisconsinin kuvernööriä) Scott Walkeria tämän vaalitentissä, ei tarvitse huolehtia työehtosopimusoikeuksistaan.</w:t>
      </w:r>
    </w:p>
    <w:p>
      <w:r>
        <w:rPr>
          <w:b/>
        </w:rPr>
        <w:t xml:space="preserve">Tulos</w:t>
      </w:r>
    </w:p>
    <w:p>
      <w:r>
        <w:t xml:space="preserve">asiantuntijat</w:t>
      </w:r>
    </w:p>
    <w:p>
      <w:r>
        <w:rPr>
          <w:b/>
        </w:rPr>
        <w:t xml:space="preserve">Tulos</w:t>
      </w:r>
    </w:p>
    <w:p>
      <w:r>
        <w:t xml:space="preserve">valtion talousarvio</w:t>
      </w:r>
    </w:p>
    <w:p>
      <w:r>
        <w:rPr>
          <w:b/>
        </w:rPr>
        <w:t xml:space="preserve">Tulos</w:t>
      </w:r>
    </w:p>
    <w:p>
      <w:r>
        <w:t xml:space="preserve">abc-news-week</w:t>
      </w:r>
    </w:p>
    <w:p>
      <w:r>
        <w:rPr>
          <w:b/>
        </w:rPr>
        <w:t xml:space="preserve">Tulos</w:t>
      </w:r>
    </w:p>
    <w:p>
      <w:r>
        <w:t xml:space="preserve">työntekijät</w:t>
      </w:r>
    </w:p>
    <w:p>
      <w:r>
        <w:rPr>
          <w:b/>
        </w:rPr>
        <w:t xml:space="preserve">Esimerkki 4.3226</w:t>
      </w:r>
    </w:p>
    <w:p>
      <w:r>
        <w:t xml:space="preserve">"Kaksi kolmasosaa Floridan parhaiksi luokitelluista sairaaloista oli meidän sairaaloitamme."</w:t>
      </w:r>
    </w:p>
    <w:p>
      <w:r>
        <w:rPr>
          <w:b/>
        </w:rPr>
        <w:t xml:space="preserve">Tulos</w:t>
      </w:r>
    </w:p>
    <w:p>
      <w:r>
        <w:t xml:space="preserve">terveydenhuolto</w:t>
      </w:r>
    </w:p>
    <w:p>
      <w:r>
        <w:rPr>
          <w:b/>
        </w:rPr>
        <w:t xml:space="preserve">Tulos</w:t>
      </w:r>
    </w:p>
    <w:p>
      <w:r>
        <w:t xml:space="preserve">message-machine</w:t>
      </w:r>
    </w:p>
    <w:p>
      <w:r>
        <w:rPr>
          <w:b/>
        </w:rPr>
        <w:t xml:space="preserve">Esimerkki 4.3227</w:t>
      </w:r>
    </w:p>
    <w:p>
      <w:r>
        <w:t xml:space="preserve">"Keskimääräisen amerikkalaisen elinikä on lyhyempi kuin niiden maiden kansalaisten elinikä, jotka käyttävät paljon vähemmän rahaa (terveydenhuoltoon). ... Suoraan sanottuna me kulutamme enemmän ja kuolemme aikaisemmin."</w:t>
      </w:r>
    </w:p>
    <w:p>
      <w:r>
        <w:rPr>
          <w:b/>
        </w:rPr>
        <w:t xml:space="preserve">Tulos</w:t>
      </w:r>
    </w:p>
    <w:p>
      <w:r>
        <w:t xml:space="preserve">terveydenhuolto</w:t>
      </w:r>
    </w:p>
    <w:p>
      <w:r>
        <w:rPr>
          <w:b/>
        </w:rPr>
        <w:t xml:space="preserve">Esimerkki 4.3228</w:t>
      </w:r>
    </w:p>
    <w:p>
      <w:r>
        <w:t xml:space="preserve">Donald Trumpin mukaan järjestäytynyt rikollisuus rehottaa reservaattien alueella.</w:t>
      </w:r>
    </w:p>
    <w:p>
      <w:r>
        <w:rPr>
          <w:b/>
        </w:rPr>
        <w:t xml:space="preserve">Tulos</w:t>
      </w:r>
    </w:p>
    <w:p>
      <w:r>
        <w:t xml:space="preserve">rikos</w:t>
      </w:r>
    </w:p>
    <w:p>
      <w:r>
        <w:rPr>
          <w:b/>
        </w:rPr>
        <w:t xml:space="preserve">Tulos</w:t>
      </w:r>
    </w:p>
    <w:p>
      <w:r>
        <w:t xml:space="preserve">monimuotoisuus</w:t>
      </w:r>
    </w:p>
    <w:p>
      <w:r>
        <w:rPr>
          <w:b/>
        </w:rPr>
        <w:t xml:space="preserve">Tulos</w:t>
      </w:r>
    </w:p>
    <w:p>
      <w:r>
        <w:t xml:space="preserve">uhkapeli</w:t>
      </w:r>
    </w:p>
    <w:p>
      <w:r>
        <w:rPr>
          <w:b/>
        </w:rPr>
        <w:t xml:space="preserve">Esimerkki 4.3229</w:t>
      </w:r>
    </w:p>
    <w:p>
      <w:r>
        <w:t xml:space="preserve">Barack Obama "sanoi vuonna 2004, että (Obaman) ja George Bushin välillä ei ole eroa sodan suhteen"."</w:t>
      </w:r>
    </w:p>
    <w:p>
      <w:r>
        <w:rPr>
          <w:b/>
        </w:rPr>
        <w:t xml:space="preserve">Tulos</w:t>
      </w:r>
    </w:p>
    <w:p>
      <w:r>
        <w:t xml:space="preserve">Irak</w:t>
      </w:r>
    </w:p>
    <w:p>
      <w:r>
        <w:rPr>
          <w:b/>
        </w:rPr>
        <w:t xml:space="preserve">Esimerkki 4.3230</w:t>
      </w:r>
    </w:p>
    <w:p>
      <w:r>
        <w:t xml:space="preserve">Katselin Jersey Cityssä, N.J.:ssä, jossa tuhannet ja taas tuhannet ihmiset hurrasivat, kun World Trade Center romahti.</w:t>
      </w:r>
    </w:p>
    <w:p>
      <w:r>
        <w:rPr>
          <w:b/>
        </w:rPr>
        <w:t xml:space="preserve">Tulos</w:t>
      </w:r>
    </w:p>
    <w:p>
      <w:r>
        <w:t xml:space="preserve">terrorismi</w:t>
      </w:r>
    </w:p>
    <w:p>
      <w:r>
        <w:rPr>
          <w:b/>
        </w:rPr>
        <w:t xml:space="preserve">Esimerkki 4.3231</w:t>
      </w:r>
    </w:p>
    <w:p>
      <w:r>
        <w:t xml:space="preserve">Tammikuun 2015 yhtenä yönä Rhode Islandin osavaltion ja paikalliset suunnittelutoimistot ilmoittivat seuraavat arviot asunnottomuudesta 107 veteraania oli asunnottomia.</w:t>
      </w:r>
    </w:p>
    <w:p>
      <w:r>
        <w:rPr>
          <w:b/>
        </w:rPr>
        <w:t xml:space="preserve">Tulos</w:t>
      </w:r>
    </w:p>
    <w:p>
      <w:r>
        <w:t xml:space="preserve">asuminen</w:t>
      </w:r>
    </w:p>
    <w:p>
      <w:r>
        <w:rPr>
          <w:b/>
        </w:rPr>
        <w:t xml:space="preserve">Esimerkki 4.3232</w:t>
      </w:r>
    </w:p>
    <w:p>
      <w:r>
        <w:t xml:space="preserve">Austinin, San Antonion, Houstonin ja Dallasin alueella yli 8 000 samaa sukupuolta olevaa paria kasvattaa lapsia.</w:t>
      </w:r>
    </w:p>
    <w:p>
      <w:r>
        <w:rPr>
          <w:b/>
        </w:rPr>
        <w:t xml:space="preserve">Tulos</w:t>
      </w:r>
    </w:p>
    <w:p>
      <w:r>
        <w:t xml:space="preserve">lapset</w:t>
      </w:r>
    </w:p>
    <w:p>
      <w:r>
        <w:rPr>
          <w:b/>
        </w:rPr>
        <w:t xml:space="preserve">Tulos</w:t>
      </w:r>
    </w:p>
    <w:p>
      <w:r>
        <w:t xml:space="preserve">kansalaisoikeudet</w:t>
      </w:r>
    </w:p>
    <w:p>
      <w:r>
        <w:rPr>
          <w:b/>
        </w:rPr>
        <w:t xml:space="preserve">Tulos</w:t>
      </w:r>
    </w:p>
    <w:p>
      <w:r>
        <w:t xml:space="preserve">perheet</w:t>
      </w:r>
    </w:p>
    <w:p>
      <w:r>
        <w:rPr>
          <w:b/>
        </w:rPr>
        <w:t xml:space="preserve">Tulos</w:t>
      </w:r>
    </w:p>
    <w:p>
      <w:r>
        <w:t xml:space="preserve">homot ja lesbot</w:t>
      </w:r>
    </w:p>
    <w:p>
      <w:r>
        <w:rPr>
          <w:b/>
        </w:rPr>
        <w:t xml:space="preserve">Tulos</w:t>
      </w:r>
    </w:p>
    <w:p>
      <w:r>
        <w:t xml:space="preserve">avioliitto</w:t>
      </w:r>
    </w:p>
    <w:p>
      <w:r>
        <w:rPr>
          <w:b/>
        </w:rPr>
        <w:t xml:space="preserve">Esimerkki 4.3233</w:t>
      </w:r>
    </w:p>
    <w:p>
      <w:r>
        <w:t xml:space="preserve">Shaheen äänestää Obaman kanssa 99 prosenttia ajasta.</w:t>
      </w:r>
    </w:p>
    <w:p>
      <w:r>
        <w:rPr>
          <w:b/>
        </w:rPr>
        <w:t xml:space="preserve">Tulos</w:t>
      </w:r>
    </w:p>
    <w:p>
      <w:r>
        <w:t xml:space="preserve">kaksipuolueisuus</w:t>
      </w:r>
    </w:p>
    <w:p>
      <w:r>
        <w:rPr>
          <w:b/>
        </w:rPr>
        <w:t xml:space="preserve">Tulos</w:t>
      </w:r>
    </w:p>
    <w:p>
      <w:r>
        <w:t xml:space="preserve">äänestysrekisteri</w:t>
      </w:r>
    </w:p>
    <w:p>
      <w:r>
        <w:rPr>
          <w:b/>
        </w:rPr>
        <w:t xml:space="preserve">Esimerkki 4.3234</w:t>
      </w:r>
    </w:p>
    <w:p>
      <w:r>
        <w:t xml:space="preserve">Sanoo, että osavaltion senaatin johtajat ovat vastaanottaneet hammaslääkäreiden ja farmaseuttien kampanjalahjoituksia 142 400 dollaria kahden viime vuoden aikana.</w:t>
      </w:r>
    </w:p>
    <w:p>
      <w:r>
        <w:rPr>
          <w:b/>
        </w:rPr>
        <w:t xml:space="preserve">Tulos</w:t>
      </w:r>
    </w:p>
    <w:p>
      <w:r>
        <w:t xml:space="preserve">valtion talousarvio</w:t>
      </w:r>
    </w:p>
    <w:p>
      <w:r>
        <w:rPr>
          <w:b/>
        </w:rPr>
        <w:t xml:space="preserve">Esimerkki 4.3235</w:t>
      </w:r>
    </w:p>
    <w:p>
      <w:r>
        <w:t xml:space="preserve">Sanoo, että Bill White kieltäytyy väittelystä.</w:t>
      </w:r>
    </w:p>
    <w:p>
      <w:r>
        <w:rPr>
          <w:b/>
        </w:rPr>
        <w:t xml:space="preserve">Tulos</w:t>
      </w:r>
    </w:p>
    <w:p>
      <w:r>
        <w:t xml:space="preserve">vaalit</w:t>
      </w:r>
    </w:p>
    <w:p>
      <w:r>
        <w:rPr>
          <w:b/>
        </w:rPr>
        <w:t xml:space="preserve">Esimerkki 4.3236</w:t>
      </w:r>
    </w:p>
    <w:p>
      <w:r>
        <w:t xml:space="preserve">Jotkut republikaanit, jotka äänestivät elvytysohjelmaa vastaan, "ovat aivan liian mielellään vaatineet kunniaa elvytyslakihankkeista ja niiden tuottamista työpaikoista". He tulevat nauhanleikkauksiin."</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ärsyke</w:t>
      </w:r>
    </w:p>
    <w:p>
      <w:r>
        <w:rPr>
          <w:b/>
        </w:rPr>
        <w:t xml:space="preserve">Esimerkki 4.3237</w:t>
      </w:r>
    </w:p>
    <w:p>
      <w:r>
        <w:t xml:space="preserve">RhodeMap RI -suunnitelmassa ei ole mitään sellaista, joka poistaisi paikallishallinnon ja paikallisen kaavoituksen valvonnan.</w:t>
      </w:r>
    </w:p>
    <w:p>
      <w:r>
        <w:rPr>
          <w:b/>
        </w:rPr>
        <w:t xml:space="preserve">Tulos</w:t>
      </w:r>
    </w:p>
    <w:p>
      <w:r>
        <w:t xml:space="preserve">kaupunginhallitus</w:t>
      </w:r>
    </w:p>
    <w:p>
      <w:r>
        <w:rPr>
          <w:b/>
        </w:rPr>
        <w:t xml:space="preserve">Tulos</w:t>
      </w:r>
    </w:p>
    <w:p>
      <w:r>
        <w:t xml:space="preserve">talous</w:t>
      </w:r>
    </w:p>
    <w:p>
      <w:r>
        <w:rPr>
          <w:b/>
        </w:rPr>
        <w:t xml:space="preserve">Tulos</w:t>
      </w:r>
    </w:p>
    <w:p>
      <w:r>
        <w:t xml:space="preserve">hallituksen sääntely</w:t>
      </w:r>
    </w:p>
    <w:p>
      <w:r>
        <w:rPr>
          <w:b/>
        </w:rPr>
        <w:t xml:space="preserve">Tulos</w:t>
      </w:r>
    </w:p>
    <w:p>
      <w:r>
        <w:t xml:space="preserve">markkinasääntely</w:t>
      </w:r>
    </w:p>
    <w:p>
      <w:r>
        <w:rPr>
          <w:b/>
        </w:rPr>
        <w:t xml:space="preserve">Tulos</w:t>
      </w:r>
    </w:p>
    <w:p>
      <w:r>
        <w:t xml:space="preserve">valtiot</w:t>
      </w:r>
    </w:p>
    <w:p>
      <w:r>
        <w:rPr>
          <w:b/>
        </w:rPr>
        <w:t xml:space="preserve">Esimerkki 4.3238</w:t>
      </w:r>
    </w:p>
    <w:p>
      <w:r>
        <w:t xml:space="preserve">Yli 80 prosenttia georgialaisista ei kannata lainsäädäntöä, jolla lievennetään aserajoituksia jumalanpalvelustaloissa, baareissa ja kampuksilla.</w:t>
      </w:r>
    </w:p>
    <w:p>
      <w:r>
        <w:rPr>
          <w:b/>
        </w:rPr>
        <w:t xml:space="preserve">Tulos</w:t>
      </w:r>
    </w:p>
    <w:p>
      <w:r>
        <w:t xml:space="preserve">aseet</w:t>
      </w:r>
    </w:p>
    <w:p>
      <w:r>
        <w:rPr>
          <w:b/>
        </w:rPr>
        <w:t xml:space="preserve">Esimerkki 4.3239</w:t>
      </w:r>
    </w:p>
    <w:p>
      <w:r>
        <w:t xml:space="preserve">Virginian väestö kasvoi vain 8 prosenttia vuodesta 2005 vuoteen 2015, mutta budjetin menot asukasta kohti kasvoivat huimat 38 prosenttia.</w:t>
      </w:r>
    </w:p>
    <w:p>
      <w:r>
        <w:rPr>
          <w:b/>
        </w:rPr>
        <w:t xml:space="preserve">Tulos</w:t>
      </w:r>
    </w:p>
    <w:p>
      <w:r>
        <w:t xml:space="preserve">väestö</w:t>
      </w:r>
    </w:p>
    <w:p>
      <w:r>
        <w:rPr>
          <w:b/>
        </w:rPr>
        <w:t xml:space="preserve">Tulos</w:t>
      </w:r>
    </w:p>
    <w:p>
      <w:r>
        <w:t xml:space="preserve">valtion talousarvio</w:t>
      </w:r>
    </w:p>
    <w:p>
      <w:r>
        <w:rPr>
          <w:b/>
        </w:rPr>
        <w:t xml:space="preserve">Tulos</w:t>
      </w:r>
    </w:p>
    <w:p>
      <w:r>
        <w:t xml:space="preserve">valtiontaloudet</w:t>
      </w:r>
    </w:p>
    <w:p>
      <w:r>
        <w:rPr>
          <w:b/>
        </w:rPr>
        <w:t xml:space="preserve">Esimerkki 4.3240</w:t>
      </w:r>
    </w:p>
    <w:p>
      <w:r>
        <w:t xml:space="preserve">Ilman Westside MAXia Sunset Highwaylle on lisättävä 2,9 kaistaa.</w:t>
      </w:r>
    </w:p>
    <w:p>
      <w:r>
        <w:rPr>
          <w:b/>
        </w:rPr>
        <w:t xml:space="preserve">Tulos</w:t>
      </w:r>
    </w:p>
    <w:p>
      <w:r>
        <w:t xml:space="preserve">infrastruktuuri</w:t>
      </w:r>
    </w:p>
    <w:p>
      <w:r>
        <w:rPr>
          <w:b/>
        </w:rPr>
        <w:t xml:space="preserve">Tulos</w:t>
      </w:r>
    </w:p>
    <w:p>
      <w:r>
        <w:t xml:space="preserve">kuljetus</w:t>
      </w:r>
    </w:p>
    <w:p>
      <w:r>
        <w:rPr>
          <w:b/>
        </w:rPr>
        <w:t xml:space="preserve">Esimerkki 4.3241</w:t>
      </w:r>
    </w:p>
    <w:p>
      <w:r>
        <w:t xml:space="preserve">Elena Kagan on läpikotaisin newyorkilainen radikaali, marxilainen asianajaja.</w:t>
      </w:r>
    </w:p>
    <w:p>
      <w:r>
        <w:rPr>
          <w:b/>
        </w:rPr>
        <w:t xml:space="preserve">Tulos</w:t>
      </w:r>
    </w:p>
    <w:p>
      <w:r>
        <w:t xml:space="preserve">kagan-nimitys</w:t>
      </w:r>
    </w:p>
    <w:p>
      <w:r>
        <w:rPr>
          <w:b/>
        </w:rPr>
        <w:t xml:space="preserve">Tulos</w:t>
      </w:r>
    </w:p>
    <w:p>
      <w:r>
        <w:t xml:space="preserve">asiantuntijat</w:t>
      </w:r>
    </w:p>
    <w:p>
      <w:r>
        <w:rPr>
          <w:b/>
        </w:rPr>
        <w:t xml:space="preserve">Tulos</w:t>
      </w:r>
    </w:p>
    <w:p>
      <w:r>
        <w:t xml:space="preserve">korkein oikeus</w:t>
      </w:r>
    </w:p>
    <w:p>
      <w:r>
        <w:rPr>
          <w:b/>
        </w:rPr>
        <w:t xml:space="preserve">Esimerkki 4.3242</w:t>
      </w:r>
    </w:p>
    <w:p>
      <w:r>
        <w:t xml:space="preserve">Rick Perryn mukaan hän tarjosi lukukausimaksuja laittomille maahanmuuttajille....</w:t>
      </w:r>
    </w:p>
    <w:p>
      <w:r>
        <w:rPr>
          <w:b/>
        </w:rPr>
        <w:t xml:space="preserve">Tulos</w:t>
      </w:r>
    </w:p>
    <w:p>
      <w:r>
        <w:t xml:space="preserve">koulutus</w:t>
      </w:r>
    </w:p>
    <w:p>
      <w:r>
        <w:rPr>
          <w:b/>
        </w:rPr>
        <w:t xml:space="preserve">Tulos</w:t>
      </w:r>
    </w:p>
    <w:p>
      <w:r>
        <w:t xml:space="preserve">maahanmuutto</w:t>
      </w:r>
    </w:p>
    <w:p>
      <w:r>
        <w:rPr>
          <w:b/>
        </w:rPr>
        <w:t xml:space="preserve">Esimerkki 4.3243</w:t>
      </w:r>
    </w:p>
    <w:p>
      <w:r>
        <w:t xml:space="preserve">Sanoo, että Texasissa oli yli 600 raporttia Donald Trumpille annetuista äänistä vuoden 2016 republikaanien esivaaleissa, joista lähes kaikki laskettiin Marco Rubion hyväksi.</w:t>
      </w:r>
    </w:p>
    <w:p>
      <w:r>
        <w:rPr>
          <w:b/>
        </w:rPr>
        <w:t xml:space="preserve">Tulos</w:t>
      </w:r>
    </w:p>
    <w:p>
      <w:r>
        <w:t xml:space="preserve">vaalit</w:t>
      </w:r>
    </w:p>
    <w:p>
      <w:r>
        <w:rPr>
          <w:b/>
        </w:rPr>
        <w:t xml:space="preserve">Esimerkki 4.3244</w:t>
      </w:r>
    </w:p>
    <w:p>
      <w:r>
        <w:t xml:space="preserve">Wendy Davis on jo ottanut enemmän rahaa opettajajärjestöiltä kuin kolme edellistä demokraattista kuvernööriehdokasta yhteensä.</w:t>
      </w:r>
    </w:p>
    <w:p>
      <w:r>
        <w:rPr>
          <w:b/>
        </w:rPr>
        <w:t xml:space="preserve">Tulos</w:t>
      </w:r>
    </w:p>
    <w:p>
      <w:r>
        <w:t xml:space="preserve">kampanjarahoitus</w:t>
      </w:r>
    </w:p>
    <w:p>
      <w:r>
        <w:rPr>
          <w:b/>
        </w:rPr>
        <w:t xml:space="preserve">Tulos</w:t>
      </w:r>
    </w:p>
    <w:p>
      <w:r>
        <w:t xml:space="preserve">koulutus</w:t>
      </w:r>
    </w:p>
    <w:p>
      <w:r>
        <w:rPr>
          <w:b/>
        </w:rPr>
        <w:t xml:space="preserve">Esimerkki 4.3245</w:t>
      </w:r>
    </w:p>
    <w:p>
      <w:r>
        <w:t xml:space="preserve">Ehdotettu maahanmuuttolaki vie Georgian konkurssiin, jos se hyväksytään.</w:t>
      </w:r>
    </w:p>
    <w:p>
      <w:r>
        <w:rPr>
          <w:b/>
        </w:rPr>
        <w:t xml:space="preserve">Tulos</w:t>
      </w:r>
    </w:p>
    <w:p>
      <w:r>
        <w:t xml:space="preserve">maahanmuutto</w:t>
      </w:r>
    </w:p>
    <w:p>
      <w:r>
        <w:rPr>
          <w:b/>
        </w:rPr>
        <w:t xml:space="preserve">Esimerkki 4.3246</w:t>
      </w:r>
    </w:p>
    <w:p>
      <w:r>
        <w:t xml:space="preserve">Suuri enemmistö republikaaneista uskoo, että Obama on muslimi eikä Yhdysvalloissa syntynyt.</w:t>
      </w:r>
    </w:p>
    <w:p>
      <w:r>
        <w:rPr>
          <w:b/>
        </w:rPr>
        <w:t xml:space="preserve">Tulos</w:t>
      </w:r>
    </w:p>
    <w:p>
      <w:r>
        <w:t xml:space="preserve">ehdokkaiden elämäkerta</w:t>
      </w:r>
    </w:p>
    <w:p>
      <w:r>
        <w:rPr>
          <w:b/>
        </w:rPr>
        <w:t xml:space="preserve">Tulos</w:t>
      </w:r>
    </w:p>
    <w:p>
      <w:r>
        <w:t xml:space="preserve">kyselyt</w:t>
      </w:r>
    </w:p>
    <w:p>
      <w:r>
        <w:rPr>
          <w:b/>
        </w:rPr>
        <w:t xml:space="preserve">Esimerkki 4.3247</w:t>
      </w:r>
    </w:p>
    <w:p>
      <w:r>
        <w:t xml:space="preserve">Kolmen vuoden aikana voisimme löytää lähes 50 miljoonaa gallonaa päivässä käymälöiden vaihto-ohjelman avulla.</w:t>
      </w:r>
    </w:p>
    <w:p>
      <w:r>
        <w:rPr>
          <w:b/>
        </w:rPr>
        <w:t xml:space="preserve">Tulos</w:t>
      </w:r>
    </w:p>
    <w:p>
      <w:r>
        <w:t xml:space="preserve">ympäristö</w:t>
      </w:r>
    </w:p>
    <w:p>
      <w:r>
        <w:rPr>
          <w:b/>
        </w:rPr>
        <w:t xml:space="preserve">Tulos</w:t>
      </w:r>
    </w:p>
    <w:p>
      <w:r>
        <w:t xml:space="preserve">vesi</w:t>
      </w:r>
    </w:p>
    <w:p>
      <w:r>
        <w:rPr>
          <w:b/>
        </w:rPr>
        <w:t xml:space="preserve">Esimerkki 4.3248</w:t>
      </w:r>
    </w:p>
    <w:p>
      <w:r>
        <w:t xml:space="preserve">Washington D.C:n alueella ei ole koskaan taantumaa.</w:t>
      </w:r>
    </w:p>
    <w:p>
      <w:r>
        <w:rPr>
          <w:b/>
        </w:rPr>
        <w:t xml:space="preserve">Tulos</w:t>
      </w:r>
    </w:p>
    <w:p>
      <w:r>
        <w:t xml:space="preserve">talous</w:t>
      </w:r>
    </w:p>
    <w:p>
      <w:r>
        <w:rPr>
          <w:b/>
        </w:rPr>
        <w:t xml:space="preserve">Esimerkki 4.3249</w:t>
      </w:r>
    </w:p>
    <w:p>
      <w:r>
        <w:t xml:space="preserve">Sanoo, että kun Michelle Fields sai selville, että paikalla oli valvontakamera ja että hänet oli nauhoitettu, tarina muuttui yhtäkkiä.</w:t>
      </w:r>
    </w:p>
    <w:p>
      <w:r>
        <w:rPr>
          <w:b/>
        </w:rPr>
        <w:t xml:space="preserve">Tulos</w:t>
      </w:r>
    </w:p>
    <w:p>
      <w:r>
        <w:t xml:space="preserve">legal-issues</w:t>
      </w:r>
    </w:p>
    <w:p>
      <w:r>
        <w:rPr>
          <w:b/>
        </w:rPr>
        <w:t xml:space="preserve">Esimerkki 4.3250</w:t>
      </w:r>
    </w:p>
    <w:p>
      <w:r>
        <w:t xml:space="preserve">Sen mukaan Texas on liiketoimintaympäristön osalta sijalla 1 ja koulutuksen osalta sijalla 49.</w:t>
      </w:r>
    </w:p>
    <w:p>
      <w:r>
        <w:rPr>
          <w:b/>
        </w:rPr>
        <w:t xml:space="preserve">Tulos</w:t>
      </w:r>
    </w:p>
    <w:p>
      <w:r>
        <w:t xml:space="preserve">talous</w:t>
      </w:r>
    </w:p>
    <w:p>
      <w:r>
        <w:rPr>
          <w:b/>
        </w:rPr>
        <w:t xml:space="preserve">Tulos</w:t>
      </w:r>
    </w:p>
    <w:p>
      <w:r>
        <w:t xml:space="preserve">koulutus</w:t>
      </w:r>
    </w:p>
    <w:p>
      <w:r>
        <w:rPr>
          <w:b/>
        </w:rPr>
        <w:t xml:space="preserve">Esimerkki 4.3251</w:t>
      </w:r>
    </w:p>
    <w:p>
      <w:r>
        <w:t xml:space="preserve">McCainin mukaan hän "äänesti sen puolesta, että hallitukset voivat periä raiskauksen uhreilta maksun" oikeuslääketieteellisistä tutkimuksista.</w:t>
      </w:r>
    </w:p>
    <w:p>
      <w:r>
        <w:rPr>
          <w:b/>
        </w:rPr>
        <w:t xml:space="preserve">Tulos</w:t>
      </w:r>
    </w:p>
    <w:p>
      <w:r>
        <w:t xml:space="preserve">legal-issues</w:t>
      </w:r>
    </w:p>
    <w:p>
      <w:r>
        <w:rPr>
          <w:b/>
        </w:rPr>
        <w:t xml:space="preserve">Esimerkki 4.3252</w:t>
      </w:r>
    </w:p>
    <w:p>
      <w:r>
        <w:t xml:space="preserve">Yksikään republikaani ei äänestänyt tuloveron, palkkaveron, pääomavoittoveron, osinkoveron ja perintöveron viimeaikaisten korotusten puolesta. Nämä kaikki verot hyväksyttiin Obamacaren yhteydessä.</w:t>
      </w:r>
    </w:p>
    <w:p>
      <w:r>
        <w:rPr>
          <w:b/>
        </w:rPr>
        <w:t xml:space="preserve">Tulos</w:t>
      </w:r>
    </w:p>
    <w:p>
      <w:r>
        <w:t xml:space="preserve">terveydenhuolto</w:t>
      </w:r>
    </w:p>
    <w:p>
      <w:r>
        <w:rPr>
          <w:b/>
        </w:rPr>
        <w:t xml:space="preserve">Tulos</w:t>
      </w:r>
    </w:p>
    <w:p>
      <w:r>
        <w:t xml:space="preserve">verot</w:t>
      </w:r>
    </w:p>
    <w:p>
      <w:r>
        <w:rPr>
          <w:b/>
        </w:rPr>
        <w:t xml:space="preserve">Esimerkki 4.3253</w:t>
      </w:r>
    </w:p>
    <w:p>
      <w:r>
        <w:t xml:space="preserve">Kun Trump halusi muuttaa veronmaksajien omistaman rakennuksen 800 dollarin yöpymishotelliksi, (kongressiedustaja Jeff Denham, R-CA) auttoi välittämään sopimuksen ja kehuskeli sillä.</w:t>
      </w:r>
    </w:p>
    <w:p>
      <w:r>
        <w:rPr>
          <w:b/>
        </w:rPr>
        <w:t xml:space="preserve">Tulos</w:t>
      </w:r>
    </w:p>
    <w:p>
      <w:r>
        <w:t xml:space="preserve">vaalit</w:t>
      </w:r>
    </w:p>
    <w:p>
      <w:r>
        <w:rPr>
          <w:b/>
        </w:rPr>
        <w:t xml:space="preserve">Esimerkki 4.3254</w:t>
      </w:r>
    </w:p>
    <w:p>
      <w:r>
        <w:t xml:space="preserve">Chris Abelen mukaan hänellä on ollut viisi vuotta aikaa, eikä hän ole tehnyt mitään Estabrookin padolle.</w:t>
      </w:r>
    </w:p>
    <w:p>
      <w:r>
        <w:rPr>
          <w:b/>
        </w:rPr>
        <w:t xml:space="preserve">Tulos</w:t>
      </w:r>
    </w:p>
    <w:p>
      <w:r>
        <w:t xml:space="preserve">ympäristö</w:t>
      </w:r>
    </w:p>
    <w:p>
      <w:r>
        <w:rPr>
          <w:b/>
        </w:rPr>
        <w:t xml:space="preserve">Esimerkki 4.3255</w:t>
      </w:r>
    </w:p>
    <w:p>
      <w:r>
        <w:t xml:space="preserve">Dodd-Frank tuhoaa yhteisön pankit.</w:t>
      </w:r>
    </w:p>
    <w:p>
      <w:r>
        <w:rPr>
          <w:b/>
        </w:rPr>
        <w:t xml:space="preserve">Tulos</w:t>
      </w:r>
    </w:p>
    <w:p>
      <w:r>
        <w:t xml:space="preserve">rahoitusalan sääntely</w:t>
      </w:r>
    </w:p>
    <w:p>
      <w:r>
        <w:rPr>
          <w:b/>
        </w:rPr>
        <w:t xml:space="preserve">Tulos</w:t>
      </w:r>
    </w:p>
    <w:p>
      <w:r>
        <w:t xml:space="preserve">new-hampshire-2012</w:t>
      </w:r>
    </w:p>
    <w:p>
      <w:r>
        <w:rPr>
          <w:b/>
        </w:rPr>
        <w:t xml:space="preserve">Esimerkki 4.3256</w:t>
      </w:r>
    </w:p>
    <w:p>
      <w:r>
        <w:t xml:space="preserve">New York Cityssä talonmiehen palkka on kaksi kertaa niin suuri kuin opettajan palkka.</w:t>
      </w:r>
    </w:p>
    <w:p>
      <w:r>
        <w:rPr>
          <w:b/>
        </w:rPr>
        <w:t xml:space="preserve">Tulos</w:t>
      </w:r>
    </w:p>
    <w:p>
      <w:r>
        <w:t xml:space="preserve">koulutus</w:t>
      </w:r>
    </w:p>
    <w:p>
      <w:r>
        <w:rPr>
          <w:b/>
        </w:rPr>
        <w:t xml:space="preserve">Tulos</w:t>
      </w:r>
    </w:p>
    <w:p>
      <w:r>
        <w:t xml:space="preserve">työpaikat</w:t>
      </w:r>
    </w:p>
    <w:p>
      <w:r>
        <w:rPr>
          <w:b/>
        </w:rPr>
        <w:t xml:space="preserve">Tulos</w:t>
      </w:r>
    </w:p>
    <w:p>
      <w:r>
        <w:t xml:space="preserve">työvoima</w:t>
      </w:r>
    </w:p>
    <w:p>
      <w:r>
        <w:rPr>
          <w:b/>
        </w:rPr>
        <w:t xml:space="preserve">Esimerkki 4.3257</w:t>
      </w:r>
    </w:p>
    <w:p>
      <w:r>
        <w:t xml:space="preserve">Mustat naiset ovat nopeimmin kasvava väestöryhmä ... Texas hakee piilotettuja käsiaselupia.</w:t>
      </w:r>
    </w:p>
    <w:p>
      <w:r>
        <w:rPr>
          <w:b/>
        </w:rPr>
        <w:t xml:space="preserve">Tulos</w:t>
      </w:r>
    </w:p>
    <w:p>
      <w:r>
        <w:t xml:space="preserve">aseet</w:t>
      </w:r>
    </w:p>
    <w:p>
      <w:r>
        <w:rPr>
          <w:b/>
        </w:rPr>
        <w:t xml:space="preserve">Esimerkki 4.3258</w:t>
      </w:r>
    </w:p>
    <w:p>
      <w:r>
        <w:t xml:space="preserve">Sanoo, että maksamme uudelle kanslerille lähes 300 000 dollarin peruspalkkaa vuodessa ... summa, joka ei sisällä tämän julkisen sektorin työntekijöiden etuuksia, etuisuuksia ja elinkustannuksia, jotka aiheutuvat ylellisestä talosta, hienostuneesta autosta, kulukorvauksesta ja hienosta ruokailusta lähes joka päivä veronmaksajien rahoilla.</w:t>
      </w:r>
    </w:p>
    <w:p>
      <w:r>
        <w:rPr>
          <w:b/>
        </w:rPr>
        <w:t xml:space="preserve">Tulos</w:t>
      </w:r>
    </w:p>
    <w:p>
      <w:r>
        <w:t xml:space="preserve">koulutus</w:t>
      </w:r>
    </w:p>
    <w:p>
      <w:r>
        <w:rPr>
          <w:b/>
        </w:rPr>
        <w:t xml:space="preserve">Tulos</w:t>
      </w:r>
    </w:p>
    <w:p>
      <w:r>
        <w:t xml:space="preserve">valtiontaloudet</w:t>
      </w:r>
    </w:p>
    <w:p>
      <w:r>
        <w:rPr>
          <w:b/>
        </w:rPr>
        <w:t xml:space="preserve">Esimerkki 4.3259</w:t>
      </w:r>
    </w:p>
    <w:p>
      <w:r>
        <w:t xml:space="preserve">Enemmän ihmisiä haluaa mennä hirvenmetsästykseen New Hampshireen kuin haluaa Obamacarea.</w:t>
      </w:r>
    </w:p>
    <w:p>
      <w:r>
        <w:rPr>
          <w:b/>
        </w:rPr>
        <w:t xml:space="preserve">Tulos</w:t>
      </w:r>
    </w:p>
    <w:p>
      <w:r>
        <w:t xml:space="preserve">terveydenhuolto</w:t>
      </w:r>
    </w:p>
    <w:p>
      <w:r>
        <w:rPr>
          <w:b/>
        </w:rPr>
        <w:t xml:space="preserve">Esimerkki 4.3260</w:t>
      </w:r>
    </w:p>
    <w:p>
      <w:r>
        <w:t xml:space="preserve">Esivaalien äänestysprosentin ja syksyn vaalivoittojen välillä ei ole ollut mitään korrelaatiota viimeisten 11 vaalin aikana.</w:t>
      </w:r>
    </w:p>
    <w:p>
      <w:r>
        <w:rPr>
          <w:b/>
        </w:rPr>
        <w:t xml:space="preserve">Tulos</w:t>
      </w:r>
    </w:p>
    <w:p>
      <w:r>
        <w:t xml:space="preserve">vaalit</w:t>
      </w:r>
    </w:p>
    <w:p>
      <w:r>
        <w:rPr>
          <w:b/>
        </w:rPr>
        <w:t xml:space="preserve">Esimerkki 4.3261</w:t>
      </w:r>
    </w:p>
    <w:p>
      <w:r>
        <w:t xml:space="preserve">Viimeksi, kun republikaanit pitivät panttivankina päätöslauselmaa, jolla pyrittiin varmistamaan, että maamme laskut maksetaan, meille koitui yli miljardin dollarin lisäkorot ja talouden elpyminen hidastui.</w:t>
      </w:r>
    </w:p>
    <w:p>
      <w:r>
        <w:rPr>
          <w:b/>
        </w:rPr>
        <w:t xml:space="preserve">Tulos</w:t>
      </w:r>
    </w:p>
    <w:p>
      <w:r>
        <w:t xml:space="preserve">kaksipuolueisuus</w:t>
      </w:r>
    </w:p>
    <w:p>
      <w:r>
        <w:rPr>
          <w:b/>
        </w:rPr>
        <w:t xml:space="preserve">Tulos</w:t>
      </w:r>
    </w:p>
    <w:p>
      <w:r>
        <w:t xml:space="preserve">velka</w:t>
      </w:r>
    </w:p>
    <w:p>
      <w:r>
        <w:rPr>
          <w:b/>
        </w:rPr>
        <w:t xml:space="preserve">Tulos</w:t>
      </w:r>
    </w:p>
    <w:p>
      <w:r>
        <w:t xml:space="preserve">liittovaltion talousarvio</w:t>
      </w:r>
    </w:p>
    <w:p>
      <w:r>
        <w:rPr>
          <w:b/>
        </w:rPr>
        <w:t xml:space="preserve">Esimerkki 4.3262</w:t>
      </w:r>
    </w:p>
    <w:p>
      <w:r>
        <w:t xml:space="preserve">Afrikka käyttää maailman suurimman osan BKT:stään koulutukseen.</w:t>
      </w:r>
    </w:p>
    <w:p>
      <w:r>
        <w:rPr>
          <w:b/>
        </w:rPr>
        <w:t xml:space="preserve">Tulos</w:t>
      </w:r>
    </w:p>
    <w:p>
      <w:r>
        <w:t xml:space="preserve">koulutus</w:t>
      </w:r>
    </w:p>
    <w:p>
      <w:r>
        <w:rPr>
          <w:b/>
        </w:rPr>
        <w:t xml:space="preserve">Esimerkki 4.3263</w:t>
      </w:r>
    </w:p>
    <w:p>
      <w:r>
        <w:t xml:space="preserve">Viimeaikaiset tutkimukset ovat vahvistaneet, että valtion rahoittaman esikoulun mahdolliset akateemiset hyödyt häviävät neljänteen luokkaan mennessä.</w:t>
      </w:r>
    </w:p>
    <w:p>
      <w:r>
        <w:rPr>
          <w:b/>
        </w:rPr>
        <w:t xml:space="preserve">Tulos</w:t>
      </w:r>
    </w:p>
    <w:p>
      <w:r>
        <w:t xml:space="preserve">koulutus</w:t>
      </w:r>
    </w:p>
    <w:p>
      <w:r>
        <w:rPr>
          <w:b/>
        </w:rPr>
        <w:t xml:space="preserve">Tulos</w:t>
      </w:r>
    </w:p>
    <w:p>
      <w:r>
        <w:t xml:space="preserve">valtion talousarvio</w:t>
      </w:r>
    </w:p>
    <w:p>
      <w:r>
        <w:rPr>
          <w:b/>
        </w:rPr>
        <w:t xml:space="preserve">Esimerkki 4.3264</w:t>
      </w:r>
    </w:p>
    <w:p>
      <w:r>
        <w:t xml:space="preserve">Ylin 1 prosentti tulonsaajista maksaa 40 prosenttia kaikista osavaltion tuloveroista, ja alhaalla olevat eivät maksa juuri mitään.</w:t>
      </w:r>
    </w:p>
    <w:p>
      <w:r>
        <w:rPr>
          <w:b/>
        </w:rPr>
        <w:t xml:space="preserve">Tulos</w:t>
      </w:r>
    </w:p>
    <w:p>
      <w:r>
        <w:t xml:space="preserve">verot</w:t>
      </w:r>
    </w:p>
    <w:p>
      <w:r>
        <w:rPr>
          <w:b/>
        </w:rPr>
        <w:t xml:space="preserve">Esimerkki 4.3265</w:t>
      </w:r>
    </w:p>
    <w:p>
      <w:r>
        <w:t xml:space="preserve">Federal Register - joka sisältää kaikki Washingtonin säädökset - on 34 000 sivua pitkä ja painaa yli 340 kiloa.</w:t>
      </w:r>
    </w:p>
    <w:p>
      <w:r>
        <w:rPr>
          <w:b/>
        </w:rPr>
        <w:t xml:space="preserve">Tulos</w:t>
      </w:r>
    </w:p>
    <w:p>
      <w:r>
        <w:t xml:space="preserve">markkinasääntely</w:t>
      </w:r>
    </w:p>
    <w:p>
      <w:r>
        <w:rPr>
          <w:b/>
        </w:rPr>
        <w:t xml:space="preserve">Esimerkki 4.3266</w:t>
      </w:r>
    </w:p>
    <w:p>
      <w:r>
        <w:t xml:space="preserve">Todd Akinin tavoin kaikki Texasin republikaanit Yhdysvaltain edustajainhuoneessa ovat tukeneet lakiehdotusta, jossa yritetään tehdä ero väkivaltaisen raiskauksen ja muiden seksuaalisten hyökkäysten välillä.</w:t>
      </w:r>
    </w:p>
    <w:p>
      <w:r>
        <w:rPr>
          <w:b/>
        </w:rPr>
        <w:t xml:space="preserve">Tulos</w:t>
      </w:r>
    </w:p>
    <w:p>
      <w:r>
        <w:t xml:space="preserve">rikos</w:t>
      </w:r>
    </w:p>
    <w:p>
      <w:r>
        <w:rPr>
          <w:b/>
        </w:rPr>
        <w:t xml:space="preserve">Esimerkki 4.3267</w:t>
      </w:r>
    </w:p>
    <w:p>
      <w:r>
        <w:t xml:space="preserve">Jos tarkastellaan osavaltioita, joissa jalkapallo on suosituinta, ne ovat valtaosin sinisiä osavaltioita, ja osavaltiot, joissa jalkapallo on vähiten suosittua, ovat punaisia osavaltioita.</w:t>
      </w:r>
    </w:p>
    <w:p>
      <w:r>
        <w:rPr>
          <w:b/>
        </w:rPr>
        <w:t xml:space="preserve">Tulos</w:t>
      </w:r>
    </w:p>
    <w:p>
      <w:r>
        <w:t xml:space="preserve">kyselyt</w:t>
      </w:r>
    </w:p>
    <w:p>
      <w:r>
        <w:rPr>
          <w:b/>
        </w:rPr>
        <w:t xml:space="preserve">Tulos</w:t>
      </w:r>
    </w:p>
    <w:p>
      <w:r>
        <w:t xml:space="preserve">urheilu</w:t>
      </w:r>
    </w:p>
    <w:p>
      <w:r>
        <w:rPr>
          <w:b/>
        </w:rPr>
        <w:t xml:space="preserve">Esimerkki 4.3268</w:t>
      </w:r>
    </w:p>
    <w:p>
      <w:r>
        <w:t xml:space="preserve">Afroamerikkalaisten vankiloissa olevien miesten määrä on viisinkertaistunut sen jälkeen, kun hän jätti virkansa.</w:t>
      </w:r>
    </w:p>
    <w:p>
      <w:r>
        <w:rPr>
          <w:b/>
        </w:rPr>
        <w:t xml:space="preserve">Tulos</w:t>
      </w:r>
    </w:p>
    <w:p>
      <w:r>
        <w:t xml:space="preserve">kansalaisoikeudet</w:t>
      </w:r>
    </w:p>
    <w:p>
      <w:r>
        <w:rPr>
          <w:b/>
        </w:rPr>
        <w:t xml:space="preserve">Tulos</w:t>
      </w:r>
    </w:p>
    <w:p>
      <w:r>
        <w:t xml:space="preserve">rikosoikeus</w:t>
      </w:r>
    </w:p>
    <w:p>
      <w:r>
        <w:rPr>
          <w:b/>
        </w:rPr>
        <w:t xml:space="preserve">Esimerkki 4.3269</w:t>
      </w:r>
    </w:p>
    <w:p>
      <w:r>
        <w:t xml:space="preserve">Sanoo, että osavaltiotasolla käytetään enemmän veromenoihin kuin julkiseen turvallisuuteen, terveydenhuoltoon ja koulutukseen yhteensä.</w:t>
      </w:r>
    </w:p>
    <w:p>
      <w:r>
        <w:rPr>
          <w:b/>
        </w:rPr>
        <w:t xml:space="preserve">Tulos</w:t>
      </w:r>
    </w:p>
    <w:p>
      <w:r>
        <w:t xml:space="preserve">koulutus</w:t>
      </w:r>
    </w:p>
    <w:p>
      <w:r>
        <w:rPr>
          <w:b/>
        </w:rPr>
        <w:t xml:space="preserve">Tulos</w:t>
      </w:r>
    </w:p>
    <w:p>
      <w:r>
        <w:t xml:space="preserve">terveydenhuolto</w:t>
      </w:r>
    </w:p>
    <w:p>
      <w:r>
        <w:rPr>
          <w:b/>
        </w:rPr>
        <w:t xml:space="preserve">Tulos</w:t>
      </w:r>
    </w:p>
    <w:p>
      <w:r>
        <w:t xml:space="preserve">julkinen turvallisuus</w:t>
      </w:r>
    </w:p>
    <w:p>
      <w:r>
        <w:rPr>
          <w:b/>
        </w:rPr>
        <w:t xml:space="preserve">Tulos</w:t>
      </w:r>
    </w:p>
    <w:p>
      <w:r>
        <w:t xml:space="preserve">valtion talousarvio</w:t>
      </w:r>
    </w:p>
    <w:p>
      <w:r>
        <w:rPr>
          <w:b/>
        </w:rPr>
        <w:t xml:space="preserve">Tulos</w:t>
      </w:r>
    </w:p>
    <w:p>
      <w:r>
        <w:t xml:space="preserve">verot</w:t>
      </w:r>
    </w:p>
    <w:p>
      <w:r>
        <w:rPr>
          <w:b/>
        </w:rPr>
        <w:t xml:space="preserve">Esimerkki 4.3270</w:t>
      </w:r>
    </w:p>
    <w:p>
      <w:r>
        <w:t xml:space="preserve">Meillä on enemmän lastensairaaloita kuin missään muussa osavaltiossa.</w:t>
      </w:r>
    </w:p>
    <w:p>
      <w:r>
        <w:rPr>
          <w:b/>
        </w:rPr>
        <w:t xml:space="preserve">Tulos</w:t>
      </w:r>
    </w:p>
    <w:p>
      <w:r>
        <w:t xml:space="preserve">terveydenhuolto</w:t>
      </w:r>
    </w:p>
    <w:p>
      <w:r>
        <w:rPr>
          <w:b/>
        </w:rPr>
        <w:t xml:space="preserve">Esimerkki 4.3271</w:t>
      </w:r>
    </w:p>
    <w:p>
      <w:r>
        <w:t xml:space="preserve">Yleisvaaleja koskevissa mielipidemittauksissa voitin Hillary Clintonin 11 pisteellä, enemmän kuin kukaan muu.</w:t>
      </w:r>
    </w:p>
    <w:p>
      <w:r>
        <w:rPr>
          <w:b/>
        </w:rPr>
        <w:t xml:space="preserve">Tulos</w:t>
      </w:r>
    </w:p>
    <w:p>
      <w:r>
        <w:t xml:space="preserve">kyselyt</w:t>
      </w:r>
    </w:p>
    <w:p>
      <w:r>
        <w:rPr>
          <w:b/>
        </w:rPr>
        <w:t xml:space="preserve">Esimerkki 4.3272</w:t>
      </w:r>
    </w:p>
    <w:p>
      <w:r>
        <w:t xml:space="preserve">Entinen Yhdysvaltain edustaja Carol Shea-Porter kieltäytyi järjestämästä kaupungintalokokouksia kongressissa ollessaan.</w:t>
      </w:r>
    </w:p>
    <w:p>
      <w:r>
        <w:rPr>
          <w:b/>
        </w:rPr>
        <w:t xml:space="preserve">Tulos</w:t>
      </w:r>
    </w:p>
    <w:p>
      <w:r>
        <w:t xml:space="preserve">job-accomplishments</w:t>
      </w:r>
    </w:p>
    <w:p>
      <w:r>
        <w:rPr>
          <w:b/>
        </w:rPr>
        <w:t xml:space="preserve">Tulos</w:t>
      </w:r>
    </w:p>
    <w:p>
      <w:r>
        <w:t xml:space="preserve">new-hampshire-2012</w:t>
      </w:r>
    </w:p>
    <w:p>
      <w:r>
        <w:rPr>
          <w:b/>
        </w:rPr>
        <w:t xml:space="preserve">Tulos</w:t>
      </w:r>
    </w:p>
    <w:p>
      <w:r>
        <w:t xml:space="preserve">läpinäkyvyys</w:t>
      </w:r>
    </w:p>
    <w:p>
      <w:r>
        <w:rPr>
          <w:b/>
        </w:rPr>
        <w:t xml:space="preserve">Esimerkki 4.3273</w:t>
      </w:r>
    </w:p>
    <w:p>
      <w:r>
        <w:t xml:space="preserve">Malesiassa monet työntekijät ovat maaorjia, koska heidän passinsa otetaan pois, kun he tulevat maahan, ja he työskentelevät orjuuden kaltaisissa oloissa.</w:t>
      </w:r>
    </w:p>
    <w:p>
      <w:r>
        <w:rPr>
          <w:b/>
        </w:rPr>
        <w:t xml:space="preserve">Tulos</w:t>
      </w:r>
    </w:p>
    <w:p>
      <w:r>
        <w:t xml:space="preserve">ulkopolitiikka</w:t>
      </w:r>
    </w:p>
    <w:p>
      <w:r>
        <w:rPr>
          <w:b/>
        </w:rPr>
        <w:t xml:space="preserve">Tulos</w:t>
      </w:r>
    </w:p>
    <w:p>
      <w:r>
        <w:t xml:space="preserve">ihmisoikeudet</w:t>
      </w:r>
    </w:p>
    <w:p>
      <w:r>
        <w:rPr>
          <w:b/>
        </w:rPr>
        <w:t xml:space="preserve">Tulos</w:t>
      </w:r>
    </w:p>
    <w:p>
      <w:r>
        <w:t xml:space="preserve">työvoima</w:t>
      </w:r>
    </w:p>
    <w:p>
      <w:r>
        <w:rPr>
          <w:b/>
        </w:rPr>
        <w:t xml:space="preserve">Tulos</w:t>
      </w:r>
    </w:p>
    <w:p>
      <w:r>
        <w:t xml:space="preserve">kauppa</w:t>
      </w:r>
    </w:p>
    <w:p>
      <w:r>
        <w:rPr>
          <w:b/>
        </w:rPr>
        <w:t xml:space="preserve">Esimerkki 4.3274</w:t>
      </w:r>
    </w:p>
    <w:p>
      <w:r>
        <w:t xml:space="preserve">Korkeimman oikeuden ehdokkaan Sonia Sotomayorin kutsumisesta rasistiksi.</w:t>
      </w:r>
    </w:p>
    <w:p>
      <w:r>
        <w:rPr>
          <w:b/>
        </w:rPr>
        <w:t xml:space="preserve">Tulos</w:t>
      </w:r>
    </w:p>
    <w:p>
      <w:r>
        <w:t xml:space="preserve">sotomayor-ehdokkuus</w:t>
      </w:r>
    </w:p>
    <w:p>
      <w:r>
        <w:rPr>
          <w:b/>
        </w:rPr>
        <w:t xml:space="preserve">Tulos</w:t>
      </w:r>
    </w:p>
    <w:p>
      <w:r>
        <w:t xml:space="preserve">korkein oikeus</w:t>
      </w:r>
    </w:p>
    <w:p>
      <w:r>
        <w:rPr>
          <w:b/>
        </w:rPr>
        <w:t xml:space="preserve">Esimerkki 4.3275</w:t>
      </w:r>
    </w:p>
    <w:p>
      <w:r>
        <w:t xml:space="preserve">Yhdeksänkymmentäkuusi prosenttia Granite Staten työnantajista katsotaan pienyrityksiksi.</w:t>
      </w:r>
    </w:p>
    <w:p>
      <w:r>
        <w:rPr>
          <w:b/>
        </w:rPr>
        <w:t xml:space="preserve">Tulos</w:t>
      </w:r>
    </w:p>
    <w:p>
      <w:r>
        <w:t xml:space="preserve">kongressi</w:t>
      </w:r>
    </w:p>
    <w:p>
      <w:r>
        <w:rPr>
          <w:b/>
        </w:rPr>
        <w:t xml:space="preserve">Tulos</w:t>
      </w:r>
    </w:p>
    <w:p>
      <w:r>
        <w:t xml:space="preserve">hallituksen tehokkuus</w:t>
      </w:r>
    </w:p>
    <w:p>
      <w:r>
        <w:rPr>
          <w:b/>
        </w:rPr>
        <w:t xml:space="preserve">Tulos</w:t>
      </w:r>
    </w:p>
    <w:p>
      <w:r>
        <w:t xml:space="preserve">hallituksen sääntely</w:t>
      </w:r>
    </w:p>
    <w:p>
      <w:r>
        <w:rPr>
          <w:b/>
        </w:rPr>
        <w:t xml:space="preserve">Tulos</w:t>
      </w:r>
    </w:p>
    <w:p>
      <w:r>
        <w:t xml:space="preserve">pienyritykset</w:t>
      </w:r>
    </w:p>
    <w:p>
      <w:r>
        <w:rPr>
          <w:b/>
        </w:rPr>
        <w:t xml:space="preserve">Esimerkki 4.3276</w:t>
      </w:r>
    </w:p>
    <w:p>
      <w:r>
        <w:t xml:space="preserve">Jos keskiluokkainen perhe lahjoittaa 1 dollarin hyväntekeväisyyteen, he saavat 15 senttiä vähemmän tuloveroa. Bill Gates lahjoittaa 1 dollarin hyväntekeväisyyteen, hän saa 35 senttiä tuloverostaan.</w:t>
      </w:r>
    </w:p>
    <w:p>
      <w:r>
        <w:rPr>
          <w:b/>
        </w:rPr>
        <w:t xml:space="preserve">Tulos</w:t>
      </w:r>
    </w:p>
    <w:p>
      <w:r>
        <w:t xml:space="preserve">verot</w:t>
      </w:r>
    </w:p>
    <w:p>
      <w:r>
        <w:rPr>
          <w:b/>
        </w:rPr>
        <w:t xml:space="preserve">Esimerkki 4.3277</w:t>
      </w:r>
    </w:p>
    <w:p>
      <w:r>
        <w:t xml:space="preserve">Presidentin nimittämien toimikuntien käytöstä.</w:t>
      </w:r>
    </w:p>
    <w:p>
      <w:r>
        <w:rPr>
          <w:b/>
        </w:rPr>
        <w:t xml:space="preserve">Tulos</w:t>
      </w:r>
    </w:p>
    <w:p>
      <w:r>
        <w:t xml:space="preserve">energia</w:t>
      </w:r>
    </w:p>
    <w:p>
      <w:r>
        <w:rPr>
          <w:b/>
        </w:rPr>
        <w:t xml:space="preserve">Tulos</w:t>
      </w:r>
    </w:p>
    <w:p>
      <w:r>
        <w:t xml:space="preserve">liittovaltion talousarvio</w:t>
      </w:r>
    </w:p>
    <w:p>
      <w:r>
        <w:rPr>
          <w:b/>
        </w:rPr>
        <w:t xml:space="preserve">Tulos</w:t>
      </w:r>
    </w:p>
    <w:p>
      <w:r>
        <w:t xml:space="preserve">hallituksen tehokkuus</w:t>
      </w:r>
    </w:p>
    <w:p>
      <w:r>
        <w:rPr>
          <w:b/>
        </w:rPr>
        <w:t xml:space="preserve">Tulos</w:t>
      </w:r>
    </w:p>
    <w:p>
      <w:r>
        <w:t xml:space="preserve">ydinvoima</w:t>
      </w:r>
    </w:p>
    <w:p>
      <w:r>
        <w:rPr>
          <w:b/>
        </w:rPr>
        <w:t xml:space="preserve">Tulos</w:t>
      </w:r>
    </w:p>
    <w:p>
      <w:r>
        <w:t xml:space="preserve">öljyvahinko</w:t>
      </w:r>
    </w:p>
    <w:p>
      <w:r>
        <w:rPr>
          <w:b/>
        </w:rPr>
        <w:t xml:space="preserve">Tulos</w:t>
      </w:r>
    </w:p>
    <w:p>
      <w:r>
        <w:t xml:space="preserve">tiede</w:t>
      </w:r>
    </w:p>
    <w:p>
      <w:r>
        <w:rPr>
          <w:b/>
        </w:rPr>
        <w:t xml:space="preserve">Esimerkki 4.3278</w:t>
      </w:r>
    </w:p>
    <w:p>
      <w:r>
        <w:t xml:space="preserve">Marco Rubio on "Miamin lobbari".</w:t>
      </w:r>
    </w:p>
    <w:p>
      <w:r>
        <w:rPr>
          <w:b/>
        </w:rPr>
        <w:t xml:space="preserve">Tulos</w:t>
      </w:r>
    </w:p>
    <w:p>
      <w:r>
        <w:t xml:space="preserve">ehdokkaiden elämäkerta</w:t>
      </w:r>
    </w:p>
    <w:p>
      <w:r>
        <w:rPr>
          <w:b/>
        </w:rPr>
        <w:t xml:space="preserve">Esimerkki 4.3279</w:t>
      </w:r>
    </w:p>
    <w:p>
      <w:r>
        <w:t xml:space="preserve">En ole koskaan tukenut lainsäädäntöä, joka puuttuu ihmisten valintoihin ehkäisystä.</w:t>
      </w:r>
    </w:p>
    <w:p>
      <w:r>
        <w:rPr>
          <w:b/>
        </w:rPr>
        <w:t xml:space="preserve">Tulos</w:t>
      </w:r>
    </w:p>
    <w:p>
      <w:r>
        <w:t xml:space="preserve">abortti</w:t>
      </w:r>
    </w:p>
    <w:p>
      <w:r>
        <w:rPr>
          <w:b/>
        </w:rPr>
        <w:t xml:space="preserve">Tulos</w:t>
      </w:r>
    </w:p>
    <w:p>
      <w:r>
        <w:t xml:space="preserve">seksuaalisuus</w:t>
      </w:r>
    </w:p>
    <w:p>
      <w:r>
        <w:rPr>
          <w:b/>
        </w:rPr>
        <w:t xml:space="preserve">Esimerkki 4.3280</w:t>
      </w:r>
    </w:p>
    <w:p>
      <w:r>
        <w:t xml:space="preserve">Georgia on yksi niistä seitsemästä osavaltiosta, jotka menettivät työpaikkoja vuonna 2011, ja tähän mennessä se on menettänyt 8 200 työpaikkaa.</w:t>
      </w:r>
    </w:p>
    <w:p>
      <w:r>
        <w:rPr>
          <w:b/>
        </w:rPr>
        <w:t xml:space="preserve">Tulos</w:t>
      </w:r>
    </w:p>
    <w:p>
      <w:r>
        <w:t xml:space="preserve">työpaikat</w:t>
      </w:r>
    </w:p>
    <w:p>
      <w:r>
        <w:rPr>
          <w:b/>
        </w:rPr>
        <w:t xml:space="preserve">Esimerkki 4.3281</w:t>
      </w:r>
    </w:p>
    <w:p>
      <w:r>
        <w:t xml:space="preserve">Obaman hallinto ottaa kiinni ja vapauttaa väkivallattomia laittomia maahanmuuttajia.</w:t>
      </w:r>
    </w:p>
    <w:p>
      <w:r>
        <w:rPr>
          <w:b/>
        </w:rPr>
        <w:t xml:space="preserve">Tulos</w:t>
      </w:r>
    </w:p>
    <w:p>
      <w:r>
        <w:t xml:space="preserve">rikos</w:t>
      </w:r>
    </w:p>
    <w:p>
      <w:r>
        <w:rPr>
          <w:b/>
        </w:rPr>
        <w:t xml:space="preserve">Tulos</w:t>
      </w:r>
    </w:p>
    <w:p>
      <w:r>
        <w:t xml:space="preserve">rikosoikeus</w:t>
      </w:r>
    </w:p>
    <w:p>
      <w:r>
        <w:rPr>
          <w:b/>
        </w:rPr>
        <w:t xml:space="preserve">Tulos</w:t>
      </w:r>
    </w:p>
    <w:p>
      <w:r>
        <w:t xml:space="preserve">maahanmuutto</w:t>
      </w:r>
    </w:p>
    <w:p>
      <w:r>
        <w:rPr>
          <w:b/>
        </w:rPr>
        <w:t xml:space="preserve">Esimerkki 4.3282</w:t>
      </w:r>
    </w:p>
    <w:p>
      <w:r>
        <w:t xml:space="preserve">Sanoo, että Wisconsinin demokraatit hyväksyivät edellisen hallituksen aikana kaksinumeroisia veronkorotuksia.</w:t>
      </w:r>
    </w:p>
    <w:p>
      <w:r>
        <w:rPr>
          <w:b/>
        </w:rPr>
        <w:t xml:space="preserve">Tulos</w:t>
      </w:r>
    </w:p>
    <w:p>
      <w:r>
        <w:t xml:space="preserve">yritykset</w:t>
      </w:r>
    </w:p>
    <w:p>
      <w:r>
        <w:rPr>
          <w:b/>
        </w:rPr>
        <w:t xml:space="preserve">Tulos</w:t>
      </w:r>
    </w:p>
    <w:p>
      <w:r>
        <w:t xml:space="preserve">message-machine-2012</w:t>
      </w:r>
    </w:p>
    <w:p>
      <w:r>
        <w:rPr>
          <w:b/>
        </w:rPr>
        <w:t xml:space="preserve">Tulos</w:t>
      </w:r>
    </w:p>
    <w:p>
      <w:r>
        <w:t xml:space="preserve">valtion talousarvio</w:t>
      </w:r>
    </w:p>
    <w:p>
      <w:r>
        <w:rPr>
          <w:b/>
        </w:rPr>
        <w:t xml:space="preserve">Tulos</w:t>
      </w:r>
    </w:p>
    <w:p>
      <w:r>
        <w:t xml:space="preserve">verot</w:t>
      </w:r>
    </w:p>
    <w:p>
      <w:r>
        <w:rPr>
          <w:b/>
        </w:rPr>
        <w:t xml:space="preserve">Esimerkki 4.3283</w:t>
      </w:r>
    </w:p>
    <w:p>
      <w:r>
        <w:t xml:space="preserve">"En ole koskaan pitänyt itseäni omapäisenä."</w:t>
      </w:r>
    </w:p>
    <w:p>
      <w:r>
        <w:rPr>
          <w:b/>
        </w:rPr>
        <w:t xml:space="preserve">Tulos</w:t>
      </w:r>
    </w:p>
    <w:p>
      <w:r>
        <w:t xml:space="preserve">ehdokkaiden elämäkerta</w:t>
      </w:r>
    </w:p>
    <w:p>
      <w:r>
        <w:rPr>
          <w:b/>
        </w:rPr>
        <w:t xml:space="preserve">Esimerkki 4.3284</w:t>
      </w:r>
    </w:p>
    <w:p>
      <w:r>
        <w:t xml:space="preserve">Mitt Romneyn mukaan Arizonan maahanmuuttolain pitäisi toimia mallina koko maalle.</w:t>
      </w:r>
    </w:p>
    <w:p>
      <w:r>
        <w:rPr>
          <w:b/>
        </w:rPr>
        <w:t xml:space="preserve">Tulos</w:t>
      </w:r>
    </w:p>
    <w:p>
      <w:r>
        <w:t xml:space="preserve">maahanmuutto</w:t>
      </w:r>
    </w:p>
    <w:p>
      <w:r>
        <w:rPr>
          <w:b/>
        </w:rPr>
        <w:t xml:space="preserve">Esimerkki 4.3285</w:t>
      </w:r>
    </w:p>
    <w:p>
      <w:r>
        <w:t xml:space="preserve">Mielenterveysongelmista kärsivät kuolevat keskimäärin 25 vuotta aikaisemmin kuin ne, joilla ei ole mielenterveysongelmia.</w:t>
      </w:r>
    </w:p>
    <w:p>
      <w:r>
        <w:rPr>
          <w:b/>
        </w:rPr>
        <w:t xml:space="preserve">Tulos</w:t>
      </w:r>
    </w:p>
    <w:p>
      <w:r>
        <w:t xml:space="preserve">terveydenhuolto</w:t>
      </w:r>
    </w:p>
    <w:p>
      <w:r>
        <w:rPr>
          <w:b/>
        </w:rPr>
        <w:t xml:space="preserve">Tulos</w:t>
      </w:r>
    </w:p>
    <w:p>
      <w:r>
        <w:t xml:space="preserve">medicaid</w:t>
      </w:r>
    </w:p>
    <w:p>
      <w:r>
        <w:rPr>
          <w:b/>
        </w:rPr>
        <w:t xml:space="preserve">Esimerkki 4.3286</w:t>
      </w:r>
    </w:p>
    <w:p>
      <w:r>
        <w:t xml:space="preserve">Floridan taloudesta tuli huono talous ... koska öljyn hinta nousi valtavasti kesällä 2008.</w:t>
      </w:r>
    </w:p>
    <w:p>
      <w:r>
        <w:rPr>
          <w:b/>
        </w:rPr>
        <w:t xml:space="preserve">Tulos</w:t>
      </w:r>
    </w:p>
    <w:p>
      <w:r>
        <w:t xml:space="preserve">talous</w:t>
      </w:r>
    </w:p>
    <w:p>
      <w:r>
        <w:rPr>
          <w:b/>
        </w:rPr>
        <w:t xml:space="preserve">Tulos</w:t>
      </w:r>
    </w:p>
    <w:p>
      <w:r>
        <w:t xml:space="preserve">florida</w:t>
      </w:r>
    </w:p>
    <w:p>
      <w:r>
        <w:rPr>
          <w:b/>
        </w:rPr>
        <w:t xml:space="preserve">Tulos</w:t>
      </w:r>
    </w:p>
    <w:p>
      <w:r>
        <w:t xml:space="preserve">kaasun hinnat</w:t>
      </w:r>
    </w:p>
    <w:p>
      <w:r>
        <w:rPr>
          <w:b/>
        </w:rPr>
        <w:t xml:space="preserve">Tulos</w:t>
      </w:r>
    </w:p>
    <w:p>
      <w:r>
        <w:t xml:space="preserve">asuminen</w:t>
      </w:r>
    </w:p>
    <w:p>
      <w:r>
        <w:rPr>
          <w:b/>
        </w:rPr>
        <w:t xml:space="preserve">Tulos</w:t>
      </w:r>
    </w:p>
    <w:p>
      <w:r>
        <w:t xml:space="preserve">öljyvahinko</w:t>
      </w:r>
    </w:p>
    <w:p>
      <w:r>
        <w:rPr>
          <w:b/>
        </w:rPr>
        <w:t xml:space="preserve">Esimerkki 4.3287</w:t>
      </w:r>
    </w:p>
    <w:p>
      <w:r>
        <w:t xml:space="preserve">Viimeaikaisen finanssikriisin vakauttaminen maksaa alle yhden prosentin BKT:stä, mikä on vähemmän kuin 1980-luvun säästö- ja lainakriisin korjaamiseen tarvittava 2,5 prosenttia.</w:t>
      </w:r>
    </w:p>
    <w:p>
      <w:r>
        <w:rPr>
          <w:b/>
        </w:rPr>
        <w:t xml:space="preserve">Tulos</w:t>
      </w:r>
    </w:p>
    <w:p>
      <w:r>
        <w:t xml:space="preserve">konkurssi</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rahoitusalan sääntely</w:t>
      </w:r>
    </w:p>
    <w:p>
      <w:r>
        <w:rPr>
          <w:b/>
        </w:rPr>
        <w:t xml:space="preserve">Tulos</w:t>
      </w:r>
    </w:p>
    <w:p>
      <w:r>
        <w:t xml:space="preserve">job-accomplishments</w:t>
      </w:r>
    </w:p>
    <w:p>
      <w:r>
        <w:rPr>
          <w:b/>
        </w:rPr>
        <w:t xml:space="preserve">Tulos</w:t>
      </w:r>
    </w:p>
    <w:p>
      <w:r>
        <w:t xml:space="preserve">markkinasääntely</w:t>
      </w:r>
    </w:p>
    <w:p>
      <w:r>
        <w:rPr>
          <w:b/>
        </w:rPr>
        <w:t xml:space="preserve">Esimerkki 4.3288</w:t>
      </w:r>
    </w:p>
    <w:p>
      <w:r>
        <w:t xml:space="preserve">Suositukset Georgian verotuksen perusteelliseksi uudistamiseksi ovat yleinen veronkorotus.</w:t>
      </w:r>
    </w:p>
    <w:p>
      <w:r>
        <w:rPr>
          <w:b/>
        </w:rPr>
        <w:t xml:space="preserve">Tulos</w:t>
      </w:r>
    </w:p>
    <w:p>
      <w:r>
        <w:t xml:space="preserve">verot</w:t>
      </w:r>
    </w:p>
    <w:p>
      <w:r>
        <w:rPr>
          <w:b/>
        </w:rPr>
        <w:t xml:space="preserve">Esimerkki 4.3289</w:t>
      </w:r>
    </w:p>
    <w:p>
      <w:r>
        <w:t xml:space="preserve">Hallitus - ei asevoimat - varastoi satoja miljoonia patruunoita kotimaiseen käyttöön.</w:t>
      </w:r>
    </w:p>
    <w:p>
      <w:r>
        <w:rPr>
          <w:b/>
        </w:rPr>
        <w:t xml:space="preserve">Tulos</w:t>
      </w:r>
    </w:p>
    <w:p>
      <w:r>
        <w:t xml:space="preserve">aseet</w:t>
      </w:r>
    </w:p>
    <w:p>
      <w:r>
        <w:rPr>
          <w:b/>
        </w:rPr>
        <w:t xml:space="preserve">Tulos</w:t>
      </w:r>
    </w:p>
    <w:p>
      <w:r>
        <w:t xml:space="preserve">kotimaan turvallisuus</w:t>
      </w:r>
    </w:p>
    <w:p>
      <w:r>
        <w:rPr>
          <w:b/>
        </w:rPr>
        <w:t xml:space="preserve">Esimerkki 4.3290</w:t>
      </w:r>
    </w:p>
    <w:p>
      <w:r>
        <w:t xml:space="preserve">Jopa Roger Williamsin kansallinen muistomerkki kotiosavaltiossani Rhode Islandissa houkutteli lähes 51 000 kävijää vuonna 2011, ja muut kuin paikalliset kävijät lisäsivät paikallistalouteen yli 3,2 miljoonaa dollaria.</w:t>
      </w:r>
    </w:p>
    <w:p>
      <w:r>
        <w:rPr>
          <w:b/>
        </w:rPr>
        <w:t xml:space="preserve">Tulos</w:t>
      </w:r>
    </w:p>
    <w:p>
      <w:r>
        <w:t xml:space="preserve">kongressi</w:t>
      </w:r>
    </w:p>
    <w:p>
      <w:r>
        <w:rPr>
          <w:b/>
        </w:rPr>
        <w:t xml:space="preserve">Tulos</w:t>
      </w:r>
    </w:p>
    <w:p>
      <w:r>
        <w:t xml:space="preserve">ympäristö</w:t>
      </w:r>
    </w:p>
    <w:p>
      <w:r>
        <w:rPr>
          <w:b/>
        </w:rPr>
        <w:t xml:space="preserve">Tulos</w:t>
      </w:r>
    </w:p>
    <w:p>
      <w:r>
        <w:t xml:space="preserve">liittovaltion talousarvio</w:t>
      </w:r>
    </w:p>
    <w:p>
      <w:r>
        <w:rPr>
          <w:b/>
        </w:rPr>
        <w:t xml:space="preserve">Tulos</w:t>
      </w:r>
    </w:p>
    <w:p>
      <w:r>
        <w:t xml:space="preserve">virkistys</w:t>
      </w:r>
    </w:p>
    <w:p>
      <w:r>
        <w:rPr>
          <w:b/>
        </w:rPr>
        <w:t xml:space="preserve">Esimerkki 4.3291</w:t>
      </w:r>
    </w:p>
    <w:p>
      <w:r>
        <w:t xml:space="preserve">Kuudessa Georgian piirikunnassa ei ole lainkaan asianajajia.</w:t>
      </w:r>
    </w:p>
    <w:p>
      <w:r>
        <w:rPr>
          <w:b/>
        </w:rPr>
        <w:t xml:space="preserve">Tulos</w:t>
      </w:r>
    </w:p>
    <w:p>
      <w:r>
        <w:t xml:space="preserve">legal-issues</w:t>
      </w:r>
    </w:p>
    <w:p>
      <w:r>
        <w:rPr>
          <w:b/>
        </w:rPr>
        <w:t xml:space="preserve">Esimerkki 4.3292</w:t>
      </w:r>
    </w:p>
    <w:p>
      <w:r>
        <w:t xml:space="preserve">Työntekijät työpaikan vapauden valtioissa ansaitsevat enemmän rahaa</w:t>
      </w:r>
    </w:p>
    <w:p>
      <w:r>
        <w:rPr>
          <w:b/>
        </w:rPr>
        <w:t xml:space="preserve">Tulos</w:t>
      </w:r>
    </w:p>
    <w:p>
      <w:r>
        <w:t xml:space="preserve">tulot</w:t>
      </w:r>
    </w:p>
    <w:p>
      <w:r>
        <w:rPr>
          <w:b/>
        </w:rPr>
        <w:t xml:space="preserve">Tulos</w:t>
      </w:r>
    </w:p>
    <w:p>
      <w:r>
        <w:t xml:space="preserve">työpaikat</w:t>
      </w:r>
    </w:p>
    <w:p>
      <w:r>
        <w:rPr>
          <w:b/>
        </w:rPr>
        <w:t xml:space="preserve">Tulos</w:t>
      </w:r>
    </w:p>
    <w:p>
      <w:r>
        <w:t xml:space="preserve">työntekijät</w:t>
      </w:r>
    </w:p>
    <w:p>
      <w:r>
        <w:rPr>
          <w:b/>
        </w:rPr>
        <w:t xml:space="preserve">Esimerkki 4.3293</w:t>
      </w:r>
    </w:p>
    <w:p>
      <w:r>
        <w:t xml:space="preserve">Tehkää tämä tutkimus ja katsokaa, kuinka paljon rikollisuus lisääntyy, jos [jalkapallo] otetaan pois.</w:t>
      </w:r>
    </w:p>
    <w:p>
      <w:r>
        <w:rPr>
          <w:b/>
        </w:rPr>
        <w:t xml:space="preserve">Tulos</w:t>
      </w:r>
    </w:p>
    <w:p>
      <w:r>
        <w:t xml:space="preserve">rikos</w:t>
      </w:r>
    </w:p>
    <w:p>
      <w:r>
        <w:rPr>
          <w:b/>
        </w:rPr>
        <w:t xml:space="preserve">Esimerkki 4.3294</w:t>
      </w:r>
    </w:p>
    <w:p>
      <w:r>
        <w:t xml:space="preserve">(Autojen pelastamistoimien jälkeen) General Motors on jälleen maailman johtava autonvalmistaja.</w:t>
      </w:r>
    </w:p>
    <w:p>
      <w:r>
        <w:rPr>
          <w:b/>
        </w:rPr>
        <w:t xml:space="preserve">Tulos</w:t>
      </w:r>
    </w:p>
    <w:p>
      <w:r>
        <w:t xml:space="preserve">talous</w:t>
      </w:r>
    </w:p>
    <w:p>
      <w:r>
        <w:rPr>
          <w:b/>
        </w:rPr>
        <w:t xml:space="preserve">Tulos</w:t>
      </w:r>
    </w:p>
    <w:p>
      <w:r>
        <w:t xml:space="preserve">työpaikat</w:t>
      </w:r>
    </w:p>
    <w:p>
      <w:r>
        <w:rPr>
          <w:b/>
        </w:rPr>
        <w:t xml:space="preserve">Esimerkki 4.3295</w:t>
      </w:r>
    </w:p>
    <w:p>
      <w:r>
        <w:t xml:space="preserve">Martin Luther King Jr. oli republikaani.</w:t>
      </w:r>
    </w:p>
    <w:p>
      <w:r>
        <w:rPr>
          <w:b/>
        </w:rPr>
        <w:t xml:space="preserve">Tulos</w:t>
      </w:r>
    </w:p>
    <w:p>
      <w:r>
        <w:t xml:space="preserve">kansalaisoikeudet</w:t>
      </w:r>
    </w:p>
    <w:p>
      <w:r>
        <w:rPr>
          <w:b/>
        </w:rPr>
        <w:t xml:space="preserve">Tulos</w:t>
      </w:r>
    </w:p>
    <w:p>
      <w:r>
        <w:t xml:space="preserve">historia</w:t>
      </w:r>
    </w:p>
    <w:p>
      <w:r>
        <w:rPr>
          <w:b/>
        </w:rPr>
        <w:t xml:space="preserve">Esimerkki 4.3296</w:t>
      </w:r>
    </w:p>
    <w:p>
      <w:r>
        <w:t xml:space="preserve">Rhode Islandin peruskoulut ovat kansallisesti tunnustetusti menestyneet paremmin kuin vastaavat koulut eri puolilla maata.</w:t>
      </w:r>
    </w:p>
    <w:p>
      <w:r>
        <w:rPr>
          <w:b/>
        </w:rPr>
        <w:t xml:space="preserve">Tulos</w:t>
      </w:r>
    </w:p>
    <w:p>
      <w:r>
        <w:t xml:space="preserve">lapset</w:t>
      </w:r>
    </w:p>
    <w:p>
      <w:r>
        <w:rPr>
          <w:b/>
        </w:rPr>
        <w:t xml:space="preserve">Tulos</w:t>
      </w:r>
    </w:p>
    <w:p>
      <w:r>
        <w:t xml:space="preserve">koulutus</w:t>
      </w:r>
    </w:p>
    <w:p>
      <w:r>
        <w:rPr>
          <w:b/>
        </w:rPr>
        <w:t xml:space="preserve">Tulos</w:t>
      </w:r>
    </w:p>
    <w:p>
      <w:r>
        <w:t xml:space="preserve">valtiot</w:t>
      </w:r>
    </w:p>
    <w:p>
      <w:r>
        <w:rPr>
          <w:b/>
        </w:rPr>
        <w:t xml:space="preserve">Esimerkki 4.3297</w:t>
      </w:r>
    </w:p>
    <w:p>
      <w:r>
        <w:t xml:space="preserve">Joka ikinen päivä tässä maassa karkotetaan 1000 ihmistä, ja suurin osa näistä karkotetuista ihmisistä ei ole rikollisia.</w:t>
      </w:r>
    </w:p>
    <w:p>
      <w:r>
        <w:rPr>
          <w:b/>
        </w:rPr>
        <w:t xml:space="preserve">Tulos</w:t>
      </w:r>
    </w:p>
    <w:p>
      <w:r>
        <w:t xml:space="preserve">vaalit</w:t>
      </w:r>
    </w:p>
    <w:p>
      <w:r>
        <w:rPr>
          <w:b/>
        </w:rPr>
        <w:t xml:space="preserve">Tulos</w:t>
      </w:r>
    </w:p>
    <w:p>
      <w:r>
        <w:t xml:space="preserve">maahanmuutto</w:t>
      </w:r>
    </w:p>
    <w:p>
      <w:r>
        <w:rPr>
          <w:b/>
        </w:rPr>
        <w:t xml:space="preserve">Esimerkki 4.3298</w:t>
      </w:r>
    </w:p>
    <w:p>
      <w:r>
        <w:t xml:space="preserve">Kun Roy Barnes oli kuvernöörinä, "Georgia loi 235 000 työpaikkaa".</w:t>
      </w:r>
    </w:p>
    <w:p>
      <w:r>
        <w:rPr>
          <w:b/>
        </w:rPr>
        <w:t xml:space="preserve">Tulos</w:t>
      </w:r>
    </w:p>
    <w:p>
      <w:r>
        <w:t xml:space="preserve">talous</w:t>
      </w:r>
    </w:p>
    <w:p>
      <w:r>
        <w:rPr>
          <w:b/>
        </w:rPr>
        <w:t xml:space="preserve">Tulos</w:t>
      </w:r>
    </w:p>
    <w:p>
      <w:r>
        <w:t xml:space="preserve">message-machine</w:t>
      </w:r>
    </w:p>
    <w:p>
      <w:r>
        <w:rPr>
          <w:b/>
        </w:rPr>
        <w:t xml:space="preserve">Esimerkki 4.3299</w:t>
      </w:r>
    </w:p>
    <w:p>
      <w:r>
        <w:t xml:space="preserve">Teksasissa on enemmän kokoaikaisia valtion työntekijöitä asukasta kohti kuin Kaliforniassa ja Illinoisissa.</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työntekijät</w:t>
      </w:r>
    </w:p>
    <w:p>
      <w:r>
        <w:rPr>
          <w:b/>
        </w:rPr>
        <w:t xml:space="preserve">Esimerkki 4.3300</w:t>
      </w:r>
    </w:p>
    <w:p>
      <w:r>
        <w:t xml:space="preserve">Alaskan Prince William Sound on nyt koskematon.</w:t>
      </w:r>
    </w:p>
    <w:p>
      <w:r>
        <w:rPr>
          <w:b/>
        </w:rPr>
        <w:t xml:space="preserve">Tulos</w:t>
      </w:r>
    </w:p>
    <w:p>
      <w:r>
        <w:t xml:space="preserve">ympäristö</w:t>
      </w:r>
    </w:p>
    <w:p>
      <w:r>
        <w:rPr>
          <w:b/>
        </w:rPr>
        <w:t xml:space="preserve">Tulos</w:t>
      </w:r>
    </w:p>
    <w:p>
      <w:r>
        <w:t xml:space="preserve">asiantuntijat</w:t>
      </w:r>
    </w:p>
    <w:p>
      <w:r>
        <w:rPr>
          <w:b/>
        </w:rPr>
        <w:t xml:space="preserve">Esimerkki 4.3301</w:t>
      </w:r>
    </w:p>
    <w:p>
      <w:r>
        <w:t xml:space="preserve">"2,3 miljardin dollarin budjettialijäämästä, jonka perin tullessani virkaan, tuli 2,9 miljardin dollarin ylijäämä."</w:t>
      </w:r>
    </w:p>
    <w:p>
      <w:r>
        <w:rPr>
          <w:b/>
        </w:rPr>
        <w:t xml:space="preserve">Tulos</w:t>
      </w:r>
    </w:p>
    <w:p>
      <w:r>
        <w:t xml:space="preserve">liittovaltion talousarvio</w:t>
      </w:r>
    </w:p>
    <w:p>
      <w:r>
        <w:rPr>
          <w:b/>
        </w:rPr>
        <w:t xml:space="preserve">Esimerkki 4.3302</w:t>
      </w:r>
    </w:p>
    <w:p>
      <w:r>
        <w:t xml:space="preserve">Samalla kun amerikkalaiset rukoilevat Pariisin puolesta, hallitus on ryhtynyt toimiin pakollisten kansallisten rokotusten suhteen.</w:t>
      </w:r>
    </w:p>
    <w:p>
      <w:r>
        <w:rPr>
          <w:b/>
        </w:rPr>
        <w:t xml:space="preserve">Tulos</w:t>
      </w:r>
    </w:p>
    <w:p>
      <w:r>
        <w:t xml:space="preserve">kongressi</w:t>
      </w:r>
    </w:p>
    <w:p>
      <w:r>
        <w:rPr>
          <w:b/>
        </w:rPr>
        <w:t xml:space="preserve">Tulos</w:t>
      </w:r>
    </w:p>
    <w:p>
      <w:r>
        <w:t xml:space="preserve">kansanterveys</w:t>
      </w:r>
    </w:p>
    <w:p>
      <w:r>
        <w:rPr>
          <w:b/>
        </w:rPr>
        <w:t xml:space="preserve">Tulos</w:t>
      </w:r>
    </w:p>
    <w:p>
      <w:r>
        <w:t xml:space="preserve">terrorismi</w:t>
      </w:r>
    </w:p>
    <w:p>
      <w:r>
        <w:rPr>
          <w:b/>
        </w:rPr>
        <w:t xml:space="preserve">Esimerkki 4.3303</w:t>
      </w:r>
    </w:p>
    <w:p>
      <w:r>
        <w:t xml:space="preserve">Jokaisessa tukemassani (personhood) lakiehdotuksessa on ollut joko kieli, jossa sanotaan, että noudatetaan korkeimman oikeuden perustuslaillisia päätöksiä, tai jotain vastaavaa.</w:t>
      </w:r>
    </w:p>
    <w:p>
      <w:r>
        <w:rPr>
          <w:b/>
        </w:rPr>
        <w:t xml:space="preserve">Tulos</w:t>
      </w:r>
    </w:p>
    <w:p>
      <w:r>
        <w:t xml:space="preserve">abortti</w:t>
      </w:r>
    </w:p>
    <w:p>
      <w:r>
        <w:rPr>
          <w:b/>
        </w:rPr>
        <w:t xml:space="preserve">Tulos</w:t>
      </w:r>
    </w:p>
    <w:p>
      <w:r>
        <w:t xml:space="preserve">ihmisoikeudet</w:t>
      </w:r>
    </w:p>
    <w:p>
      <w:r>
        <w:rPr>
          <w:b/>
        </w:rPr>
        <w:t xml:space="preserve">Tulos</w:t>
      </w:r>
    </w:p>
    <w:p>
      <w:r>
        <w:t xml:space="preserve">äänestysrekisteri</w:t>
      </w:r>
    </w:p>
    <w:p>
      <w:r>
        <w:rPr>
          <w:b/>
        </w:rPr>
        <w:t xml:space="preserve">Esimerkki 4.3304</w:t>
      </w:r>
    </w:p>
    <w:p>
      <w:r>
        <w:t xml:space="preserve">Sanoo, että Scott Brown äänesti öljy-yhtiöiden suurten verohelpotusten puolesta.</w:t>
      </w:r>
    </w:p>
    <w:p>
      <w:r>
        <w:rPr>
          <w:b/>
        </w:rPr>
        <w:t xml:space="preserve">Tulos</w:t>
      </w:r>
    </w:p>
    <w:p>
      <w:r>
        <w:t xml:space="preserve">energia</w:t>
      </w:r>
    </w:p>
    <w:p>
      <w:r>
        <w:rPr>
          <w:b/>
        </w:rPr>
        <w:t xml:space="preserve">Tulos</w:t>
      </w:r>
    </w:p>
    <w:p>
      <w:r>
        <w:t xml:space="preserve">äänestysrekisteri</w:t>
      </w:r>
    </w:p>
    <w:p>
      <w:r>
        <w:rPr>
          <w:b/>
        </w:rPr>
        <w:t xml:space="preserve">Esimerkki 4.3305</w:t>
      </w:r>
    </w:p>
    <w:p>
      <w:r>
        <w:t xml:space="preserve">Lapsikuolleisuus on 15 prosenttia korkeampi osavaltioissa, joissa on työelämän oikeuksia koskeva laki.</w:t>
      </w:r>
    </w:p>
    <w:p>
      <w:r>
        <w:rPr>
          <w:b/>
        </w:rPr>
        <w:t xml:space="preserve">Tulos</w:t>
      </w:r>
    </w:p>
    <w:p>
      <w:r>
        <w:t xml:space="preserve">työvoima</w:t>
      </w:r>
    </w:p>
    <w:p>
      <w:r>
        <w:rPr>
          <w:b/>
        </w:rPr>
        <w:t xml:space="preserve">Esimerkki 4.3306</w:t>
      </w:r>
    </w:p>
    <w:p>
      <w:r>
        <w:t xml:space="preserve">Georgian osavaltio on osavaltioiden pohjalukemissa SAT-pisteiden ja valmistumisasteen osalta.</w:t>
      </w:r>
    </w:p>
    <w:p>
      <w:r>
        <w:rPr>
          <w:b/>
        </w:rPr>
        <w:t xml:space="preserve">Tulos</w:t>
      </w:r>
    </w:p>
    <w:p>
      <w:r>
        <w:t xml:space="preserve">koulutus</w:t>
      </w:r>
    </w:p>
    <w:p>
      <w:r>
        <w:rPr>
          <w:b/>
        </w:rPr>
        <w:t xml:space="preserve">Esimerkki 4.3307</w:t>
      </w:r>
    </w:p>
    <w:p>
      <w:r>
        <w:t xml:space="preserve">Käytämme vain 2 prosenttia BKT:stämme infrastruktuuriin, kun taas Kiina ja Intia käyttävät 10 prosenttia BKT:stään investoimalla takaisin omaan maahansa.</w:t>
      </w:r>
    </w:p>
    <w:p>
      <w:r>
        <w:rPr>
          <w:b/>
        </w:rPr>
        <w:t xml:space="preserve">Tulos</w:t>
      </w:r>
    </w:p>
    <w:p>
      <w:r>
        <w:t xml:space="preserve">infrastruktuuri</w:t>
      </w:r>
    </w:p>
    <w:p>
      <w:r>
        <w:rPr>
          <w:b/>
        </w:rPr>
        <w:t xml:space="preserve">Esimerkki 4.3308</w:t>
      </w:r>
    </w:p>
    <w:p>
      <w:r>
        <w:t xml:space="preserve">Keskiluokka voidaan määritellä siten, että siihen kuuluvat ne, joiden tulot ovat noin 20 000 ja 60 000 dollarin välillä.</w:t>
      </w:r>
    </w:p>
    <w:p>
      <w:r>
        <w:rPr>
          <w:b/>
        </w:rPr>
        <w:t xml:space="preserve">Tulos</w:t>
      </w:r>
    </w:p>
    <w:p>
      <w:r>
        <w:t xml:space="preserve">tulot</w:t>
      </w:r>
    </w:p>
    <w:p>
      <w:r>
        <w:rPr>
          <w:b/>
        </w:rPr>
        <w:t xml:space="preserve">Esimerkki 4.3309</w:t>
      </w:r>
    </w:p>
    <w:p>
      <w:r>
        <w:t xml:space="preserve">Tämän vuosikymmenen loppuun mennessä velkamme korot voivat nousta lähes 1 biljoonaan dollariin.</w:t>
      </w:r>
    </w:p>
    <w:p>
      <w:r>
        <w:rPr>
          <w:b/>
        </w:rPr>
        <w:t xml:space="preserve">Tulos</w:t>
      </w:r>
    </w:p>
    <w:p>
      <w:r>
        <w:t xml:space="preserve">alijäämä</w:t>
      </w:r>
    </w:p>
    <w:p>
      <w:r>
        <w:rPr>
          <w:b/>
        </w:rPr>
        <w:t xml:space="preserve">Tulos</w:t>
      </w:r>
    </w:p>
    <w:p>
      <w:r>
        <w:t xml:space="preserve">liittovaltion talousarvio</w:t>
      </w:r>
    </w:p>
    <w:p>
      <w:r>
        <w:rPr>
          <w:b/>
        </w:rPr>
        <w:t xml:space="preserve">Esimerkki 4.3310</w:t>
      </w:r>
    </w:p>
    <w:p>
      <w:r>
        <w:t xml:space="preserve">Outo fakta outoa luonnosta varten: Floridan osavaltioveron puuttumisen vuoksi numero 2 ansaitsee enemmän kuin numero 1. Joten 2 ei olekaan niin paha.</w:t>
      </w:r>
    </w:p>
    <w:p>
      <w:r>
        <w:rPr>
          <w:b/>
        </w:rPr>
        <w:t xml:space="preserve">Tulos</w:t>
      </w:r>
    </w:p>
    <w:p>
      <w:r>
        <w:t xml:space="preserve">urheilu</w:t>
      </w:r>
    </w:p>
    <w:p>
      <w:r>
        <w:rPr>
          <w:b/>
        </w:rPr>
        <w:t xml:space="preserve">Tulos</w:t>
      </w:r>
    </w:p>
    <w:p>
      <w:r>
        <w:t xml:space="preserve">verot</w:t>
      </w:r>
    </w:p>
    <w:p>
      <w:r>
        <w:rPr>
          <w:b/>
        </w:rPr>
        <w:t xml:space="preserve">Esimerkki 4.3311</w:t>
      </w:r>
    </w:p>
    <w:p>
      <w:r>
        <w:t xml:space="preserve">Yksi amerikkalainen toimiala on lisännyt työllistävyyttään viimeisten neljän vuoden aikana 176 000 hengellä: Yhdysvaltojen hallitus.</w:t>
      </w:r>
    </w:p>
    <w:p>
      <w:r>
        <w:rPr>
          <w:b/>
        </w:rPr>
        <w:t xml:space="preserve">Tulos</w:t>
      </w:r>
    </w:p>
    <w:p>
      <w:r>
        <w:t xml:space="preserve">hallituksen tehokkuus</w:t>
      </w:r>
    </w:p>
    <w:p>
      <w:r>
        <w:rPr>
          <w:b/>
        </w:rPr>
        <w:t xml:space="preserve">Esimerkki 4.3312</w:t>
      </w:r>
    </w:p>
    <w:p>
      <w:r>
        <w:t xml:space="preserve">Vuonna 1947, jolloin synnyin, leijonia oli noin 450 000. 70-luvun puolivälissä, kun lapseni syntyivät, niitä oli noin 100 000. Nykyään niitä on alle 30 000.</w:t>
      </w:r>
    </w:p>
    <w:p>
      <w:r>
        <w:rPr>
          <w:b/>
        </w:rPr>
        <w:t xml:space="preserve">Tulos</w:t>
      </w:r>
    </w:p>
    <w:p>
      <w:r>
        <w:t xml:space="preserve">eläimet</w:t>
      </w:r>
    </w:p>
    <w:p>
      <w:r>
        <w:rPr>
          <w:b/>
        </w:rPr>
        <w:t xml:space="preserve">Tulos</w:t>
      </w:r>
    </w:p>
    <w:p>
      <w:r>
        <w:t xml:space="preserve">ympäristö</w:t>
      </w:r>
    </w:p>
    <w:p>
      <w:r>
        <w:rPr>
          <w:b/>
        </w:rPr>
        <w:t xml:space="preserve">Esimerkki 4.3313</w:t>
      </w:r>
    </w:p>
    <w:p>
      <w:r>
        <w:t xml:space="preserve">Sanoo, että joissakin Texasin kunnissa työttömyysaste on edelleen 10-20 prosenttia.</w:t>
      </w:r>
    </w:p>
    <w:p>
      <w:r>
        <w:rPr>
          <w:b/>
        </w:rPr>
        <w:t xml:space="preserve">Tulos</w:t>
      </w:r>
    </w:p>
    <w:p>
      <w:r>
        <w:t xml:space="preserve">talous</w:t>
      </w:r>
    </w:p>
    <w:p>
      <w:r>
        <w:rPr>
          <w:b/>
        </w:rPr>
        <w:t xml:space="preserve">Tulos</w:t>
      </w:r>
    </w:p>
    <w:p>
      <w:r>
        <w:t xml:space="preserve">työpaikat</w:t>
      </w:r>
    </w:p>
    <w:p>
      <w:r>
        <w:rPr>
          <w:b/>
        </w:rPr>
        <w:t xml:space="preserve">Esimerkki 4.3314</w:t>
      </w:r>
    </w:p>
    <w:p>
      <w:r>
        <w:t xml:space="preserve">Tuhannet poliitikot eri puolilta Ohiota sekä heidän sukulaisensa, työntekijänsä ja ystävänsä ovat edelleen oikeutettuja toimimaan ehdotetussa vaalipiirien uudelleenjakokomissiossa.</w:t>
      </w:r>
    </w:p>
    <w:p>
      <w:r>
        <w:rPr>
          <w:b/>
        </w:rPr>
        <w:t xml:space="preserve">Tulos</w:t>
      </w:r>
    </w:p>
    <w:p>
      <w:r>
        <w:t xml:space="preserve">kongressi</w:t>
      </w:r>
    </w:p>
    <w:p>
      <w:r>
        <w:rPr>
          <w:b/>
        </w:rPr>
        <w:t xml:space="preserve">Tulos</w:t>
      </w:r>
    </w:p>
    <w:p>
      <w:r>
        <w:t xml:space="preserve">vaalit</w:t>
      </w:r>
    </w:p>
    <w:p>
      <w:r>
        <w:rPr>
          <w:b/>
        </w:rPr>
        <w:t xml:space="preserve">Tulos</w:t>
      </w:r>
    </w:p>
    <w:p>
      <w:r>
        <w:t xml:space="preserve">uudelleenjako</w:t>
      </w:r>
    </w:p>
    <w:p>
      <w:r>
        <w:rPr>
          <w:b/>
        </w:rPr>
        <w:t xml:space="preserve">Esimerkki 4.3315</w:t>
      </w:r>
    </w:p>
    <w:p>
      <w:r>
        <w:t xml:space="preserve">Mitt Romney sanoo, että hän on sitoutunut kumoamaan Roe vs. Wade -tapauksen ja tukee sellaisia tarkistuksia, joissa elämä määritellään alkavaksi hedelmöityshetkestä.</w:t>
      </w:r>
    </w:p>
    <w:p>
      <w:r>
        <w:rPr>
          <w:b/>
        </w:rPr>
        <w:t xml:space="preserve">Tulos</w:t>
      </w:r>
    </w:p>
    <w:p>
      <w:r>
        <w:t xml:space="preserve">abortti</w:t>
      </w:r>
    </w:p>
    <w:p>
      <w:r>
        <w:rPr>
          <w:b/>
        </w:rPr>
        <w:t xml:space="preserve">Tulos</w:t>
      </w:r>
    </w:p>
    <w:p>
      <w:r>
        <w:t xml:space="preserve">legal-issues</w:t>
      </w:r>
    </w:p>
    <w:p>
      <w:r>
        <w:rPr>
          <w:b/>
        </w:rPr>
        <w:t xml:space="preserve">Esimerkki 4.3316</w:t>
      </w:r>
    </w:p>
    <w:p>
      <w:r>
        <w:t xml:space="preserve">Sanoo, että Sierra Club haastoi hänet oikeuteen lopettaakseen öljy- ja kaasutoiminnan Teksasin rannikolla, mutta me voitimme ja kilpikonnat ovat kunnossa.</w:t>
      </w:r>
    </w:p>
    <w:p>
      <w:r>
        <w:rPr>
          <w:b/>
        </w:rPr>
        <w:t xml:space="preserve">Tulos</w:t>
      </w:r>
    </w:p>
    <w:p>
      <w:r>
        <w:t xml:space="preserve">energia</w:t>
      </w:r>
    </w:p>
    <w:p>
      <w:r>
        <w:rPr>
          <w:b/>
        </w:rPr>
        <w:t xml:space="preserve">Tulos</w:t>
      </w:r>
    </w:p>
    <w:p>
      <w:r>
        <w:t xml:space="preserve">ympäristö</w:t>
      </w:r>
    </w:p>
    <w:p>
      <w:r>
        <w:rPr>
          <w:b/>
        </w:rPr>
        <w:t xml:space="preserve">Esimerkki 4.3317</w:t>
      </w:r>
    </w:p>
    <w:p>
      <w:r>
        <w:t xml:space="preserve">Jos osavaltio kieltäytyy myöntämästä rahaa suurnopeusjunaliikenteeseen, se tappaa lähes 10 000 pysyvää työpaikkaa Wisconsinissa.</w:t>
      </w:r>
    </w:p>
    <w:p>
      <w:r>
        <w:rPr>
          <w:b/>
        </w:rPr>
        <w:t xml:space="preserve">Tulos</w:t>
      </w:r>
    </w:p>
    <w:p>
      <w:r>
        <w:t xml:space="preserve">työpaikat</w:t>
      </w:r>
    </w:p>
    <w:p>
      <w:r>
        <w:rPr>
          <w:b/>
        </w:rPr>
        <w:t xml:space="preserve">Tulos</w:t>
      </w:r>
    </w:p>
    <w:p>
      <w:r>
        <w:t xml:space="preserve">kuljetus</w:t>
      </w:r>
    </w:p>
    <w:p>
      <w:r>
        <w:rPr>
          <w:b/>
        </w:rPr>
        <w:t xml:space="preserve">Esimerkki 4.3318</w:t>
      </w:r>
    </w:p>
    <w:p>
      <w:r>
        <w:t xml:space="preserve">Pat Toomey vieraili Joe Sestakin ja muiden veteraanien luona vuonna 2002, palasi sitten kotiin ja äänesti jokaista veteraanien määrärahoja koskevaa lakiesitystä vastaan.</w:t>
      </w:r>
    </w:p>
    <w:p>
      <w:r>
        <w:rPr>
          <w:b/>
        </w:rPr>
        <w:t xml:space="preserve">Tulos</w:t>
      </w:r>
    </w:p>
    <w:p>
      <w:r>
        <w:t xml:space="preserve">veteraanit</w:t>
      </w:r>
    </w:p>
    <w:p>
      <w:r>
        <w:rPr>
          <w:b/>
        </w:rPr>
        <w:t xml:space="preserve">Esimerkki 4.3319</w:t>
      </w:r>
    </w:p>
    <w:p>
      <w:r>
        <w:t xml:space="preserve">Pohjois-Carolinan republikaanien senaattoriehdokas Thom Tillis kutsui Obamacarea loistavaksi ideaksi.</w:t>
      </w:r>
    </w:p>
    <w:p>
      <w:r>
        <w:rPr>
          <w:b/>
        </w:rPr>
        <w:t xml:space="preserve">Tulos</w:t>
      </w:r>
    </w:p>
    <w:p>
      <w:r>
        <w:t xml:space="preserve">terveydenhuolto</w:t>
      </w:r>
    </w:p>
    <w:p>
      <w:r>
        <w:rPr>
          <w:b/>
        </w:rPr>
        <w:t xml:space="preserve">Esimerkki 4.3320</w:t>
      </w:r>
    </w:p>
    <w:p>
      <w:r>
        <w:t xml:space="preserve">"Hän ei ole koskaan äänestänyt aseiden omistusta koskevien liittovaltion rajoitusten puolesta."</w:t>
      </w:r>
    </w:p>
    <w:p>
      <w:r>
        <w:rPr>
          <w:b/>
        </w:rPr>
        <w:t xml:space="preserve">Tulos</w:t>
      </w:r>
    </w:p>
    <w:p>
      <w:r>
        <w:t xml:space="preserve">aseet</w:t>
      </w:r>
    </w:p>
    <w:p>
      <w:r>
        <w:rPr>
          <w:b/>
        </w:rPr>
        <w:t xml:space="preserve">Esimerkki 4.3321</w:t>
      </w:r>
    </w:p>
    <w:p>
      <w:r>
        <w:t xml:space="preserve">Oregonissa pidätettiin 12 808 ihmistä marihuanaan liittyvistä rikoksista vuonna 2012.</w:t>
      </w:r>
    </w:p>
    <w:p>
      <w:r>
        <w:rPr>
          <w:b/>
        </w:rPr>
        <w:t xml:space="preserve">Tulos</w:t>
      </w:r>
    </w:p>
    <w:p>
      <w:r>
        <w:t xml:space="preserve">marihuana</w:t>
      </w:r>
    </w:p>
    <w:p>
      <w:r>
        <w:rPr>
          <w:b/>
        </w:rPr>
        <w:t xml:space="preserve">Esimerkki 4.3322</w:t>
      </w:r>
    </w:p>
    <w:p>
      <w:r>
        <w:t xml:space="preserve">Mitt Romneyn aikana Massachusetts oli 47. sijalla työpaikkojen luomisessa.</w:t>
      </w:r>
    </w:p>
    <w:p>
      <w:r>
        <w:rPr>
          <w:b/>
        </w:rPr>
        <w:t xml:space="preserve">Tulos</w:t>
      </w:r>
    </w:p>
    <w:p>
      <w:r>
        <w:t xml:space="preserve">talous</w:t>
      </w:r>
    </w:p>
    <w:p>
      <w:r>
        <w:rPr>
          <w:b/>
        </w:rPr>
        <w:t xml:space="preserve">Tulos</w:t>
      </w:r>
    </w:p>
    <w:p>
      <w:r>
        <w:t xml:space="preserve">historia</w:t>
      </w:r>
    </w:p>
    <w:p>
      <w:r>
        <w:rPr>
          <w:b/>
        </w:rPr>
        <w:t xml:space="preserve">Tulos</w:t>
      </w:r>
    </w:p>
    <w:p>
      <w:r>
        <w:t xml:space="preserve">työpaikat</w:t>
      </w:r>
    </w:p>
    <w:p>
      <w:r>
        <w:rPr>
          <w:b/>
        </w:rPr>
        <w:t xml:space="preserve">Tulos</w:t>
      </w:r>
    </w:p>
    <w:p>
      <w:r>
        <w:t xml:space="preserve">valtiot</w:t>
      </w:r>
    </w:p>
    <w:p>
      <w:r>
        <w:rPr>
          <w:b/>
        </w:rPr>
        <w:t xml:space="preserve">Esimerkki 4.3323</w:t>
      </w:r>
    </w:p>
    <w:p>
      <w:r>
        <w:t xml:space="preserve">Ohion kuudessa suurimmassa kaupungissa on kaikissa enemmän väkivaltaa ja rikollisuutta kuin kaikissa suurissa kaupungeissa Yhdysvaltain ja Meksikon rajan varrella.</w:t>
      </w:r>
    </w:p>
    <w:p>
      <w:r>
        <w:rPr>
          <w:b/>
        </w:rPr>
        <w:t xml:space="preserve">Tulos</w:t>
      </w:r>
    </w:p>
    <w:p>
      <w:r>
        <w:t xml:space="preserve">rikos</w:t>
      </w:r>
    </w:p>
    <w:p>
      <w:r>
        <w:rPr>
          <w:b/>
        </w:rPr>
        <w:t xml:space="preserve">Tulos</w:t>
      </w:r>
    </w:p>
    <w:p>
      <w:r>
        <w:t xml:space="preserve">maahanmuutto</w:t>
      </w:r>
    </w:p>
    <w:p>
      <w:r>
        <w:rPr>
          <w:b/>
        </w:rPr>
        <w:t xml:space="preserve">Esimerkki 4.3324</w:t>
      </w:r>
    </w:p>
    <w:p>
      <w:r>
        <w:t xml:space="preserve">"Hän on haastanut aseiden valmistajat oikeuteen. Hän tuki Bradya. Hän kannatti esimerkiksi hyökkäysaseiden kieltämistä."</w:t>
      </w:r>
    </w:p>
    <w:p>
      <w:r>
        <w:rPr>
          <w:b/>
        </w:rPr>
        <w:t xml:space="preserve">Tulos</w:t>
      </w:r>
    </w:p>
    <w:p>
      <w:r>
        <w:t xml:space="preserve">aseet</w:t>
      </w:r>
    </w:p>
    <w:p>
      <w:r>
        <w:rPr>
          <w:b/>
        </w:rPr>
        <w:t xml:space="preserve">Esimerkki 4.3325</w:t>
      </w:r>
    </w:p>
    <w:p>
      <w:r>
        <w:t xml:space="preserve">Sanoo, ettei hän kannattanut lokakuussa 2008 annettua lainsäädäntöä Wall Streetin yritysten pelastamiseksi.</w:t>
      </w:r>
    </w:p>
    <w:p>
      <w:r>
        <w:rPr>
          <w:b/>
        </w:rPr>
        <w:t xml:space="preserve">Tulos</w:t>
      </w:r>
    </w:p>
    <w:p>
      <w:r>
        <w:t xml:space="preserve">liittovaltion talousarvio</w:t>
      </w:r>
    </w:p>
    <w:p>
      <w:r>
        <w:rPr>
          <w:b/>
        </w:rPr>
        <w:t xml:space="preserve">Tulos</w:t>
      </w:r>
    </w:p>
    <w:p>
      <w:r>
        <w:t xml:space="preserve">rahoitusalan sääntely</w:t>
      </w:r>
    </w:p>
    <w:p>
      <w:r>
        <w:rPr>
          <w:b/>
        </w:rPr>
        <w:t xml:space="preserve">Tulos</w:t>
      </w:r>
    </w:p>
    <w:p>
      <w:r>
        <w:t xml:space="preserve">new-hampshire-2012</w:t>
      </w:r>
    </w:p>
    <w:p>
      <w:r>
        <w:rPr>
          <w:b/>
        </w:rPr>
        <w:t xml:space="preserve">Esimerkki 4.3326</w:t>
      </w:r>
    </w:p>
    <w:p>
      <w:r>
        <w:t xml:space="preserve">Yhdysvaltain edustaja Jim Marshall, D-Macon, sanoi lähettäneensä lähes 2 miljardia dollaria ulkomaille tuulivoimaloiden rakentamiseen ja työpaikkojen luomiseen, enimmäkseen Kiinaan.</w:t>
      </w:r>
    </w:p>
    <w:p>
      <w:r>
        <w:rPr>
          <w:b/>
        </w:rPr>
        <w:t xml:space="preserve">Tulos</w:t>
      </w:r>
    </w:p>
    <w:p>
      <w:r>
        <w:t xml:space="preserve">ympäristö</w:t>
      </w:r>
    </w:p>
    <w:p>
      <w:r>
        <w:rPr>
          <w:b/>
        </w:rPr>
        <w:t xml:space="preserve">Tulos</w:t>
      </w:r>
    </w:p>
    <w:p>
      <w:r>
        <w:t xml:space="preserve">message-machine</w:t>
      </w:r>
    </w:p>
    <w:p>
      <w:r>
        <w:rPr>
          <w:b/>
        </w:rPr>
        <w:t xml:space="preserve">Tulos</w:t>
      </w:r>
    </w:p>
    <w:p>
      <w:r>
        <w:t xml:space="preserve">ärsyke</w:t>
      </w:r>
    </w:p>
    <w:p>
      <w:r>
        <w:rPr>
          <w:b/>
        </w:rPr>
        <w:t xml:space="preserve">Esimerkki 4.3327</w:t>
      </w:r>
    </w:p>
    <w:p>
      <w:r>
        <w:t xml:space="preserve">Arabikevät nosti kaasun hintaa.</w:t>
      </w:r>
    </w:p>
    <w:p>
      <w:r>
        <w:rPr>
          <w:b/>
        </w:rPr>
        <w:t xml:space="preserve">Tulos</w:t>
      </w:r>
    </w:p>
    <w:p>
      <w:r>
        <w:t xml:space="preserve">talous</w:t>
      </w:r>
    </w:p>
    <w:p>
      <w:r>
        <w:rPr>
          <w:b/>
        </w:rPr>
        <w:t xml:space="preserve">Tulos</w:t>
      </w:r>
    </w:p>
    <w:p>
      <w:r>
        <w:t xml:space="preserve">energia</w:t>
      </w:r>
    </w:p>
    <w:p>
      <w:r>
        <w:rPr>
          <w:b/>
        </w:rPr>
        <w:t xml:space="preserve">Tulos</w:t>
      </w:r>
    </w:p>
    <w:p>
      <w:r>
        <w:t xml:space="preserve">ulkopolitiikka</w:t>
      </w:r>
    </w:p>
    <w:p>
      <w:r>
        <w:rPr>
          <w:b/>
        </w:rPr>
        <w:t xml:space="preserve">Esimerkki 4.3328</w:t>
      </w:r>
    </w:p>
    <w:p>
      <w:r>
        <w:t xml:space="preserve">Republikaanien budjettisuunnitelman mukaan 10 vuoden kuluttua 65-vuotiaan, joka on oikeutettu Medicare-järjestelmään, olisi maksettava lähes 6 400 dollaria nykyistä enemmän.</w:t>
      </w:r>
    </w:p>
    <w:p>
      <w:r>
        <w:rPr>
          <w:b/>
        </w:rPr>
        <w:t xml:space="preserve">Tulos</w:t>
      </w:r>
    </w:p>
    <w:p>
      <w:r>
        <w:t xml:space="preserve">medicare</w:t>
      </w:r>
    </w:p>
    <w:p>
      <w:r>
        <w:rPr>
          <w:b/>
        </w:rPr>
        <w:t xml:space="preserve">Esimerkki 4.3329</w:t>
      </w:r>
    </w:p>
    <w:p>
      <w:r>
        <w:t xml:space="preserve">New Yorkissa sanotaan, että byrokraatit määräävät, saako Big Gulpin edes juoda.</w:t>
      </w:r>
    </w:p>
    <w:p>
      <w:r>
        <w:rPr>
          <w:b/>
        </w:rPr>
        <w:t xml:space="preserve">Tulos</w:t>
      </w:r>
    </w:p>
    <w:p>
      <w:r>
        <w:t xml:space="preserve">kaupunginhallitus</w:t>
      </w:r>
    </w:p>
    <w:p>
      <w:r>
        <w:rPr>
          <w:b/>
        </w:rPr>
        <w:t xml:space="preserve">Tulos</w:t>
      </w:r>
    </w:p>
    <w:p>
      <w:r>
        <w:t xml:space="preserve">hallituksen sääntely</w:t>
      </w:r>
    </w:p>
    <w:p>
      <w:r>
        <w:rPr>
          <w:b/>
        </w:rPr>
        <w:t xml:space="preserve">Tulos</w:t>
      </w:r>
    </w:p>
    <w:p>
      <w:r>
        <w:t xml:space="preserve">kansanterveys</w:t>
      </w:r>
    </w:p>
    <w:p>
      <w:r>
        <w:rPr>
          <w:b/>
        </w:rPr>
        <w:t xml:space="preserve">Esimerkki 4.3330</w:t>
      </w:r>
    </w:p>
    <w:p>
      <w:r>
        <w:t xml:space="preserve">Varallisuuserot mustien ja valkoisten välillä ovat Yhdysvalloissa suuremmat kuin mustien ja valkoisten varallisuuserot olivat apartheid-valtioiden Etelä-Afrikassa.</w:t>
      </w:r>
    </w:p>
    <w:p>
      <w:r>
        <w:rPr>
          <w:b/>
        </w:rPr>
        <w:t xml:space="preserve">Tulos</w:t>
      </w:r>
    </w:p>
    <w:p>
      <w:r>
        <w:t xml:space="preserve">tulot</w:t>
      </w:r>
    </w:p>
    <w:p>
      <w:r>
        <w:rPr>
          <w:b/>
        </w:rPr>
        <w:t xml:space="preserve">Tulos</w:t>
      </w:r>
    </w:p>
    <w:p>
      <w:r>
        <w:t xml:space="preserve">varallisuus</w:t>
      </w:r>
    </w:p>
    <w:p>
      <w:r>
        <w:rPr>
          <w:b/>
        </w:rPr>
        <w:t xml:space="preserve">Esimerkki 4.3331</w:t>
      </w:r>
    </w:p>
    <w:p>
      <w:r>
        <w:t xml:space="preserve">Chris Christie leikkasi naisten samapalkkaisuutta ja kutsui sitä järjettömäksi byrokratiaksi.</w:t>
      </w:r>
    </w:p>
    <w:p>
      <w:r>
        <w:rPr>
          <w:b/>
        </w:rPr>
        <w:t xml:space="preserve">Tulos</w:t>
      </w:r>
    </w:p>
    <w:p>
      <w:r>
        <w:t xml:space="preserve">tulot</w:t>
      </w:r>
    </w:p>
    <w:p>
      <w:r>
        <w:rPr>
          <w:b/>
        </w:rPr>
        <w:t xml:space="preserve">Tulos</w:t>
      </w:r>
    </w:p>
    <w:p>
      <w:r>
        <w:t xml:space="preserve">työpaikat</w:t>
      </w:r>
    </w:p>
    <w:p>
      <w:r>
        <w:rPr>
          <w:b/>
        </w:rPr>
        <w:t xml:space="preserve">Tulos</w:t>
      </w:r>
    </w:p>
    <w:p>
      <w:r>
        <w:t xml:space="preserve">työvoima</w:t>
      </w:r>
    </w:p>
    <w:p>
      <w:r>
        <w:rPr>
          <w:b/>
        </w:rPr>
        <w:t xml:space="preserve">Tulos</w:t>
      </w:r>
    </w:p>
    <w:p>
      <w:r>
        <w:t xml:space="preserve">naiset</w:t>
      </w:r>
    </w:p>
    <w:p>
      <w:r>
        <w:rPr>
          <w:b/>
        </w:rPr>
        <w:t xml:space="preserve">Tulos</w:t>
      </w:r>
    </w:p>
    <w:p>
      <w:r>
        <w:t xml:space="preserve">työntekijät</w:t>
      </w:r>
    </w:p>
    <w:p>
      <w:r>
        <w:rPr>
          <w:b/>
        </w:rPr>
        <w:t xml:space="preserve">Esimerkki 4.3332</w:t>
      </w:r>
    </w:p>
    <w:p>
      <w:r>
        <w:t xml:space="preserve">Kongressin budjettitoimiston tuoreen raportin mukaan Obamacaren myötä 7 miljoonaa ihmistä menettää työnantajan kustantaman vakuutuksen.</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kansanterveys</w:t>
      </w:r>
    </w:p>
    <w:p>
      <w:r>
        <w:rPr>
          <w:b/>
        </w:rPr>
        <w:t xml:space="preserve">Esimerkki 4.3333</w:t>
      </w:r>
    </w:p>
    <w:p>
      <w:r>
        <w:t xml:space="preserve">Meillä Indianassa on . . . maan korkein luottoluokitus.</w:t>
      </w:r>
    </w:p>
    <w:p>
      <w:r>
        <w:rPr>
          <w:b/>
        </w:rPr>
        <w:t xml:space="preserve">Tulos</w:t>
      </w:r>
    </w:p>
    <w:p>
      <w:r>
        <w:t xml:space="preserve">ehdokkaiden elämäkerta</w:t>
      </w:r>
    </w:p>
    <w:p>
      <w:r>
        <w:rPr>
          <w:b/>
        </w:rPr>
        <w:t xml:space="preserve">Tulos</w:t>
      </w:r>
    </w:p>
    <w:p>
      <w:r>
        <w:t xml:space="preserve">velka</w:t>
      </w:r>
    </w:p>
    <w:p>
      <w:r>
        <w:rPr>
          <w:b/>
        </w:rPr>
        <w:t xml:space="preserve">Tulos</w:t>
      </w:r>
    </w:p>
    <w:p>
      <w:r>
        <w:t xml:space="preserve">alijäämä</w:t>
      </w:r>
    </w:p>
    <w:p>
      <w:r>
        <w:rPr>
          <w:b/>
        </w:rPr>
        <w:t xml:space="preserve">Tulos</w:t>
      </w:r>
    </w:p>
    <w:p>
      <w:r>
        <w:t xml:space="preserve">talous</w:t>
      </w:r>
    </w:p>
    <w:p>
      <w:r>
        <w:rPr>
          <w:b/>
        </w:rPr>
        <w:t xml:space="preserve">Tulos</w:t>
      </w:r>
    </w:p>
    <w:p>
      <w:r>
        <w:t xml:space="preserve">historia</w:t>
      </w:r>
    </w:p>
    <w:p>
      <w:r>
        <w:rPr>
          <w:b/>
        </w:rPr>
        <w:t xml:space="preserve">Tulos</w:t>
      </w:r>
    </w:p>
    <w:p>
      <w:r>
        <w:t xml:space="preserve">job-accomplishments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4.3334</w:t>
      </w:r>
    </w:p>
    <w:p>
      <w:r>
        <w:t xml:space="preserve">Tim Kaine ehdotti yli 6 miljardin dollarin veronkorotuksia siitä lähtien, kun hän astui kuvernöörin virkaan, siihen asti kun hän lähti.</w:t>
      </w:r>
    </w:p>
    <w:p>
      <w:r>
        <w:rPr>
          <w:b/>
        </w:rPr>
        <w:t xml:space="preserve">Tulos</w:t>
      </w:r>
    </w:p>
    <w:p>
      <w:r>
        <w:t xml:space="preserve">valtion talousarvio</w:t>
      </w:r>
    </w:p>
    <w:p>
      <w:r>
        <w:rPr>
          <w:b/>
        </w:rPr>
        <w:t xml:space="preserve">Tulos</w:t>
      </w:r>
    </w:p>
    <w:p>
      <w:r>
        <w:t xml:space="preserve">verot</w:t>
      </w:r>
    </w:p>
    <w:p>
      <w:r>
        <w:rPr>
          <w:b/>
        </w:rPr>
        <w:t xml:space="preserve">Esimerkki 4.3335</w:t>
      </w:r>
    </w:p>
    <w:p>
      <w:r>
        <w:t xml:space="preserve">Kohdunkaulan syöpä on Afrikassa täysin ehkäistävissä peruskoulutuksen, seulonnan ja rokotteiden avulla.</w:t>
      </w:r>
    </w:p>
    <w:p>
      <w:r>
        <w:rPr>
          <w:b/>
        </w:rPr>
        <w:t xml:space="preserve">Tulos</w:t>
      </w:r>
    </w:p>
    <w:p>
      <w:r>
        <w:t xml:space="preserve">ulkopolitiikka</w:t>
      </w:r>
    </w:p>
    <w:p>
      <w:r>
        <w:rPr>
          <w:b/>
        </w:rPr>
        <w:t xml:space="preserve">Tulos</w:t>
      </w:r>
    </w:p>
    <w:p>
      <w:r>
        <w:t xml:space="preserve">terveydenhuolto</w:t>
      </w:r>
    </w:p>
    <w:p>
      <w:r>
        <w:rPr>
          <w:b/>
        </w:rPr>
        <w:t xml:space="preserve">Tulos</w:t>
      </w:r>
    </w:p>
    <w:p>
      <w:r>
        <w:t xml:space="preserve">kansanterveys</w:t>
      </w:r>
    </w:p>
    <w:p>
      <w:r>
        <w:rPr>
          <w:b/>
        </w:rPr>
        <w:t xml:space="preserve">Esimerkki 4.3336</w:t>
      </w:r>
    </w:p>
    <w:p>
      <w:r>
        <w:t xml:space="preserve">Kysymyksessä 2 ehdotetun vaalipiirien uudelleenjakotoimikunnan jäsen voisi hyväksyä lahjuksen joltakulta, eikä häntä voitaisi erottaa tästä toimikunnasta.</w:t>
      </w:r>
    </w:p>
    <w:p>
      <w:r>
        <w:rPr>
          <w:b/>
        </w:rPr>
        <w:t xml:space="preserve">Tulos</w:t>
      </w:r>
    </w:p>
    <w:p>
      <w:r>
        <w:t xml:space="preserve">vaalit</w:t>
      </w:r>
    </w:p>
    <w:p>
      <w:r>
        <w:rPr>
          <w:b/>
        </w:rPr>
        <w:t xml:space="preserve">Tulos</w:t>
      </w:r>
    </w:p>
    <w:p>
      <w:r>
        <w:t xml:space="preserve">legal-issues</w:t>
      </w:r>
    </w:p>
    <w:p>
      <w:r>
        <w:rPr>
          <w:b/>
        </w:rPr>
        <w:t xml:space="preserve">Tulos</w:t>
      </w:r>
    </w:p>
    <w:p>
      <w:r>
        <w:t xml:space="preserve">uudelleenjako</w:t>
      </w:r>
    </w:p>
    <w:p>
      <w:r>
        <w:rPr>
          <w:b/>
        </w:rPr>
        <w:t xml:space="preserve">Esimerkki 4.3337</w:t>
      </w:r>
    </w:p>
    <w:p>
      <w:r>
        <w:t xml:space="preserve">Julkisten korkeakoulujen ja yliopistojen muuttaminen lukukausimaksuttomiksi, joka on käytössä eri puolilla maailmaa, oli aiemmin käytössä myös Yhdysvalloissa.</w:t>
      </w:r>
    </w:p>
    <w:p>
      <w:r>
        <w:rPr>
          <w:b/>
        </w:rPr>
        <w:t xml:space="preserve">Tulos</w:t>
      </w:r>
    </w:p>
    <w:p>
      <w:r>
        <w:t xml:space="preserve">koulutus</w:t>
      </w:r>
    </w:p>
    <w:p>
      <w:r>
        <w:rPr>
          <w:b/>
        </w:rPr>
        <w:t xml:space="preserve">Tulos</w:t>
      </w:r>
    </w:p>
    <w:p>
      <w:r>
        <w:t xml:space="preserve">historia</w:t>
      </w:r>
    </w:p>
    <w:p>
      <w:r>
        <w:rPr>
          <w:b/>
        </w:rPr>
        <w:t xml:space="preserve">Esimerkki 4.3338</w:t>
      </w:r>
    </w:p>
    <w:p>
      <w:r>
        <w:t xml:space="preserve">NRA:n kotitalouksien suuri enemmistö ... kannatti tätä aseiden taustatarkastuksia koskevaa lainsäädäntöä.</w:t>
      </w:r>
    </w:p>
    <w:p>
      <w:r>
        <w:rPr>
          <w:b/>
        </w:rPr>
        <w:t xml:space="preserve">Tulos</w:t>
      </w:r>
    </w:p>
    <w:p>
      <w:r>
        <w:t xml:space="preserve">aseet</w:t>
      </w:r>
    </w:p>
    <w:p>
      <w:r>
        <w:rPr>
          <w:b/>
        </w:rPr>
        <w:t xml:space="preserve">Esimerkki 4.3339</w:t>
      </w:r>
    </w:p>
    <w:p>
      <w:r>
        <w:t xml:space="preserve">Nykyään noin 40 prosenttia aseista ostetaan ilman taustatarkastusta.</w:t>
      </w:r>
    </w:p>
    <w:p>
      <w:r>
        <w:rPr>
          <w:b/>
        </w:rPr>
        <w:t xml:space="preserve">Tulos</w:t>
      </w:r>
    </w:p>
    <w:p>
      <w:r>
        <w:t xml:space="preserve">rikosoikeus</w:t>
      </w:r>
    </w:p>
    <w:p>
      <w:r>
        <w:rPr>
          <w:b/>
        </w:rPr>
        <w:t xml:space="preserve">Tulos</w:t>
      </w:r>
    </w:p>
    <w:p>
      <w:r>
        <w:t xml:space="preserve">aseet</w:t>
      </w:r>
    </w:p>
    <w:p>
      <w:r>
        <w:rPr>
          <w:b/>
        </w:rPr>
        <w:t xml:space="preserve">Esimerkki 4.3340</w:t>
      </w:r>
    </w:p>
    <w:p>
      <w:r>
        <w:t xml:space="preserve">Demokraateilla on yli 20 kenttäagenttia meidän nollaamme vastaan."</w:t>
      </w:r>
    </w:p>
    <w:p>
      <w:r>
        <w:rPr>
          <w:b/>
        </w:rPr>
        <w:t xml:space="preserve">Tulos</w:t>
      </w:r>
    </w:p>
    <w:p>
      <w:r>
        <w:t xml:space="preserve">kampanjarahoitus</w:t>
      </w:r>
    </w:p>
    <w:p>
      <w:r>
        <w:rPr>
          <w:b/>
        </w:rPr>
        <w:t xml:space="preserve">Tulos</w:t>
      </w:r>
    </w:p>
    <w:p>
      <w:r>
        <w:t xml:space="preserve">vaalit</w:t>
      </w:r>
    </w:p>
    <w:p>
      <w:r>
        <w:rPr>
          <w:b/>
        </w:rPr>
        <w:t xml:space="preserve">Tulos</w:t>
      </w:r>
    </w:p>
    <w:p>
      <w:r>
        <w:t xml:space="preserve">job-accomplishments</w:t>
      </w:r>
    </w:p>
    <w:p>
      <w:r>
        <w:rPr>
          <w:b/>
        </w:rPr>
        <w:t xml:space="preserve">Esimerkki 4.3341</w:t>
      </w:r>
    </w:p>
    <w:p>
      <w:r>
        <w:t xml:space="preserve">Sosiaaliturva on huijausjärjestelmä.</w:t>
      </w:r>
    </w:p>
    <w:p>
      <w:r>
        <w:rPr>
          <w:b/>
        </w:rPr>
        <w:t xml:space="preserve">Tulos</w:t>
      </w:r>
    </w:p>
    <w:p>
      <w:r>
        <w:t xml:space="preserve">sosiaaliturva</w:t>
      </w:r>
    </w:p>
    <w:p>
      <w:r>
        <w:rPr>
          <w:b/>
        </w:rPr>
        <w:t xml:space="preserve">Esimerkki 4.3342</w:t>
      </w:r>
    </w:p>
    <w:p>
      <w:r>
        <w:t xml:space="preserve">Vuonna 2011 tekstiviestit ohittivat alkoholin ja olivat tärkein tekijä teinien kuolemantapauksissa.</w:t>
      </w:r>
    </w:p>
    <w:p>
      <w:r>
        <w:rPr>
          <w:b/>
        </w:rPr>
        <w:t xml:space="preserve">Tulos</w:t>
      </w:r>
    </w:p>
    <w:p>
      <w:r>
        <w:t xml:space="preserve">julkinen turvallisuus</w:t>
      </w:r>
    </w:p>
    <w:p>
      <w:r>
        <w:rPr>
          <w:b/>
        </w:rPr>
        <w:t xml:space="preserve">Esimerkki 4.3343</w:t>
      </w:r>
    </w:p>
    <w:p>
      <w:r>
        <w:t xml:space="preserve">Valtaosa (syyrialaisista) pakolaisista on nuoria, työkykyisiä miehiä, jotka etsivät työtä.</w:t>
      </w:r>
    </w:p>
    <w:p>
      <w:r>
        <w:rPr>
          <w:b/>
        </w:rPr>
        <w:t xml:space="preserve">Tulos</w:t>
      </w:r>
    </w:p>
    <w:p>
      <w:r>
        <w:t xml:space="preserve">ulkopolitiikka</w:t>
      </w:r>
    </w:p>
    <w:p>
      <w:r>
        <w:rPr>
          <w:b/>
        </w:rPr>
        <w:t xml:space="preserve">Tulos</w:t>
      </w:r>
    </w:p>
    <w:p>
      <w:r>
        <w:t xml:space="preserve">maahanmuutto</w:t>
      </w:r>
    </w:p>
    <w:p>
      <w:r>
        <w:rPr>
          <w:b/>
        </w:rPr>
        <w:t xml:space="preserve">Esimerkki 4.3344</w:t>
      </w:r>
    </w:p>
    <w:p>
      <w:r>
        <w:t xml:space="preserve">Senaatin republikaanijohtaja sanoi, että hänen päätavoitteensa tämän vaalin jälkeen on yksinkertaisesti voittaa seuraavat vaalit.</w:t>
      </w:r>
    </w:p>
    <w:p>
      <w:r>
        <w:rPr>
          <w:b/>
        </w:rPr>
        <w:t xml:space="preserve">Tulos</w:t>
      </w:r>
    </w:p>
    <w:p>
      <w:r>
        <w:t xml:space="preserve">kaksipuolueisuus</w:t>
      </w:r>
    </w:p>
    <w:p>
      <w:r>
        <w:rPr>
          <w:b/>
        </w:rPr>
        <w:t xml:space="preserve">Tulos</w:t>
      </w:r>
    </w:p>
    <w:p>
      <w:r>
        <w:t xml:space="preserve">talous</w:t>
      </w:r>
    </w:p>
    <w:p>
      <w:r>
        <w:rPr>
          <w:b/>
        </w:rPr>
        <w:t xml:space="preserve">Esimerkki 4.3345</w:t>
      </w:r>
    </w:p>
    <w:p>
      <w:r>
        <w:t xml:space="preserve">Rick Scott nosti lukukausimaksuja osavaltion korkeakouluissa ja yliopistoissa kaksinumeroisin luvuin.</w:t>
      </w:r>
    </w:p>
    <w:p>
      <w:r>
        <w:rPr>
          <w:b/>
        </w:rPr>
        <w:t xml:space="preserve">Tulos</w:t>
      </w:r>
    </w:p>
    <w:p>
      <w:r>
        <w:t xml:space="preserve">koulutus</w:t>
      </w:r>
    </w:p>
    <w:p>
      <w:r>
        <w:rPr>
          <w:b/>
        </w:rPr>
        <w:t xml:space="preserve">Tulos</w:t>
      </w:r>
    </w:p>
    <w:p>
      <w:r>
        <w:t xml:space="preserve">valtion talousarvio</w:t>
      </w:r>
    </w:p>
    <w:p>
      <w:r>
        <w:rPr>
          <w:b/>
        </w:rPr>
        <w:t xml:space="preserve">Esimerkki 4.3346</w:t>
      </w:r>
    </w:p>
    <w:p>
      <w:r>
        <w:t xml:space="preserve">Scott Walkerin näkemykset abortista ovat rajoittavampia kuin kenenkään republikaanipresidentin viime aikoina.</w:t>
      </w:r>
    </w:p>
    <w:p>
      <w:r>
        <w:rPr>
          <w:b/>
        </w:rPr>
        <w:t xml:space="preserve">Tulos</w:t>
      </w:r>
    </w:p>
    <w:p>
      <w:r>
        <w:t xml:space="preserve">abortti</w:t>
      </w:r>
    </w:p>
    <w:p>
      <w:r>
        <w:rPr>
          <w:b/>
        </w:rPr>
        <w:t xml:space="preserve">Tulos</w:t>
      </w:r>
    </w:p>
    <w:p>
      <w:r>
        <w:t xml:space="preserve">ehdokkaiden elämäkerta</w:t>
      </w:r>
    </w:p>
    <w:p>
      <w:r>
        <w:rPr>
          <w:b/>
        </w:rPr>
        <w:t xml:space="preserve">Tulos</w:t>
      </w:r>
    </w:p>
    <w:p>
      <w:r>
        <w:t xml:space="preserve">kansalaisoikeudet</w:t>
      </w:r>
    </w:p>
    <w:p>
      <w:r>
        <w:rPr>
          <w:b/>
        </w:rPr>
        <w:t xml:space="preserve">Tulos</w:t>
      </w:r>
    </w:p>
    <w:p>
      <w:r>
        <w:t xml:space="preserve">legal-issues</w:t>
      </w:r>
    </w:p>
    <w:p>
      <w:r>
        <w:rPr>
          <w:b/>
        </w:rPr>
        <w:t xml:space="preserve">Tulos</w:t>
      </w:r>
    </w:p>
    <w:p>
      <w:r>
        <w:t xml:space="preserve">naiset</w:t>
      </w:r>
    </w:p>
    <w:p>
      <w:r>
        <w:rPr>
          <w:b/>
        </w:rPr>
        <w:t xml:space="preserve">Esimerkki 4.3347</w:t>
      </w:r>
    </w:p>
    <w:p>
      <w:r>
        <w:t xml:space="preserve">Voittoa tavoittelematon ryhmäFeeding America valehtelee väittäessään, että joka viides lapsi taistelee nälkää vastaan päivittäin Yhdysvalloissa.</w:t>
      </w:r>
    </w:p>
    <w:p>
      <w:r>
        <w:rPr>
          <w:b/>
        </w:rPr>
        <w:t xml:space="preserve">Tulos</w:t>
      </w:r>
    </w:p>
    <w:p>
      <w:r>
        <w:t xml:space="preserve">lapset</w:t>
      </w:r>
    </w:p>
    <w:p>
      <w:r>
        <w:rPr>
          <w:b/>
        </w:rPr>
        <w:t xml:space="preserve">Tulos</w:t>
      </w:r>
    </w:p>
    <w:p>
      <w:r>
        <w:t xml:space="preserve">nälkä</w:t>
      </w:r>
    </w:p>
    <w:p>
      <w:r>
        <w:rPr>
          <w:b/>
        </w:rPr>
        <w:t xml:space="preserve">Tulos</w:t>
      </w:r>
    </w:p>
    <w:p>
      <w:r>
        <w:t xml:space="preserve">köyhyys</w:t>
      </w:r>
    </w:p>
    <w:p>
      <w:r>
        <w:rPr>
          <w:b/>
        </w:rPr>
        <w:t xml:space="preserve">Esimerkki 4.3348</w:t>
      </w:r>
    </w:p>
    <w:p>
      <w:r>
        <w:t xml:space="preserve">"Vielä kaksi viikkoa sitten John McCain oli johtava armahduksen kannattaja. Nyt kun minä haastan hänet, hän on yhtäkkiä muuttunut."</w:t>
      </w:r>
    </w:p>
    <w:p>
      <w:r>
        <w:rPr>
          <w:b/>
        </w:rPr>
        <w:t xml:space="preserve">Tulos</w:t>
      </w:r>
    </w:p>
    <w:p>
      <w:r>
        <w:t xml:space="preserve">maahanmuutto</w:t>
      </w:r>
    </w:p>
    <w:p>
      <w:r>
        <w:rPr>
          <w:b/>
        </w:rPr>
        <w:t xml:space="preserve">Esimerkki 4.3349</w:t>
      </w:r>
    </w:p>
    <w:p>
      <w:r>
        <w:t xml:space="preserve">Kuva yhdeksästä valkoisesta, vaaleasta naisesta osoittaa Fox Newsin uutisankkureiden hämmästyttävän monimuotoisuuden.</w:t>
      </w:r>
    </w:p>
    <w:p>
      <w:r>
        <w:rPr>
          <w:b/>
        </w:rPr>
        <w:t xml:space="preserve">Tulos</w:t>
      </w:r>
    </w:p>
    <w:p>
      <w:r>
        <w:t xml:space="preserve">monimuotoisuus</w:t>
      </w:r>
    </w:p>
    <w:p>
      <w:r>
        <w:rPr>
          <w:b/>
        </w:rPr>
        <w:t xml:space="preserve">Tulos</w:t>
      </w:r>
    </w:p>
    <w:p>
      <w:r>
        <w:t xml:space="preserve">naiset</w:t>
      </w:r>
    </w:p>
    <w:p>
      <w:r>
        <w:rPr>
          <w:b/>
        </w:rPr>
        <w:t xml:space="preserve">Esimerkki 4.3350</w:t>
      </w:r>
    </w:p>
    <w:p>
      <w:r>
        <w:t xml:space="preserve">Rep. Paul Ryanin (R-Wis.) Medicare-ehdotus antaisi vakuutusyhtiöille mahdollisuuden evätä vakuutusturvan ja luopua vakuutuksesta jo olemassa olevien sairauksien vuoksi.</w:t>
      </w:r>
    </w:p>
    <w:p>
      <w:r>
        <w:rPr>
          <w:b/>
        </w:rPr>
        <w:t xml:space="preserve">Tulos</w:t>
      </w:r>
    </w:p>
    <w:p>
      <w:r>
        <w:t xml:space="preserve">korjaukset ja päivitykset</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Esimerkki 4.3351</w:t>
      </w:r>
    </w:p>
    <w:p>
      <w:r>
        <w:t xml:space="preserve">Tämän vuosisadan neljästä osavaltiokohtaisesta vaalista, joissa 300 äänen marginaali on ollut alle 300 äänen, kolme on kumottu uudelleenlaskennassa.</w:t>
      </w:r>
    </w:p>
    <w:p>
      <w:r>
        <w:rPr>
          <w:b/>
        </w:rPr>
        <w:t xml:space="preserve">Tulos</w:t>
      </w:r>
    </w:p>
    <w:p>
      <w:r>
        <w:t xml:space="preserve">vaalit</w:t>
      </w:r>
    </w:p>
    <w:p>
      <w:r>
        <w:rPr>
          <w:b/>
        </w:rPr>
        <w:t xml:space="preserve">Esimerkki 4.3352</w:t>
      </w:r>
    </w:p>
    <w:p>
      <w:r>
        <w:t xml:space="preserve">Michelle Obama tilasi hummeria ja kaviaaria 400 dollarin edestä newyorkilaisessa hotellissa.</w:t>
      </w:r>
    </w:p>
    <w:p>
      <w:r>
        <w:rPr>
          <w:b/>
        </w:rPr>
        <w:t xml:space="preserve">Tulos</w:t>
      </w:r>
    </w:p>
    <w:p>
      <w:r>
        <w:t xml:space="preserve">ehdokkaiden elämäkerta</w:t>
      </w:r>
    </w:p>
    <w:p>
      <w:r>
        <w:rPr>
          <w:b/>
        </w:rPr>
        <w:t xml:space="preserve">Esimerkki 4.3353</w:t>
      </w:r>
    </w:p>
    <w:p>
      <w:r>
        <w:t xml:space="preserve">Newt Gingrich sanoi, että espanja on ghettojen kieli.</w:t>
      </w:r>
    </w:p>
    <w:p>
      <w:r>
        <w:rPr>
          <w:b/>
        </w:rPr>
        <w:t xml:space="preserve">Tulos</w:t>
      </w:r>
    </w:p>
    <w:p>
      <w:r>
        <w:t xml:space="preserve">vaalit</w:t>
      </w:r>
    </w:p>
    <w:p>
      <w:r>
        <w:rPr>
          <w:b/>
        </w:rPr>
        <w:t xml:space="preserve">Tulos</w:t>
      </w:r>
    </w:p>
    <w:p>
      <w:r>
        <w:t xml:space="preserve">maahanmuutto</w:t>
      </w:r>
    </w:p>
    <w:p>
      <w:r>
        <w:rPr>
          <w:b/>
        </w:rPr>
        <w:t xml:space="preserve">Tulos</w:t>
      </w:r>
    </w:p>
    <w:p>
      <w:r>
        <w:t xml:space="preserve">message-machine-2012</w:t>
      </w:r>
    </w:p>
    <w:p>
      <w:r>
        <w:rPr>
          <w:b/>
        </w:rPr>
        <w:t xml:space="preserve">Esimerkki 4.3354</w:t>
      </w:r>
    </w:p>
    <w:p>
      <w:r>
        <w:t xml:space="preserve">Kun tulin virkaani, rokotusasteemme Teksasissa oli 65 prosenttia. Kun lähdin kaksi viikkoa sitten, se oli 95 prosenttia.</w:t>
      </w:r>
    </w:p>
    <w:p>
      <w:r>
        <w:rPr>
          <w:b/>
        </w:rPr>
        <w:t xml:space="preserve">Tulos</w:t>
      </w:r>
    </w:p>
    <w:p>
      <w:r>
        <w:t xml:space="preserve">korjaukset ja päivitykset</w:t>
      </w:r>
    </w:p>
    <w:p>
      <w:r>
        <w:rPr>
          <w:b/>
        </w:rPr>
        <w:t xml:space="preserve">Tulos</w:t>
      </w:r>
    </w:p>
    <w:p>
      <w:r>
        <w:t xml:space="preserve">terveydenhuolto</w:t>
      </w:r>
    </w:p>
    <w:p>
      <w:r>
        <w:rPr>
          <w:b/>
        </w:rPr>
        <w:t xml:space="preserve">Tulos</w:t>
      </w:r>
    </w:p>
    <w:p>
      <w:r>
        <w:t xml:space="preserve">kansanterveys</w:t>
      </w:r>
    </w:p>
    <w:p>
      <w:r>
        <w:rPr>
          <w:b/>
        </w:rPr>
        <w:t xml:space="preserve">Esimerkki 4.3355</w:t>
      </w:r>
    </w:p>
    <w:p>
      <w:r>
        <w:t xml:space="preserve">Central Health on Teksasin ainoa sairaanhoitopiiri, joka käyttää veronmaksajien dollareita abortteihin.</w:t>
      </w:r>
    </w:p>
    <w:p>
      <w:r>
        <w:rPr>
          <w:b/>
        </w:rPr>
        <w:t xml:space="preserve">Tulos</w:t>
      </w:r>
    </w:p>
    <w:p>
      <w:r>
        <w:t xml:space="preserve">abortti</w:t>
      </w:r>
    </w:p>
    <w:p>
      <w:r>
        <w:rPr>
          <w:b/>
        </w:rPr>
        <w:t xml:space="preserve">Esimerkki 4.3356</w:t>
      </w:r>
    </w:p>
    <w:p>
      <w:r>
        <w:t xml:space="preserve">Päätös poistaa Chick-fil-A Emoryn yliopistosta perustui yksinomaan opiskelijapalautteeseen.</w:t>
      </w:r>
    </w:p>
    <w:p>
      <w:r>
        <w:rPr>
          <w:b/>
        </w:rPr>
        <w:t xml:space="preserve">Tulos</w:t>
      </w:r>
    </w:p>
    <w:p>
      <w:r>
        <w:t xml:space="preserve">homot ja lesbot</w:t>
      </w:r>
    </w:p>
    <w:p>
      <w:r>
        <w:rPr>
          <w:b/>
        </w:rPr>
        <w:t xml:space="preserve">Esimerkki 4.3357</w:t>
      </w:r>
    </w:p>
    <w:p>
      <w:r>
        <w:t xml:space="preserve">Poliisi voisi tutkia keskenmenon saaneita naisia republikaanien senaattiehdokkaan Rick Gudexin tukeman lainsäädännön nojalla.</w:t>
      </w:r>
    </w:p>
    <w:p>
      <w:r>
        <w:rPr>
          <w:b/>
        </w:rPr>
        <w:t xml:space="preserve">Tulos</w:t>
      </w:r>
    </w:p>
    <w:p>
      <w:r>
        <w:t xml:space="preserve">abortti</w:t>
      </w:r>
    </w:p>
    <w:p>
      <w:r>
        <w:rPr>
          <w:b/>
        </w:rPr>
        <w:t xml:space="preserve">Tulos</w:t>
      </w:r>
    </w:p>
    <w:p>
      <w:r>
        <w:t xml:space="preserve">message-machine-2012</w:t>
      </w:r>
    </w:p>
    <w:p>
      <w:r>
        <w:rPr>
          <w:b/>
        </w:rPr>
        <w:t xml:space="preserve">Esimerkki 4.3358</w:t>
      </w:r>
    </w:p>
    <w:p>
      <w:r>
        <w:t xml:space="preserve">Yritysten on todistettava IRS:lle väärästä valasta rangaistuna, että Obamacare ei ollut motivaatiotekijä henkilöstön vähentämiselle.</w:t>
      </w:r>
    </w:p>
    <w:p>
      <w:r>
        <w:rPr>
          <w:b/>
        </w:rPr>
        <w:t xml:space="preserve">Tulos</w:t>
      </w:r>
    </w:p>
    <w:p>
      <w:r>
        <w:t xml:space="preserve">terveydenhuolto</w:t>
      </w:r>
    </w:p>
    <w:p>
      <w:r>
        <w:rPr>
          <w:b/>
        </w:rPr>
        <w:t xml:space="preserve">Tulos</w:t>
      </w:r>
    </w:p>
    <w:p>
      <w:r>
        <w:t xml:space="preserve">työpaikat</w:t>
      </w:r>
    </w:p>
    <w:p>
      <w:r>
        <w:rPr>
          <w:b/>
        </w:rPr>
        <w:t xml:space="preserve">Esimerkki 4.3359</w:t>
      </w:r>
    </w:p>
    <w:p>
      <w:r>
        <w:t xml:space="preserve">Äänioikeuden palauttamisesta väkivallattomille rikoksentekijöille.</w:t>
      </w:r>
    </w:p>
    <w:p>
      <w:r>
        <w:rPr>
          <w:b/>
        </w:rPr>
        <w:t xml:space="preserve">Tulos</w:t>
      </w:r>
    </w:p>
    <w:p>
      <w:r>
        <w:t xml:space="preserve">rikosoikeus</w:t>
      </w:r>
    </w:p>
    <w:p>
      <w:r>
        <w:rPr>
          <w:b/>
        </w:rPr>
        <w:t xml:space="preserve">Tulos</w:t>
      </w:r>
    </w:p>
    <w:p>
      <w:r>
        <w:t xml:space="preserve">vaalit</w:t>
      </w:r>
    </w:p>
    <w:p>
      <w:r>
        <w:rPr>
          <w:b/>
        </w:rPr>
        <w:t xml:space="preserve">Esimerkki 4.3360</w:t>
      </w:r>
    </w:p>
    <w:p>
      <w:r>
        <w:t xml:space="preserve">Presidentti Obama "ei ... halua myöntää, että olemme sodassa".</w:t>
      </w:r>
    </w:p>
    <w:p>
      <w:r>
        <w:rPr>
          <w:b/>
        </w:rPr>
        <w:t xml:space="preserve">Tulos</w:t>
      </w:r>
    </w:p>
    <w:p>
      <w:r>
        <w:t xml:space="preserve">terrorismi</w:t>
      </w:r>
    </w:p>
    <w:p>
      <w:r>
        <w:rPr>
          <w:b/>
        </w:rPr>
        <w:t xml:space="preserve">Esimerkki 4.3361</w:t>
      </w:r>
    </w:p>
    <w:p>
      <w:r>
        <w:t xml:space="preserve">Barack Obaman sääntelyneuvonantaja Cass Sunstein haluaa kieltää metsästyksen ja sanoo, että eläimiä pitäisi edustaa oikeudessa.</w:t>
      </w:r>
    </w:p>
    <w:p>
      <w:r>
        <w:rPr>
          <w:b/>
        </w:rPr>
        <w:t xml:space="preserve">Tulos</w:t>
      </w:r>
    </w:p>
    <w:p>
      <w:r>
        <w:t xml:space="preserve">aseet</w:t>
      </w:r>
    </w:p>
    <w:p>
      <w:r>
        <w:rPr>
          <w:b/>
        </w:rPr>
        <w:t xml:space="preserve">Esimerkki 4.3362</w:t>
      </w:r>
    </w:p>
    <w:p>
      <w:r>
        <w:t xml:space="preserve">Sanoo, että hänen syntymätodistustaan koskevat tarinat peittivät alleen republikaanien ja Valkoisen talon budjettisuunnitelmia koskevan tiedotusvälineiden uutisoinnin 11. huhtikuuta alkaneella viikolla.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obama-syntymätodistus</w:t>
      </w:r>
    </w:p>
    <w:p>
      <w:r>
        <w:rPr>
          <w:b/>
        </w:rPr>
        <w:t xml:space="preserve">Esimerkki 4.3363</w:t>
      </w:r>
    </w:p>
    <w:p>
      <w:r>
        <w:t xml:space="preserve">Chesterfield on poistanut julkishallinnon toiminnoistaan enemmän virkoja kuin Commonwealth on poistanut koko osavaltion hallinnosta vuoden 2009 jälkeen.</w:t>
      </w:r>
    </w:p>
    <w:p>
      <w:r>
        <w:rPr>
          <w:b/>
        </w:rPr>
        <w:t xml:space="preserve">Tulos</w:t>
      </w:r>
    </w:p>
    <w:p>
      <w:r>
        <w:t xml:space="preserve">lääninhallitus</w:t>
      </w:r>
    </w:p>
    <w:p>
      <w:r>
        <w:rPr>
          <w:b/>
        </w:rPr>
        <w:t xml:space="preserve">Tulos</w:t>
      </w:r>
    </w:p>
    <w:p>
      <w:r>
        <w:t xml:space="preserve">työpaikat</w:t>
      </w:r>
    </w:p>
    <w:p>
      <w:r>
        <w:rPr>
          <w:b/>
        </w:rPr>
        <w:t xml:space="preserve">Tulos</w:t>
      </w:r>
    </w:p>
    <w:p>
      <w:r>
        <w:t xml:space="preserve">valtion talousarvio</w:t>
      </w:r>
    </w:p>
    <w:p>
      <w:r>
        <w:rPr>
          <w:b/>
        </w:rPr>
        <w:t xml:space="preserve">Esimerkki 4.3364</w:t>
      </w:r>
    </w:p>
    <w:p>
      <w:r>
        <w:t xml:space="preserve">Kochin verkosto (käyttää) enemmän rahaa (senaattorikilpailuun) Ohiossa kuin missään muualla maassa.</w:t>
      </w:r>
    </w:p>
    <w:p>
      <w:r>
        <w:rPr>
          <w:b/>
        </w:rPr>
        <w:t xml:space="preserve">Tulos</w:t>
      </w:r>
    </w:p>
    <w:p>
      <w:r>
        <w:t xml:space="preserve">kampanjarahoitus</w:t>
      </w:r>
    </w:p>
    <w:p>
      <w:r>
        <w:rPr>
          <w:b/>
        </w:rPr>
        <w:t xml:space="preserve">Tulos</w:t>
      </w:r>
    </w:p>
    <w:p>
      <w:r>
        <w:t xml:space="preserve">vaalit</w:t>
      </w:r>
    </w:p>
    <w:p>
      <w:r>
        <w:rPr>
          <w:b/>
        </w:rPr>
        <w:t xml:space="preserve">Esimerkki 4.3365</w:t>
      </w:r>
    </w:p>
    <w:p>
      <w:r>
        <w:t xml:space="preserve">Venäjällä kaikki ihmiset ovat ehdottoman tasa-arvoisia uskontoon, sukupuoleen, etniseen alkuperään tai seksuaaliseen suuntautumiseen katsomatta, kun taas 70 maassa maailmassa homoseksuaalisuus on rikosoikeudellisesti rangaistavaa.</w:t>
      </w:r>
    </w:p>
    <w:p>
      <w:r>
        <w:rPr>
          <w:b/>
        </w:rPr>
        <w:t xml:space="preserve">Tulos</w:t>
      </w:r>
    </w:p>
    <w:p>
      <w:r>
        <w:t xml:space="preserve">kansalaisoikeudet</w:t>
      </w:r>
    </w:p>
    <w:p>
      <w:r>
        <w:rPr>
          <w:b/>
        </w:rPr>
        <w:t xml:space="preserve">Esimerkki 4.3366</w:t>
      </w:r>
    </w:p>
    <w:p>
      <w:r>
        <w:t xml:space="preserve">Texasin senaattoriehdokas Donna Campbell ei asu piirissä, jonka hän toivoo voittavansa vuonna 2012.</w:t>
      </w:r>
    </w:p>
    <w:p>
      <w:r>
        <w:rPr>
          <w:b/>
        </w:rPr>
        <w:t xml:space="preserve">Tulos</w:t>
      </w:r>
    </w:p>
    <w:p>
      <w:r>
        <w:t xml:space="preserve">ehdokkaiden elämäkerta</w:t>
      </w:r>
    </w:p>
    <w:p>
      <w:r>
        <w:rPr>
          <w:b/>
        </w:rPr>
        <w:t xml:space="preserve">Esimerkki 4.3367</w:t>
      </w:r>
    </w:p>
    <w:p>
      <w:r>
        <w:t xml:space="preserve">Valtio kattoi vuonna 2013 pienemmän osuuden K-12-koulutuksen kustannuksista kuin vuonna 2002.</w:t>
      </w:r>
    </w:p>
    <w:p>
      <w:r>
        <w:rPr>
          <w:b/>
        </w:rPr>
        <w:t xml:space="preserve">Tulos</w:t>
      </w:r>
    </w:p>
    <w:p>
      <w:r>
        <w:t xml:space="preserve">lapset</w:t>
      </w:r>
    </w:p>
    <w:p>
      <w:r>
        <w:rPr>
          <w:b/>
        </w:rPr>
        <w:t xml:space="preserve">Tulos</w:t>
      </w:r>
    </w:p>
    <w:p>
      <w:r>
        <w:t xml:space="preserve">koulutus</w:t>
      </w:r>
    </w:p>
    <w:p>
      <w:r>
        <w:rPr>
          <w:b/>
        </w:rPr>
        <w:t xml:space="preserve">Tulos</w:t>
      </w:r>
    </w:p>
    <w:p>
      <w:r>
        <w:t xml:space="preserve">valtiontaloudet</w:t>
      </w:r>
    </w:p>
    <w:p>
      <w:r>
        <w:rPr>
          <w:b/>
        </w:rPr>
        <w:t xml:space="preserve">Esimerkki 4.3368</w:t>
      </w:r>
    </w:p>
    <w:p>
      <w:r>
        <w:t xml:space="preserve">Hallitus ei tarvitse etsintälupaa lukeakseen vanhoja sähköpostiviestejäsi.</w:t>
      </w:r>
    </w:p>
    <w:p>
      <w:r>
        <w:rPr>
          <w:b/>
        </w:rPr>
        <w:t xml:space="preserve">Tulos</w:t>
      </w:r>
    </w:p>
    <w:p>
      <w:r>
        <w:t xml:space="preserve">yksityisyys</w:t>
      </w:r>
    </w:p>
    <w:p>
      <w:r>
        <w:rPr>
          <w:b/>
        </w:rPr>
        <w:t xml:space="preserve">Esimerkki 4.3369</w:t>
      </w:r>
    </w:p>
    <w:p>
      <w:r>
        <w:t xml:space="preserve">Sanoo, että hallituksen jäsen Scott Walker on saanut ihmiset uskomaan, että jos Wisconsinissa ei oteta käyttöön (terveydenhuollon) vaihtopistettä, Obamacare ei toteudu täällä.</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valtion talousarvio</w:t>
      </w:r>
    </w:p>
    <w:p>
      <w:r>
        <w:rPr>
          <w:b/>
        </w:rPr>
        <w:t xml:space="preserve">Esimerkki 4.3370</w:t>
      </w:r>
    </w:p>
    <w:p>
      <w:r>
        <w:t xml:space="preserve">Tämän maan köyhimmät ovat naisia.</w:t>
      </w:r>
    </w:p>
    <w:p>
      <w:r>
        <w:rPr>
          <w:b/>
        </w:rPr>
        <w:t xml:space="preserve">Tulos</w:t>
      </w:r>
    </w:p>
    <w:p>
      <w:r>
        <w:t xml:space="preserve">perheet</w:t>
      </w:r>
    </w:p>
    <w:p>
      <w:r>
        <w:rPr>
          <w:b/>
        </w:rPr>
        <w:t xml:space="preserve">Tulos</w:t>
      </w:r>
    </w:p>
    <w:p>
      <w:r>
        <w:t xml:space="preserve">köyhyys</w:t>
      </w:r>
    </w:p>
    <w:p>
      <w:r>
        <w:rPr>
          <w:b/>
        </w:rPr>
        <w:t xml:space="preserve">Tulos</w:t>
      </w:r>
    </w:p>
    <w:p>
      <w:r>
        <w:t xml:space="preserve">naiset</w:t>
      </w:r>
    </w:p>
    <w:p>
      <w:r>
        <w:rPr>
          <w:b/>
        </w:rPr>
        <w:t xml:space="preserve">Esimerkki 4.3371</w:t>
      </w:r>
    </w:p>
    <w:p>
      <w:r>
        <w:t xml:space="preserve">Dow Chemical päätti rakentaa tehtaan Oklahoman sijasta Saudi-Arabiaan, koska ympäristösäännökset vaikuttavat maakaasun tarjontaan.</w:t>
      </w:r>
    </w:p>
    <w:p>
      <w:r>
        <w:rPr>
          <w:b/>
        </w:rPr>
        <w:t xml:space="preserve">Tulos</w:t>
      </w:r>
    </w:p>
    <w:p>
      <w:r>
        <w:t xml:space="preserve">energia</w:t>
      </w:r>
    </w:p>
    <w:p>
      <w:r>
        <w:rPr>
          <w:b/>
        </w:rPr>
        <w:t xml:space="preserve">Tulos</w:t>
      </w:r>
    </w:p>
    <w:p>
      <w:r>
        <w:t xml:space="preserve">hallituksen sääntely</w:t>
      </w:r>
    </w:p>
    <w:p>
      <w:r>
        <w:rPr>
          <w:b/>
        </w:rPr>
        <w:t xml:space="preserve">Esimerkki 4.3372</w:t>
      </w:r>
    </w:p>
    <w:p>
      <w:r>
        <w:t xml:space="preserve">Richard Devlin sanoi nostaneensa verojanne miljardilla dollarilla yhdessä päivässä.</w:t>
      </w:r>
    </w:p>
    <w:p>
      <w:r>
        <w:rPr>
          <w:b/>
        </w:rPr>
        <w:t xml:space="preserve">Tulos</w:t>
      </w:r>
    </w:p>
    <w:p>
      <w:r>
        <w:t xml:space="preserve">verot</w:t>
      </w:r>
    </w:p>
    <w:p>
      <w:r>
        <w:rPr>
          <w:b/>
        </w:rPr>
        <w:t xml:space="preserve">Esimerkki 4.3373</w:t>
      </w:r>
    </w:p>
    <w:p>
      <w:r>
        <w:t xml:space="preserve">IRS:n johtaja määräsi 24 000 sähköpostiviestiä pyyhittäväksi ennen kuin kongressi ehti tarkastella niitä ja varmisti, ettei Yhdysvaltain kansa saa koskaan tietää todellista totuutta.</w:t>
      </w:r>
    </w:p>
    <w:p>
      <w:r>
        <w:rPr>
          <w:b/>
        </w:rPr>
        <w:t xml:space="preserve">Tulos</w:t>
      </w:r>
    </w:p>
    <w:p>
      <w:r>
        <w:t xml:space="preserve">kongressi</w:t>
      </w:r>
    </w:p>
    <w:p>
      <w:r>
        <w:rPr>
          <w:b/>
        </w:rPr>
        <w:t xml:space="preserve">Tulos</w:t>
      </w:r>
    </w:p>
    <w:p>
      <w:r>
        <w:t xml:space="preserve">verot</w:t>
      </w:r>
    </w:p>
    <w:p>
      <w:r>
        <w:rPr>
          <w:b/>
        </w:rPr>
        <w:t xml:space="preserve">Tulos</w:t>
      </w:r>
    </w:p>
    <w:p>
      <w:r>
        <w:t xml:space="preserve">teknologia</w:t>
      </w:r>
    </w:p>
    <w:p>
      <w:r>
        <w:rPr>
          <w:b/>
        </w:rPr>
        <w:t xml:space="preserve">Tulos</w:t>
      </w:r>
    </w:p>
    <w:p>
      <w:r>
        <w:t xml:space="preserve">läpinäkyvyys</w:t>
      </w:r>
    </w:p>
    <w:p>
      <w:r>
        <w:rPr>
          <w:b/>
        </w:rPr>
        <w:t xml:space="preserve">Esimerkki 4.3374</w:t>
      </w:r>
    </w:p>
    <w:p>
      <w:r>
        <w:t xml:space="preserve">Newarkin asukkaat maksoivat 80 prosenttia koulubudjetista paikallisista kiinteistöveroista.</w:t>
      </w:r>
    </w:p>
    <w:p>
      <w:r>
        <w:rPr>
          <w:b/>
        </w:rPr>
        <w:t xml:space="preserve">Tulos</w:t>
      </w:r>
    </w:p>
    <w:p>
      <w:r>
        <w:t xml:space="preserve">koulutus</w:t>
      </w:r>
    </w:p>
    <w:p>
      <w:r>
        <w:rPr>
          <w:b/>
        </w:rPr>
        <w:t xml:space="preserve">Tulos</w:t>
      </w:r>
    </w:p>
    <w:p>
      <w:r>
        <w:t xml:space="preserve">verot</w:t>
      </w:r>
    </w:p>
    <w:p>
      <w:r>
        <w:rPr>
          <w:b/>
        </w:rPr>
        <w:t xml:space="preserve">Esimerkki 4.3375</w:t>
      </w:r>
    </w:p>
    <w:p>
      <w:r>
        <w:t xml:space="preserve">Georgiassa on maan viidenneksi suurin naisten, imeväisten ja lasten (WIC) lisäravinto-ohjelma, joka palvelee päivittäin yli 270 000 äitiä, vauvaa ja lasta.</w:t>
      </w:r>
    </w:p>
    <w:p>
      <w:r>
        <w:rPr>
          <w:b/>
        </w:rPr>
        <w:t xml:space="preserve">Tulos</w:t>
      </w:r>
    </w:p>
    <w:p>
      <w:r>
        <w:t xml:space="preserve">hyvinvointi</w:t>
      </w:r>
    </w:p>
    <w:p>
      <w:r>
        <w:rPr>
          <w:b/>
        </w:rPr>
        <w:t xml:space="preserve">Esimerkki 4.3376</w:t>
      </w:r>
    </w:p>
    <w:p>
      <w:r>
        <w:t xml:space="preserve">Sanoo luoneensa Teksasissa ensimmäisen rikosoikeudellisen syytteen lykkäysohjelman väkivallattomille ensikertalaisille.</w:t>
      </w:r>
    </w:p>
    <w:p>
      <w:r>
        <w:rPr>
          <w:b/>
        </w:rPr>
        <w:t xml:space="preserve">Tulos</w:t>
      </w:r>
    </w:p>
    <w:p>
      <w:r>
        <w:t xml:space="preserve">lääninhallitus</w:t>
      </w:r>
    </w:p>
    <w:p>
      <w:r>
        <w:rPr>
          <w:b/>
        </w:rPr>
        <w:t xml:space="preserve">Tulos</w:t>
      </w:r>
    </w:p>
    <w:p>
      <w:r>
        <w:t xml:space="preserve">rikos</w:t>
      </w:r>
    </w:p>
    <w:p>
      <w:r>
        <w:rPr>
          <w:b/>
        </w:rPr>
        <w:t xml:space="preserve">Tulos</w:t>
      </w:r>
    </w:p>
    <w:p>
      <w:r>
        <w:t xml:space="preserve">rikosoikeus</w:t>
      </w:r>
    </w:p>
    <w:p>
      <w:r>
        <w:rPr>
          <w:b/>
        </w:rPr>
        <w:t xml:space="preserve">Tulos</w:t>
      </w:r>
    </w:p>
    <w:p>
      <w:r>
        <w:t xml:space="preserve">legal-issues</w:t>
      </w:r>
    </w:p>
    <w:p>
      <w:r>
        <w:rPr>
          <w:b/>
        </w:rPr>
        <w:t xml:space="preserve">Tulos</w:t>
      </w:r>
    </w:p>
    <w:p>
      <w:r>
        <w:t xml:space="preserve">julkinen turvallisuus</w:t>
      </w:r>
    </w:p>
    <w:p>
      <w:r>
        <w:rPr>
          <w:b/>
        </w:rPr>
        <w:t xml:space="preserve">Esimerkki 4.3377</w:t>
      </w:r>
    </w:p>
    <w:p>
      <w:r>
        <w:t xml:space="preserve">Sanoo, että kun haastattelija kysyi Donald Trumpilta, kohteleeko hän naisia kunnioittavasti, Trump vastasi: "En voi sanoa niin.</w:t>
      </w:r>
    </w:p>
    <w:p>
      <w:r>
        <w:rPr>
          <w:b/>
        </w:rPr>
        <w:t xml:space="preserve">Tulos</w:t>
      </w:r>
    </w:p>
    <w:p>
      <w:r>
        <w:t xml:space="preserve">historia</w:t>
      </w:r>
    </w:p>
    <w:p>
      <w:r>
        <w:rPr>
          <w:b/>
        </w:rPr>
        <w:t xml:space="preserve">Tulos</w:t>
      </w:r>
    </w:p>
    <w:p>
      <w:r>
        <w:t xml:space="preserve">naiset</w:t>
      </w:r>
    </w:p>
    <w:p>
      <w:r>
        <w:rPr>
          <w:b/>
        </w:rPr>
        <w:t xml:space="preserve">Esimerkki 4.3378</w:t>
      </w:r>
    </w:p>
    <w:p>
      <w:r>
        <w:t xml:space="preserve">Käytämme noin 75 prosenttia Naton sotilaallisen puolen kokonaiskustannuksista.</w:t>
      </w:r>
    </w:p>
    <w:p>
      <w:r>
        <w:rPr>
          <w:b/>
        </w:rPr>
        <w:t xml:space="preserve">Tulos</w:t>
      </w:r>
    </w:p>
    <w:p>
      <w:r>
        <w:t xml:space="preserve">ulkopolitiikka</w:t>
      </w:r>
    </w:p>
    <w:p>
      <w:r>
        <w:rPr>
          <w:b/>
        </w:rPr>
        <w:t xml:space="preserve">Tulos</w:t>
      </w:r>
    </w:p>
    <w:p>
      <w:r>
        <w:t xml:space="preserve">sotilaallinen</w:t>
      </w:r>
    </w:p>
    <w:p>
      <w:r>
        <w:rPr>
          <w:b/>
        </w:rPr>
        <w:t xml:space="preserve">Esimerkki 4.3379</w:t>
      </w:r>
    </w:p>
    <w:p>
      <w:r>
        <w:t xml:space="preserve">Kaikissa osavaltioissa naisille maksetaan vähemmän palkkaa kuin miehille.</w:t>
      </w:r>
    </w:p>
    <w:p>
      <w:r>
        <w:rPr>
          <w:b/>
        </w:rPr>
        <w:t xml:space="preserve">Tulos</w:t>
      </w:r>
    </w:p>
    <w:p>
      <w:r>
        <w:t xml:space="preserve">tulot</w:t>
      </w:r>
    </w:p>
    <w:p>
      <w:r>
        <w:rPr>
          <w:b/>
        </w:rPr>
        <w:t xml:space="preserve">Tulos</w:t>
      </w:r>
    </w:p>
    <w:p>
      <w:r>
        <w:t xml:space="preserve">naiset</w:t>
      </w:r>
    </w:p>
    <w:p>
      <w:r>
        <w:rPr>
          <w:b/>
        </w:rPr>
        <w:t xml:space="preserve">Tulos</w:t>
      </w:r>
    </w:p>
    <w:p>
      <w:r>
        <w:t xml:space="preserve">työntekijät</w:t>
      </w:r>
    </w:p>
    <w:p>
      <w:r>
        <w:rPr>
          <w:b/>
        </w:rPr>
        <w:t xml:space="preserve">Esimerkki 4.3380</w:t>
      </w:r>
    </w:p>
    <w:p>
      <w:r>
        <w:t xml:space="preserve">Vain yksi meistä on todella leikannut valtion menoja - ei kaksi, vaan yksi, ja te katsotte häntä.</w:t>
      </w:r>
    </w:p>
    <w:p>
      <w:r>
        <w:rPr>
          <w:b/>
        </w:rPr>
        <w:t xml:space="preserve">Tulos</w:t>
      </w:r>
    </w:p>
    <w:p>
      <w:r>
        <w:t xml:space="preserve">valtion talousarvio</w:t>
      </w:r>
    </w:p>
    <w:p>
      <w:r>
        <w:rPr>
          <w:b/>
        </w:rPr>
        <w:t xml:space="preserve">Tulos</w:t>
      </w:r>
    </w:p>
    <w:p>
      <w:r>
        <w:t xml:space="preserve">valtiontaloudet</w:t>
      </w:r>
    </w:p>
    <w:p>
      <w:r>
        <w:rPr>
          <w:b/>
        </w:rPr>
        <w:t xml:space="preserve">Esimerkki 4.3381</w:t>
      </w:r>
    </w:p>
    <w:p>
      <w:r>
        <w:t xml:space="preserve">Terveydenhuoltolaki leikkaa alijäämää yli 1 biljoonalla dollarilla.</w:t>
      </w:r>
    </w:p>
    <w:p>
      <w:r>
        <w:rPr>
          <w:b/>
        </w:rPr>
        <w:t xml:space="preserve">Tulos</w:t>
      </w:r>
    </w:p>
    <w:p>
      <w:r>
        <w:t xml:space="preserve">liittovaltion talousarvio</w:t>
      </w:r>
    </w:p>
    <w:p>
      <w:r>
        <w:rPr>
          <w:b/>
        </w:rPr>
        <w:t xml:space="preserve">Tulos</w:t>
      </w:r>
    </w:p>
    <w:p>
      <w:r>
        <w:t xml:space="preserve">terveydenhuolto</w:t>
      </w:r>
    </w:p>
    <w:p>
      <w:r>
        <w:rPr>
          <w:b/>
        </w:rPr>
        <w:t xml:space="preserve">Esimerkki 4.3382</w:t>
      </w:r>
    </w:p>
    <w:p>
      <w:r>
        <w:t xml:space="preserve">Newt Gingrich on sanonut, että meidän pitäisi laillistaa 11 miljoonaa maassa olevaa laitonta työntekijää.</w:t>
      </w:r>
    </w:p>
    <w:p>
      <w:r>
        <w:rPr>
          <w:b/>
        </w:rPr>
        <w:t xml:space="preserve">Tulos</w:t>
      </w:r>
    </w:p>
    <w:p>
      <w:r>
        <w:t xml:space="preserve">maahanmuutto</w:t>
      </w:r>
    </w:p>
    <w:p>
      <w:r>
        <w:rPr>
          <w:b/>
        </w:rPr>
        <w:t xml:space="preserve">Esimerkki 4.3383</w:t>
      </w:r>
    </w:p>
    <w:p>
      <w:r>
        <w:t xml:space="preserve">Vuonna 2008, jolloin Flintin poliisivoimissa oli 265 virkavelvollista poliisia, kaupungissa tapahtui 35 murhaa ja 91 raiskausta. Vuonna 2010, jolloin Flintissä oli vain 144 poliisia, murhien määrä nousi 65:een ja raiskausten määrä 229:ään.</w:t>
      </w:r>
    </w:p>
    <w:p>
      <w:r>
        <w:rPr>
          <w:b/>
        </w:rPr>
        <w:t xml:space="preserve">Tulos</w:t>
      </w:r>
    </w:p>
    <w:p>
      <w:r>
        <w:t xml:space="preserve">rikos</w:t>
      </w:r>
    </w:p>
    <w:p>
      <w:r>
        <w:rPr>
          <w:b/>
        </w:rPr>
        <w:t xml:space="preserve">Esimerkki 4.3384</w:t>
      </w:r>
    </w:p>
    <w:p>
      <w:r>
        <w:t xml:space="preserve">Sanoo, että hän voi olla ehdolla kongressivaaleissa istuessaan vankilassa.</w:t>
      </w:r>
    </w:p>
    <w:p>
      <w:r>
        <w:rPr>
          <w:b/>
        </w:rPr>
        <w:t xml:space="preserve">Tulos</w:t>
      </w:r>
    </w:p>
    <w:p>
      <w:r>
        <w:t xml:space="preserve">vaalit</w:t>
      </w:r>
    </w:p>
    <w:p>
      <w:r>
        <w:rPr>
          <w:b/>
        </w:rPr>
        <w:t xml:space="preserve">Esimerkki 4.3385</w:t>
      </w:r>
    </w:p>
    <w:p>
      <w:r>
        <w:t xml:space="preserve">Kansallisen Coca-Cola-tutkimuksen mukaan teksasilaiset rakastavat Texasia enemmän kuin minkään muun osavaltion asukkaat omaa osavaltiotaan; wisconsinilaiset sijoittuivat toiseksi.</w:t>
      </w:r>
    </w:p>
    <w:p>
      <w:r>
        <w:rPr>
          <w:b/>
        </w:rPr>
        <w:t xml:space="preserve">Tulos</w:t>
      </w:r>
    </w:p>
    <w:p>
      <w:r>
        <w:t xml:space="preserve">historia</w:t>
      </w:r>
    </w:p>
    <w:p>
      <w:r>
        <w:rPr>
          <w:b/>
        </w:rPr>
        <w:t xml:space="preserve">Esimerkki 4.3386</w:t>
      </w:r>
    </w:p>
    <w:p>
      <w:r>
        <w:t xml:space="preserve">Obama "haluaa vain, että lapsillasi on sairausvakuutus".</w:t>
      </w:r>
    </w:p>
    <w:p>
      <w:r>
        <w:rPr>
          <w:b/>
        </w:rPr>
        <w:t xml:space="preserve">Tulos</w:t>
      </w:r>
    </w:p>
    <w:p>
      <w:r>
        <w:t xml:space="preserve">terveydenhuolto</w:t>
      </w:r>
    </w:p>
    <w:p>
      <w:r>
        <w:rPr>
          <w:b/>
        </w:rPr>
        <w:t xml:space="preserve">Esimerkki 4.3387</w:t>
      </w:r>
    </w:p>
    <w:p>
      <w:r>
        <w:t xml:space="preserve">Reilua verotusta koskeva ehdotus kannustaa innovaatioihin ja investointeihin, jotta amerikkalaiset yritykset voivat kilpailla maailmanlaajuisesti.</w:t>
      </w:r>
    </w:p>
    <w:p>
      <w:r>
        <w:rPr>
          <w:b/>
        </w:rPr>
        <w:t xml:space="preserve">Tulos</w:t>
      </w:r>
    </w:p>
    <w:p>
      <w:r>
        <w:t xml:space="preserve">verot</w:t>
      </w:r>
    </w:p>
    <w:p>
      <w:r>
        <w:rPr>
          <w:b/>
        </w:rPr>
        <w:t xml:space="preserve">Esimerkki 4.3388</w:t>
      </w:r>
    </w:p>
    <w:p>
      <w:r>
        <w:t xml:space="preserve">Sanoo, että liittovaltion hallitus kerää nyt enemmän verotuloja kuin koskaan aiemmin.</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verot</w:t>
      </w:r>
    </w:p>
    <w:p>
      <w:r>
        <w:rPr>
          <w:b/>
        </w:rPr>
        <w:t xml:space="preserve">Esimerkki 4.3389</w:t>
      </w:r>
    </w:p>
    <w:p>
      <w:r>
        <w:t xml:space="preserve">Yhdysvallat ei ollut yksi niistä 16 maasta, joissa David Perdue sanoi Pillowtexin lausunnossaan luoneensa työpaikkoja.</w:t>
      </w:r>
    </w:p>
    <w:p>
      <w:r>
        <w:rPr>
          <w:b/>
        </w:rPr>
        <w:t xml:space="preserve">Tulos</w:t>
      </w:r>
    </w:p>
    <w:p>
      <w:r>
        <w:t xml:space="preserve">vaalit</w:t>
      </w:r>
    </w:p>
    <w:p>
      <w:r>
        <w:rPr>
          <w:b/>
        </w:rPr>
        <w:t xml:space="preserve">Tulos</w:t>
      </w:r>
    </w:p>
    <w:p>
      <w:r>
        <w:t xml:space="preserve">job-accomplishments</w:t>
      </w:r>
    </w:p>
    <w:p>
      <w:r>
        <w:rPr>
          <w:b/>
        </w:rPr>
        <w:t xml:space="preserve">Esimerkki 4.3390</w:t>
      </w:r>
    </w:p>
    <w:p>
      <w:r>
        <w:t xml:space="preserve">Maggie Hassan jäi paitsi lähes jokaisesta yliopistojen johtokunnan kokouksesta.</w:t>
      </w:r>
    </w:p>
    <w:p>
      <w:r>
        <w:rPr>
          <w:b/>
        </w:rPr>
        <w:t xml:space="preserve">Tulos</w:t>
      </w:r>
    </w:p>
    <w:p>
      <w:r>
        <w:t xml:space="preserve">koulutus</w:t>
      </w:r>
    </w:p>
    <w:p>
      <w:r>
        <w:rPr>
          <w:b/>
        </w:rPr>
        <w:t xml:space="preserve">Tulos</w:t>
      </w:r>
    </w:p>
    <w:p>
      <w:r>
        <w:t xml:space="preserve">äänestysrekisteri</w:t>
      </w:r>
    </w:p>
    <w:p>
      <w:r>
        <w:rPr>
          <w:b/>
        </w:rPr>
        <w:t xml:space="preserve">Esimerkki 4.3391</w:t>
      </w:r>
    </w:p>
    <w:p>
      <w:r>
        <w:t xml:space="preserve">Donald Trump sanoi olevansa innoissaan vuoden 2008 asuntomarkkinoiden romahduksesta, joka tuhosi miljoonia amerikkalaisia perheitä, koska hän uskoi sen auttavan häntä saamaan lisää kiinteistöjä halvalla.</w:t>
      </w:r>
    </w:p>
    <w:p>
      <w:r>
        <w:rPr>
          <w:b/>
        </w:rPr>
        <w:t xml:space="preserve">Tulos</w:t>
      </w:r>
    </w:p>
    <w:p>
      <w:r>
        <w:t xml:space="preserve">velka</w:t>
      </w:r>
    </w:p>
    <w:p>
      <w:r>
        <w:rPr>
          <w:b/>
        </w:rPr>
        <w:t xml:space="preserve">Tulos</w:t>
      </w:r>
    </w:p>
    <w:p>
      <w:r>
        <w:t xml:space="preserve">talous</w:t>
      </w:r>
    </w:p>
    <w:p>
      <w:r>
        <w:rPr>
          <w:b/>
        </w:rPr>
        <w:t xml:space="preserve">Tulos</w:t>
      </w:r>
    </w:p>
    <w:p>
      <w:r>
        <w:t xml:space="preserve">historia</w:t>
      </w:r>
    </w:p>
    <w:p>
      <w:r>
        <w:rPr>
          <w:b/>
        </w:rPr>
        <w:t xml:space="preserve">Tulos</w:t>
      </w:r>
    </w:p>
    <w:p>
      <w:r>
        <w:t xml:space="preserve">asuminen</w:t>
      </w:r>
    </w:p>
    <w:p>
      <w:r>
        <w:rPr>
          <w:b/>
        </w:rPr>
        <w:t xml:space="preserve">Esimerkki 4.3392</w:t>
      </w:r>
    </w:p>
    <w:p>
      <w:r>
        <w:t xml:space="preserve">Josh Mandel vastusti liittovaltion lainoja autoteollisuudelle.</w:t>
      </w:r>
    </w:p>
    <w:p>
      <w:r>
        <w:rPr>
          <w:b/>
        </w:rPr>
        <w:t xml:space="preserve">Tulos</w:t>
      </w:r>
    </w:p>
    <w:p>
      <w:r>
        <w:t xml:space="preserve">talous</w:t>
      </w:r>
    </w:p>
    <w:p>
      <w:r>
        <w:rPr>
          <w:b/>
        </w:rPr>
        <w:t xml:space="preserve">Tulos</w:t>
      </w:r>
    </w:p>
    <w:p>
      <w:r>
        <w:t xml:space="preserve">työpaikat</w:t>
      </w:r>
    </w:p>
    <w:p>
      <w:r>
        <w:rPr>
          <w:b/>
        </w:rPr>
        <w:t xml:space="preserve">Tulos</w:t>
      </w:r>
    </w:p>
    <w:p>
      <w:r>
        <w:t xml:space="preserve">kampanjamainonta</w:t>
      </w:r>
    </w:p>
    <w:p>
      <w:r>
        <w:rPr>
          <w:b/>
        </w:rPr>
        <w:t xml:space="preserve">Esimerkki 4.3393</w:t>
      </w:r>
    </w:p>
    <w:p>
      <w:r>
        <w:t xml:space="preserve">Aselainsäädäntömme sallii kotirauhan väärinkäyttäjien kiertää tämän aseen hankkimiskiellon. Tämä porsaanreikä sallii tuomitun pahoinpitelijän kävellä asenäyttelyyn ja kävellä sieltä ulos aseen kanssa ilman kysymyksiä.</w:t>
      </w:r>
    </w:p>
    <w:p>
      <w:r>
        <w:rPr>
          <w:b/>
        </w:rPr>
        <w:t xml:space="preserve">Tulos</w:t>
      </w:r>
    </w:p>
    <w:p>
      <w:r>
        <w:t xml:space="preserve">rikos</w:t>
      </w:r>
    </w:p>
    <w:p>
      <w:r>
        <w:rPr>
          <w:b/>
        </w:rPr>
        <w:t xml:space="preserve">Tulos</w:t>
      </w:r>
    </w:p>
    <w:p>
      <w:r>
        <w:t xml:space="preserve">aseet</w:t>
      </w:r>
    </w:p>
    <w:p>
      <w:r>
        <w:rPr>
          <w:b/>
        </w:rPr>
        <w:t xml:space="preserve">Tulos</w:t>
      </w:r>
    </w:p>
    <w:p>
      <w:r>
        <w:t xml:space="preserve">naiset</w:t>
      </w:r>
    </w:p>
    <w:p>
      <w:r>
        <w:rPr>
          <w:b/>
        </w:rPr>
        <w:t xml:space="preserve">Esimerkki 4.3394</w:t>
      </w:r>
    </w:p>
    <w:p>
      <w:r>
        <w:t xml:space="preserve">Huomattava osa koeajalla olevista, maatilojen työvoimapulaa helpottavaan pilottihankkeeseen osallistuvista koeajalla olevista pystyy saattamaan työnsä päätökseen.</w:t>
      </w:r>
    </w:p>
    <w:p>
      <w:r>
        <w:rPr>
          <w:b/>
        </w:rPr>
        <w:t xml:space="preserve">Tulos</w:t>
      </w:r>
    </w:p>
    <w:p>
      <w:r>
        <w:t xml:space="preserve">maahanmuutto</w:t>
      </w:r>
    </w:p>
    <w:p>
      <w:r>
        <w:rPr>
          <w:b/>
        </w:rPr>
        <w:t xml:space="preserve">Esimerkki 4.3395</w:t>
      </w:r>
    </w:p>
    <w:p>
      <w:r>
        <w:t xml:space="preserve">Sanoo, että Simpson-Bowlesin alijäämän supistamista koskevassa ehdotuksessa kehotettiin keräämään 2 biljoonaa dollaria uusia tuloja.</w:t>
      </w:r>
    </w:p>
    <w:p>
      <w:r>
        <w:rPr>
          <w:b/>
        </w:rPr>
        <w:t xml:space="preserve">Tulos</w:t>
      </w:r>
    </w:p>
    <w:p>
      <w:r>
        <w:t xml:space="preserve">liittovaltion talousarvio</w:t>
      </w:r>
    </w:p>
    <w:p>
      <w:r>
        <w:rPr>
          <w:b/>
        </w:rPr>
        <w:t xml:space="preserve">Tulos</w:t>
      </w:r>
    </w:p>
    <w:p>
      <w:r>
        <w:t xml:space="preserve">verot</w:t>
      </w:r>
    </w:p>
    <w:p>
      <w:r>
        <w:rPr>
          <w:b/>
        </w:rPr>
        <w:t xml:space="preserve">Esimerkki 4.3396</w:t>
      </w:r>
    </w:p>
    <w:p>
      <w:r>
        <w:t xml:space="preserve">Suurnopeusjunahanke loisi yli 60 000 työpaikkaa floridalaisille.</w:t>
      </w:r>
    </w:p>
    <w:p>
      <w:r>
        <w:rPr>
          <w:b/>
        </w:rPr>
        <w:t xml:space="preserve">Tulos</w:t>
      </w:r>
    </w:p>
    <w:p>
      <w:r>
        <w:t xml:space="preserve">työpaikat</w:t>
      </w:r>
    </w:p>
    <w:p>
      <w:r>
        <w:rPr>
          <w:b/>
        </w:rPr>
        <w:t xml:space="preserve">Tulos</w:t>
      </w:r>
    </w:p>
    <w:p>
      <w:r>
        <w:t xml:space="preserve">ärsyke</w:t>
      </w:r>
    </w:p>
    <w:p>
      <w:r>
        <w:rPr>
          <w:b/>
        </w:rPr>
        <w:t xml:space="preserve">Tulos</w:t>
      </w:r>
    </w:p>
    <w:p>
      <w:r>
        <w:t xml:space="preserve">kuljetus</w:t>
      </w:r>
    </w:p>
    <w:p>
      <w:r>
        <w:rPr>
          <w:b/>
        </w:rPr>
        <w:t xml:space="preserve">Esimerkki 4.3397</w:t>
      </w:r>
    </w:p>
    <w:p>
      <w:r>
        <w:t xml:space="preserve">Nykyään lähes puolet velastamme on ulkomaalaisten omistuksessa.</w:t>
      </w:r>
    </w:p>
    <w:p>
      <w:r>
        <w:rPr>
          <w:b/>
        </w:rPr>
        <w:t xml:space="preserve">Tulos</w:t>
      </w:r>
    </w:p>
    <w:p>
      <w:r>
        <w:t xml:space="preserve">liittovaltion talousarvio</w:t>
      </w:r>
    </w:p>
    <w:p>
      <w:r>
        <w:rPr>
          <w:b/>
        </w:rPr>
        <w:t xml:space="preserve">Tulos</w:t>
      </w:r>
    </w:p>
    <w:p>
      <w:r>
        <w:t xml:space="preserve">ulkopolitiikka</w:t>
      </w:r>
    </w:p>
    <w:p>
      <w:r>
        <w:rPr>
          <w:b/>
        </w:rPr>
        <w:t xml:space="preserve">Tulos</w:t>
      </w:r>
    </w:p>
    <w:p>
      <w:r>
        <w:t xml:space="preserve">historia</w:t>
      </w:r>
    </w:p>
    <w:p>
      <w:r>
        <w:rPr>
          <w:b/>
        </w:rPr>
        <w:t xml:space="preserve">Esimerkki 4.3398</w:t>
      </w:r>
    </w:p>
    <w:p>
      <w:r>
        <w:t xml:space="preserve">Sanoo olleensa ainoa republikaani, joka äänesti suunniteltua vanhemmuutta tutkivan paneelin perustamista vastaan.</w:t>
      </w:r>
    </w:p>
    <w:p>
      <w:r>
        <w:rPr>
          <w:b/>
        </w:rPr>
        <w:t xml:space="preserve">Tulos</w:t>
      </w:r>
    </w:p>
    <w:p>
      <w:r>
        <w:t xml:space="preserve">abortti</w:t>
      </w:r>
    </w:p>
    <w:p>
      <w:r>
        <w:rPr>
          <w:b/>
        </w:rPr>
        <w:t xml:space="preserve">Tulos</w:t>
      </w:r>
    </w:p>
    <w:p>
      <w:r>
        <w:t xml:space="preserve">kongressi</w:t>
      </w:r>
    </w:p>
    <w:p>
      <w:r>
        <w:rPr>
          <w:b/>
        </w:rPr>
        <w:t xml:space="preserve">Esimerkki 4.3399</w:t>
      </w:r>
    </w:p>
    <w:p>
      <w:r>
        <w:t xml:space="preserve">Vuonna 2015 on tähän mennessä tapahtunut enemmän joukkoampumisia kuin päiviä.</w:t>
      </w:r>
    </w:p>
    <w:p>
      <w:r>
        <w:rPr>
          <w:b/>
        </w:rPr>
        <w:t xml:space="preserve">Tulos</w:t>
      </w:r>
    </w:p>
    <w:p>
      <w:r>
        <w:t xml:space="preserve">aseet</w:t>
      </w:r>
    </w:p>
    <w:p>
      <w:r>
        <w:rPr>
          <w:b/>
        </w:rPr>
        <w:t xml:space="preserve">Esimerkki 4.3400</w:t>
      </w:r>
    </w:p>
    <w:p>
      <w:r>
        <w:t xml:space="preserve">Mitään ei tehty. Tarkoitan, että 25 miljoonaa dollaria käytettiin, mutta meillä ei ole sitä (aseiden omistus)tietokantaa.</w:t>
      </w:r>
    </w:p>
    <w:p>
      <w:r>
        <w:rPr>
          <w:b/>
        </w:rPr>
        <w:t xml:space="preserve">Tulos</w:t>
      </w:r>
    </w:p>
    <w:p>
      <w:r>
        <w:t xml:space="preserve">aseet</w:t>
      </w:r>
    </w:p>
    <w:p>
      <w:r>
        <w:rPr>
          <w:b/>
        </w:rPr>
        <w:t xml:space="preserve">Esimerkki 4.3401</w:t>
      </w:r>
    </w:p>
    <w:p>
      <w:r>
        <w:t xml:space="preserve">Aaron Bean äänesti sen puolesta, että laittomat maahanmuuttajat saisivat opintotuen samassa valtiossa.</w:t>
      </w:r>
    </w:p>
    <w:p>
      <w:r>
        <w:rPr>
          <w:b/>
        </w:rPr>
        <w:t xml:space="preserve">Tulos</w:t>
      </w:r>
    </w:p>
    <w:p>
      <w:r>
        <w:t xml:space="preserve">maahanmuutto</w:t>
      </w:r>
    </w:p>
    <w:p>
      <w:r>
        <w:rPr>
          <w:b/>
        </w:rPr>
        <w:t xml:space="preserve">Esimerkki 4.3402</w:t>
      </w:r>
    </w:p>
    <w:p>
      <w:r>
        <w:t xml:space="preserve">Sanoo, että hänellä on näyttöä siitä, ettei hän ole nostanut veroja.</w:t>
      </w:r>
    </w:p>
    <w:p>
      <w:r>
        <w:rPr>
          <w:b/>
        </w:rPr>
        <w:t xml:space="preserve">Tulos</w:t>
      </w:r>
    </w:p>
    <w:p>
      <w:r>
        <w:t xml:space="preserve">verot</w:t>
      </w:r>
    </w:p>
    <w:p>
      <w:r>
        <w:rPr>
          <w:b/>
        </w:rPr>
        <w:t xml:space="preserve">Esimerkki 4.3403</w:t>
      </w:r>
    </w:p>
    <w:p>
      <w:r>
        <w:t xml:space="preserve">Lähes 40 prosenttia kaikista (paperittomista) maahanmuuttajista tulee lentokoneella, ja he ylittävät viisuminsa.</w:t>
      </w:r>
    </w:p>
    <w:p>
      <w:r>
        <w:rPr>
          <w:b/>
        </w:rPr>
        <w:t xml:space="preserve">Tulos</w:t>
      </w:r>
    </w:p>
    <w:p>
      <w:r>
        <w:t xml:space="preserve">korjaukset ja päivitykset</w:t>
      </w:r>
    </w:p>
    <w:p>
      <w:r>
        <w:rPr>
          <w:b/>
        </w:rPr>
        <w:t xml:space="preserve">Tulos</w:t>
      </w:r>
    </w:p>
    <w:p>
      <w:r>
        <w:t xml:space="preserve">maahanmuutto</w:t>
      </w:r>
    </w:p>
    <w:p>
      <w:r>
        <w:rPr>
          <w:b/>
        </w:rPr>
        <w:t xml:space="preserve">Esimerkki 4.3404</w:t>
      </w:r>
    </w:p>
    <w:p>
      <w:r>
        <w:t xml:space="preserve">Viime vuonna Obaman hallinnon virkamiehet vapauttivat naapurustoon yli 36 000 rikollista maahanmuuttajaa, joilla oli lähes 88 000 tuomiota. Rikoksiin sisältyi satoja tuomioita murhista, raiskauksista ja kidnappauksista sekä tuhansia huumausainerikoksia.</w:t>
      </w:r>
    </w:p>
    <w:p>
      <w:r>
        <w:rPr>
          <w:b/>
        </w:rPr>
        <w:t xml:space="preserve">Tulos</w:t>
      </w:r>
    </w:p>
    <w:p>
      <w:r>
        <w:t xml:space="preserve">rikos</w:t>
      </w:r>
    </w:p>
    <w:p>
      <w:r>
        <w:rPr>
          <w:b/>
        </w:rPr>
        <w:t xml:space="preserve">Tulos</w:t>
      </w:r>
    </w:p>
    <w:p>
      <w:r>
        <w:t xml:space="preserve">rikosoikeus</w:t>
      </w:r>
    </w:p>
    <w:p>
      <w:r>
        <w:rPr>
          <w:b/>
        </w:rPr>
        <w:t xml:space="preserve">Tulos</w:t>
      </w:r>
    </w:p>
    <w:p>
      <w:r>
        <w:t xml:space="preserve">maahanmuutto</w:t>
      </w:r>
    </w:p>
    <w:p>
      <w:r>
        <w:rPr>
          <w:b/>
        </w:rPr>
        <w:t xml:space="preserve">Esimerkki 4.3405</w:t>
      </w:r>
    </w:p>
    <w:p>
      <w:r>
        <w:t xml:space="preserve">Kaupallisilla linja-autoilla on Yhdysvalloissa erinomaiset turvallisuusluvut, jotka ylittävät kaikkien muiden kaupallisten liikennemuotojen ja pintakuljetusmuotojen turvallisuusluvut.</w:t>
      </w:r>
    </w:p>
    <w:p>
      <w:r>
        <w:rPr>
          <w:b/>
        </w:rPr>
        <w:t xml:space="preserve">Tulos</w:t>
      </w:r>
    </w:p>
    <w:p>
      <w:r>
        <w:t xml:space="preserve">julkinen turvallisuus</w:t>
      </w:r>
    </w:p>
    <w:p>
      <w:r>
        <w:rPr>
          <w:b/>
        </w:rPr>
        <w:t xml:space="preserve">Tulos</w:t>
      </w:r>
    </w:p>
    <w:p>
      <w:r>
        <w:t xml:space="preserve">kuljetus</w:t>
      </w:r>
    </w:p>
    <w:p>
      <w:r>
        <w:rPr>
          <w:b/>
        </w:rPr>
        <w:t xml:space="preserve">Esimerkki 4.3406</w:t>
      </w:r>
    </w:p>
    <w:p>
      <w:r>
        <w:t xml:space="preserve">Olimme lasten nälänhädässä sijalla 1.</w:t>
      </w:r>
    </w:p>
    <w:p>
      <w:r>
        <w:rPr>
          <w:b/>
        </w:rPr>
        <w:t xml:space="preserve">Tulos</w:t>
      </w:r>
    </w:p>
    <w:p>
      <w:r>
        <w:t xml:space="preserve">lapset</w:t>
      </w:r>
    </w:p>
    <w:p>
      <w:r>
        <w:rPr>
          <w:b/>
        </w:rPr>
        <w:t xml:space="preserve">Esimerkki 4.3407</w:t>
      </w:r>
    </w:p>
    <w:p>
      <w:r>
        <w:t xml:space="preserve">Täällä meillä on kiitospäivä, joulu ja heinäkuun 4. päivä. Iranissa vietetään joka vuosi Kuoleman päivää Amerikalle.</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ydinvoima</w:t>
      </w:r>
    </w:p>
    <w:p>
      <w:r>
        <w:rPr>
          <w:b/>
        </w:rPr>
        <w:t xml:space="preserve">Esimerkki 4.3408</w:t>
      </w:r>
    </w:p>
    <w:p>
      <w:r>
        <w:t xml:space="preserve">Florida lähettää 135 miljardia dollaria ja Washington palauttaa 150 miljardia dollaria.</w:t>
      </w:r>
    </w:p>
    <w:p>
      <w:r>
        <w:rPr>
          <w:b/>
        </w:rPr>
        <w:t xml:space="preserve">Tulos</w:t>
      </w:r>
    </w:p>
    <w:p>
      <w:r>
        <w:t xml:space="preserve">liittovaltion talousarvio</w:t>
      </w:r>
    </w:p>
    <w:p>
      <w:r>
        <w:rPr>
          <w:b/>
        </w:rPr>
        <w:t xml:space="preserve">Tulos</w:t>
      </w:r>
    </w:p>
    <w:p>
      <w:r>
        <w:t xml:space="preserve">medicaid</w:t>
      </w:r>
    </w:p>
    <w:p>
      <w:r>
        <w:rPr>
          <w:b/>
        </w:rPr>
        <w:t xml:space="preserve">Tulos</w:t>
      </w:r>
    </w:p>
    <w:p>
      <w:r>
        <w:t xml:space="preserve">valtion talousarvio</w:t>
      </w:r>
    </w:p>
    <w:p>
      <w:r>
        <w:rPr>
          <w:b/>
        </w:rPr>
        <w:t xml:space="preserve">Tulos</w:t>
      </w:r>
    </w:p>
    <w:p>
      <w:r>
        <w:t xml:space="preserve">verot</w:t>
      </w:r>
    </w:p>
    <w:p>
      <w:r>
        <w:rPr>
          <w:b/>
        </w:rPr>
        <w:t xml:space="preserve">Esimerkki 4.3409</w:t>
      </w:r>
    </w:p>
    <w:p>
      <w:r>
        <w:t xml:space="preserve">Presidentti Barack Obama sanoo toimittaneensa Brasilialle 2 miljardia dollaria avuksi avomeriporaushankkeisiin.</w:t>
      </w:r>
    </w:p>
    <w:p>
      <w:r>
        <w:rPr>
          <w:b/>
        </w:rPr>
        <w:t xml:space="preserve">Tulos</w:t>
      </w:r>
    </w:p>
    <w:p>
      <w:r>
        <w:t xml:space="preserve">energia</w:t>
      </w:r>
    </w:p>
    <w:p>
      <w:r>
        <w:rPr>
          <w:b/>
        </w:rPr>
        <w:t xml:space="preserve">Tulos</w:t>
      </w:r>
    </w:p>
    <w:p>
      <w:r>
        <w:t xml:space="preserve">ulkopolitiikka</w:t>
      </w:r>
    </w:p>
    <w:p>
      <w:r>
        <w:rPr>
          <w:b/>
        </w:rPr>
        <w:t xml:space="preserve">Tulos</w:t>
      </w:r>
    </w:p>
    <w:p>
      <w:r>
        <w:t xml:space="preserve">new-hampshire-2012</w:t>
      </w:r>
    </w:p>
    <w:p>
      <w:r>
        <w:rPr>
          <w:b/>
        </w:rPr>
        <w:t xml:space="preserve">Esimerkki 4.3410</w:t>
      </w:r>
    </w:p>
    <w:p>
      <w:r>
        <w:t xml:space="preserve">Vastustaja Glenn Hegar ilmaisi ylpeytensä julkisten koulujen rahoitukseen tehdyistä lakisääteisistä leikkauksista.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4.3411</w:t>
      </w:r>
    </w:p>
    <w:p>
      <w:r>
        <w:t xml:space="preserve">Yksi. Se on uusien öljynporauslupien määrä Obaman hallinnon aikana sen jälkeen, kun hän astui virkaansa.</w:t>
      </w:r>
    </w:p>
    <w:p>
      <w:r>
        <w:rPr>
          <w:b/>
        </w:rPr>
        <w:t xml:space="preserve">Tulos</w:t>
      </w:r>
    </w:p>
    <w:p>
      <w:r>
        <w:t xml:space="preserve">energia</w:t>
      </w:r>
    </w:p>
    <w:p>
      <w:r>
        <w:rPr>
          <w:b/>
        </w:rPr>
        <w:t xml:space="preserve">Tulos</w:t>
      </w:r>
    </w:p>
    <w:p>
      <w:r>
        <w:t xml:space="preserve">öljyvahinko</w:t>
      </w:r>
    </w:p>
    <w:p>
      <w:r>
        <w:rPr>
          <w:b/>
        </w:rPr>
        <w:t xml:space="preserve">Esimerkki 4.3412</w:t>
      </w:r>
    </w:p>
    <w:p>
      <w:r>
        <w:t xml:space="preserve">Viime viikolla Neenahissa lähellä koulua joku tappoi jonkun jousella ja nuolella.</w:t>
      </w:r>
    </w:p>
    <w:p>
      <w:r>
        <w:rPr>
          <w:b/>
        </w:rPr>
        <w:t xml:space="preserve">Tulos</w:t>
      </w:r>
    </w:p>
    <w:p>
      <w:r>
        <w:t xml:space="preserve">aseet</w:t>
      </w:r>
    </w:p>
    <w:p>
      <w:r>
        <w:rPr>
          <w:b/>
        </w:rPr>
        <w:t xml:space="preserve">Esimerkki 4.3413</w:t>
      </w:r>
    </w:p>
    <w:p>
      <w:r>
        <w:t xml:space="preserve">Obaman hallinto tarjosi Hamasille, joka on tunnustettu terroristijärjestö, 900 miljoonaa dollaria Gazan jälleenrakentamiseen.</w:t>
      </w:r>
    </w:p>
    <w:p>
      <w:r>
        <w:rPr>
          <w:b/>
        </w:rPr>
        <w:t xml:space="preserve">Tulos</w:t>
      </w:r>
    </w:p>
    <w:p>
      <w:r>
        <w:t xml:space="preserve">ulkopolitiikka</w:t>
      </w:r>
    </w:p>
    <w:p>
      <w:r>
        <w:rPr>
          <w:b/>
        </w:rPr>
        <w:t xml:space="preserve">Tulos</w:t>
      </w:r>
    </w:p>
    <w:p>
      <w:r>
        <w:t xml:space="preserve">terrorismi</w:t>
      </w:r>
    </w:p>
    <w:p>
      <w:r>
        <w:rPr>
          <w:b/>
        </w:rPr>
        <w:t xml:space="preserve">Esimerkki 4.3414</w:t>
      </w:r>
    </w:p>
    <w:p>
      <w:r>
        <w:t xml:space="preserve">Wisconsinin kuvernööri Scott Walker vaikeuttaa äänestämistä sulkemalla moottoriajoneuvoviraston toimistoja, joissa asuu pienituloisia äänestäjiä.</w:t>
      </w:r>
    </w:p>
    <w:p>
      <w:r>
        <w:rPr>
          <w:b/>
        </w:rPr>
        <w:t xml:space="preserve">Tulos</w:t>
      </w:r>
    </w:p>
    <w:p>
      <w:r>
        <w:t xml:space="preserve">vaalit</w:t>
      </w:r>
    </w:p>
    <w:p>
      <w:r>
        <w:rPr>
          <w:b/>
        </w:rPr>
        <w:t xml:space="preserve">Tulos</w:t>
      </w:r>
    </w:p>
    <w:p>
      <w:r>
        <w:t xml:space="preserve">köyhyys</w:t>
      </w:r>
    </w:p>
    <w:p>
      <w:r>
        <w:rPr>
          <w:b/>
        </w:rPr>
        <w:t xml:space="preserve">Esimerkki 4.3415</w:t>
      </w:r>
    </w:p>
    <w:p>
      <w:r>
        <w:t xml:space="preserve">University of Wisconsin Systemsin varannot ovat vertailukelpoisten yliopistojen järjestelmien keski- ja alaluokkaa.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4.3416</w:t>
      </w:r>
    </w:p>
    <w:p>
      <w:r>
        <w:t xml:space="preserve">"Voitin Etelä-Carolinan esivaalit vuonna 2004, ja olin tässä vaiheessa paljon jäljessä gallupeissa."</w:t>
      </w:r>
    </w:p>
    <w:p>
      <w:r>
        <w:rPr>
          <w:b/>
        </w:rPr>
        <w:t xml:space="preserve">Tulos</w:t>
      </w:r>
    </w:p>
    <w:p>
      <w:r>
        <w:t xml:space="preserve">vaalit</w:t>
      </w:r>
    </w:p>
    <w:p>
      <w:r>
        <w:rPr>
          <w:b/>
        </w:rPr>
        <w:t xml:space="preserve">Esimerkki 4.3417</w:t>
      </w:r>
    </w:p>
    <w:p>
      <w:r>
        <w:t xml:space="preserve">(Suuret pankit) ovat sijoittaneet yli 300 000 dollaria (Joe Heckiin), ja Heck on tukenut 44 miljoonan dollarin verohelpotuksia pankeille.</w:t>
      </w:r>
    </w:p>
    <w:p>
      <w:r>
        <w:rPr>
          <w:b/>
        </w:rPr>
        <w:t xml:space="preserve">Tulos</w:t>
      </w:r>
    </w:p>
    <w:p>
      <w:r>
        <w:t xml:space="preserve">kampanjarahoitus</w:t>
      </w:r>
    </w:p>
    <w:p>
      <w:r>
        <w:rPr>
          <w:b/>
        </w:rPr>
        <w:t xml:space="preserve">Esimerkki 4.3418</w:t>
      </w:r>
    </w:p>
    <w:p>
      <w:r>
        <w:t xml:space="preserve">Vaihtoehtona korkeammille osavaltion työntekijöiden eläke- ja terveydenhuoltomaksuille on tarkastella 1 500 osavaltion työntekijän irtisanomista tai lähes 200 000 lasta, jotka joutuisivat pois Medicaid-ohjelmista.</w:t>
      </w:r>
    </w:p>
    <w:p>
      <w:r>
        <w:rPr>
          <w:b/>
        </w:rPr>
        <w:t xml:space="preserve">Tulos</w:t>
      </w:r>
    </w:p>
    <w:p>
      <w:r>
        <w:t xml:space="preserve">työvoima</w:t>
      </w:r>
    </w:p>
    <w:p>
      <w:r>
        <w:rPr>
          <w:b/>
        </w:rPr>
        <w:t xml:space="preserve">Tulos</w:t>
      </w:r>
    </w:p>
    <w:p>
      <w:r>
        <w:t xml:space="preserve">valtion talousarvio</w:t>
      </w:r>
    </w:p>
    <w:p>
      <w:r>
        <w:rPr>
          <w:b/>
        </w:rPr>
        <w:t xml:space="preserve">Esimerkki 4.3419</w:t>
      </w:r>
    </w:p>
    <w:p>
      <w:r>
        <w:t xml:space="preserve">Vastoin yleistä uskomusta meillä ei ole kovinkaan paljon julkisia työntekijöitäMeillä on selvästi keskimääräistä vähemmän julkisia työntekijöitä.</w:t>
      </w:r>
    </w:p>
    <w:p>
      <w:r>
        <w:rPr>
          <w:b/>
        </w:rPr>
        <w:t xml:space="preserve">Tulos</w:t>
      </w:r>
    </w:p>
    <w:p>
      <w:r>
        <w:t xml:space="preserve">talous</w:t>
      </w:r>
    </w:p>
    <w:p>
      <w:r>
        <w:rPr>
          <w:b/>
        </w:rPr>
        <w:t xml:space="preserve">Tulos</w:t>
      </w:r>
    </w:p>
    <w:p>
      <w:r>
        <w:t xml:space="preserve">työvoima</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työntekijät</w:t>
      </w:r>
    </w:p>
    <w:p>
      <w:r>
        <w:rPr>
          <w:b/>
        </w:rPr>
        <w:t xml:space="preserve">Esimerkki 4.3420</w:t>
      </w:r>
    </w:p>
    <w:p>
      <w:r>
        <w:t xml:space="preserve">Tällä hetkellä meillä on maan alhaisin kaasuvero.</w:t>
      </w:r>
    </w:p>
    <w:p>
      <w:r>
        <w:rPr>
          <w:b/>
        </w:rPr>
        <w:t xml:space="preserve">Tulos</w:t>
      </w:r>
    </w:p>
    <w:p>
      <w:r>
        <w:t xml:space="preserve">verot</w:t>
      </w:r>
    </w:p>
    <w:p>
      <w:r>
        <w:rPr>
          <w:b/>
        </w:rPr>
        <w:t xml:space="preserve">Tulos</w:t>
      </w:r>
    </w:p>
    <w:p>
      <w:r>
        <w:t xml:space="preserve">kuljetus</w:t>
      </w:r>
    </w:p>
    <w:p>
      <w:r>
        <w:rPr>
          <w:b/>
        </w:rPr>
        <w:t xml:space="preserve">Esimerkki 4.3421</w:t>
      </w:r>
    </w:p>
    <w:p>
      <w:r>
        <w:t xml:space="preserve">Hillary Clinton ja Tim Kaine sanovat, että he haluavat sulkea liuskekiven ja maakaasun.</w:t>
      </w:r>
    </w:p>
    <w:p>
      <w:r>
        <w:rPr>
          <w:b/>
        </w:rPr>
        <w:t xml:space="preserve">Tulos</w:t>
      </w:r>
    </w:p>
    <w:p>
      <w:r>
        <w:t xml:space="preserve">ilmastonmuutos</w:t>
      </w:r>
    </w:p>
    <w:p>
      <w:r>
        <w:rPr>
          <w:b/>
        </w:rPr>
        <w:t xml:space="preserve">Tulos</w:t>
      </w:r>
    </w:p>
    <w:p>
      <w:r>
        <w:t xml:space="preserve">talous</w:t>
      </w:r>
    </w:p>
    <w:p>
      <w:r>
        <w:rPr>
          <w:b/>
        </w:rPr>
        <w:t xml:space="preserve">Tulos</w:t>
      </w:r>
    </w:p>
    <w:p>
      <w:r>
        <w:t xml:space="preserve">energia</w:t>
      </w:r>
    </w:p>
    <w:p>
      <w:r>
        <w:rPr>
          <w:b/>
        </w:rPr>
        <w:t xml:space="preserve">Tulos</w:t>
      </w:r>
    </w:p>
    <w:p>
      <w:r>
        <w:t xml:space="preserve">ympäristö</w:t>
      </w:r>
    </w:p>
    <w:p>
      <w:r>
        <w:rPr>
          <w:b/>
        </w:rPr>
        <w:t xml:space="preserve">Tulos</w:t>
      </w:r>
    </w:p>
    <w:p>
      <w:r>
        <w:t xml:space="preserve">työpaikat</w:t>
      </w:r>
    </w:p>
    <w:p>
      <w:r>
        <w:rPr>
          <w:b/>
        </w:rPr>
        <w:t xml:space="preserve">Tulos</w:t>
      </w:r>
    </w:p>
    <w:p>
      <w:r>
        <w:t xml:space="preserve">kansanterveys</w:t>
      </w:r>
    </w:p>
    <w:p>
      <w:r>
        <w:rPr>
          <w:b/>
        </w:rPr>
        <w:t xml:space="preserve">Tulos</w:t>
      </w:r>
    </w:p>
    <w:p>
      <w:r>
        <w:t xml:space="preserve">markkinasääntely</w:t>
      </w:r>
    </w:p>
    <w:p>
      <w:r>
        <w:rPr>
          <w:b/>
        </w:rPr>
        <w:t xml:space="preserve">Tulos</w:t>
      </w:r>
    </w:p>
    <w:p>
      <w:r>
        <w:t xml:space="preserve">vesi</w:t>
      </w:r>
    </w:p>
    <w:p>
      <w:r>
        <w:rPr>
          <w:b/>
        </w:rPr>
        <w:t xml:space="preserve">Esimerkki 4.3422</w:t>
      </w:r>
    </w:p>
    <w:p>
      <w:r>
        <w:t xml:space="preserve">Kun presidentti Obama pyrki uudelleenvaaleihin, senaattori Sanders yritti löytää jonkun, joka asettuisi hänen ehdokkaakseen.</w:t>
      </w:r>
    </w:p>
    <w:p>
      <w:r>
        <w:rPr>
          <w:b/>
        </w:rPr>
        <w:t xml:space="preserve">Tulos</w:t>
      </w:r>
    </w:p>
    <w:p>
      <w:r>
        <w:t xml:space="preserve">ehdokkaiden elämäkerta</w:t>
      </w:r>
    </w:p>
    <w:p>
      <w:r>
        <w:rPr>
          <w:b/>
        </w:rPr>
        <w:t xml:space="preserve">Esimerkki 4.3423</w:t>
      </w:r>
    </w:p>
    <w:p>
      <w:r>
        <w:t xml:space="preserve">Providencen veroaste(t) on koko maan korkeimpia.</w:t>
      </w:r>
    </w:p>
    <w:p>
      <w:r>
        <w:rPr>
          <w:b/>
        </w:rPr>
        <w:t xml:space="preserve">Tulos</w:t>
      </w:r>
    </w:p>
    <w:p>
      <w:r>
        <w:t xml:space="preserve">verot</w:t>
      </w:r>
    </w:p>
    <w:p>
      <w:r>
        <w:rPr>
          <w:b/>
        </w:rPr>
        <w:t xml:space="preserve">Esimerkki 4.3424</w:t>
      </w:r>
    </w:p>
    <w:p>
      <w:r>
        <w:t xml:space="preserve">Kenellekään ei ole koskaan esitetty yhtään todisteita siitä, että Benghazissa, Libyassa, tehdyt iskut olisivat olleet spontaaneja, ja itse asiassa CIA itse ymmärsi tämän jo varhain.</w:t>
      </w:r>
    </w:p>
    <w:p>
      <w:r>
        <w:rPr>
          <w:b/>
        </w:rPr>
        <w:t xml:space="preserve">Tulos</w:t>
      </w:r>
    </w:p>
    <w:p>
      <w:r>
        <w:t xml:space="preserve">ulkopolitiikka</w:t>
      </w:r>
    </w:p>
    <w:p>
      <w:r>
        <w:rPr>
          <w:b/>
        </w:rPr>
        <w:t xml:space="preserve">Tulos</w:t>
      </w:r>
    </w:p>
    <w:p>
      <w:r>
        <w:t xml:space="preserve">terrorismi</w:t>
      </w:r>
    </w:p>
    <w:p>
      <w:r>
        <w:rPr>
          <w:b/>
        </w:rPr>
        <w:t xml:space="preserve">Esimerkki 4.3425</w:t>
      </w:r>
    </w:p>
    <w:p>
      <w:r>
        <w:t xml:space="preserve">Vuosien 2011-2013 talousarvion tasapainottamiseksi kuvernööri Scott Walker käytti luottokorttimenetelmää, jonka seurauksena yli 500 miljoonan dollarin velka siirtyi lastemme ja lastenlastemme maksettavaksi, mikä maksoi osavaltion veronmaksajille yli 150 miljoonaa dollaria korkoina.</w:t>
      </w:r>
    </w:p>
    <w:p>
      <w:r>
        <w:rPr>
          <w:b/>
        </w:rPr>
        <w:t xml:space="preserve">Tulos</w:t>
      </w:r>
    </w:p>
    <w:p>
      <w:r>
        <w:t xml:space="preserve">valtion talousarvio</w:t>
      </w:r>
    </w:p>
    <w:p>
      <w:r>
        <w:rPr>
          <w:b/>
        </w:rPr>
        <w:t xml:space="preserve">Esimerkki 4.3426</w:t>
      </w:r>
    </w:p>
    <w:p>
      <w:r>
        <w:t xml:space="preserve">Barack Obama äänesti samansisältöisen Indianan uskonnonvapauden palauttamista koskevan lain puolesta ollessaan Illinoisin osavaltion senaatissa. Seksuaalisella suuntautumisella ei ole mitään tekemistä tämän lain kanssa.</w:t>
      </w:r>
    </w:p>
    <w:p>
      <w:r>
        <w:rPr>
          <w:b/>
        </w:rPr>
        <w:t xml:space="preserve">Tulos</w:t>
      </w:r>
    </w:p>
    <w:p>
      <w:r>
        <w:t xml:space="preserve">kansalaisoikeudet</w:t>
      </w:r>
    </w:p>
    <w:p>
      <w:r>
        <w:rPr>
          <w:b/>
        </w:rPr>
        <w:t xml:space="preserve">Tulos</w:t>
      </w:r>
    </w:p>
    <w:p>
      <w:r>
        <w:t xml:space="preserve">monimuotoisuus</w:t>
      </w:r>
    </w:p>
    <w:p>
      <w:r>
        <w:rPr>
          <w:b/>
        </w:rPr>
        <w:t xml:space="preserve">Tulos</w:t>
      </w:r>
    </w:p>
    <w:p>
      <w:r>
        <w:t xml:space="preserve">perheet</w:t>
      </w:r>
    </w:p>
    <w:p>
      <w:r>
        <w:rPr>
          <w:b/>
        </w:rPr>
        <w:t xml:space="preserve">Esimerkki 4.3427</w:t>
      </w:r>
    </w:p>
    <w:p>
      <w:r>
        <w:t xml:space="preserve">"Jos senaattori Clinton tai John McCain olisivat aiempina vuosina kannattaneet polttoainetehokkuusvaatimusten korottamista, emme olisi nyt tässä tilanteessa."</w:t>
      </w:r>
    </w:p>
    <w:p>
      <w:r>
        <w:rPr>
          <w:b/>
        </w:rPr>
        <w:t xml:space="preserve">Tulos</w:t>
      </w:r>
    </w:p>
    <w:p>
      <w:r>
        <w:t xml:space="preserve">energia</w:t>
      </w:r>
    </w:p>
    <w:p>
      <w:r>
        <w:rPr>
          <w:b/>
        </w:rPr>
        <w:t xml:space="preserve">Esimerkki 4.3428</w:t>
      </w:r>
    </w:p>
    <w:p>
      <w:r>
        <w:t xml:space="preserve">Yhdysvalloissa terveydenhuoltoon käytetyistä rahoista "46 senttiä jokaista käytettyä dollaria kohden käytetään Medicaren ja Medicaidin kautta".</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Esimerkki 4.3429</w:t>
      </w:r>
    </w:p>
    <w:p>
      <w:r>
        <w:t xml:space="preserve">Demokraattinen senaattori Jim Holperin äänesti kiinteistöveron jäädyttämistä vastaan vuonna 2009 ja äänesti sitten 1,5 miljardin dollarin kiinteistöveron korotuksen puolesta.</w:t>
      </w:r>
    </w:p>
    <w:p>
      <w:r>
        <w:rPr>
          <w:b/>
        </w:rPr>
        <w:t xml:space="preserve">Tulos</w:t>
      </w:r>
    </w:p>
    <w:p>
      <w:r>
        <w:t xml:space="preserve">valtion talousarvio</w:t>
      </w:r>
    </w:p>
    <w:p>
      <w:r>
        <w:rPr>
          <w:b/>
        </w:rPr>
        <w:t xml:space="preserve">Tulos</w:t>
      </w:r>
    </w:p>
    <w:p>
      <w:r>
        <w:t xml:space="preserve">verot</w:t>
      </w:r>
    </w:p>
    <w:p>
      <w:r>
        <w:rPr>
          <w:b/>
        </w:rPr>
        <w:t xml:space="preserve">Esimerkki 4.3430</w:t>
      </w:r>
    </w:p>
    <w:p>
      <w:r>
        <w:t xml:space="preserve">Nykyään Walmartin Waltonin perhe omistaa enemmän omaisuutta kuin 40 prosenttia Amerikan väestöstä.</w:t>
      </w:r>
    </w:p>
    <w:p>
      <w:r>
        <w:rPr>
          <w:b/>
        </w:rPr>
        <w:t xml:space="preserve">Tulos</w:t>
      </w:r>
    </w:p>
    <w:p>
      <w:r>
        <w:t xml:space="preserve">talous</w:t>
      </w:r>
    </w:p>
    <w:p>
      <w:r>
        <w:rPr>
          <w:b/>
        </w:rPr>
        <w:t xml:space="preserve">Esimerkki 4.3431</w:t>
      </w:r>
    </w:p>
    <w:p>
      <w:r>
        <w:t xml:space="preserve">Mitt Romney oli kuulemma sellaisen yrityksen johtaja, joka varasti miljoonia Medicare-järjestelmästä.</w:t>
      </w:r>
    </w:p>
    <w:p>
      <w:r>
        <w:rPr>
          <w:b/>
        </w:rPr>
        <w:t xml:space="preserve">Tulos</w:t>
      </w:r>
    </w:p>
    <w:p>
      <w:r>
        <w:t xml:space="preserve">medicare</w:t>
      </w:r>
    </w:p>
    <w:p>
      <w:r>
        <w:rPr>
          <w:b/>
        </w:rPr>
        <w:t xml:space="preserve">Esimerkki 4.3432</w:t>
      </w:r>
    </w:p>
    <w:p>
      <w:r>
        <w:t xml:space="preserve">Suurnopeusjunista.</w:t>
      </w:r>
    </w:p>
    <w:p>
      <w:r>
        <w:rPr>
          <w:b/>
        </w:rPr>
        <w:t xml:space="preserve">Tulos</w:t>
      </w:r>
    </w:p>
    <w:p>
      <w:r>
        <w:t xml:space="preserve">korjaukset ja päivitykset</w:t>
      </w:r>
    </w:p>
    <w:p>
      <w:r>
        <w:rPr>
          <w:b/>
        </w:rPr>
        <w:t xml:space="preserve">Tulos</w:t>
      </w:r>
    </w:p>
    <w:p>
      <w:r>
        <w:t xml:space="preserve">ärsyke</w:t>
      </w:r>
    </w:p>
    <w:p>
      <w:r>
        <w:rPr>
          <w:b/>
        </w:rPr>
        <w:t xml:space="preserve">Tulos</w:t>
      </w:r>
    </w:p>
    <w:p>
      <w:r>
        <w:t xml:space="preserve">kuljetus</w:t>
      </w:r>
    </w:p>
    <w:p>
      <w:r>
        <w:rPr>
          <w:b/>
        </w:rPr>
        <w:t xml:space="preserve">Esimerkki 4.3433</w:t>
      </w:r>
    </w:p>
    <w:p>
      <w:r>
        <w:t xml:space="preserve">Riittävän määrän valtuutettujen voittaminen ei ole mahdotonta.</w:t>
      </w:r>
    </w:p>
    <w:p>
      <w:r>
        <w:rPr>
          <w:b/>
        </w:rPr>
        <w:t xml:space="preserve">Tulos</w:t>
      </w:r>
    </w:p>
    <w:p>
      <w:r>
        <w:t xml:space="preserve">vaalit</w:t>
      </w:r>
    </w:p>
    <w:p>
      <w:r>
        <w:rPr>
          <w:b/>
        </w:rPr>
        <w:t xml:space="preserve">Esimerkki 4.3434</w:t>
      </w:r>
    </w:p>
    <w:p>
      <w:r>
        <w:t xml:space="preserve">Atlantassa käy nyt yhtä paljon matkailijoita kuin Las Vegasissa, San Diegossa ja Los Angelesissa. Orlandossa ja New Yorkissa on edelleen enemmän kävijöitä.</w:t>
      </w:r>
    </w:p>
    <w:p>
      <w:r>
        <w:rPr>
          <w:b/>
        </w:rPr>
        <w:t xml:space="preserve">Tulos</w:t>
      </w:r>
    </w:p>
    <w:p>
      <w:r>
        <w:t xml:space="preserve">matkailu</w:t>
      </w:r>
    </w:p>
    <w:p>
      <w:r>
        <w:rPr>
          <w:b/>
        </w:rPr>
        <w:t xml:space="preserve">Esimerkki 4.3435</w:t>
      </w:r>
    </w:p>
    <w:p>
      <w:r>
        <w:t xml:space="preserve">Bushin hallinto veti joukot pois Afganistanista ja resurssit pois, koska se halusi hyökätä sen sijaan Irakiin.</w:t>
      </w:r>
    </w:p>
    <w:p>
      <w:r>
        <w:rPr>
          <w:b/>
        </w:rPr>
        <w:t xml:space="preserve">Tulos</w:t>
      </w:r>
    </w:p>
    <w:p>
      <w:r>
        <w:t xml:space="preserve">Afganistan</w:t>
      </w:r>
    </w:p>
    <w:p>
      <w:r>
        <w:rPr>
          <w:b/>
        </w:rPr>
        <w:t xml:space="preserve">Tulos</w:t>
      </w:r>
    </w:p>
    <w:p>
      <w:r>
        <w:t xml:space="preserve">Irak</w:t>
      </w:r>
    </w:p>
    <w:p>
      <w:r>
        <w:rPr>
          <w:b/>
        </w:rPr>
        <w:t xml:space="preserve">Tulos</w:t>
      </w:r>
    </w:p>
    <w:p>
      <w:r>
        <w:t xml:space="preserve">sotilaallinen</w:t>
      </w:r>
    </w:p>
    <w:p>
      <w:r>
        <w:rPr>
          <w:b/>
        </w:rPr>
        <w:t xml:space="preserve">Tulos</w:t>
      </w:r>
    </w:p>
    <w:p>
      <w:r>
        <w:t xml:space="preserve">abc-news-week</w:t>
      </w:r>
    </w:p>
    <w:p>
      <w:r>
        <w:rPr>
          <w:b/>
        </w:rPr>
        <w:t xml:space="preserve">Esimerkki 4.3436</w:t>
      </w:r>
    </w:p>
    <w:p>
      <w:r>
        <w:t xml:space="preserve">Bill OBriens Tea Party -lakiasäätäjät yrittivät kumota lastentarhan ja oppivelvollisuuden, lakkauttaa suunnitellun vanhemmuuden ja poistaa vakuutusturvan syntyvyyden valvonnasta.</w:t>
      </w:r>
    </w:p>
    <w:p>
      <w:r>
        <w:rPr>
          <w:b/>
        </w:rPr>
        <w:t xml:space="preserve">Tulos</w:t>
      </w:r>
    </w:p>
    <w:p>
      <w:r>
        <w:t xml:space="preserve">abortti</w:t>
      </w:r>
    </w:p>
    <w:p>
      <w:r>
        <w:rPr>
          <w:b/>
        </w:rPr>
        <w:t xml:space="preserve">Tulos</w:t>
      </w:r>
    </w:p>
    <w:p>
      <w:r>
        <w:t xml:space="preserve">koulutus</w:t>
      </w:r>
    </w:p>
    <w:p>
      <w:r>
        <w:rPr>
          <w:b/>
        </w:rPr>
        <w:t xml:space="preserve">Tulos</w:t>
      </w:r>
    </w:p>
    <w:p>
      <w:r>
        <w:t xml:space="preserve">terveydenhuolto</w:t>
      </w:r>
    </w:p>
    <w:p>
      <w:r>
        <w:rPr>
          <w:b/>
        </w:rPr>
        <w:t xml:space="preserve">Esimerkki 4.3437</w:t>
      </w:r>
    </w:p>
    <w:p>
      <w:r>
        <w:t xml:space="preserve">Sanoo, että ehdotus 205 estää uusien marihuana-apteekkien pääsyn markkinoille.</w:t>
      </w:r>
    </w:p>
    <w:p>
      <w:r>
        <w:rPr>
          <w:b/>
        </w:rPr>
        <w:t xml:space="preserve">Tulos</w:t>
      </w:r>
    </w:p>
    <w:p>
      <w:r>
        <w:t xml:space="preserve">marihuana</w:t>
      </w:r>
    </w:p>
    <w:p>
      <w:r>
        <w:rPr>
          <w:b/>
        </w:rPr>
        <w:t xml:space="preserve">Esimerkki 4.3438</w:t>
      </w:r>
    </w:p>
    <w:p>
      <w:r>
        <w:t xml:space="preserve">Tämä on sama (maatalous)lakiesitys, josta äänestimme muutama viikko sitten, lukuun ottamatta yhtä tai kahta lausetta.</w:t>
      </w:r>
    </w:p>
    <w:p>
      <w:r>
        <w:rPr>
          <w:b/>
        </w:rPr>
        <w:t xml:space="preserve">Tulos</w:t>
      </w:r>
    </w:p>
    <w:p>
      <w:r>
        <w:t xml:space="preserve">maatalous</w:t>
      </w:r>
    </w:p>
    <w:p>
      <w:r>
        <w:rPr>
          <w:b/>
        </w:rPr>
        <w:t xml:space="preserve">Tulos</w:t>
      </w:r>
    </w:p>
    <w:p>
      <w:r>
        <w:t xml:space="preserve">liittovaltion talousarvio</w:t>
      </w:r>
    </w:p>
    <w:p>
      <w:r>
        <w:rPr>
          <w:b/>
        </w:rPr>
        <w:t xml:space="preserve">Esimerkki 4.3439</w:t>
      </w:r>
    </w:p>
    <w:p>
      <w:r>
        <w:t xml:space="preserve">toteaa, että yksikään edustajainhuoneen republikaanien menosuunnitelmissa poistettavaksi tai vakavasti leikattavaksi aiotuista hallitusohjelmista ei ollut GAO:n laatimassa luettelossa hallitusohjelmista, joissa on suuri riski tuhlaukseen, petoksiin ja väärinkäytöksiin.</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hallituksen tehokkuus</w:t>
      </w:r>
    </w:p>
    <w:p>
      <w:r>
        <w:rPr>
          <w:b/>
        </w:rPr>
        <w:t xml:space="preserve">Esimerkki 4.3440</w:t>
      </w:r>
    </w:p>
    <w:p>
      <w:r>
        <w:t xml:space="preserve">Kieltäydyimme tasapainottamasta talousarviota lastemme kustannuksella.</w:t>
      </w:r>
    </w:p>
    <w:p>
      <w:r>
        <w:rPr>
          <w:b/>
        </w:rPr>
        <w:t xml:space="preserve">Tulos</w:t>
      </w:r>
    </w:p>
    <w:p>
      <w:r>
        <w:t xml:space="preserve">koulutus</w:t>
      </w:r>
    </w:p>
    <w:p>
      <w:r>
        <w:rPr>
          <w:b/>
        </w:rPr>
        <w:t xml:space="preserve">Esimerkki 4.3441</w:t>
      </w:r>
    </w:p>
    <w:p>
      <w:r>
        <w:t xml:space="preserve">Enemmistö amerikkalaisista vastusti terveydenhuoltolakia, kun se allekirjoitettiin, ja vastustaa sitä edelleen.</w:t>
      </w:r>
    </w:p>
    <w:p>
      <w:r>
        <w:rPr>
          <w:b/>
        </w:rPr>
        <w:t xml:space="preserve">Tulos</w:t>
      </w:r>
    </w:p>
    <w:p>
      <w:r>
        <w:t xml:space="preserve">terveydenhuolto</w:t>
      </w:r>
    </w:p>
    <w:p>
      <w:r>
        <w:rPr>
          <w:b/>
        </w:rPr>
        <w:t xml:space="preserve">Esimerkki 4.3442</w:t>
      </w:r>
    </w:p>
    <w:p>
      <w:r>
        <w:t xml:space="preserve">Kun Chuck Schumer ja Marco Rubio yrittivät ajaa armahdusta, Ted Cruz pysäytti heidät.</w:t>
      </w:r>
    </w:p>
    <w:p>
      <w:r>
        <w:rPr>
          <w:b/>
        </w:rPr>
        <w:t xml:space="preserve">Tulos</w:t>
      </w:r>
    </w:p>
    <w:p>
      <w:r>
        <w:t xml:space="preserve">maahanmuutto</w:t>
      </w:r>
    </w:p>
    <w:p>
      <w:r>
        <w:rPr>
          <w:b/>
        </w:rPr>
        <w:t xml:space="preserve">Esimerkki 4.3443</w:t>
      </w:r>
    </w:p>
    <w:p>
      <w:r>
        <w:t xml:space="preserve">Hillary Clinton on jo sanonut, että hän aikoo poistaa toisen lisäyksen. Hän ei usko ensimmäiseen lisäykseen. Hän uskoo myös suureen hallintoon, mikä on vastoin 10. lisäystä.</w:t>
      </w:r>
    </w:p>
    <w:p>
      <w:r>
        <w:rPr>
          <w:b/>
        </w:rPr>
        <w:t xml:space="preserve">Tulos</w:t>
      </w:r>
    </w:p>
    <w:p>
      <w:r>
        <w:t xml:space="preserve">kampanjarahoitus</w:t>
      </w:r>
    </w:p>
    <w:p>
      <w:r>
        <w:rPr>
          <w:b/>
        </w:rPr>
        <w:t xml:space="preserve">Tulos</w:t>
      </w:r>
    </w:p>
    <w:p>
      <w:r>
        <w:t xml:space="preserve">aseet</w:t>
      </w:r>
    </w:p>
    <w:p>
      <w:r>
        <w:rPr>
          <w:b/>
        </w:rPr>
        <w:t xml:space="preserve">Tulos</w:t>
      </w:r>
    </w:p>
    <w:p>
      <w:r>
        <w:t xml:space="preserve">korkein oikeus</w:t>
      </w:r>
    </w:p>
    <w:p>
      <w:r>
        <w:rPr>
          <w:b/>
        </w:rPr>
        <w:t xml:space="preserve">Esimerkki 4.3444</w:t>
      </w:r>
    </w:p>
    <w:p>
      <w:r>
        <w:t xml:space="preserve">Ohio menetti 400 000 työpaikkaa hänen (Ted Stricklandin) vuorollaan.</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4.3445</w:t>
      </w:r>
    </w:p>
    <w:p>
      <w:r>
        <w:t xml:space="preserve">Sanotaan, että Virginia, Florida ja Georgia ovat kolme osavaltiota, jotka ovat asekaupan pääasiallinen lähde.</w:t>
      </w:r>
    </w:p>
    <w:p>
      <w:r>
        <w:rPr>
          <w:b/>
        </w:rPr>
        <w:t xml:space="preserve">Tulos</w:t>
      </w:r>
    </w:p>
    <w:p>
      <w:r>
        <w:t xml:space="preserve">rikos</w:t>
      </w:r>
    </w:p>
    <w:p>
      <w:r>
        <w:rPr>
          <w:b/>
        </w:rPr>
        <w:t xml:space="preserve">Tulos</w:t>
      </w:r>
    </w:p>
    <w:p>
      <w:r>
        <w:t xml:space="preserve">aseet</w:t>
      </w:r>
    </w:p>
    <w:p>
      <w:r>
        <w:rPr>
          <w:b/>
        </w:rPr>
        <w:t xml:space="preserve">Esimerkki 4.3446</w:t>
      </w:r>
    </w:p>
    <w:p>
      <w:r>
        <w:t xml:space="preserve">Hillary Clinton ilmestyy Browardin piirikuntaan ja pitää yksityistapaamisen vaalivalvoja Brenda Snipesin kanssa.</w:t>
      </w:r>
    </w:p>
    <w:p>
      <w:r>
        <w:rPr>
          <w:b/>
        </w:rPr>
        <w:t xml:space="preserve">Tulos</w:t>
      </w:r>
    </w:p>
    <w:p>
      <w:r>
        <w:t xml:space="preserve">vaalit</w:t>
      </w:r>
    </w:p>
    <w:p>
      <w:r>
        <w:rPr>
          <w:b/>
        </w:rPr>
        <w:t xml:space="preserve">Esimerkki 4.3447</w:t>
      </w:r>
    </w:p>
    <w:p>
      <w:r>
        <w:t xml:space="preserve">Osa demokraattien John Lehmanin voitosta republikaanisenaattori Van Wanggaardista osavaltion senaatin muistutusvaaleissa johtui vaalivilpistä.</w:t>
      </w:r>
    </w:p>
    <w:p>
      <w:r>
        <w:rPr>
          <w:b/>
        </w:rPr>
        <w:t xml:space="preserve">Tulos</w:t>
      </w:r>
    </w:p>
    <w:p>
      <w:r>
        <w:t xml:space="preserve">vaalit</w:t>
      </w:r>
    </w:p>
    <w:p>
      <w:r>
        <w:rPr>
          <w:b/>
        </w:rPr>
        <w:t xml:space="preserve">Esimerkki 4.3448</w:t>
      </w:r>
    </w:p>
    <w:p>
      <w:r>
        <w:t xml:space="preserve">Claytonin piirikunta on työllistänyt 1 300 ihmistä viimeisten seitsemän kuukauden aikana Neighborhood Stabilization Program -ohjelman kautta.</w:t>
      </w:r>
    </w:p>
    <w:p>
      <w:r>
        <w:rPr>
          <w:b/>
        </w:rPr>
        <w:t xml:space="preserve">Tulos</w:t>
      </w:r>
    </w:p>
    <w:p>
      <w:r>
        <w:t xml:space="preserve">talous</w:t>
      </w:r>
    </w:p>
    <w:p>
      <w:r>
        <w:rPr>
          <w:b/>
        </w:rPr>
        <w:t xml:space="preserve">Tulos</w:t>
      </w:r>
    </w:p>
    <w:p>
      <w:r>
        <w:t xml:space="preserve">asuminen</w:t>
      </w:r>
    </w:p>
    <w:p>
      <w:r>
        <w:rPr>
          <w:b/>
        </w:rPr>
        <w:t xml:space="preserve">Esimerkki 4.3449</w:t>
      </w:r>
    </w:p>
    <w:p>
      <w:r>
        <w:t xml:space="preserve">Kongressissa käsiteltävät terveydenhuollon uudistussuunnitelmat "vähentävät vihdoin terveydenhuollon kustannuksia".</w:t>
      </w:r>
    </w:p>
    <w:p>
      <w:r>
        <w:rPr>
          <w:b/>
        </w:rPr>
        <w:t xml:space="preserve">Tulos</w:t>
      </w:r>
    </w:p>
    <w:p>
      <w:r>
        <w:t xml:space="preserve">terveydenhuolto</w:t>
      </w:r>
    </w:p>
    <w:p>
      <w:r>
        <w:rPr>
          <w:b/>
        </w:rPr>
        <w:t xml:space="preserve">Esimerkki 4.3450</w:t>
      </w:r>
    </w:p>
    <w:p>
      <w:r>
        <w:t xml:space="preserve">Pormestari Tom Barrettsin politiikka nosti työttömyyttä Milwaukeessa 27 prosenttia ja nosti sen yhdeksi Amerikan 10 pahimman työttömyyskaupungin joukkoon.</w:t>
      </w:r>
    </w:p>
    <w:p>
      <w:r>
        <w:rPr>
          <w:b/>
        </w:rPr>
        <w:t xml:space="preserve">Tulos</w:t>
      </w:r>
    </w:p>
    <w:p>
      <w:r>
        <w:t xml:space="preserve">kaupungin talousarvio</w:t>
      </w:r>
    </w:p>
    <w:p>
      <w:r>
        <w:rPr>
          <w:b/>
        </w:rPr>
        <w:t xml:space="preserve">Tulos</w:t>
      </w:r>
    </w:p>
    <w:p>
      <w:r>
        <w:t xml:space="preserve">talous</w:t>
      </w:r>
    </w:p>
    <w:p>
      <w:r>
        <w:rPr>
          <w:b/>
        </w:rPr>
        <w:t xml:space="preserve">Tulos</w:t>
      </w:r>
    </w:p>
    <w:p>
      <w:r>
        <w:t xml:space="preserve">työpaikat</w:t>
      </w:r>
    </w:p>
    <w:p>
      <w:r>
        <w:rPr>
          <w:b/>
        </w:rPr>
        <w:t xml:space="preserve">Esimerkki 4.3451</w:t>
      </w:r>
    </w:p>
    <w:p>
      <w:r>
        <w:t xml:space="preserve">Kaksi kolmasosaa lapsistamme ei pysty lukemaan luokkatasolla.</w:t>
      </w:r>
    </w:p>
    <w:p>
      <w:r>
        <w:rPr>
          <w:b/>
        </w:rPr>
        <w:t xml:space="preserve">Tulos</w:t>
      </w:r>
    </w:p>
    <w:p>
      <w:r>
        <w:t xml:space="preserve">koulutus</w:t>
      </w:r>
    </w:p>
    <w:p>
      <w:r>
        <w:rPr>
          <w:b/>
        </w:rPr>
        <w:t xml:space="preserve">Esimerkki 4.3452</w:t>
      </w:r>
    </w:p>
    <w:p>
      <w:r>
        <w:t xml:space="preserve">Velkamme on nyt noin 140 000 dollaria kotitaloutta kohti.</w:t>
      </w:r>
    </w:p>
    <w:p>
      <w:r>
        <w:rPr>
          <w:b/>
        </w:rPr>
        <w:t xml:space="preserve">Tulos</w:t>
      </w:r>
    </w:p>
    <w:p>
      <w:r>
        <w:t xml:space="preserve">velka</w:t>
      </w:r>
    </w:p>
    <w:p>
      <w:r>
        <w:rPr>
          <w:b/>
        </w:rPr>
        <w:t xml:space="preserve">Tulos</w:t>
      </w:r>
    </w:p>
    <w:p>
      <w:r>
        <w:t xml:space="preserve">verot</w:t>
      </w:r>
    </w:p>
    <w:p>
      <w:r>
        <w:rPr>
          <w:b/>
        </w:rPr>
        <w:t xml:space="preserve">Esimerkki 4.3453</w:t>
      </w:r>
    </w:p>
    <w:p>
      <w:r>
        <w:t xml:space="preserve">Charlie Cristin aikana Florida menetti 825 000 työpaikkaa, ja työttömyysaste nousi 3,5 prosentista 11,1 prosenttiin.</w:t>
      </w:r>
    </w:p>
    <w:p>
      <w:r>
        <w:rPr>
          <w:b/>
        </w:rPr>
        <w:t xml:space="preserve">Tulos</w:t>
      </w:r>
    </w:p>
    <w:p>
      <w:r>
        <w:t xml:space="preserve">talous</w:t>
      </w:r>
    </w:p>
    <w:p>
      <w:r>
        <w:rPr>
          <w:b/>
        </w:rPr>
        <w:t xml:space="preserve">Tulos</w:t>
      </w:r>
    </w:p>
    <w:p>
      <w:r>
        <w:t xml:space="preserve">työpaikat</w:t>
      </w:r>
    </w:p>
    <w:p>
      <w:r>
        <w:rPr>
          <w:b/>
        </w:rPr>
        <w:t xml:space="preserve">Esimerkki 4.3454</w:t>
      </w:r>
    </w:p>
    <w:p>
      <w:r>
        <w:t xml:space="preserve">Massachusettsin terveydenhuoltosuunnitelma koski 8 prosenttia väestöstämme, mikä on paljon vähemmän kuin 100 prosenttia amerikkalaisista, joita presidentti Barack Obaman terveydenhuoltolaki koskee.</w:t>
      </w:r>
    </w:p>
    <w:p>
      <w:r>
        <w:rPr>
          <w:b/>
        </w:rPr>
        <w:t xml:space="preserve">Tulos</w:t>
      </w:r>
    </w:p>
    <w:p>
      <w:r>
        <w:t xml:space="preserve">terveydenhuolto</w:t>
      </w:r>
    </w:p>
    <w:p>
      <w:r>
        <w:rPr>
          <w:b/>
        </w:rPr>
        <w:t xml:space="preserve">Esimerkki 4.3455</w:t>
      </w:r>
    </w:p>
    <w:p>
      <w:r>
        <w:t xml:space="preserve">Georgian laittoman maahanmuuton vastaisia lakeja pitäisi kutsua ruskeiksi koodeiksi, koska ne muistuttavat sisällissodan jälkeisiä mustia koskevia mustia koodeja.</w:t>
      </w:r>
    </w:p>
    <w:p>
      <w:r>
        <w:rPr>
          <w:b/>
        </w:rPr>
        <w:t xml:space="preserve">Tulos</w:t>
      </w:r>
    </w:p>
    <w:p>
      <w:r>
        <w:t xml:space="preserve">historia</w:t>
      </w:r>
    </w:p>
    <w:p>
      <w:r>
        <w:rPr>
          <w:b/>
        </w:rPr>
        <w:t xml:space="preserve">Tulos</w:t>
      </w:r>
    </w:p>
    <w:p>
      <w:r>
        <w:t xml:space="preserve">maahanmuutto</w:t>
      </w:r>
    </w:p>
    <w:p>
      <w:r>
        <w:rPr>
          <w:b/>
        </w:rPr>
        <w:t xml:space="preserve">Esimerkki 4.3456</w:t>
      </w:r>
    </w:p>
    <w:p>
      <w:r>
        <w:t xml:space="preserve">Sanoo, että Ken Cuccinelli yritti vaikeuttaa äitien avioeroa.</w:t>
      </w:r>
    </w:p>
    <w:p>
      <w:r>
        <w:rPr>
          <w:b/>
        </w:rPr>
        <w:t xml:space="preserve">Tulos</w:t>
      </w:r>
    </w:p>
    <w:p>
      <w:r>
        <w:t xml:space="preserve">perheet</w:t>
      </w:r>
    </w:p>
    <w:p>
      <w:r>
        <w:rPr>
          <w:b/>
        </w:rPr>
        <w:t xml:space="preserve">Tulos</w:t>
      </w:r>
    </w:p>
    <w:p>
      <w:r>
        <w:t xml:space="preserve">avioliitto</w:t>
      </w:r>
    </w:p>
    <w:p>
      <w:r>
        <w:rPr>
          <w:b/>
        </w:rPr>
        <w:t xml:space="preserve">Esimerkki 4.3457</w:t>
      </w:r>
    </w:p>
    <w:p>
      <w:r>
        <w:t xml:space="preserve">"Edustajainhuoneen tuleva puhemies Dean Cannon ja senaatin tuleva puhemies Mike Haridopolos ovat sanoneet, että he aikovat puolustaa ensi vaalikaudella pyrkimyksiä sallia öljynporauslautat Floridan rannikolla."</w:t>
      </w:r>
    </w:p>
    <w:p>
      <w:r>
        <w:rPr>
          <w:b/>
        </w:rPr>
        <w:t xml:space="preserve">Tulos</w:t>
      </w:r>
    </w:p>
    <w:p>
      <w:r>
        <w:t xml:space="preserve">energia</w:t>
      </w:r>
    </w:p>
    <w:p>
      <w:r>
        <w:rPr>
          <w:b/>
        </w:rPr>
        <w:t xml:space="preserve">Tulos</w:t>
      </w:r>
    </w:p>
    <w:p>
      <w:r>
        <w:t xml:space="preserve">ympäristö</w:t>
      </w:r>
    </w:p>
    <w:p>
      <w:r>
        <w:rPr>
          <w:b/>
        </w:rPr>
        <w:t xml:space="preserve">Tulos</w:t>
      </w:r>
    </w:p>
    <w:p>
      <w:r>
        <w:t xml:space="preserve">öljyvahinko</w:t>
      </w:r>
    </w:p>
    <w:p>
      <w:r>
        <w:rPr>
          <w:b/>
        </w:rPr>
        <w:t xml:space="preserve">Esimerkki 4.3458</w:t>
      </w:r>
    </w:p>
    <w:p>
      <w:r>
        <w:t xml:space="preserve">Sanoo, että hänen kommenttinsa ääriryhmistä JV-joukkueena ei tarkoittanut nimenomaan Islamilaista valtiota.</w:t>
      </w:r>
    </w:p>
    <w:p>
      <w:r>
        <w:rPr>
          <w:b/>
        </w:rPr>
        <w:t xml:space="preserve">Tulos</w:t>
      </w:r>
    </w:p>
    <w:p>
      <w:r>
        <w:t xml:space="preserve">ulkopolitiikka</w:t>
      </w:r>
    </w:p>
    <w:p>
      <w:r>
        <w:rPr>
          <w:b/>
        </w:rPr>
        <w:t xml:space="preserve">Tulos</w:t>
      </w:r>
    </w:p>
    <w:p>
      <w:r>
        <w:t xml:space="preserve">terrorismi</w:t>
      </w:r>
    </w:p>
    <w:p>
      <w:r>
        <w:rPr>
          <w:b/>
        </w:rPr>
        <w:t xml:space="preserve">Esimerkki 4.3459</w:t>
      </w:r>
    </w:p>
    <w:p>
      <w:r>
        <w:t xml:space="preserve">Eräs mies (Delin New Castlen piirikunnan johtaja Chris Coons) oli sitä mieltä, että kiinteistöveroja pitäisi korottaa lähes 50 prosenttia.</w:t>
      </w:r>
    </w:p>
    <w:p>
      <w:r>
        <w:rPr>
          <w:b/>
        </w:rPr>
        <w:t xml:space="preserve">Tulos</w:t>
      </w:r>
    </w:p>
    <w:p>
      <w:r>
        <w:t xml:space="preserve">message-machine</w:t>
      </w:r>
    </w:p>
    <w:p>
      <w:r>
        <w:rPr>
          <w:b/>
        </w:rPr>
        <w:t xml:space="preserve">Tulos</w:t>
      </w:r>
    </w:p>
    <w:p>
      <w:r>
        <w:t xml:space="preserve">verot</w:t>
      </w:r>
    </w:p>
    <w:p>
      <w:r>
        <w:rPr>
          <w:b/>
        </w:rPr>
        <w:t xml:space="preserve">Esimerkki 4.3460</w:t>
      </w:r>
    </w:p>
    <w:p>
      <w:r>
        <w:t xml:space="preserve">Bill Clintonin allekirjoittama NAFTA on ollut katastrofi Pennsylvanialle.</w:t>
      </w:r>
    </w:p>
    <w:p>
      <w:r>
        <w:rPr>
          <w:b/>
        </w:rPr>
        <w:t xml:space="preserve">Tulos</w:t>
      </w:r>
    </w:p>
    <w:p>
      <w:r>
        <w:t xml:space="preserve">kauppa</w:t>
      </w:r>
    </w:p>
    <w:p>
      <w:r>
        <w:rPr>
          <w:b/>
        </w:rPr>
        <w:t xml:space="preserve">Esimerkki 4.3461</w:t>
      </w:r>
    </w:p>
    <w:p>
      <w:r>
        <w:t xml:space="preserve">Sosiaaliturva ei ole vaikuttanut velkaan eikä alijäämiin.</w:t>
      </w:r>
    </w:p>
    <w:p>
      <w:r>
        <w:rPr>
          <w:b/>
        </w:rPr>
        <w:t xml:space="preserve">Tulos</w:t>
      </w:r>
    </w:p>
    <w:p>
      <w:r>
        <w:t xml:space="preserve">sosiaaliturva</w:t>
      </w:r>
    </w:p>
    <w:p>
      <w:r>
        <w:rPr>
          <w:b/>
        </w:rPr>
        <w:t xml:space="preserve">Esimerkki 4.3462</w:t>
      </w:r>
    </w:p>
    <w:p>
      <w:r>
        <w:t xml:space="preserve">American Power Act -laki puolittaisi riippuvuutemme öljystä.</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energia</w:t>
      </w:r>
    </w:p>
    <w:p>
      <w:r>
        <w:rPr>
          <w:b/>
        </w:rPr>
        <w:t xml:space="preserve">Tulos</w:t>
      </w:r>
    </w:p>
    <w:p>
      <w:r>
        <w:t xml:space="preserve">öljyvahinko</w:t>
      </w:r>
    </w:p>
    <w:p>
      <w:r>
        <w:rPr>
          <w:b/>
        </w:rPr>
        <w:t xml:space="preserve">Esimerkki 4.3463</w:t>
      </w:r>
    </w:p>
    <w:p>
      <w:r>
        <w:t xml:space="preserve">Texas on yksi niistä harvoista osavaltioista, joissa ei ole samapalkkaisuuslakia.</w:t>
      </w:r>
    </w:p>
    <w:p>
      <w:r>
        <w:rPr>
          <w:b/>
        </w:rPr>
        <w:t xml:space="preserve">Tulos</w:t>
      </w:r>
    </w:p>
    <w:p>
      <w:r>
        <w:t xml:space="preserve">talous</w:t>
      </w:r>
    </w:p>
    <w:p>
      <w:r>
        <w:rPr>
          <w:b/>
        </w:rPr>
        <w:t xml:space="preserve">Tulos</w:t>
      </w:r>
    </w:p>
    <w:p>
      <w:r>
        <w:t xml:space="preserve">historia</w:t>
      </w:r>
    </w:p>
    <w:p>
      <w:r>
        <w:rPr>
          <w:b/>
        </w:rPr>
        <w:t xml:space="preserve">Tulos</w:t>
      </w:r>
    </w:p>
    <w:p>
      <w:r>
        <w:t xml:space="preserve">legal-issues</w:t>
      </w:r>
    </w:p>
    <w:p>
      <w:r>
        <w:rPr>
          <w:b/>
        </w:rPr>
        <w:t xml:space="preserve">Tulos</w:t>
      </w:r>
    </w:p>
    <w:p>
      <w:r>
        <w:t xml:space="preserve">valtiot</w:t>
      </w:r>
    </w:p>
    <w:p>
      <w:r>
        <w:rPr>
          <w:b/>
        </w:rPr>
        <w:t xml:space="preserve">Tulos</w:t>
      </w:r>
    </w:p>
    <w:p>
      <w:r>
        <w:t xml:space="preserve">naiset</w:t>
      </w:r>
    </w:p>
    <w:p>
      <w:r>
        <w:rPr>
          <w:b/>
        </w:rPr>
        <w:t xml:space="preserve">Esimerkki 4.3464</w:t>
      </w:r>
    </w:p>
    <w:p>
      <w:r>
        <w:t xml:space="preserve">Charlie Cristsin kampanja haukkuuSen. Bill Nelsonin suurhallintoratkaisuja.</w:t>
      </w:r>
    </w:p>
    <w:p>
      <w:r>
        <w:rPr>
          <w:b/>
        </w:rPr>
        <w:t xml:space="preserve">Tulos</w:t>
      </w:r>
    </w:p>
    <w:p>
      <w:r>
        <w:t xml:space="preserve">vaalit</w:t>
      </w:r>
    </w:p>
    <w:p>
      <w:r>
        <w:rPr>
          <w:b/>
        </w:rPr>
        <w:t xml:space="preserve">Esimerkki 4.3465</w:t>
      </w:r>
    </w:p>
    <w:p>
      <w:r>
        <w:t xml:space="preserve">sanoo, että ehdotettu abortin vastainen lainsäädäntö pakottaisi naiset, jotka joutuvat tekemään henkilökohtaisimman terveyspäätöksen, kestämään emättimen ultraäänitutkimuksen.</w:t>
      </w:r>
    </w:p>
    <w:p>
      <w:r>
        <w:rPr>
          <w:b/>
        </w:rPr>
        <w:t xml:space="preserve">Tulos</w:t>
      </w:r>
    </w:p>
    <w:p>
      <w:r>
        <w:t xml:space="preserve">abortti</w:t>
      </w:r>
    </w:p>
    <w:p>
      <w:r>
        <w:rPr>
          <w:b/>
        </w:rPr>
        <w:t xml:space="preserve">Tulos</w:t>
      </w:r>
    </w:p>
    <w:p>
      <w:r>
        <w:t xml:space="preserve">terveydenhuolto</w:t>
      </w:r>
    </w:p>
    <w:p>
      <w:r>
        <w:rPr>
          <w:b/>
        </w:rPr>
        <w:t xml:space="preserve">Esimerkki 4.3466</w:t>
      </w:r>
    </w:p>
    <w:p>
      <w:r>
        <w:t xml:space="preserve">Kaksi Wisconsinin kolmesta parhaasta (luokitellusta) julkisesta lukiosta Ronald Reagan College Prep ja Rufus King International ovat MPS-kouluja.</w:t>
      </w:r>
    </w:p>
    <w:p>
      <w:r>
        <w:rPr>
          <w:b/>
        </w:rPr>
        <w:t xml:space="preserve">Tulos</w:t>
      </w:r>
    </w:p>
    <w:p>
      <w:r>
        <w:t xml:space="preserve">koulutus</w:t>
      </w:r>
    </w:p>
    <w:p>
      <w:r>
        <w:rPr>
          <w:b/>
        </w:rPr>
        <w:t xml:space="preserve">Esimerkki 4.3467</w:t>
      </w:r>
    </w:p>
    <w:p>
      <w:r>
        <w:t xml:space="preserve">Vuoteen 2009 mennessä lennokit olivat poistaneet taistelukentältä kymmeniä johtavia terroristeja.</w:t>
      </w:r>
    </w:p>
    <w:p>
      <w:r>
        <w:rPr>
          <w:b/>
        </w:rPr>
        <w:t xml:space="preserve">Tulos</w:t>
      </w:r>
    </w:p>
    <w:p>
      <w:r>
        <w:t xml:space="preserve">Afganistan</w:t>
      </w:r>
    </w:p>
    <w:p>
      <w:r>
        <w:rPr>
          <w:b/>
        </w:rPr>
        <w:t xml:space="preserve">Tulos</w:t>
      </w:r>
    </w:p>
    <w:p>
      <w:r>
        <w:t xml:space="preserve">ulkopolitiikka</w:t>
      </w:r>
    </w:p>
    <w:p>
      <w:r>
        <w:rPr>
          <w:b/>
        </w:rPr>
        <w:t xml:space="preserve">Tulos</w:t>
      </w:r>
    </w:p>
    <w:p>
      <w:r>
        <w:t xml:space="preserve">Irak</w:t>
      </w:r>
    </w:p>
    <w:p>
      <w:r>
        <w:rPr>
          <w:b/>
        </w:rPr>
        <w:t xml:space="preserve">Tulos</w:t>
      </w:r>
    </w:p>
    <w:p>
      <w:r>
        <w:t xml:space="preserve">legal-issues</w:t>
      </w:r>
    </w:p>
    <w:p>
      <w:r>
        <w:rPr>
          <w:b/>
        </w:rPr>
        <w:t xml:space="preserve">Tulos</w:t>
      </w:r>
    </w:p>
    <w:p>
      <w:r>
        <w:t xml:space="preserve">sotilaallinen</w:t>
      </w:r>
    </w:p>
    <w:p>
      <w:r>
        <w:rPr>
          <w:b/>
        </w:rPr>
        <w:t xml:space="preserve">Tulos</w:t>
      </w:r>
    </w:p>
    <w:p>
      <w:r>
        <w:t xml:space="preserve">terrorismi</w:t>
      </w:r>
    </w:p>
    <w:p>
      <w:r>
        <w:rPr>
          <w:b/>
        </w:rPr>
        <w:t xml:space="preserve">Esimerkki 4.3468</w:t>
      </w:r>
    </w:p>
    <w:p>
      <w:r>
        <w:t xml:space="preserve">Tommy Thompsonin sanotaan kannattavan Obaman terveydenhuoltomandaattia, Obama kiitti häntä julkisesti terveydenhuoltouudistuksen tuesta ja Thompson sanoo, että Obamacarea ei voida kumota.</w:t>
      </w:r>
    </w:p>
    <w:p>
      <w:r>
        <w:rPr>
          <w:b/>
        </w:rPr>
        <w:t xml:space="preserve">Tulos</w:t>
      </w:r>
    </w:p>
    <w:p>
      <w:r>
        <w:t xml:space="preserve">terveydenhuolto</w:t>
      </w:r>
    </w:p>
    <w:p>
      <w:r>
        <w:rPr>
          <w:b/>
        </w:rPr>
        <w:t xml:space="preserve">Tulos</w:t>
      </w:r>
    </w:p>
    <w:p>
      <w:r>
        <w:t xml:space="preserve">message-machine-2012</w:t>
      </w:r>
    </w:p>
    <w:p>
      <w:r>
        <w:rPr>
          <w:b/>
        </w:rPr>
        <w:t xml:space="preserve">Tulos</w:t>
      </w:r>
    </w:p>
    <w:p>
      <w:r>
        <w:t xml:space="preserve">kansanterveys</w:t>
      </w:r>
    </w:p>
    <w:p>
      <w:r>
        <w:rPr>
          <w:b/>
        </w:rPr>
        <w:t xml:space="preserve">Esimerkki 4.3469</w:t>
      </w:r>
    </w:p>
    <w:p>
      <w:r>
        <w:t xml:space="preserve">Osavaltion edustaja Jim Keffer, edustajainhuoneen puhemiehen Joe Strausin apulaiskansleri, "teki postituksia demokraatti Mark Stramalle auttaakseen häntä voittamaan" republikaanin.</w:t>
      </w:r>
    </w:p>
    <w:p>
      <w:r>
        <w:rPr>
          <w:b/>
        </w:rPr>
        <w:t xml:space="preserve">Tulos</w:t>
      </w:r>
    </w:p>
    <w:p>
      <w:r>
        <w:t xml:space="preserve">kaksipuolueisuus</w:t>
      </w:r>
    </w:p>
    <w:p>
      <w:r>
        <w:rPr>
          <w:b/>
        </w:rPr>
        <w:t xml:space="preserve">Esimerkki 4.3470</w:t>
      </w:r>
    </w:p>
    <w:p>
      <w:r>
        <w:t xml:space="preserve">Aborttioikeuksista.</w:t>
      </w:r>
    </w:p>
    <w:p>
      <w:r>
        <w:rPr>
          <w:b/>
        </w:rPr>
        <w:t xml:space="preserve">Tulos</w:t>
      </w:r>
    </w:p>
    <w:p>
      <w:r>
        <w:t xml:space="preserve">abortti</w:t>
      </w:r>
    </w:p>
    <w:p>
      <w:r>
        <w:rPr>
          <w:b/>
        </w:rPr>
        <w:t xml:space="preserve">Esimerkki 4.3471</w:t>
      </w:r>
    </w:p>
    <w:p>
      <w:r>
        <w:t xml:space="preserve">Obaman hallinnon alainen oikeusministeriö on eri mieltä tuomari Sotomayorin Ricci vs. DeStefano -tapauksessa tekemästä päätöksestä.</w:t>
      </w:r>
    </w:p>
    <w:p>
      <w:r>
        <w:rPr>
          <w:b/>
        </w:rPr>
        <w:t xml:space="preserve">Tulos</w:t>
      </w:r>
    </w:p>
    <w:p>
      <w:r>
        <w:t xml:space="preserve">sotomayor-ehdokkuus</w:t>
      </w:r>
    </w:p>
    <w:p>
      <w:r>
        <w:rPr>
          <w:b/>
        </w:rPr>
        <w:t xml:space="preserve">Tulos</w:t>
      </w:r>
    </w:p>
    <w:p>
      <w:r>
        <w:t xml:space="preserve">korkein oikeus</w:t>
      </w:r>
    </w:p>
    <w:p>
      <w:r>
        <w:rPr>
          <w:b/>
        </w:rPr>
        <w:t xml:space="preserve">Esimerkki 4.3472</w:t>
      </w:r>
    </w:p>
    <w:p>
      <w:r>
        <w:t xml:space="preserve">toteaa, että vuodesta 1975 lähtien Texasin lainsäätäjien suorittama vaalipiirien uudelleenjako on aina todettu äänioikeuslain 5 pykälän vastaiseksi.</w:t>
      </w:r>
    </w:p>
    <w:p>
      <w:r>
        <w:rPr>
          <w:b/>
        </w:rPr>
        <w:t xml:space="preserve">Tulos</w:t>
      </w:r>
    </w:p>
    <w:p>
      <w:r>
        <w:t xml:space="preserve">historia</w:t>
      </w:r>
    </w:p>
    <w:p>
      <w:r>
        <w:rPr>
          <w:b/>
        </w:rPr>
        <w:t xml:space="preserve">Tulos</w:t>
      </w:r>
    </w:p>
    <w:p>
      <w:r>
        <w:t xml:space="preserve">uudelleenjako</w:t>
      </w:r>
    </w:p>
    <w:p>
      <w:r>
        <w:rPr>
          <w:b/>
        </w:rPr>
        <w:t xml:space="preserve">Esimerkki 4.3473</w:t>
      </w:r>
    </w:p>
    <w:p>
      <w:r>
        <w:t xml:space="preserve">New Hampshiressa tapahtui vakava äänestäjäväärennös.</w:t>
      </w:r>
    </w:p>
    <w:p>
      <w:r>
        <w:rPr>
          <w:b/>
        </w:rPr>
        <w:t xml:space="preserve">Tulos</w:t>
      </w:r>
    </w:p>
    <w:p>
      <w:r>
        <w:t xml:space="preserve">vaalit</w:t>
      </w:r>
    </w:p>
    <w:p>
      <w:r>
        <w:rPr>
          <w:b/>
        </w:rPr>
        <w:t xml:space="preserve">Tulos</w:t>
      </w:r>
    </w:p>
    <w:p>
      <w:r>
        <w:t xml:space="preserve">hallituksen sääntely</w:t>
      </w:r>
    </w:p>
    <w:p>
      <w:r>
        <w:rPr>
          <w:b/>
        </w:rPr>
        <w:t xml:space="preserve">Tulos</w:t>
      </w:r>
    </w:p>
    <w:p>
      <w:r>
        <w:t xml:space="preserve">äänestysrekisteri</w:t>
      </w:r>
    </w:p>
    <w:p>
      <w:r>
        <w:rPr>
          <w:b/>
        </w:rPr>
        <w:t xml:space="preserve">Esimerkki 4.3474</w:t>
      </w:r>
    </w:p>
    <w:p>
      <w:r>
        <w:t xml:space="preserve">Tallahassee on maan yhdeksänneksi sateisin kaupunki.</w:t>
      </w:r>
    </w:p>
    <w:p>
      <w:r>
        <w:rPr>
          <w:b/>
        </w:rPr>
        <w:t xml:space="preserve">Tulos</w:t>
      </w:r>
    </w:p>
    <w:p>
      <w:r>
        <w:t xml:space="preserve">sää</w:t>
      </w:r>
    </w:p>
    <w:p>
      <w:r>
        <w:rPr>
          <w:b/>
        </w:rPr>
        <w:t xml:space="preserve">Esimerkki 4.3475</w:t>
      </w:r>
    </w:p>
    <w:p>
      <w:r>
        <w:t xml:space="preserve">Knopp sanoo pitäneensä kiinni kampanjalupauksestaan olla liittymättä julkisten työntekijöiden eläkejärjestelmään (PERS).</w:t>
      </w:r>
    </w:p>
    <w:p>
      <w:r>
        <w:rPr>
          <w:b/>
        </w:rPr>
        <w:t xml:space="preserve">Tulos</w:t>
      </w:r>
    </w:p>
    <w:p>
      <w:r>
        <w:t xml:space="preserve">vaalit</w:t>
      </w:r>
    </w:p>
    <w:p>
      <w:r>
        <w:rPr>
          <w:b/>
        </w:rPr>
        <w:t xml:space="preserve">Tulos</w:t>
      </w:r>
    </w:p>
    <w:p>
      <w:r>
        <w:t xml:space="preserve">eläkkeet</w:t>
      </w:r>
    </w:p>
    <w:p>
      <w:r>
        <w:rPr>
          <w:b/>
        </w:rPr>
        <w:t xml:space="preserve">Tulos</w:t>
      </w:r>
    </w:p>
    <w:p>
      <w:r>
        <w:t xml:space="preserve">eläkkeelle</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läpinäkyvyys</w:t>
      </w:r>
    </w:p>
    <w:p>
      <w:r>
        <w:rPr>
          <w:b/>
        </w:rPr>
        <w:t xml:space="preserve">Esimerkki 4.3476</w:t>
      </w:r>
    </w:p>
    <w:p>
      <w:r>
        <w:t xml:space="preserve">Yhdysvallat on maailman ainoa kehittynyt maa, joka ei takaa työntekijöilleen palkallista äitiyslomaa.</w:t>
      </w:r>
    </w:p>
    <w:p>
      <w:r>
        <w:rPr>
          <w:b/>
        </w:rPr>
        <w:t xml:space="preserve">Tulos</w:t>
      </w:r>
    </w:p>
    <w:p>
      <w:r>
        <w:t xml:space="preserve">työpaikat</w:t>
      </w:r>
    </w:p>
    <w:p>
      <w:r>
        <w:rPr>
          <w:b/>
        </w:rPr>
        <w:t xml:space="preserve">Tulos</w:t>
      </w:r>
    </w:p>
    <w:p>
      <w:r>
        <w:t xml:space="preserve">naiset</w:t>
      </w:r>
    </w:p>
    <w:p>
      <w:r>
        <w:rPr>
          <w:b/>
        </w:rPr>
        <w:t xml:space="preserve">Tulos</w:t>
      </w:r>
    </w:p>
    <w:p>
      <w:r>
        <w:t xml:space="preserve">työntekijät</w:t>
      </w:r>
    </w:p>
    <w:p>
      <w:r>
        <w:rPr>
          <w:b/>
        </w:rPr>
        <w:t xml:space="preserve">Esimerkki 4.3477</w:t>
      </w:r>
    </w:p>
    <w:p>
      <w:r>
        <w:t xml:space="preserve">UW-järjestelmän laitosten tiedekunnan palkat ovat nyt laskeneet yli 18 prosenttia alle kansallisen keskiarvon.</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4.3478</w:t>
      </w:r>
    </w:p>
    <w:p>
      <w:r>
        <w:t xml:space="preserve">ISIS on 32 maassa.</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kotimaan turvallisuus</w:t>
      </w:r>
    </w:p>
    <w:p>
      <w:r>
        <w:rPr>
          <w:b/>
        </w:rPr>
        <w:t xml:space="preserve">Tulos</w:t>
      </w:r>
    </w:p>
    <w:p>
      <w:r>
        <w:t xml:space="preserve">terrorismi</w:t>
      </w:r>
    </w:p>
    <w:p>
      <w:r>
        <w:rPr>
          <w:b/>
        </w:rPr>
        <w:t xml:space="preserve">Esimerkki 4.3479</w:t>
      </w:r>
    </w:p>
    <w:p>
      <w:r>
        <w:t xml:space="preserve">Öljyvuodon jälkeen kongressiedustaja Adam Putnam "tuplasi sanomalla, että kaikkia energialähteitä, mukaan lukien öljynporausta Persianlahdella, olisi harkittava vain muutama päivä öljyvuodon alkamisen jälkeen"."</w:t>
      </w:r>
    </w:p>
    <w:p>
      <w:r>
        <w:rPr>
          <w:b/>
        </w:rPr>
        <w:t xml:space="preserve">Tulos</w:t>
      </w:r>
    </w:p>
    <w:p>
      <w:r>
        <w:t xml:space="preserve">öljyvahinko</w:t>
      </w:r>
    </w:p>
    <w:p>
      <w:r>
        <w:rPr>
          <w:b/>
        </w:rPr>
        <w:t xml:space="preserve">Esimerkki 4.3480</w:t>
      </w:r>
    </w:p>
    <w:p>
      <w:r>
        <w:t xml:space="preserve">Maailmanlaajuinen pintalämpötila on pysynyt tasaisena 16 vuoden ajan.</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Tulos</w:t>
      </w:r>
    </w:p>
    <w:p>
      <w:r>
        <w:t xml:space="preserve">hallituksen sääntely</w:t>
      </w:r>
    </w:p>
    <w:p>
      <w:r>
        <w:rPr>
          <w:b/>
        </w:rPr>
        <w:t xml:space="preserve">Tulos</w:t>
      </w:r>
    </w:p>
    <w:p>
      <w:r>
        <w:t xml:space="preserve">historia</w:t>
      </w:r>
    </w:p>
    <w:p>
      <w:r>
        <w:rPr>
          <w:b/>
        </w:rPr>
        <w:t xml:space="preserve">Tulos</w:t>
      </w:r>
    </w:p>
    <w:p>
      <w:r>
        <w:t xml:space="preserve">tiede</w:t>
      </w:r>
    </w:p>
    <w:p>
      <w:r>
        <w:rPr>
          <w:b/>
        </w:rPr>
        <w:t xml:space="preserve">Tulos</w:t>
      </w:r>
    </w:p>
    <w:p>
      <w:r>
        <w:t xml:space="preserve">sää</w:t>
      </w:r>
    </w:p>
    <w:p>
      <w:r>
        <w:rPr>
          <w:b/>
        </w:rPr>
        <w:t xml:space="preserve">Esimerkki 4.3481</w:t>
      </w:r>
    </w:p>
    <w:p>
      <w:r>
        <w:t xml:space="preserve">Demokraattinen puolue on laatinut väittelyaikataulun, jotta äänestäjillä olisi mahdollisimman hyvät mahdollisuudet tutustua ehdokkaisiin.</w:t>
      </w:r>
    </w:p>
    <w:p>
      <w:r>
        <w:rPr>
          <w:b/>
        </w:rPr>
        <w:t xml:space="preserve">Tulos</w:t>
      </w:r>
    </w:p>
    <w:p>
      <w:r>
        <w:t xml:space="preserve">keskustelut</w:t>
      </w:r>
    </w:p>
    <w:p>
      <w:r>
        <w:rPr>
          <w:b/>
        </w:rPr>
        <w:t xml:space="preserve">Tulos</w:t>
      </w:r>
    </w:p>
    <w:p>
      <w:r>
        <w:t xml:space="preserve">vaalit</w:t>
      </w:r>
    </w:p>
    <w:p>
      <w:r>
        <w:rPr>
          <w:b/>
        </w:rPr>
        <w:t xml:space="preserve">Esimerkki 4.3482</w:t>
      </w:r>
    </w:p>
    <w:p>
      <w:r>
        <w:t xml:space="preserve">Sanoo täyttäneensä vuonna 2008 antamansa lupauksen, kun hän sulki yritysverotuksen porsaanreiät, joiden kautta voitot siirtyivät ulkomaille.</w:t>
      </w:r>
    </w:p>
    <w:p>
      <w:r>
        <w:rPr>
          <w:b/>
        </w:rPr>
        <w:t xml:space="preserve">Tulos</w:t>
      </w:r>
    </w:p>
    <w:p>
      <w:r>
        <w:t xml:space="preserve">yritykset</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message-machine-2012</w:t>
      </w:r>
    </w:p>
    <w:p>
      <w:r>
        <w:rPr>
          <w:b/>
        </w:rPr>
        <w:t xml:space="preserve">Tulos</w:t>
      </w:r>
    </w:p>
    <w:p>
      <w:r>
        <w:t xml:space="preserve">verot</w:t>
      </w:r>
    </w:p>
    <w:p>
      <w:r>
        <w:rPr>
          <w:b/>
        </w:rPr>
        <w:t xml:space="preserve">Esimerkki 4.3483</w:t>
      </w:r>
    </w:p>
    <w:p>
      <w:r>
        <w:t xml:space="preserve">Yhdysvalloissa on maahanmuuttojärjestelmä, jossa vain 6,5 prosenttia tänne tulevista ihmisistä tulee tänne työvoiman ja taitojen perusteella.</w:t>
      </w:r>
    </w:p>
    <w:p>
      <w:r>
        <w:rPr>
          <w:b/>
        </w:rPr>
        <w:t xml:space="preserve">Tulos</w:t>
      </w:r>
    </w:p>
    <w:p>
      <w:r>
        <w:t xml:space="preserve">maahanmuutto</w:t>
      </w:r>
    </w:p>
    <w:p>
      <w:r>
        <w:rPr>
          <w:b/>
        </w:rPr>
        <w:t xml:space="preserve">Esimerkki 4.3484</w:t>
      </w:r>
    </w:p>
    <w:p>
      <w:r>
        <w:t xml:space="preserve">Kulutamme nyt liittovaltion tasolla 25 prosenttia bruttokansantuotteesta. Historiallisesti se oli 20 prosenttia. Olemme siis ottaneet 5 prosenttia pois yksityiseltä sektorilta.</w:t>
      </w:r>
    </w:p>
    <w:p>
      <w:r>
        <w:rPr>
          <w:b/>
        </w:rPr>
        <w:t xml:space="preserve">Tulos</w:t>
      </w:r>
    </w:p>
    <w:p>
      <w:r>
        <w:t xml:space="preserve">talous</w:t>
      </w:r>
    </w:p>
    <w:p>
      <w:r>
        <w:rPr>
          <w:b/>
        </w:rPr>
        <w:t xml:space="preserve">Tulos</w:t>
      </w:r>
    </w:p>
    <w:p>
      <w:r>
        <w:t xml:space="preserve">liittovaltion talousarvio</w:t>
      </w:r>
    </w:p>
    <w:p>
      <w:r>
        <w:rPr>
          <w:b/>
        </w:rPr>
        <w:t xml:space="preserve">Esimerkki 4.3485</w:t>
      </w:r>
    </w:p>
    <w:p>
      <w:r>
        <w:t xml:space="preserve">Vienti- ja tuontipankki ei maksa veronmaksajille mitään.</w:t>
      </w:r>
    </w:p>
    <w:p>
      <w:r>
        <w:rPr>
          <w:b/>
        </w:rPr>
        <w:t xml:space="preserve">Tulos</w:t>
      </w:r>
    </w:p>
    <w:p>
      <w:r>
        <w:t xml:space="preserve">kongressi</w:t>
      </w:r>
    </w:p>
    <w:p>
      <w:r>
        <w:rPr>
          <w:b/>
        </w:rPr>
        <w:t xml:space="preserve">Tulos</w:t>
      </w:r>
    </w:p>
    <w:p>
      <w:r>
        <w:t xml:space="preserve">yritykset</w:t>
      </w:r>
    </w:p>
    <w:p>
      <w:r>
        <w:rPr>
          <w:b/>
        </w:rPr>
        <w:t xml:space="preserve">Tulos</w:t>
      </w:r>
    </w:p>
    <w:p>
      <w:r>
        <w:t xml:space="preserve">alijäämä</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rahoitusalan sääntely</w:t>
      </w:r>
    </w:p>
    <w:p>
      <w:r>
        <w:rPr>
          <w:b/>
        </w:rPr>
        <w:t xml:space="preserve">Tulos</w:t>
      </w:r>
    </w:p>
    <w:p>
      <w:r>
        <w:t xml:space="preserve">ulkopolitiikka</w:t>
      </w:r>
    </w:p>
    <w:p>
      <w:r>
        <w:rPr>
          <w:b/>
        </w:rPr>
        <w:t xml:space="preserve">Tulos</w:t>
      </w:r>
    </w:p>
    <w:p>
      <w:r>
        <w:t xml:space="preserve">verot</w:t>
      </w:r>
    </w:p>
    <w:p>
      <w:r>
        <w:rPr>
          <w:b/>
        </w:rPr>
        <w:t xml:space="preserve">Esimerkki 4.3486</w:t>
      </w:r>
    </w:p>
    <w:p>
      <w:r>
        <w:t xml:space="preserve">Rick Scott käyttää neljännesmiljoonaa verorahoistamme ihmisten soittamiseen.</w:t>
      </w:r>
    </w:p>
    <w:p>
      <w:r>
        <w:rPr>
          <w:b/>
        </w:rPr>
        <w:t xml:space="preserve">Tulos</w:t>
      </w:r>
    </w:p>
    <w:p>
      <w:r>
        <w:t xml:space="preserve">valtion talousarvio</w:t>
      </w:r>
    </w:p>
    <w:p>
      <w:r>
        <w:rPr>
          <w:b/>
        </w:rPr>
        <w:t xml:space="preserve">Esimerkki 4.3487</w:t>
      </w:r>
    </w:p>
    <w:p>
      <w:r>
        <w:t xml:space="preserve">Obama sanoo esittäneensä erityisen 4 biljoonan dollarin alijäämän supistamissuunnitelman.</w:t>
      </w:r>
    </w:p>
    <w:p>
      <w:r>
        <w:rPr>
          <w:b/>
        </w:rPr>
        <w:t xml:space="preserve">Tulos</w:t>
      </w:r>
    </w:p>
    <w:p>
      <w:r>
        <w:t xml:space="preserve">keskustelut</w:t>
      </w:r>
    </w:p>
    <w:p>
      <w:r>
        <w:rPr>
          <w:b/>
        </w:rPr>
        <w:t xml:space="preserve">Tulos</w:t>
      </w:r>
    </w:p>
    <w:p>
      <w:r>
        <w:t xml:space="preserve">alijäämä</w:t>
      </w:r>
    </w:p>
    <w:p>
      <w:r>
        <w:rPr>
          <w:b/>
        </w:rPr>
        <w:t xml:space="preserve">Tulos</w:t>
      </w:r>
    </w:p>
    <w:p>
      <w:r>
        <w:t xml:space="preserve">verot</w:t>
      </w:r>
    </w:p>
    <w:p>
      <w:r>
        <w:rPr>
          <w:b/>
        </w:rPr>
        <w:t xml:space="preserve">Esimerkki 4.3488</w:t>
      </w:r>
    </w:p>
    <w:p>
      <w:r>
        <w:t xml:space="preserve">En ole koskaan sanonut tai kannattanut abortin sallimista raiskaus- tai insestitapauksissa.</w:t>
      </w:r>
    </w:p>
    <w:p>
      <w:r>
        <w:rPr>
          <w:b/>
        </w:rPr>
        <w:t xml:space="preserve">Tulos</w:t>
      </w:r>
    </w:p>
    <w:p>
      <w:r>
        <w:t xml:space="preserve">abortti</w:t>
      </w:r>
    </w:p>
    <w:p>
      <w:r>
        <w:rPr>
          <w:b/>
        </w:rPr>
        <w:t xml:space="preserve">Esimerkki 4.3489</w:t>
      </w:r>
    </w:p>
    <w:p>
      <w:r>
        <w:t xml:space="preserve">Etelä-Floridassa merenpinta on noussut yhdeksän tuumaa 1920-luvulta lähtien.</w:t>
      </w:r>
    </w:p>
    <w:p>
      <w:r>
        <w:rPr>
          <w:b/>
        </w:rPr>
        <w:t xml:space="preserve">Tulos</w:t>
      </w:r>
    </w:p>
    <w:p>
      <w:r>
        <w:t xml:space="preserve">ympäristö</w:t>
      </w:r>
    </w:p>
    <w:p>
      <w:r>
        <w:rPr>
          <w:b/>
        </w:rPr>
        <w:t xml:space="preserve">Esimerkki 4.3490</w:t>
      </w:r>
    </w:p>
    <w:p>
      <w:r>
        <w:t xml:space="preserve">"Eriarvoisuus Teksasissa pahenee jatkuvasti, ja rikkaita on hyvin vähän, köyhiä paljon ja keskiluokkaa yhä vähemmän."</w:t>
      </w:r>
    </w:p>
    <w:p>
      <w:r>
        <w:rPr>
          <w:b/>
        </w:rPr>
        <w:t xml:space="preserve">Tulos</w:t>
      </w:r>
    </w:p>
    <w:p>
      <w:r>
        <w:t xml:space="preserve">väestönlaskenta</w:t>
      </w:r>
    </w:p>
    <w:p>
      <w:r>
        <w:rPr>
          <w:b/>
        </w:rPr>
        <w:t xml:space="preserve">Tulos</w:t>
      </w:r>
    </w:p>
    <w:p>
      <w:r>
        <w:t xml:space="preserve">talous</w:t>
      </w:r>
    </w:p>
    <w:p>
      <w:r>
        <w:rPr>
          <w:b/>
        </w:rPr>
        <w:t xml:space="preserve">Tulos</w:t>
      </w:r>
    </w:p>
    <w:p>
      <w:r>
        <w:t xml:space="preserve">perheet</w:t>
      </w:r>
    </w:p>
    <w:p>
      <w:r>
        <w:rPr>
          <w:b/>
        </w:rPr>
        <w:t xml:space="preserve">Esimerkki 4.3491</w:t>
      </w:r>
    </w:p>
    <w:p>
      <w:r>
        <w:t xml:space="preserve">Mitt Romneylla on kuulemma yhtiö Bermudalla, mutta hän ei ole ilmoittanut sitä seitsemässä eri taloudellisessa ilmoituksessa.</w:t>
      </w:r>
    </w:p>
    <w:p>
      <w:r>
        <w:rPr>
          <w:b/>
        </w:rPr>
        <w:t xml:space="preserve">Tulos</w:t>
      </w:r>
    </w:p>
    <w:p>
      <w:r>
        <w:t xml:space="preserve">ehdokkaiden elämäkerta</w:t>
      </w:r>
    </w:p>
    <w:p>
      <w:r>
        <w:rPr>
          <w:b/>
        </w:rPr>
        <w:t xml:space="preserve">Tulos</w:t>
      </w:r>
    </w:p>
    <w:p>
      <w:r>
        <w:t xml:space="preserve">korjaukset ja päivitykset</w:t>
      </w:r>
    </w:p>
    <w:p>
      <w:r>
        <w:rPr>
          <w:b/>
        </w:rPr>
        <w:t xml:space="preserve">Tulos</w:t>
      </w:r>
    </w:p>
    <w:p>
      <w:r>
        <w:t xml:space="preserve">verot</w:t>
      </w:r>
    </w:p>
    <w:p>
      <w:r>
        <w:rPr>
          <w:b/>
        </w:rPr>
        <w:t xml:space="preserve">Esimerkki 4.3492</w:t>
      </w:r>
    </w:p>
    <w:p>
      <w:r>
        <w:t xml:space="preserve">Käsien peseminen ja suun peittäminen yskiessä auttaa merkittävästi vähentämään flunssan tarttumista.</w:t>
      </w:r>
    </w:p>
    <w:p>
      <w:r>
        <w:rPr>
          <w:b/>
        </w:rPr>
        <w:t xml:space="preserve">Tulos</w:t>
      </w:r>
    </w:p>
    <w:p>
      <w:r>
        <w:t xml:space="preserve">terveydenhuolto</w:t>
      </w:r>
    </w:p>
    <w:p>
      <w:r>
        <w:rPr>
          <w:b/>
        </w:rPr>
        <w:t xml:space="preserve">Esimerkki 4.3493</w:t>
      </w:r>
    </w:p>
    <w:p>
      <w:r>
        <w:t xml:space="preserve">Puolet kaikista amerikkalaisista henkilökohtaisista konkursseista "johtuu lääkärilaskuista".</w:t>
      </w:r>
    </w:p>
    <w:p>
      <w:r>
        <w:rPr>
          <w:b/>
        </w:rPr>
        <w:t xml:space="preserve">Tulos</w:t>
      </w:r>
    </w:p>
    <w:p>
      <w:r>
        <w:t xml:space="preserve">terveydenhuolto</w:t>
      </w:r>
    </w:p>
    <w:p>
      <w:r>
        <w:rPr>
          <w:b/>
        </w:rPr>
        <w:t xml:space="preserve">Esimerkki 4.3494</w:t>
      </w:r>
    </w:p>
    <w:p>
      <w:r>
        <w:t xml:space="preserve">Yhdysvaltain presidentti tuli tiistaina ennen vaaleja osastolle, joka oli 99-prosenttisesti hänen puolellaan edellisissä vaaleissa, eivätkä he pystyneet edes lisäämään äänimäärää siellä.</w:t>
      </w:r>
    </w:p>
    <w:p>
      <w:r>
        <w:rPr>
          <w:b/>
        </w:rPr>
        <w:t xml:space="preserve">Tulos</w:t>
      </w:r>
    </w:p>
    <w:p>
      <w:r>
        <w:t xml:space="preserve">vaalit</w:t>
      </w:r>
    </w:p>
    <w:p>
      <w:r>
        <w:rPr>
          <w:b/>
        </w:rPr>
        <w:t xml:space="preserve">Esimerkki 4.3495</w:t>
      </w:r>
    </w:p>
    <w:p>
      <w:r>
        <w:t xml:space="preserve">Sosiaali-, vankila- ja koulutusmenot ovat vähentyneet sadoilla miljoonilla dollareilla Arizonan maahanmuuttolakien vuoksi, koska Arizonan maahanmuuttolaki ajoi paperittomat maahanmuuttajat pois.</w:t>
      </w:r>
    </w:p>
    <w:p>
      <w:r>
        <w:rPr>
          <w:b/>
        </w:rPr>
        <w:t xml:space="preserve">Tulos</w:t>
      </w:r>
    </w:p>
    <w:p>
      <w:r>
        <w:t xml:space="preserve">maahanmuutto</w:t>
      </w:r>
    </w:p>
    <w:p>
      <w:r>
        <w:rPr>
          <w:b/>
        </w:rPr>
        <w:t xml:space="preserve">Esimerkki 4.3496</w:t>
      </w:r>
    </w:p>
    <w:p>
      <w:r>
        <w:t xml:space="preserve">Maailma on muuttunut viimeisten 20 vuoden aikana. Aikaisemmin uran saattoi tehdä työskentelemällä yhden yrityksen palveluksessa. Nykyään keskimääräinen työntekijä pysyy työpaikassaan vain vajaat neljä vuotta.</w:t>
      </w:r>
    </w:p>
    <w:p>
      <w:r>
        <w:rPr>
          <w:b/>
        </w:rPr>
        <w:t xml:space="preserve">Tulos</w:t>
      </w:r>
    </w:p>
    <w:p>
      <w:r>
        <w:t xml:space="preserve">talous</w:t>
      </w:r>
    </w:p>
    <w:p>
      <w:r>
        <w:rPr>
          <w:b/>
        </w:rPr>
        <w:t xml:space="preserve">Tulos</w:t>
      </w:r>
    </w:p>
    <w:p>
      <w:r>
        <w:t xml:space="preserve">työpaikat</w:t>
      </w:r>
    </w:p>
    <w:p>
      <w:r>
        <w:rPr>
          <w:b/>
        </w:rPr>
        <w:t xml:space="preserve">Esimerkki 4.3497</w:t>
      </w:r>
    </w:p>
    <w:p>
      <w:r>
        <w:t xml:space="preserve">Annoimme jokaiselle osavaltion julkiselle työntekijälle vapauden valita, haluavatko he kuulua ammattiliittoon vai eivät.</w:t>
      </w:r>
    </w:p>
    <w:p>
      <w:r>
        <w:rPr>
          <w:b/>
        </w:rPr>
        <w:t xml:space="preserve">Tulos</w:t>
      </w:r>
    </w:p>
    <w:p>
      <w:r>
        <w:t xml:space="preserve">työvoima</w:t>
      </w:r>
    </w:p>
    <w:p>
      <w:r>
        <w:rPr>
          <w:b/>
        </w:rPr>
        <w:t xml:space="preserve">Tulos</w:t>
      </w:r>
    </w:p>
    <w:p>
      <w:r>
        <w:t xml:space="preserve">valtion talousarvio</w:t>
      </w:r>
    </w:p>
    <w:p>
      <w:r>
        <w:rPr>
          <w:b/>
        </w:rPr>
        <w:t xml:space="preserve">Esimerkki 4.3498</w:t>
      </w:r>
    </w:p>
    <w:p>
      <w:r>
        <w:t xml:space="preserve">Scott Walker kerää lähes 70 prosenttia rahoistaan osavaltion ulkopuolelta</w:t>
      </w:r>
    </w:p>
    <w:p>
      <w:r>
        <w:rPr>
          <w:b/>
        </w:rPr>
        <w:t xml:space="preserve">Tulos</w:t>
      </w:r>
    </w:p>
    <w:p>
      <w:r>
        <w:t xml:space="preserve">vaalit</w:t>
      </w:r>
    </w:p>
    <w:p>
      <w:r>
        <w:rPr>
          <w:b/>
        </w:rPr>
        <w:t xml:space="preserve">Esimerkki 4.3499</w:t>
      </w:r>
    </w:p>
    <w:p>
      <w:r>
        <w:t xml:space="preserve">David Simpson itse asiassa äänesti laittomien maahanmuuttajien ajokorttien puolesta.</w:t>
      </w:r>
    </w:p>
    <w:p>
      <w:r>
        <w:rPr>
          <w:b/>
        </w:rPr>
        <w:t xml:space="preserve">Tulos</w:t>
      </w:r>
    </w:p>
    <w:p>
      <w:r>
        <w:t xml:space="preserve">maahanmuutto</w:t>
      </w:r>
    </w:p>
    <w:p>
      <w:r>
        <w:rPr>
          <w:b/>
        </w:rPr>
        <w:t xml:space="preserve">Tulos</w:t>
      </w:r>
    </w:p>
    <w:p>
      <w:r>
        <w:t xml:space="preserve">kuljetus</w:t>
      </w:r>
    </w:p>
    <w:p>
      <w:r>
        <w:rPr>
          <w:b/>
        </w:rPr>
        <w:t xml:space="preserve">Tulos</w:t>
      </w:r>
    </w:p>
    <w:p>
      <w:r>
        <w:t xml:space="preserve">äänestysrekisteri</w:t>
      </w:r>
    </w:p>
    <w:p>
      <w:r>
        <w:rPr>
          <w:b/>
        </w:rPr>
        <w:t xml:space="preserve">Esimerkki 4.3500</w:t>
      </w:r>
    </w:p>
    <w:p>
      <w:r>
        <w:t xml:space="preserve">Sanoo, että ehdotus opettajien eläkerahaston lisäämiseksi ei anna paikallishallinnolle toimeksiantoa.</w:t>
      </w:r>
    </w:p>
    <w:p>
      <w:r>
        <w:rPr>
          <w:b/>
        </w:rPr>
        <w:t xml:space="preserve">Tulos</w:t>
      </w:r>
    </w:p>
    <w:p>
      <w:r>
        <w:t xml:space="preserve">kaupungin talousarvio</w:t>
      </w:r>
    </w:p>
    <w:p>
      <w:r>
        <w:rPr>
          <w:b/>
        </w:rPr>
        <w:t xml:space="preserve">Tulos</w:t>
      </w:r>
    </w:p>
    <w:p>
      <w:r>
        <w:t xml:space="preserve">county-budget</w:t>
      </w:r>
    </w:p>
    <w:p>
      <w:r>
        <w:rPr>
          <w:b/>
        </w:rPr>
        <w:t xml:space="preserve">Tulos</w:t>
      </w:r>
    </w:p>
    <w:p>
      <w:r>
        <w:t xml:space="preserve">koulutus</w:t>
      </w:r>
    </w:p>
    <w:p>
      <w:r>
        <w:rPr>
          <w:b/>
        </w:rPr>
        <w:t xml:space="preserve">Tulos</w:t>
      </w:r>
    </w:p>
    <w:p>
      <w:r>
        <w:t xml:space="preserve">eläkkeet</w:t>
      </w:r>
    </w:p>
    <w:p>
      <w:r>
        <w:rPr>
          <w:b/>
        </w:rPr>
        <w:t xml:space="preserve">Tulos</w:t>
      </w:r>
    </w:p>
    <w:p>
      <w:r>
        <w:t xml:space="preserve">valtion talousarvio</w:t>
      </w:r>
    </w:p>
    <w:p>
      <w:r>
        <w:rPr>
          <w:b/>
        </w:rPr>
        <w:t xml:space="preserve">Esimerkki 4.3501</w:t>
      </w:r>
    </w:p>
    <w:p>
      <w:r>
        <w:t xml:space="preserve">Sanoo, että sen jälkeen, kun Hillary Clinton auttoi 12-vuotiaan raiskauksesta syytettyä miestä, hänet on nähty nauramassa raiskatulle tytölle kahteen eri otteeseen.</w:t>
      </w:r>
    </w:p>
    <w:p>
      <w:r>
        <w:rPr>
          <w:b/>
        </w:rPr>
        <w:t xml:space="preserve">Tulos</w:t>
      </w:r>
    </w:p>
    <w:p>
      <w:r>
        <w:t xml:space="preserve">ehdokkaiden elämäkerta</w:t>
      </w:r>
    </w:p>
    <w:p>
      <w:r>
        <w:rPr>
          <w:b/>
        </w:rPr>
        <w:t xml:space="preserve">Tulos</w:t>
      </w:r>
    </w:p>
    <w:p>
      <w:r>
        <w:t xml:space="preserve">korjaukset ja päivitykset</w:t>
      </w:r>
    </w:p>
    <w:p>
      <w:r>
        <w:rPr>
          <w:b/>
        </w:rPr>
        <w:t xml:space="preserve">Tulos</w:t>
      </w:r>
    </w:p>
    <w:p>
      <w:r>
        <w:t xml:space="preserve">rikosoikeus</w:t>
      </w:r>
    </w:p>
    <w:p>
      <w:r>
        <w:rPr>
          <w:b/>
        </w:rPr>
        <w:t xml:space="preserve">Tulos</w:t>
      </w:r>
    </w:p>
    <w:p>
      <w:r>
        <w:t xml:space="preserve">naiset</w:t>
      </w:r>
    </w:p>
    <w:p>
      <w:r>
        <w:rPr>
          <w:b/>
        </w:rPr>
        <w:t xml:space="preserve">Esimerkki 4.3502</w:t>
      </w:r>
    </w:p>
    <w:p>
      <w:r>
        <w:t xml:space="preserve">Sanoo, että kuvernööri Scott Walker sanoi ei samapalkkaiselle naisille.</w:t>
      </w:r>
    </w:p>
    <w:p>
      <w:r>
        <w:rPr>
          <w:b/>
        </w:rPr>
        <w:t xml:space="preserve">Tulos</w:t>
      </w:r>
    </w:p>
    <w:p>
      <w:r>
        <w:t xml:space="preserve">työpaikat</w:t>
      </w:r>
    </w:p>
    <w:p>
      <w:r>
        <w:rPr>
          <w:b/>
        </w:rPr>
        <w:t xml:space="preserve">Tulos</w:t>
      </w:r>
    </w:p>
    <w:p>
      <w:r>
        <w:t xml:space="preserve">legal-issues</w:t>
      </w:r>
    </w:p>
    <w:p>
      <w:r>
        <w:rPr>
          <w:b/>
        </w:rPr>
        <w:t xml:space="preserve">Tulos</w:t>
      </w:r>
    </w:p>
    <w:p>
      <w:r>
        <w:t xml:space="preserve">message-machine-2012</w:t>
      </w:r>
    </w:p>
    <w:p>
      <w:r>
        <w:rPr>
          <w:b/>
        </w:rPr>
        <w:t xml:space="preserve">Tulos</w:t>
      </w:r>
    </w:p>
    <w:p>
      <w:r>
        <w:t xml:space="preserve">naiset</w:t>
      </w:r>
    </w:p>
    <w:p>
      <w:r>
        <w:rPr>
          <w:b/>
        </w:rPr>
        <w:t xml:space="preserve">Tulos</w:t>
      </w:r>
    </w:p>
    <w:p>
      <w:r>
        <w:t xml:space="preserve">työntekijät</w:t>
      </w:r>
    </w:p>
    <w:p>
      <w:r>
        <w:rPr>
          <w:b/>
        </w:rPr>
        <w:t xml:space="preserve">Esimerkki 4.3503</w:t>
      </w:r>
    </w:p>
    <w:p>
      <w:r>
        <w:t xml:space="preserve">Bill Whitesin ohjelma koulupudokkaiden palauttamiseksi takaisin kouluun oli niin menestyksekäs, että lähes jokainen osavaltiomme kaupunki on kopioinut sen.</w:t>
      </w:r>
    </w:p>
    <w:p>
      <w:r>
        <w:rPr>
          <w:b/>
        </w:rPr>
        <w:t xml:space="preserve">Tulos</w:t>
      </w:r>
    </w:p>
    <w:p>
      <w:r>
        <w:t xml:space="preserve">koulutus</w:t>
      </w:r>
    </w:p>
    <w:p>
      <w:r>
        <w:rPr>
          <w:b/>
        </w:rPr>
        <w:t xml:space="preserve">Esimerkki 4.3504</w:t>
      </w:r>
    </w:p>
    <w:p>
      <w:r>
        <w:t xml:space="preserve">Meille ei kerrottu, että he halusivat lisää turvallisuutta diplomaattisille tiloille Libyassa.</w:t>
      </w:r>
    </w:p>
    <w:p>
      <w:r>
        <w:rPr>
          <w:b/>
        </w:rPr>
        <w:t xml:space="preserve">Tulos</w:t>
      </w:r>
    </w:p>
    <w:p>
      <w:r>
        <w:t xml:space="preserve">ulkopolitiikka</w:t>
      </w:r>
    </w:p>
    <w:p>
      <w:r>
        <w:rPr>
          <w:b/>
        </w:rPr>
        <w:t xml:space="preserve">Tulos</w:t>
      </w:r>
    </w:p>
    <w:p>
      <w:r>
        <w:t xml:space="preserve">terrorismi</w:t>
      </w:r>
    </w:p>
    <w:p>
      <w:r>
        <w:rPr>
          <w:b/>
        </w:rPr>
        <w:t xml:space="preserve">Esimerkki 4.3505</w:t>
      </w:r>
    </w:p>
    <w:p>
      <w:r>
        <w:t xml:space="preserve">Hillary Clinton vietti 30 päivää sairaalassa vuonna 2012, ja hänellä oli silmälasit, jotka on tarkoitettu vain ihmisille, joilla on traumaattinen aivovamma.</w:t>
      </w:r>
    </w:p>
    <w:p>
      <w:r>
        <w:rPr>
          <w:b/>
        </w:rPr>
        <w:t xml:space="preserve">Tulos</w:t>
      </w:r>
    </w:p>
    <w:p>
      <w:r>
        <w:t xml:space="preserve">vaalit</w:t>
      </w:r>
    </w:p>
    <w:p>
      <w:r>
        <w:rPr>
          <w:b/>
        </w:rPr>
        <w:t xml:space="preserve">Esimerkki 4.3506</w:t>
      </w:r>
    </w:p>
    <w:p>
      <w:r>
        <w:t xml:space="preserve">Kun minusta tuli Godfathers Pizzan toimitusjohtaja, sen piti mennä konkurssiin... Käänsimme sen ympäri maalaisjärjellä toimivien liiketoimintaperiaatteiden avulla.</w:t>
      </w:r>
    </w:p>
    <w:p>
      <w:r>
        <w:rPr>
          <w:b/>
        </w:rPr>
        <w:t xml:space="preserve">Tulos</w:t>
      </w:r>
    </w:p>
    <w:p>
      <w:r>
        <w:t xml:space="preserve">ehdokkaiden elämäkerta</w:t>
      </w:r>
    </w:p>
    <w:p>
      <w:r>
        <w:rPr>
          <w:b/>
        </w:rPr>
        <w:t xml:space="preserve">Tulos</w:t>
      </w:r>
    </w:p>
    <w:p>
      <w:r>
        <w:t xml:space="preserve">yritykset</w:t>
      </w:r>
    </w:p>
    <w:p>
      <w:r>
        <w:rPr>
          <w:b/>
        </w:rPr>
        <w:t xml:space="preserve">Esimerkki 4.3507</w:t>
      </w:r>
    </w:p>
    <w:p>
      <w:r>
        <w:t xml:space="preserve">Teksasin Houstonissa ei ole nykyään yhtään koditonta veteraania.</w:t>
      </w:r>
    </w:p>
    <w:p>
      <w:r>
        <w:rPr>
          <w:b/>
        </w:rPr>
        <w:t xml:space="preserve">Tulos</w:t>
      </w:r>
    </w:p>
    <w:p>
      <w:r>
        <w:t xml:space="preserve">kodittomat</w:t>
      </w:r>
    </w:p>
    <w:p>
      <w:r>
        <w:rPr>
          <w:b/>
        </w:rPr>
        <w:t xml:space="preserve">Esimerkki 4.3508</w:t>
      </w:r>
    </w:p>
    <w:p>
      <w:r>
        <w:t xml:space="preserve">Pelkästään Portlandin kaupungin palkkalistoilla on 84 suhdetoiminnan edustajaa, jotka maksavat veronmaksajille yli 6,2 miljoonaa dollaria (vuodessa).</w:t>
      </w:r>
    </w:p>
    <w:p>
      <w:r>
        <w:rPr>
          <w:b/>
        </w:rPr>
        <w:t xml:space="preserve">Tulos</w:t>
      </w:r>
    </w:p>
    <w:p>
      <w:r>
        <w:t xml:space="preserve">kaupunginhallitus</w:t>
      </w:r>
    </w:p>
    <w:p>
      <w:r>
        <w:rPr>
          <w:b/>
        </w:rPr>
        <w:t xml:space="preserve">Tulos</w:t>
      </w:r>
    </w:p>
    <w:p>
      <w:r>
        <w:t xml:space="preserve">hallituksen tehokkuus</w:t>
      </w:r>
    </w:p>
    <w:p>
      <w:r>
        <w:rPr>
          <w:b/>
        </w:rPr>
        <w:t xml:space="preserve">Esimerkki 4.3509</w:t>
      </w:r>
    </w:p>
    <w:p>
      <w:r>
        <w:t xml:space="preserve">Obaman virkaanastumisen jälkeen nettomääräisesti 540 000 uutta mustaa amerikkalaista, Obaman vahvinta tukijaa, on menettänyt työpaikkansa.</w:t>
      </w:r>
    </w:p>
    <w:p>
      <w:r>
        <w:rPr>
          <w:b/>
        </w:rPr>
        <w:t xml:space="preserve">Tulos</w:t>
      </w:r>
    </w:p>
    <w:p>
      <w:r>
        <w:t xml:space="preserve">työpaikat</w:t>
      </w:r>
    </w:p>
    <w:p>
      <w:r>
        <w:rPr>
          <w:b/>
        </w:rPr>
        <w:t xml:space="preserve">Esimerkki 4.3510</w:t>
      </w:r>
    </w:p>
    <w:p>
      <w:r>
        <w:t xml:space="preserve">Charlie Cristin henkilökohtaiset kannatusluvut ovat romahtamassa.</w:t>
      </w:r>
    </w:p>
    <w:p>
      <w:r>
        <w:rPr>
          <w:b/>
        </w:rPr>
        <w:t xml:space="preserve">Tulos</w:t>
      </w:r>
    </w:p>
    <w:p>
      <w:r>
        <w:t xml:space="preserve">vaalit</w:t>
      </w:r>
    </w:p>
    <w:p>
      <w:r>
        <w:rPr>
          <w:b/>
        </w:rPr>
        <w:t xml:space="preserve">Tulos</w:t>
      </w:r>
    </w:p>
    <w:p>
      <w:r>
        <w:t xml:space="preserve">asiantuntijat</w:t>
      </w:r>
    </w:p>
    <w:p>
      <w:r>
        <w:rPr>
          <w:b/>
        </w:rPr>
        <w:t xml:space="preserve">Esimerkki 4.3511</w:t>
      </w:r>
    </w:p>
    <w:p>
      <w:r>
        <w:t xml:space="preserve">Useimmilla mailla ei ole velkakattoa.</w:t>
      </w:r>
    </w:p>
    <w:p>
      <w:r>
        <w:rPr>
          <w:b/>
        </w:rPr>
        <w:t xml:space="preserve">Tulos</w:t>
      </w:r>
    </w:p>
    <w:p>
      <w:r>
        <w:t xml:space="preserve">alijäämä</w:t>
      </w:r>
    </w:p>
    <w:p>
      <w:r>
        <w:rPr>
          <w:b/>
        </w:rPr>
        <w:t xml:space="preserve">Tulos</w:t>
      </w:r>
    </w:p>
    <w:p>
      <w:r>
        <w:t xml:space="preserve">talous</w:t>
      </w:r>
    </w:p>
    <w:p>
      <w:r>
        <w:rPr>
          <w:b/>
        </w:rPr>
        <w:t xml:space="preserve">Tulos</w:t>
      </w:r>
    </w:p>
    <w:p>
      <w:r>
        <w:t xml:space="preserve">asiantuntijat</w:t>
      </w:r>
    </w:p>
    <w:p>
      <w:r>
        <w:rPr>
          <w:b/>
        </w:rPr>
        <w:t xml:space="preserve">Tulos</w:t>
      </w:r>
    </w:p>
    <w:p>
      <w:r>
        <w:t xml:space="preserve">abc-news-week</w:t>
      </w:r>
    </w:p>
    <w:p>
      <w:r>
        <w:rPr>
          <w:b/>
        </w:rPr>
        <w:t xml:space="preserve">Esimerkki 4.3512</w:t>
      </w:r>
    </w:p>
    <w:p>
      <w:r>
        <w:t xml:space="preserve">Sanoo, että hänellä on ennätys eniten esiintymisiä Meet the Press -ohjelmassa.</w:t>
      </w:r>
    </w:p>
    <w:p>
      <w:r>
        <w:rPr>
          <w:b/>
        </w:rPr>
        <w:t xml:space="preserve">Tulos</w:t>
      </w:r>
    </w:p>
    <w:p>
      <w:r>
        <w:t xml:space="preserve">historia</w:t>
      </w:r>
    </w:p>
    <w:p>
      <w:r>
        <w:rPr>
          <w:b/>
        </w:rPr>
        <w:t xml:space="preserve">Tulos</w:t>
      </w:r>
    </w:p>
    <w:p>
      <w:r>
        <w:t xml:space="preserve">pop-kulttuuri</w:t>
      </w:r>
    </w:p>
    <w:p>
      <w:r>
        <w:rPr>
          <w:b/>
        </w:rPr>
        <w:t xml:space="preserve">Tulos</w:t>
      </w:r>
    </w:p>
    <w:p>
      <w:r>
        <w:t xml:space="preserve">asiantuntijat</w:t>
      </w:r>
    </w:p>
    <w:p>
      <w:r>
        <w:rPr>
          <w:b/>
        </w:rPr>
        <w:t xml:space="preserve">Esimerkki 4.3513</w:t>
      </w:r>
    </w:p>
    <w:p>
      <w:r>
        <w:t xml:space="preserve">Saddam Husseinilla oli kuulemma 10 vuoden suhde al-Qaidaan.</w:t>
      </w:r>
    </w:p>
    <w:p>
      <w:r>
        <w:rPr>
          <w:b/>
        </w:rPr>
        <w:t xml:space="preserve">Tulos</w:t>
      </w:r>
    </w:p>
    <w:p>
      <w:r>
        <w:t xml:space="preserve">Afganistan</w:t>
      </w:r>
    </w:p>
    <w:p>
      <w:r>
        <w:rPr>
          <w:b/>
        </w:rPr>
        <w:t xml:space="preserve">Tulos</w:t>
      </w:r>
    </w:p>
    <w:p>
      <w:r>
        <w:t xml:space="preserve">etiikka</w:t>
      </w:r>
    </w:p>
    <w:p>
      <w:r>
        <w:rPr>
          <w:b/>
        </w:rPr>
        <w:t xml:space="preserve">Tulos</w:t>
      </w:r>
    </w:p>
    <w:p>
      <w:r>
        <w:t xml:space="preserve">ihmisoikeudet</w:t>
      </w:r>
    </w:p>
    <w:p>
      <w:r>
        <w:rPr>
          <w:b/>
        </w:rPr>
        <w:t xml:space="preserve">Tulos</w:t>
      </w:r>
    </w:p>
    <w:p>
      <w:r>
        <w:t xml:space="preserve">Irak</w:t>
      </w:r>
    </w:p>
    <w:p>
      <w:r>
        <w:rPr>
          <w:b/>
        </w:rPr>
        <w:t xml:space="preserve">Tulos</w:t>
      </w:r>
    </w:p>
    <w:p>
      <w:r>
        <w:t xml:space="preserve">sotilaallinen</w:t>
      </w:r>
    </w:p>
    <w:p>
      <w:r>
        <w:rPr>
          <w:b/>
        </w:rPr>
        <w:t xml:space="preserve">Tulos</w:t>
      </w:r>
    </w:p>
    <w:p>
      <w:r>
        <w:t xml:space="preserve">terrorismi</w:t>
      </w:r>
    </w:p>
    <w:p>
      <w:r>
        <w:rPr>
          <w:b/>
        </w:rPr>
        <w:t xml:space="preserve">Esimerkki 4.3514</w:t>
      </w:r>
    </w:p>
    <w:p>
      <w:r>
        <w:t xml:space="preserve">Kongressiedustaja Frederica Wilson onnistui lykkäämään North Perryn lentoaseman tornin sulkemista.</w:t>
      </w:r>
    </w:p>
    <w:p>
      <w:r>
        <w:rPr>
          <w:b/>
        </w:rPr>
        <w:t xml:space="preserve">Tulos</w:t>
      </w:r>
    </w:p>
    <w:p>
      <w:r>
        <w:t xml:space="preserve">liittovaltion talousarvio</w:t>
      </w:r>
    </w:p>
    <w:p>
      <w:r>
        <w:rPr>
          <w:b/>
        </w:rPr>
        <w:t xml:space="preserve">Tulos</w:t>
      </w:r>
    </w:p>
    <w:p>
      <w:r>
        <w:t xml:space="preserve">kuljetus</w:t>
      </w:r>
    </w:p>
    <w:p>
      <w:r>
        <w:rPr>
          <w:b/>
        </w:rPr>
        <w:t xml:space="preserve">Esimerkki 4.3515</w:t>
      </w:r>
    </w:p>
    <w:p>
      <w:r>
        <w:t xml:space="preserve">Joka päivä Georgiassa pidätetään noin 100 ihmistä marihuanan hallussapidosta.</w:t>
      </w:r>
    </w:p>
    <w:p>
      <w:r>
        <w:rPr>
          <w:b/>
        </w:rPr>
        <w:t xml:space="preserve">Tulos</w:t>
      </w:r>
    </w:p>
    <w:p>
      <w:r>
        <w:t xml:space="preserve">rikosoikeus</w:t>
      </w:r>
    </w:p>
    <w:p>
      <w:r>
        <w:rPr>
          <w:b/>
        </w:rPr>
        <w:t xml:space="preserve">Tulos</w:t>
      </w:r>
    </w:p>
    <w:p>
      <w:r>
        <w:t xml:space="preserve">huumeet</w:t>
      </w:r>
    </w:p>
    <w:p>
      <w:r>
        <w:rPr>
          <w:b/>
        </w:rPr>
        <w:t xml:space="preserve">Tulos</w:t>
      </w:r>
    </w:p>
    <w:p>
      <w:r>
        <w:t xml:space="preserve">marihuana</w:t>
      </w:r>
    </w:p>
    <w:p>
      <w:r>
        <w:rPr>
          <w:b/>
        </w:rPr>
        <w:t xml:space="preserve">Esimerkki 4.3516</w:t>
      </w:r>
    </w:p>
    <w:p>
      <w:r>
        <w:t xml:space="preserve">toteaa, että monien raporttien ja jopa omien tietojemme mukaan Teksasin osavaltio käytti Medicaidin kautta enemmän rahaa oikomishoitoon kuin kaikki muut osavaltiot yhteensä.</w:t>
      </w:r>
    </w:p>
    <w:p>
      <w:r>
        <w:rPr>
          <w:b/>
        </w:rPr>
        <w:t xml:space="preserve">Tulos</w:t>
      </w:r>
    </w:p>
    <w:p>
      <w:r>
        <w:t xml:space="preserve">terveydenhuolto</w:t>
      </w:r>
    </w:p>
    <w:p>
      <w:r>
        <w:rPr>
          <w:b/>
        </w:rPr>
        <w:t xml:space="preserve">Tulos</w:t>
      </w:r>
    </w:p>
    <w:p>
      <w:r>
        <w:t xml:space="preserve">medicaid</w:t>
      </w:r>
    </w:p>
    <w:p>
      <w:r>
        <w:rPr>
          <w:b/>
        </w:rPr>
        <w:t xml:space="preserve">Tulos</w:t>
      </w:r>
    </w:p>
    <w:p>
      <w:r>
        <w:t xml:space="preserve">kansanterveys</w:t>
      </w:r>
    </w:p>
    <w:p>
      <w:r>
        <w:rPr>
          <w:b/>
        </w:rPr>
        <w:t xml:space="preserve">Esimerkki 4.3517</w:t>
      </w:r>
    </w:p>
    <w:p>
      <w:r>
        <w:t xml:space="preserve">Hillary Clintonin tavoin Russ Feingold joutui korruptioon ja skandaaliin, kun hän käytti henkilökohtaista lahjusrahastoa - eli Feingold-säätiötä - suunnitellessaan uutta ehdokkuutta Yhdysvaltain senaattiin.</w:t>
      </w:r>
    </w:p>
    <w:p>
      <w:r>
        <w:rPr>
          <w:b/>
        </w:rPr>
        <w:t xml:space="preserve">Tulos</w:t>
      </w:r>
    </w:p>
    <w:p>
      <w:r>
        <w:t xml:space="preserve">kampanjarahoitus</w:t>
      </w:r>
    </w:p>
    <w:p>
      <w:r>
        <w:rPr>
          <w:b/>
        </w:rPr>
        <w:t xml:space="preserve">Tulos</w:t>
      </w:r>
    </w:p>
    <w:p>
      <w:r>
        <w:t xml:space="preserve">etiikka</w:t>
      </w:r>
    </w:p>
    <w:p>
      <w:r>
        <w:rPr>
          <w:b/>
        </w:rPr>
        <w:t xml:space="preserve">Tulos</w:t>
      </w:r>
    </w:p>
    <w:p>
      <w:r>
        <w:t xml:space="preserve">ulkopolitiikka</w:t>
      </w:r>
    </w:p>
    <w:p>
      <w:r>
        <w:rPr>
          <w:b/>
        </w:rPr>
        <w:t xml:space="preserve">Esimerkki 4.3518</w:t>
      </w:r>
    </w:p>
    <w:p>
      <w:r>
        <w:t xml:space="preserve">Tiedämme, että jokainen 85 vierailija luo yhden työpaikan Floridaan.</w:t>
      </w:r>
    </w:p>
    <w:p>
      <w:r>
        <w:rPr>
          <w:b/>
        </w:rPr>
        <w:t xml:space="preserve">Tulos</w:t>
      </w:r>
    </w:p>
    <w:p>
      <w:r>
        <w:t xml:space="preserve">talous</w:t>
      </w:r>
    </w:p>
    <w:p>
      <w:r>
        <w:rPr>
          <w:b/>
        </w:rPr>
        <w:t xml:space="preserve">Tulos</w:t>
      </w:r>
    </w:p>
    <w:p>
      <w:r>
        <w:t xml:space="preserve">työpaikat</w:t>
      </w:r>
    </w:p>
    <w:p>
      <w:r>
        <w:rPr>
          <w:b/>
        </w:rPr>
        <w:t xml:space="preserve">Tulos</w:t>
      </w:r>
    </w:p>
    <w:p>
      <w:r>
        <w:t xml:space="preserve">matkailu</w:t>
      </w:r>
    </w:p>
    <w:p>
      <w:r>
        <w:rPr>
          <w:b/>
        </w:rPr>
        <w:t xml:space="preserve">Esimerkki 4.3519</w:t>
      </w:r>
    </w:p>
    <w:p>
      <w:r>
        <w:t xml:space="preserve">Vuodesta 2009 lähtien verojen jälkeiset tulot ovat nousseet lähes 14 prosenttia.</w:t>
      </w:r>
    </w:p>
    <w:p>
      <w:r>
        <w:rPr>
          <w:b/>
        </w:rPr>
        <w:t xml:space="preserve">Tulos</w:t>
      </w:r>
    </w:p>
    <w:p>
      <w:r>
        <w:t xml:space="preserve">talous</w:t>
      </w:r>
    </w:p>
    <w:p>
      <w:r>
        <w:rPr>
          <w:b/>
        </w:rPr>
        <w:t xml:space="preserve">Esimerkki 4.3520</w:t>
      </w:r>
    </w:p>
    <w:p>
      <w:r>
        <w:t xml:space="preserve">Ymmärtääksemme heroiini tulee pääasiassa Meksikosta, rajan yli.</w:t>
      </w:r>
    </w:p>
    <w:p>
      <w:r>
        <w:rPr>
          <w:b/>
        </w:rPr>
        <w:t xml:space="preserve">Tulos</w:t>
      </w:r>
    </w:p>
    <w:p>
      <w:r>
        <w:t xml:space="preserve">huumeet</w:t>
      </w:r>
    </w:p>
    <w:p>
      <w:r>
        <w:rPr>
          <w:b/>
        </w:rPr>
        <w:t xml:space="preserve">Esimerkki 4.3521</w:t>
      </w:r>
    </w:p>
    <w:p>
      <w:r>
        <w:t xml:space="preserve">Ted Cruz on käynyt Iowassa neljä kertaa. Teksasin Rio Grande Valleyssa - vain kerran.</w:t>
      </w:r>
    </w:p>
    <w:p>
      <w:r>
        <w:rPr>
          <w:b/>
        </w:rPr>
        <w:t xml:space="preserve">Tulos</w:t>
      </w:r>
    </w:p>
    <w:p>
      <w:r>
        <w:t xml:space="preserve">ehdokkaiden elämäkerta</w:t>
      </w:r>
    </w:p>
    <w:p>
      <w:r>
        <w:rPr>
          <w:b/>
        </w:rPr>
        <w:t xml:space="preserve">Esimerkki 4.3522</w:t>
      </w:r>
    </w:p>
    <w:p>
      <w:r>
        <w:t xml:space="preserve">Sanoo, että media loi termin napapyörre ja että kylmä ilma todistaa, ettei jää ole sulamassa.</w:t>
      </w:r>
    </w:p>
    <w:p>
      <w:r>
        <w:rPr>
          <w:b/>
        </w:rPr>
        <w:t xml:space="preserve">Tulos</w:t>
      </w:r>
    </w:p>
    <w:p>
      <w:r>
        <w:t xml:space="preserve">ilmastonmuutos</w:t>
      </w:r>
    </w:p>
    <w:p>
      <w:r>
        <w:rPr>
          <w:b/>
        </w:rPr>
        <w:t xml:space="preserve">Tulos</w:t>
      </w:r>
    </w:p>
    <w:p>
      <w:r>
        <w:t xml:space="preserve">sää</w:t>
      </w:r>
    </w:p>
    <w:p>
      <w:r>
        <w:rPr>
          <w:b/>
        </w:rPr>
        <w:t xml:space="preserve">Esimerkki 4.3523</w:t>
      </w:r>
    </w:p>
    <w:p>
      <w:r>
        <w:t xml:space="preserve">New Jerseyssä on nykyään vähemmän työntekijöitä osavaltion hallinnossa kuin Christie Whitmanin lähtiessä tehtävästään tammikuussa 2001, ja se on mielestäni hyvä asia. Ja teimme sen ilman irtisanomisia. Teimme sen poistuman kautta.</w:t>
      </w:r>
    </w:p>
    <w:p>
      <w:r>
        <w:rPr>
          <w:b/>
        </w:rPr>
        <w:t xml:space="preserve">Tulos</w:t>
      </w:r>
    </w:p>
    <w:p>
      <w:r>
        <w:t xml:space="preserve">työpaikat</w:t>
      </w:r>
    </w:p>
    <w:p>
      <w:r>
        <w:rPr>
          <w:b/>
        </w:rPr>
        <w:t xml:space="preserve">Esimerkki 4.3524</w:t>
      </w:r>
    </w:p>
    <w:p>
      <w:r>
        <w:t xml:space="preserve">Lower Manhattanilla asuvien ihmisten määrä on lähes kaksinkertaistunut viimeisten 10 vuoden aikana. Itse asiassa Lower Manhattanille on viimeisten 10 vuoden aikana muuttanut enemmän ihmisiä kuin Atlantaan, Dallasiin ja Philadelphiaan yhteensä.</w:t>
      </w:r>
    </w:p>
    <w:p>
      <w:r>
        <w:rPr>
          <w:b/>
        </w:rPr>
        <w:t xml:space="preserve">Tulos</w:t>
      </w:r>
    </w:p>
    <w:p>
      <w:r>
        <w:t xml:space="preserve">asuminen</w:t>
      </w:r>
    </w:p>
    <w:p>
      <w:r>
        <w:rPr>
          <w:b/>
        </w:rPr>
        <w:t xml:space="preserve">Tulos</w:t>
      </w:r>
    </w:p>
    <w:p>
      <w:r>
        <w:t xml:space="preserve">terrorismi</w:t>
      </w:r>
    </w:p>
    <w:p>
      <w:r>
        <w:rPr>
          <w:b/>
        </w:rPr>
        <w:t xml:space="preserve">Esimerkki 4.3525</w:t>
      </w:r>
    </w:p>
    <w:p>
      <w:r>
        <w:t xml:space="preserve">Ennen kuin edes hyväksyimme terveydenhuollon, 4 miljoonaa lasta sai sairausvakuutuksen lasten sairausvakuutusohjelman (Childrens Health Insurance Program) kautta.</w:t>
      </w:r>
    </w:p>
    <w:p>
      <w:r>
        <w:rPr>
          <w:b/>
        </w:rPr>
        <w:t xml:space="preserve">Tulos</w:t>
      </w:r>
    </w:p>
    <w:p>
      <w:r>
        <w:t xml:space="preserve">perheet</w:t>
      </w:r>
    </w:p>
    <w:p>
      <w:r>
        <w:rPr>
          <w:b/>
        </w:rPr>
        <w:t xml:space="preserve">Tulos</w:t>
      </w:r>
    </w:p>
    <w:p>
      <w:r>
        <w:t xml:space="preserve">terveydenhuolto</w:t>
      </w:r>
    </w:p>
    <w:p>
      <w:r>
        <w:rPr>
          <w:b/>
        </w:rPr>
        <w:t xml:space="preserve">Esimerkki 4.3526</w:t>
      </w:r>
    </w:p>
    <w:p>
      <w:r>
        <w:t xml:space="preserve">Yalen oikeustieteellisen korkeakoulun ykkösmies antoi ... vain raivokkaan raportin HP:n entisestä toimitusjohtajasta Carly Fiorinasta, jonka mukaan hän on yksi huonoimmista johtajista hänen muistinsa mukaan yhtiön historiassa.</w:t>
      </w:r>
    </w:p>
    <w:p>
      <w:r>
        <w:rPr>
          <w:b/>
        </w:rPr>
        <w:t xml:space="preserve">Tulos</w:t>
      </w:r>
    </w:p>
    <w:p>
      <w:r>
        <w:t xml:space="preserve">ehdokkaiden elämäkerta</w:t>
      </w:r>
    </w:p>
    <w:p>
      <w:r>
        <w:rPr>
          <w:b/>
        </w:rPr>
        <w:t xml:space="preserve">Esimerkki 4.3527</w:t>
      </w:r>
    </w:p>
    <w:p>
      <w:r>
        <w:t xml:space="preserve">Amerikan orjakauppa aiheutti vähintään 5 miljoonaa kuolemantapausta.</w:t>
      </w:r>
    </w:p>
    <w:p>
      <w:r>
        <w:rPr>
          <w:b/>
        </w:rPr>
        <w:t xml:space="preserve">Tulos</w:t>
      </w:r>
    </w:p>
    <w:p>
      <w:r>
        <w:t xml:space="preserve">historia</w:t>
      </w:r>
    </w:p>
    <w:p>
      <w:r>
        <w:rPr>
          <w:b/>
        </w:rPr>
        <w:t xml:space="preserve">Esimerkki 4.3528</w:t>
      </w:r>
    </w:p>
    <w:p>
      <w:r>
        <w:t xml:space="preserve">"Viime viikolla korkein oikeus kumosi vuosisataisen lain, joka mielestäni avaa porteista erityisetuuksille, mukaan lukien ulkomaisille yrityksille, mahdollisuuden käyttää rahaa rajoituksetta vaaleihimme."</w:t>
      </w:r>
    </w:p>
    <w:p>
      <w:r>
        <w:rPr>
          <w:b/>
        </w:rPr>
        <w:t xml:space="preserve">Tulos</w:t>
      </w:r>
    </w:p>
    <w:p>
      <w:r>
        <w:t xml:space="preserve">yritykset</w:t>
      </w:r>
    </w:p>
    <w:p>
      <w:r>
        <w:rPr>
          <w:b/>
        </w:rPr>
        <w:t xml:space="preserve">Tulos</w:t>
      </w:r>
    </w:p>
    <w:p>
      <w:r>
        <w:t xml:space="preserve">korkein oikeus</w:t>
      </w:r>
    </w:p>
    <w:p>
      <w:r>
        <w:rPr>
          <w:b/>
        </w:rPr>
        <w:t xml:space="preserve">Esimerkki 4.3529</w:t>
      </w:r>
    </w:p>
    <w:p>
      <w:r>
        <w:t xml:space="preserve">Sanotaan, että Texasin korkeakoulut ja yliopistot voivat sallia aseiden käytön kampuksilla.</w:t>
      </w:r>
    </w:p>
    <w:p>
      <w:r>
        <w:rPr>
          <w:b/>
        </w:rPr>
        <w:t xml:space="preserve">Tulos</w:t>
      </w:r>
    </w:p>
    <w:p>
      <w:r>
        <w:t xml:space="preserve">koulutus</w:t>
      </w:r>
    </w:p>
    <w:p>
      <w:r>
        <w:rPr>
          <w:b/>
        </w:rPr>
        <w:t xml:space="preserve">Tulos</w:t>
      </w:r>
    </w:p>
    <w:p>
      <w:r>
        <w:t xml:space="preserve">aseet</w:t>
      </w:r>
    </w:p>
    <w:p>
      <w:r>
        <w:rPr>
          <w:b/>
        </w:rPr>
        <w:t xml:space="preserve">Esimerkki 4.3530</w:t>
      </w:r>
    </w:p>
    <w:p>
      <w:r>
        <w:t xml:space="preserve">Valtaosa minimipalkkaisista työntekijöistä saa palkankorotuksen vuoden kuluessa.</w:t>
      </w:r>
    </w:p>
    <w:p>
      <w:r>
        <w:rPr>
          <w:b/>
        </w:rPr>
        <w:t xml:space="preserve">Tulos</w:t>
      </w:r>
    </w:p>
    <w:p>
      <w:r>
        <w:t xml:space="preserve">talous</w:t>
      </w:r>
    </w:p>
    <w:p>
      <w:r>
        <w:rPr>
          <w:b/>
        </w:rPr>
        <w:t xml:space="preserve">Tulos</w:t>
      </w:r>
    </w:p>
    <w:p>
      <w:r>
        <w:t xml:space="preserve">työpaikat</w:t>
      </w:r>
    </w:p>
    <w:p>
      <w:r>
        <w:rPr>
          <w:b/>
        </w:rPr>
        <w:t xml:space="preserve">Tulos</w:t>
      </w:r>
    </w:p>
    <w:p>
      <w:r>
        <w:t xml:space="preserve">köyhyys</w:t>
      </w:r>
    </w:p>
    <w:p>
      <w:r>
        <w:rPr>
          <w:b/>
        </w:rPr>
        <w:t xml:space="preserve">Esimerkki 4.3531</w:t>
      </w:r>
    </w:p>
    <w:p>
      <w:r>
        <w:t xml:space="preserve">"Ennustan, että (Saints) ei ole vain voittamaton, vaan pääsee aina Super Bowliin asti - sellaista ei ole koskaan ennen tehty."</w:t>
      </w:r>
    </w:p>
    <w:p>
      <w:r>
        <w:rPr>
          <w:b/>
        </w:rPr>
        <w:t xml:space="preserve">Tulos</w:t>
      </w:r>
    </w:p>
    <w:p>
      <w:r>
        <w:t xml:space="preserve">virkistys</w:t>
      </w:r>
    </w:p>
    <w:p>
      <w:r>
        <w:rPr>
          <w:b/>
        </w:rPr>
        <w:t xml:space="preserve">Esimerkki 4.3532</w:t>
      </w:r>
    </w:p>
    <w:p>
      <w:r>
        <w:t xml:space="preserve">Meillä on yksi koko maan kalleimmista yleiskokouksista asukasta kohden.</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Tulos</w:t>
      </w:r>
    </w:p>
    <w:p>
      <w:r>
        <w:t xml:space="preserve">verot</w:t>
      </w:r>
    </w:p>
    <w:p>
      <w:r>
        <w:rPr>
          <w:b/>
        </w:rPr>
        <w:t xml:space="preserve">Esimerkki 4.3533</w:t>
      </w:r>
    </w:p>
    <w:p>
      <w:r>
        <w:t xml:space="preserve">"Sen jälkeen, kun kuvernööri kampanjoi Barack Obaman kanssa elvytysohjelman puolesta helmikuussa, 211 000 floridalaista on menettänyt työpaikkansa."</w:t>
      </w:r>
    </w:p>
    <w:p>
      <w:r>
        <w:rPr>
          <w:b/>
        </w:rPr>
        <w:t xml:space="preserve">Tulos</w:t>
      </w:r>
    </w:p>
    <w:p>
      <w:r>
        <w:t xml:space="preserve">talous</w:t>
      </w:r>
    </w:p>
    <w:p>
      <w:r>
        <w:rPr>
          <w:b/>
        </w:rPr>
        <w:t xml:space="preserve">Tulos</w:t>
      </w:r>
    </w:p>
    <w:p>
      <w:r>
        <w:t xml:space="preserve">ärsyke</w:t>
      </w:r>
    </w:p>
    <w:p>
      <w:r>
        <w:rPr>
          <w:b/>
        </w:rPr>
        <w:t xml:space="preserve">Esimerkki 4.3534</w:t>
      </w:r>
    </w:p>
    <w:p>
      <w:r>
        <w:t xml:space="preserve">Barack Obaman terveydenhuoltosuunnitelma "jättäisi 15 miljoonaa amerikkalaista ulkopuolelle".</w:t>
      </w:r>
    </w:p>
    <w:p>
      <w:r>
        <w:rPr>
          <w:b/>
        </w:rPr>
        <w:t xml:space="preserve">Tulos</w:t>
      </w:r>
    </w:p>
    <w:p>
      <w:r>
        <w:t xml:space="preserve">terveydenhuolto</w:t>
      </w:r>
    </w:p>
    <w:p>
      <w:r>
        <w:rPr>
          <w:b/>
        </w:rPr>
        <w:t xml:space="preserve">Esimerkki 4.3535</w:t>
      </w:r>
    </w:p>
    <w:p>
      <w:r>
        <w:t xml:space="preserve">Terveydenhuoltoluvut nousevat.</w:t>
      </w:r>
    </w:p>
    <w:p>
      <w:r>
        <w:rPr>
          <w:b/>
        </w:rPr>
        <w:t xml:space="preserve">Tulos</w:t>
      </w:r>
    </w:p>
    <w:p>
      <w:r>
        <w:t xml:space="preserve">terveydenhuolto</w:t>
      </w:r>
    </w:p>
    <w:p>
      <w:r>
        <w:rPr>
          <w:b/>
        </w:rPr>
        <w:t xml:space="preserve">Tulos</w:t>
      </w:r>
    </w:p>
    <w:p>
      <w:r>
        <w:t xml:space="preserve">abc-news-week</w:t>
      </w:r>
    </w:p>
    <w:p>
      <w:r>
        <w:rPr>
          <w:b/>
        </w:rPr>
        <w:t xml:space="preserve">Esimerkki 4.3536</w:t>
      </w:r>
    </w:p>
    <w:p>
      <w:r>
        <w:t xml:space="preserve">Ollessani Providencen kaupungin pormestarina meillä oli alhaisin rikollisuusaste 30 vuoteen.</w:t>
      </w:r>
    </w:p>
    <w:p>
      <w:r>
        <w:rPr>
          <w:b/>
        </w:rPr>
        <w:t xml:space="preserve">Tulos</w:t>
      </w:r>
    </w:p>
    <w:p>
      <w:r>
        <w:t xml:space="preserve">rikos</w:t>
      </w:r>
    </w:p>
    <w:p>
      <w:r>
        <w:rPr>
          <w:b/>
        </w:rPr>
        <w:t xml:space="preserve">Esimerkki 4.3537</w:t>
      </w:r>
    </w:p>
    <w:p>
      <w:r>
        <w:t xml:space="preserve">Olemme käyttäneet 6 biljoonaa dollaria Lähi-idän sotiin.</w:t>
      </w:r>
    </w:p>
    <w:p>
      <w:r>
        <w:rPr>
          <w:b/>
        </w:rPr>
        <w:t xml:space="preserve">Tulos</w:t>
      </w:r>
    </w:p>
    <w:p>
      <w:r>
        <w:t xml:space="preserve">liittovaltion talousarvio</w:t>
      </w:r>
    </w:p>
    <w:p>
      <w:r>
        <w:rPr>
          <w:b/>
        </w:rPr>
        <w:t xml:space="preserve">Tulos</w:t>
      </w:r>
    </w:p>
    <w:p>
      <w:r>
        <w:t xml:space="preserve">sotilaallinen</w:t>
      </w:r>
    </w:p>
    <w:p>
      <w:r>
        <w:rPr>
          <w:b/>
        </w:rPr>
        <w:t xml:space="preserve">Esimerkki 4.3538</w:t>
      </w:r>
    </w:p>
    <w:p>
      <w:r>
        <w:t xml:space="preserve">Austinin koulupiirin joukkovelkakirjalainapaketin kannattajat sanovat, että Austinin koulupiirillä on toiseksi alhaisin joukkovelkakirjalainojen veroprosentti Keski-Teksasin alueen koulupiirien joukossa.</w:t>
      </w:r>
    </w:p>
    <w:p>
      <w:r>
        <w:rPr>
          <w:b/>
        </w:rPr>
        <w:t xml:space="preserve">Tulos</w:t>
      </w:r>
    </w:p>
    <w:p>
      <w:r>
        <w:t xml:space="preserve">koulutus</w:t>
      </w:r>
    </w:p>
    <w:p>
      <w:r>
        <w:rPr>
          <w:b/>
        </w:rPr>
        <w:t xml:space="preserve">Tulos</w:t>
      </w:r>
    </w:p>
    <w:p>
      <w:r>
        <w:t xml:space="preserve">verot</w:t>
      </w:r>
    </w:p>
    <w:p>
      <w:r>
        <w:rPr>
          <w:b/>
        </w:rPr>
        <w:t xml:space="preserve">Esimerkki 4.3539</w:t>
      </w:r>
    </w:p>
    <w:p>
      <w:r>
        <w:t xml:space="preserve">400 000 oregonilaista on päässyt terveydenhuoltoon Affordable Care Act -lain ansiosta.</w:t>
      </w:r>
    </w:p>
    <w:p>
      <w:r>
        <w:rPr>
          <w:b/>
        </w:rPr>
        <w:t xml:space="preserve">Tulos</w:t>
      </w:r>
    </w:p>
    <w:p>
      <w:r>
        <w:t xml:space="preserve">terveydenhuolto</w:t>
      </w:r>
    </w:p>
    <w:p>
      <w:r>
        <w:rPr>
          <w:b/>
        </w:rPr>
        <w:t xml:space="preserve">Esimerkki 4.3540</w:t>
      </w:r>
    </w:p>
    <w:p>
      <w:r>
        <w:t xml:space="preserve">20 000 kansalaista menetti sairausvakuutuksensa (Obamacaren) vuoksi.</w:t>
      </w:r>
    </w:p>
    <w:p>
      <w:r>
        <w:rPr>
          <w:b/>
        </w:rPr>
        <w:t xml:space="preserve">Tulos</w:t>
      </w:r>
    </w:p>
    <w:p>
      <w:r>
        <w:t xml:space="preserve">terveydenhuolto</w:t>
      </w:r>
    </w:p>
    <w:p>
      <w:r>
        <w:rPr>
          <w:b/>
        </w:rPr>
        <w:t xml:space="preserve">Tulos</w:t>
      </w:r>
    </w:p>
    <w:p>
      <w:r>
        <w:t xml:space="preserve">message-machine-2014</w:t>
      </w:r>
    </w:p>
    <w:p>
      <w:r>
        <w:rPr>
          <w:b/>
        </w:rPr>
        <w:t xml:space="preserve">Esimerkki 4.3541</w:t>
      </w:r>
    </w:p>
    <w:p>
      <w:r>
        <w:t xml:space="preserve">Kun Yhdysvaltain hallitus allekirjoittaa YK:n sopimuksen tavanomaisista aseista, "kaikki Yhdysvaltain kansalaiset joutuvat ulkomaisten hallitusten luomien aselakien alaisiksi".</w:t>
      </w:r>
    </w:p>
    <w:p>
      <w:r>
        <w:rPr>
          <w:b/>
        </w:rPr>
        <w:t xml:space="preserve">Tulos</w:t>
      </w:r>
    </w:p>
    <w:p>
      <w:r>
        <w:t xml:space="preserve">ulkopolitiikka</w:t>
      </w:r>
    </w:p>
    <w:p>
      <w:r>
        <w:rPr>
          <w:b/>
        </w:rPr>
        <w:t xml:space="preserve">Tulos</w:t>
      </w:r>
    </w:p>
    <w:p>
      <w:r>
        <w:t xml:space="preserve">aseet</w:t>
      </w:r>
    </w:p>
    <w:p>
      <w:r>
        <w:rPr>
          <w:b/>
        </w:rPr>
        <w:t xml:space="preserve">Tulos</w:t>
      </w:r>
    </w:p>
    <w:p>
      <w:r>
        <w:t xml:space="preserve">legal-issues</w:t>
      </w:r>
    </w:p>
    <w:p>
      <w:r>
        <w:rPr>
          <w:b/>
        </w:rPr>
        <w:t xml:space="preserve">Esimerkki 4.3542</w:t>
      </w:r>
    </w:p>
    <w:p>
      <w:r>
        <w:t xml:space="preserve">ANWR-alueen porauksella olisi minimaalinen vaikutus, sillä se kattaisi vain "2 000 hehtaaria 20 miljoonasta hehtaarista".</w:t>
      </w:r>
    </w:p>
    <w:p>
      <w:r>
        <w:rPr>
          <w:b/>
        </w:rPr>
        <w:t xml:space="preserve">Tulos</w:t>
      </w:r>
    </w:p>
    <w:p>
      <w:r>
        <w:t xml:space="preserve">energia</w:t>
      </w:r>
    </w:p>
    <w:p>
      <w:r>
        <w:rPr>
          <w:b/>
        </w:rPr>
        <w:t xml:space="preserve">Esimerkki 4.3543</w:t>
      </w:r>
    </w:p>
    <w:p>
      <w:r>
        <w:t xml:space="preserve">Warren Buffett sanoi hiljattain, että romuttakaa Obamacare ja aloittakaa alusta.</w:t>
      </w:r>
    </w:p>
    <w:p>
      <w:r>
        <w:rPr>
          <w:b/>
        </w:rPr>
        <w:t xml:space="preserve">Tulos</w:t>
      </w:r>
    </w:p>
    <w:p>
      <w:r>
        <w:t xml:space="preserve">terveydenhuolto</w:t>
      </w:r>
    </w:p>
    <w:p>
      <w:r>
        <w:rPr>
          <w:b/>
        </w:rPr>
        <w:t xml:space="preserve">Tulos</w:t>
      </w:r>
    </w:p>
    <w:p>
      <w:r>
        <w:t xml:space="preserve">asiantuntijat</w:t>
      </w:r>
    </w:p>
    <w:p>
      <w:r>
        <w:rPr>
          <w:b/>
        </w:rPr>
        <w:t xml:space="preserve">Esimerkki 4.3544</w:t>
      </w:r>
    </w:p>
    <w:p>
      <w:r>
        <w:t xml:space="preserve">Kun Georgia tiukensi äänestäjien henkilöllisyystodistusta koskevia lakejaan, osavaltio lähetti pakettiauton ja valokuvaajan niiden ihmisten koteihin, jotka tarvitsivat kuvallisia henkilöllisyystodistuksia, ja teki ne ilmaiseksi.</w:t>
      </w:r>
    </w:p>
    <w:p>
      <w:r>
        <w:rPr>
          <w:b/>
        </w:rPr>
        <w:t xml:space="preserve">Tulos</w:t>
      </w:r>
    </w:p>
    <w:p>
      <w:r>
        <w:t xml:space="preserve">kansalaisoikeudet</w:t>
      </w:r>
    </w:p>
    <w:p>
      <w:r>
        <w:rPr>
          <w:b/>
        </w:rPr>
        <w:t xml:space="preserve">Tulos</w:t>
      </w:r>
    </w:p>
    <w:p>
      <w:r>
        <w:t xml:space="preserve">vaalit</w:t>
      </w:r>
    </w:p>
    <w:p>
      <w:r>
        <w:rPr>
          <w:b/>
        </w:rPr>
        <w:t xml:space="preserve">Esimerkki 4.3545</w:t>
      </w:r>
    </w:p>
    <w:p>
      <w:r>
        <w:t xml:space="preserve">Yli 40 meidän 100:sta (edustajainhuoneen) paikasta jää joka vuosi vailla vaalitaistelua, ja yli 40 prosenttia osavaltion senaatin paikoista jää joka vuosi vailla vaalitaistelua.</w:t>
      </w:r>
    </w:p>
    <w:p>
      <w:r>
        <w:rPr>
          <w:b/>
        </w:rPr>
        <w:t xml:space="preserve">Tulos</w:t>
      </w:r>
    </w:p>
    <w:p>
      <w:r>
        <w:t xml:space="preserve">vaalit</w:t>
      </w:r>
    </w:p>
    <w:p>
      <w:r>
        <w:rPr>
          <w:b/>
        </w:rPr>
        <w:t xml:space="preserve">Esimerkki 4.3546</w:t>
      </w:r>
    </w:p>
    <w:p>
      <w:r>
        <w:t xml:space="preserve">Sanoo, että Jeanne Shaheen äänesti uuden kansallisen energiaveron perustamisen puolesta.</w:t>
      </w:r>
    </w:p>
    <w:p>
      <w:r>
        <w:rPr>
          <w:b/>
        </w:rPr>
        <w:t xml:space="preserve">Tulos</w:t>
      </w:r>
    </w:p>
    <w:p>
      <w:r>
        <w:t xml:space="preserve">energia</w:t>
      </w:r>
    </w:p>
    <w:p>
      <w:r>
        <w:rPr>
          <w:b/>
        </w:rPr>
        <w:t xml:space="preserve">Tulos</w:t>
      </w:r>
    </w:p>
    <w:p>
      <w:r>
        <w:t xml:space="preserve">äänestysrekisteri</w:t>
      </w:r>
    </w:p>
    <w:p>
      <w:r>
        <w:rPr>
          <w:b/>
        </w:rPr>
        <w:t xml:space="preserve">Esimerkki 4.3547</w:t>
      </w:r>
    </w:p>
    <w:p>
      <w:r>
        <w:t xml:space="preserve">Obamacaren voimaantulon jälkeen suurin osa uusista työpaikoistamme on ollut osa-aikaisia.</w:t>
      </w:r>
    </w:p>
    <w:p>
      <w:r>
        <w:rPr>
          <w:b/>
        </w:rPr>
        <w:t xml:space="preserve">Tulos</w:t>
      </w:r>
    </w:p>
    <w:p>
      <w:r>
        <w:t xml:space="preserve">terveydenhuolto</w:t>
      </w:r>
    </w:p>
    <w:p>
      <w:r>
        <w:rPr>
          <w:b/>
        </w:rPr>
        <w:t xml:space="preserve">Tulos</w:t>
      </w:r>
    </w:p>
    <w:p>
      <w:r>
        <w:t xml:space="preserve">työpaikat</w:t>
      </w:r>
    </w:p>
    <w:p>
      <w:r>
        <w:rPr>
          <w:b/>
        </w:rPr>
        <w:t xml:space="preserve">Tulos</w:t>
      </w:r>
    </w:p>
    <w:p>
      <w:r>
        <w:t xml:space="preserve">työntekijät</w:t>
      </w:r>
    </w:p>
    <w:p>
      <w:r>
        <w:rPr>
          <w:b/>
        </w:rPr>
        <w:t xml:space="preserve">Esimerkki 4.3548</w:t>
      </w:r>
    </w:p>
    <w:p>
      <w:r>
        <w:t xml:space="preserve">Sanoo, että Ohiossa voi tällä hetkellä olla kahdeksannella kuulla raskaana ja saada abortin ilman syytä.</w:t>
      </w:r>
    </w:p>
    <w:p>
      <w:r>
        <w:rPr>
          <w:b/>
        </w:rPr>
        <w:t xml:space="preserve">Tulos</w:t>
      </w:r>
    </w:p>
    <w:p>
      <w:r>
        <w:t xml:space="preserve">abortti</w:t>
      </w:r>
    </w:p>
    <w:p>
      <w:r>
        <w:rPr>
          <w:b/>
        </w:rPr>
        <w:t xml:space="preserve">Esimerkki 4.3549</w:t>
      </w:r>
    </w:p>
    <w:p>
      <w:r>
        <w:t xml:space="preserve">Olemme tappaneet paljon viattomia ihmisiä Teksasin osavaltiossa.</w:t>
      </w:r>
    </w:p>
    <w:p>
      <w:r>
        <w:rPr>
          <w:b/>
        </w:rPr>
        <w:t xml:space="preserve">Tulos</w:t>
      </w:r>
    </w:p>
    <w:p>
      <w:r>
        <w:t xml:space="preserve">rikos</w:t>
      </w:r>
    </w:p>
    <w:p>
      <w:r>
        <w:rPr>
          <w:b/>
        </w:rPr>
        <w:t xml:space="preserve">Tulos</w:t>
      </w:r>
    </w:p>
    <w:p>
      <w:r>
        <w:t xml:space="preserve">legal-issues</w:t>
      </w:r>
    </w:p>
    <w:p>
      <w:r>
        <w:rPr>
          <w:b/>
        </w:rPr>
        <w:t xml:space="preserve">Esimerkki 4.3550</w:t>
      </w:r>
    </w:p>
    <w:p>
      <w:r>
        <w:t xml:space="preserve">"Joissakin osavaltioissa on edelleen laillista evätä naiselta vakuutusturva, koska hän on joutunut perheväkivallan uhriksi."</w:t>
      </w:r>
    </w:p>
    <w:p>
      <w:r>
        <w:rPr>
          <w:b/>
        </w:rPr>
        <w:t xml:space="preserve">Tulos</w:t>
      </w:r>
    </w:p>
    <w:p>
      <w:r>
        <w:t xml:space="preserve">terveydenhuolto</w:t>
      </w:r>
    </w:p>
    <w:p>
      <w:r>
        <w:rPr>
          <w:b/>
        </w:rPr>
        <w:t xml:space="preserve">Esimerkki 4.3551</w:t>
      </w:r>
    </w:p>
    <w:p>
      <w:r>
        <w:t xml:space="preserve">Jokaisesta kolmesta dollarista, jotka käytetään ruoka-apumerkkeinä vähävaraisille, seitsemän dollaria menee palkkoihin ja eläkkeisiin byrokraateille, joiden pitäisi huolehtia köyhistä.</w:t>
      </w:r>
    </w:p>
    <w:p>
      <w:r>
        <w:rPr>
          <w:b/>
        </w:rPr>
        <w:t xml:space="preserve">Tulos</w:t>
      </w:r>
    </w:p>
    <w:p>
      <w:r>
        <w:t xml:space="preserve">liittovaltion talousarvio</w:t>
      </w:r>
    </w:p>
    <w:p>
      <w:r>
        <w:rPr>
          <w:b/>
        </w:rPr>
        <w:t xml:space="preserve">Tulos</w:t>
      </w:r>
    </w:p>
    <w:p>
      <w:r>
        <w:t xml:space="preserve">köyhyys</w:t>
      </w:r>
    </w:p>
    <w:p>
      <w:r>
        <w:rPr>
          <w:b/>
        </w:rPr>
        <w:t xml:space="preserve">Esimerkki 4.3552</w:t>
      </w:r>
    </w:p>
    <w:p>
      <w:r>
        <w:t xml:space="preserve">Alaskan entinen kuvernööri Sarah Palin oli oikeassa siinä, että presidentti Barack Obaman terveydenhuoltolakiehdotus loi käytännössä kuolemanratkaisupaneelit.</w:t>
      </w:r>
    </w:p>
    <w:p>
      <w:r>
        <w:rPr>
          <w:b/>
        </w:rPr>
        <w:t xml:space="preserve">Tulos</w:t>
      </w:r>
    </w:p>
    <w:p>
      <w:r>
        <w:t xml:space="preserve">terveydenhuolto</w:t>
      </w:r>
    </w:p>
    <w:p>
      <w:r>
        <w:rPr>
          <w:b/>
        </w:rPr>
        <w:t xml:space="preserve">Esimerkki 4.3553</w:t>
      </w:r>
    </w:p>
    <w:p>
      <w:r>
        <w:t xml:space="preserve">"Bill McCollum on ottanut vastaan tuhansia suunnitellun vanhemmuuden lobbareilta."</w:t>
      </w:r>
    </w:p>
    <w:p>
      <w:r>
        <w:rPr>
          <w:b/>
        </w:rPr>
        <w:t xml:space="preserve">Tulos</w:t>
      </w:r>
    </w:p>
    <w:p>
      <w:r>
        <w:t xml:space="preserve">abortti</w:t>
      </w:r>
    </w:p>
    <w:p>
      <w:r>
        <w:rPr>
          <w:b/>
        </w:rPr>
        <w:t xml:space="preserve">Tulos</w:t>
      </w:r>
    </w:p>
    <w:p>
      <w:r>
        <w:t xml:space="preserve">ehdokkaiden elämäkerta</w:t>
      </w:r>
    </w:p>
    <w:p>
      <w:r>
        <w:rPr>
          <w:b/>
        </w:rPr>
        <w:t xml:space="preserve">Tulos</w:t>
      </w:r>
    </w:p>
    <w:p>
      <w:r>
        <w:t xml:space="preserve">message-machine</w:t>
      </w:r>
    </w:p>
    <w:p>
      <w:r>
        <w:rPr>
          <w:b/>
        </w:rPr>
        <w:t xml:space="preserve">Esimerkki 4.3554</w:t>
      </w:r>
    </w:p>
    <w:p>
      <w:r>
        <w:t xml:space="preserve">Zack Spacen tukema Cap and Trade -lainsäädäntö maksaisi keskivertokotitaloudelle noin 1 761 dollaria vuodessa energiamaksujen nousuna.</w:t>
      </w:r>
    </w:p>
    <w:p>
      <w:r>
        <w:rPr>
          <w:b/>
        </w:rPr>
        <w:t xml:space="preserve">Tulos</w:t>
      </w:r>
    </w:p>
    <w:p>
      <w:r>
        <w:t xml:space="preserve">cap-and-trade</w:t>
      </w:r>
    </w:p>
    <w:p>
      <w:r>
        <w:rPr>
          <w:b/>
        </w:rPr>
        <w:t xml:space="preserve">Tulos</w:t>
      </w:r>
    </w:p>
    <w:p>
      <w:r>
        <w:t xml:space="preserve">ilmastonmuutos</w:t>
      </w:r>
    </w:p>
    <w:p>
      <w:r>
        <w:rPr>
          <w:b/>
        </w:rPr>
        <w:t xml:space="preserve">Esimerkki 4.3555</w:t>
      </w:r>
    </w:p>
    <w:p>
      <w:r>
        <w:t xml:space="preserve">Itsenäisyysjulistus kirjoitettiin hampusta tehdylle paperille.</w:t>
      </w:r>
    </w:p>
    <w:p>
      <w:r>
        <w:rPr>
          <w:b/>
        </w:rPr>
        <w:t xml:space="preserve">Tulos</w:t>
      </w:r>
    </w:p>
    <w:p>
      <w:r>
        <w:t xml:space="preserve">historia</w:t>
      </w:r>
    </w:p>
    <w:p>
      <w:r>
        <w:rPr>
          <w:b/>
        </w:rPr>
        <w:t xml:space="preserve">Esimerkki 4.3556</w:t>
      </w:r>
    </w:p>
    <w:p>
      <w:r>
        <w:t xml:space="preserve">Jason Cartersin suunnitelma: menojen lisääminen 12,5 miljardilla dollarilla.</w:t>
      </w:r>
    </w:p>
    <w:p>
      <w:r>
        <w:rPr>
          <w:b/>
        </w:rPr>
        <w:t xml:space="preserve">Tulos</w:t>
      </w:r>
    </w:p>
    <w:p>
      <w:r>
        <w:t xml:space="preserve">koulutus</w:t>
      </w:r>
    </w:p>
    <w:p>
      <w:r>
        <w:rPr>
          <w:b/>
        </w:rPr>
        <w:t xml:space="preserve">Tulos</w:t>
      </w:r>
    </w:p>
    <w:p>
      <w:r>
        <w:t xml:space="preserve">medicaid</w:t>
      </w:r>
    </w:p>
    <w:p>
      <w:r>
        <w:rPr>
          <w:b/>
        </w:rPr>
        <w:t xml:space="preserve">Tulos</w:t>
      </w:r>
    </w:p>
    <w:p>
      <w:r>
        <w:t xml:space="preserve">valtion talousarvio</w:t>
      </w:r>
    </w:p>
    <w:p>
      <w:r>
        <w:rPr>
          <w:b/>
        </w:rPr>
        <w:t xml:space="preserve">Esimerkki 4.3557</w:t>
      </w:r>
    </w:p>
    <w:p>
      <w:r>
        <w:t xml:space="preserve">Dan Seals on pyrkinyt ehdokkaaksi jo ennen kuin iPodeja oli olemassa.</w:t>
      </w:r>
    </w:p>
    <w:p>
      <w:r>
        <w:rPr>
          <w:b/>
        </w:rPr>
        <w:t xml:space="preserve">Tulos</w:t>
      </w:r>
    </w:p>
    <w:p>
      <w:r>
        <w:t xml:space="preserve">ehdokkaiden elämäkerta</w:t>
      </w:r>
    </w:p>
    <w:p>
      <w:r>
        <w:rPr>
          <w:b/>
        </w:rPr>
        <w:t xml:space="preserve">Tulos</w:t>
      </w:r>
    </w:p>
    <w:p>
      <w:r>
        <w:t xml:space="preserve">message-machine</w:t>
      </w:r>
    </w:p>
    <w:p>
      <w:r>
        <w:rPr>
          <w:b/>
        </w:rPr>
        <w:t xml:space="preserve">Esimerkki 4.3558</w:t>
      </w:r>
    </w:p>
    <w:p>
      <w:r>
        <w:t xml:space="preserve">Valaat elävät SeaWorldissa yhtä kauan kuin luonnossa.</w:t>
      </w:r>
    </w:p>
    <w:p>
      <w:r>
        <w:rPr>
          <w:b/>
        </w:rPr>
        <w:t xml:space="preserve">Tulos</w:t>
      </w:r>
    </w:p>
    <w:p>
      <w:r>
        <w:t xml:space="preserve">eläimet</w:t>
      </w:r>
    </w:p>
    <w:p>
      <w:r>
        <w:rPr>
          <w:b/>
        </w:rPr>
        <w:t xml:space="preserve">Tulos</w:t>
      </w:r>
    </w:p>
    <w:p>
      <w:r>
        <w:t xml:space="preserve">tiede</w:t>
      </w:r>
    </w:p>
    <w:p>
      <w:r>
        <w:rPr>
          <w:b/>
        </w:rPr>
        <w:t xml:space="preserve">Tulos</w:t>
      </w:r>
    </w:p>
    <w:p>
      <w:r>
        <w:t xml:space="preserve">matkailu</w:t>
      </w:r>
    </w:p>
    <w:p>
      <w:r>
        <w:rPr>
          <w:b/>
        </w:rPr>
        <w:t xml:space="preserve">Esimerkki 4.3559</w:t>
      </w:r>
    </w:p>
    <w:p>
      <w:r>
        <w:t xml:space="preserve">Naiset ansaitsevat vain 77 senttiä jokaista miesten samassa asemassa ansaitsemaa dollaria kohden.</w:t>
      </w:r>
    </w:p>
    <w:p>
      <w:r>
        <w:rPr>
          <w:b/>
        </w:rPr>
        <w:t xml:space="preserve">Tulos</w:t>
      </w:r>
    </w:p>
    <w:p>
      <w:r>
        <w:t xml:space="preserve">tulot</w:t>
      </w:r>
    </w:p>
    <w:p>
      <w:r>
        <w:rPr>
          <w:b/>
        </w:rPr>
        <w:t xml:space="preserve">Tulos</w:t>
      </w:r>
    </w:p>
    <w:p>
      <w:r>
        <w:t xml:space="preserve">työpaikat</w:t>
      </w:r>
    </w:p>
    <w:p>
      <w:r>
        <w:rPr>
          <w:b/>
        </w:rPr>
        <w:t xml:space="preserve">Tulos</w:t>
      </w:r>
    </w:p>
    <w:p>
      <w:r>
        <w:t xml:space="preserve">köyhyys</w:t>
      </w:r>
    </w:p>
    <w:p>
      <w:r>
        <w:rPr>
          <w:b/>
        </w:rPr>
        <w:t xml:space="preserve">Tulos</w:t>
      </w:r>
    </w:p>
    <w:p>
      <w:r>
        <w:t xml:space="preserve">naiset</w:t>
      </w:r>
    </w:p>
    <w:p>
      <w:r>
        <w:rPr>
          <w:b/>
        </w:rPr>
        <w:t xml:space="preserve">Tulos</w:t>
      </w:r>
    </w:p>
    <w:p>
      <w:r>
        <w:t xml:space="preserve">työntekijät</w:t>
      </w:r>
    </w:p>
    <w:p>
      <w:r>
        <w:rPr>
          <w:b/>
        </w:rPr>
        <w:t xml:space="preserve">Esimerkki 4.3560</w:t>
      </w:r>
    </w:p>
    <w:p>
      <w:r>
        <w:t xml:space="preserve">Miami Dolphins on koko maan ainoa NFL-joukkue, joka maksaa kiinteistöveroja.</w:t>
      </w:r>
    </w:p>
    <w:p>
      <w:r>
        <w:rPr>
          <w:b/>
        </w:rPr>
        <w:t xml:space="preserve">Tulos</w:t>
      </w:r>
    </w:p>
    <w:p>
      <w:r>
        <w:t xml:space="preserve">county-budget</w:t>
      </w:r>
    </w:p>
    <w:p>
      <w:r>
        <w:rPr>
          <w:b/>
        </w:rPr>
        <w:t xml:space="preserve">Tulos</w:t>
      </w:r>
    </w:p>
    <w:p>
      <w:r>
        <w:t xml:space="preserve">urheilu</w:t>
      </w:r>
    </w:p>
    <w:p>
      <w:r>
        <w:rPr>
          <w:b/>
        </w:rPr>
        <w:t xml:space="preserve">Tulos</w:t>
      </w:r>
    </w:p>
    <w:p>
      <w:r>
        <w:t xml:space="preserve">verot</w:t>
      </w:r>
    </w:p>
    <w:p>
      <w:r>
        <w:rPr>
          <w:b/>
        </w:rPr>
        <w:t xml:space="preserve">Esimerkki 4.3561</w:t>
      </w:r>
    </w:p>
    <w:p>
      <w:r>
        <w:t xml:space="preserve">Texasin lainsäätäjät lisäsivät vuonna 2011 osavaltion koulutusmenoja.</w:t>
      </w:r>
    </w:p>
    <w:p>
      <w:r>
        <w:rPr>
          <w:b/>
        </w:rPr>
        <w:t xml:space="preserve">Tulos</w:t>
      </w:r>
    </w:p>
    <w:p>
      <w:r>
        <w:t xml:space="preserve">koulutus</w:t>
      </w:r>
    </w:p>
    <w:p>
      <w:r>
        <w:rPr>
          <w:b/>
        </w:rPr>
        <w:t xml:space="preserve">Tulos</w:t>
      </w:r>
    </w:p>
    <w:p>
      <w:r>
        <w:t xml:space="preserve">valtion talousarvio</w:t>
      </w:r>
    </w:p>
    <w:p>
      <w:r>
        <w:rPr>
          <w:b/>
        </w:rPr>
        <w:t xml:space="preserve">Esimerkki 4.3562</w:t>
      </w:r>
    </w:p>
    <w:p>
      <w:r>
        <w:t xml:space="preserve">Kun monet hänen kollegoistaan kieltäytyivät 2 500 dollarin palkankorotuksesta ... (Jeff) Plale pussitti lisärahan.</w:t>
      </w:r>
    </w:p>
    <w:p>
      <w:r>
        <w:rPr>
          <w:b/>
        </w:rPr>
        <w:t xml:space="preserve">Tulos</w:t>
      </w:r>
    </w:p>
    <w:p>
      <w:r>
        <w:t xml:space="preserve">message-machine</w:t>
      </w:r>
    </w:p>
    <w:p>
      <w:r>
        <w:rPr>
          <w:b/>
        </w:rPr>
        <w:t xml:space="preserve">Tulos</w:t>
      </w:r>
    </w:p>
    <w:p>
      <w:r>
        <w:t xml:space="preserve">valtion talousarvio</w:t>
      </w:r>
    </w:p>
    <w:p>
      <w:r>
        <w:rPr>
          <w:b/>
        </w:rPr>
        <w:t xml:space="preserve">Esimerkki 4.3563</w:t>
      </w:r>
    </w:p>
    <w:p>
      <w:r>
        <w:t xml:space="preserve">Yhdysvaltain senaattori Kay Bailey Hutchison on äänestänyt yhdeksän kertaa velkakaton nostamisen puolesta.</w:t>
      </w:r>
    </w:p>
    <w:p>
      <w:r>
        <w:rPr>
          <w:b/>
        </w:rPr>
        <w:t xml:space="preserve">Tulos</w:t>
      </w:r>
    </w:p>
    <w:p>
      <w:r>
        <w:t xml:space="preserve">talous</w:t>
      </w:r>
    </w:p>
    <w:p>
      <w:r>
        <w:rPr>
          <w:b/>
        </w:rPr>
        <w:t xml:space="preserve">Esimerkki 4.3564</w:t>
      </w:r>
    </w:p>
    <w:p>
      <w:r>
        <w:t xml:space="preserve">Asiat menivät pieleen George Bushin käynnistämässä Medicare-reseptin D-suunnitelmassa.</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eläkkeelle</w:t>
      </w:r>
    </w:p>
    <w:p>
      <w:r>
        <w:rPr>
          <w:b/>
        </w:rPr>
        <w:t xml:space="preserve">Tulos</w:t>
      </w:r>
    </w:p>
    <w:p>
      <w:r>
        <w:t xml:space="preserve">teknologia</w:t>
      </w:r>
    </w:p>
    <w:p>
      <w:r>
        <w:rPr>
          <w:b/>
        </w:rPr>
        <w:t xml:space="preserve">Esimerkki 4.3565</w:t>
      </w:r>
    </w:p>
    <w:p>
      <w:r>
        <w:t xml:space="preserve">Lastenhoitokustannukset ylittävät joissakin osavaltioissa nykyään keskimääräiset opintomaksut.</w:t>
      </w:r>
    </w:p>
    <w:p>
      <w:r>
        <w:rPr>
          <w:b/>
        </w:rPr>
        <w:t xml:space="preserve">Tulos</w:t>
      </w:r>
    </w:p>
    <w:p>
      <w:r>
        <w:t xml:space="preserve">lapset</w:t>
      </w:r>
    </w:p>
    <w:p>
      <w:r>
        <w:rPr>
          <w:b/>
        </w:rPr>
        <w:t xml:space="preserve">Tulos</w:t>
      </w:r>
    </w:p>
    <w:p>
      <w:r>
        <w:t xml:space="preserve">koulutus</w:t>
      </w:r>
    </w:p>
    <w:p>
      <w:r>
        <w:rPr>
          <w:b/>
        </w:rPr>
        <w:t xml:space="preserve">Tulos</w:t>
      </w:r>
    </w:p>
    <w:p>
      <w:r>
        <w:t xml:space="preserve">perheet</w:t>
      </w:r>
    </w:p>
    <w:p>
      <w:r>
        <w:rPr>
          <w:b/>
        </w:rPr>
        <w:t xml:space="preserve">Esimerkki 4.3566</w:t>
      </w:r>
    </w:p>
    <w:p>
      <w:r>
        <w:t xml:space="preserve">Yhdysvaltain senaattoriehdokas Michelle Nunn on välttänyt ottamasta kantaa Obamacareen.</w:t>
      </w:r>
    </w:p>
    <w:p>
      <w:r>
        <w:rPr>
          <w:b/>
        </w:rPr>
        <w:t xml:space="preserve">Tulos</w:t>
      </w:r>
    </w:p>
    <w:p>
      <w:r>
        <w:t xml:space="preserve">terveydenhuolto</w:t>
      </w:r>
    </w:p>
    <w:p>
      <w:r>
        <w:rPr>
          <w:b/>
        </w:rPr>
        <w:t xml:space="preserve">Esimerkki 4.3567</w:t>
      </w:r>
    </w:p>
    <w:p>
      <w:r>
        <w:t xml:space="preserve">Perustuslakiasiantuntijoiden keskuudessa käydään keskustelua siitä, suojeleeko ensimmäinen perustuslain muutosehdotus jatkossakin uskonnollisia johtajia siltä, että heitä ei pakotettaisi solmimaan avioliittoja vastoin heidän uskonnollista vakaumustaan.</w:t>
      </w:r>
    </w:p>
    <w:p>
      <w:r>
        <w:rPr>
          <w:b/>
        </w:rPr>
        <w:t xml:space="preserve">Tulos</w:t>
      </w:r>
    </w:p>
    <w:p>
      <w:r>
        <w:t xml:space="preserve">homot ja lesbot</w:t>
      </w:r>
    </w:p>
    <w:p>
      <w:r>
        <w:rPr>
          <w:b/>
        </w:rPr>
        <w:t xml:space="preserve">Tulos</w:t>
      </w:r>
    </w:p>
    <w:p>
      <w:r>
        <w:t xml:space="preserve">legal-issues</w:t>
      </w:r>
    </w:p>
    <w:p>
      <w:r>
        <w:rPr>
          <w:b/>
        </w:rPr>
        <w:t xml:space="preserve">Tulos</w:t>
      </w:r>
    </w:p>
    <w:p>
      <w:r>
        <w:t xml:space="preserve">avioliitto</w:t>
      </w:r>
    </w:p>
    <w:p>
      <w:r>
        <w:rPr>
          <w:b/>
        </w:rPr>
        <w:t xml:space="preserve">Tulos</w:t>
      </w:r>
    </w:p>
    <w:p>
      <w:r>
        <w:t xml:space="preserve">uskonto</w:t>
      </w:r>
    </w:p>
    <w:p>
      <w:r>
        <w:rPr>
          <w:b/>
        </w:rPr>
        <w:t xml:space="preserve">Tulos</w:t>
      </w:r>
    </w:p>
    <w:p>
      <w:r>
        <w:t xml:space="preserve">korkein oikeus</w:t>
      </w:r>
    </w:p>
    <w:p>
      <w:r>
        <w:rPr>
          <w:b/>
        </w:rPr>
        <w:t xml:space="preserve">Esimerkki 4.3568</w:t>
      </w:r>
    </w:p>
    <w:p>
      <w:r>
        <w:t xml:space="preserve">Yhdysvaltain öljyntuotanto oli viime vuonna korkeimmillaan sitten vuoden 2003.</w:t>
      </w:r>
    </w:p>
    <w:p>
      <w:r>
        <w:rPr>
          <w:b/>
        </w:rPr>
        <w:t xml:space="preserve">Tulos</w:t>
      </w:r>
    </w:p>
    <w:p>
      <w:r>
        <w:t xml:space="preserve">talous</w:t>
      </w:r>
    </w:p>
    <w:p>
      <w:r>
        <w:rPr>
          <w:b/>
        </w:rPr>
        <w:t xml:space="preserve">Tulos</w:t>
      </w:r>
    </w:p>
    <w:p>
      <w:r>
        <w:t xml:space="preserve">energia</w:t>
      </w:r>
    </w:p>
    <w:p>
      <w:r>
        <w:rPr>
          <w:b/>
        </w:rPr>
        <w:t xml:space="preserve">Tulos</w:t>
      </w:r>
    </w:p>
    <w:p>
      <w:r>
        <w:t xml:space="preserve">historia</w:t>
      </w:r>
    </w:p>
    <w:p>
      <w:r>
        <w:rPr>
          <w:b/>
        </w:rPr>
        <w:t xml:space="preserve">Esimerkki 4.3569</w:t>
      </w:r>
    </w:p>
    <w:p>
      <w:r>
        <w:t xml:space="preserve">FBI:n johtaja on kertonut kongressille, että he eivät voi tarkastaa näitä (syyrialaisia) pakolaisia.</w:t>
      </w:r>
    </w:p>
    <w:p>
      <w:r>
        <w:rPr>
          <w:b/>
        </w:rPr>
        <w:t xml:space="preserve">Tulos</w:t>
      </w:r>
    </w:p>
    <w:p>
      <w:r>
        <w:t xml:space="preserve">ulkopolitiikka</w:t>
      </w:r>
    </w:p>
    <w:p>
      <w:r>
        <w:rPr>
          <w:b/>
        </w:rPr>
        <w:t xml:space="preserve">Esimerkki 4.3570</w:t>
      </w:r>
    </w:p>
    <w:p>
      <w:r>
        <w:t xml:space="preserve">Kussakin piirikunnassa kerätyistä varoista [85 prosenttia] jaetaan uudelleen muualle - niitä ei käytetä siinä piirikunnassa, jossa ne on kerätty.</w:t>
      </w:r>
    </w:p>
    <w:p>
      <w:r>
        <w:rPr>
          <w:b/>
        </w:rPr>
        <w:t xml:space="preserve">Tulos</w:t>
      </w:r>
    </w:p>
    <w:p>
      <w:r>
        <w:t xml:space="preserve">verot</w:t>
      </w:r>
    </w:p>
    <w:p>
      <w:r>
        <w:rPr>
          <w:b/>
        </w:rPr>
        <w:t xml:space="preserve">Tulos</w:t>
      </w:r>
    </w:p>
    <w:p>
      <w:r>
        <w:t xml:space="preserve">kuljetus</w:t>
      </w:r>
    </w:p>
    <w:p>
      <w:r>
        <w:rPr>
          <w:b/>
        </w:rPr>
        <w:t xml:space="preserve">Esimerkki 4.3571</w:t>
      </w:r>
    </w:p>
    <w:p>
      <w:r>
        <w:t xml:space="preserve">Olemme rakentaneet Kiinan uudelleen.</w:t>
      </w:r>
    </w:p>
    <w:p>
      <w:r>
        <w:rPr>
          <w:b/>
        </w:rPr>
        <w:t xml:space="preserve">Tulos</w:t>
      </w:r>
    </w:p>
    <w:p>
      <w:r>
        <w:t xml:space="preserve">Kiina</w:t>
      </w:r>
    </w:p>
    <w:p>
      <w:r>
        <w:rPr>
          <w:b/>
        </w:rPr>
        <w:t xml:space="preserve">Tulos</w:t>
      </w:r>
    </w:p>
    <w:p>
      <w:r>
        <w:t xml:space="preserve">ulkopolitiikka</w:t>
      </w:r>
    </w:p>
    <w:p>
      <w:r>
        <w:rPr>
          <w:b/>
        </w:rPr>
        <w:t xml:space="preserve">Tulos</w:t>
      </w:r>
    </w:p>
    <w:p>
      <w:r>
        <w:t xml:space="preserve">kauppa</w:t>
      </w:r>
    </w:p>
    <w:p>
      <w:r>
        <w:rPr>
          <w:b/>
        </w:rPr>
        <w:t xml:space="preserve">Esimerkki 4.3572</w:t>
      </w:r>
    </w:p>
    <w:p>
      <w:r>
        <w:t xml:space="preserve">Sanotaan, että toimitusjohtajien palkkojen suhde työntekijöiden keskipalkkoihin Yhdysvalloissa on 475:1.</w:t>
      </w:r>
    </w:p>
    <w:p>
      <w:r>
        <w:rPr>
          <w:b/>
        </w:rPr>
        <w:t xml:space="preserve">Tulos</w:t>
      </w:r>
    </w:p>
    <w:p>
      <w:r>
        <w:t xml:space="preserve">yritykset</w:t>
      </w:r>
    </w:p>
    <w:p>
      <w:r>
        <w:rPr>
          <w:b/>
        </w:rPr>
        <w:t xml:space="preserve">Tulos</w:t>
      </w:r>
    </w:p>
    <w:p>
      <w:r>
        <w:t xml:space="preserve">talous</w:t>
      </w:r>
    </w:p>
    <w:p>
      <w:r>
        <w:rPr>
          <w:b/>
        </w:rPr>
        <w:t xml:space="preserve">Tulos</w:t>
      </w:r>
    </w:p>
    <w:p>
      <w:r>
        <w:t xml:space="preserve">työvoima</w:t>
      </w:r>
    </w:p>
    <w:p>
      <w:r>
        <w:rPr>
          <w:b/>
        </w:rPr>
        <w:t xml:space="preserve">Tulos</w:t>
      </w:r>
    </w:p>
    <w:p>
      <w:r>
        <w:t xml:space="preserve">occupy-wall-street</w:t>
      </w:r>
    </w:p>
    <w:p>
      <w:r>
        <w:rPr>
          <w:b/>
        </w:rPr>
        <w:t xml:space="preserve">Tulos</w:t>
      </w:r>
    </w:p>
    <w:p>
      <w:r>
        <w:t xml:space="preserve">työntekijät</w:t>
      </w:r>
    </w:p>
    <w:p>
      <w:r>
        <w:rPr>
          <w:b/>
        </w:rPr>
        <w:t xml:space="preserve">Esimerkki 4.3573</w:t>
      </w:r>
    </w:p>
    <w:p>
      <w:r>
        <w:t xml:space="preserve">Vuonna 2013 Obaman hallinto vapautti 104 000 rikollista laitonta maahanmuuttajaa. He vapauttivat 196 murhasta tuomittua ihmistä, jotka ovat täällä laittomasti.</w:t>
      </w:r>
    </w:p>
    <w:p>
      <w:r>
        <w:rPr>
          <w:b/>
        </w:rPr>
        <w:t xml:space="preserve">Tulos</w:t>
      </w:r>
    </w:p>
    <w:p>
      <w:r>
        <w:t xml:space="preserve">rikos</w:t>
      </w:r>
    </w:p>
    <w:p>
      <w:r>
        <w:rPr>
          <w:b/>
        </w:rPr>
        <w:t xml:space="preserve">Tulos</w:t>
      </w:r>
    </w:p>
    <w:p>
      <w:r>
        <w:t xml:space="preserve">rikosoikeus</w:t>
      </w:r>
    </w:p>
    <w:p>
      <w:r>
        <w:rPr>
          <w:b/>
        </w:rPr>
        <w:t xml:space="preserve">Tulos</w:t>
      </w:r>
    </w:p>
    <w:p>
      <w:r>
        <w:t xml:space="preserve">maahanmuutto</w:t>
      </w:r>
    </w:p>
    <w:p>
      <w:r>
        <w:rPr>
          <w:b/>
        </w:rPr>
        <w:t xml:space="preserve">Esimerkki 4.3574</w:t>
      </w:r>
    </w:p>
    <w:p>
      <w:r>
        <w:t xml:space="preserve">Pelkästään viime vuonna yli 100 000 naista on yrittänyt tehdä abortin itse.</w:t>
      </w:r>
    </w:p>
    <w:p>
      <w:r>
        <w:rPr>
          <w:b/>
        </w:rPr>
        <w:t xml:space="preserve">Tulos</w:t>
      </w:r>
    </w:p>
    <w:p>
      <w:r>
        <w:t xml:space="preserve">abortti</w:t>
      </w:r>
    </w:p>
    <w:p>
      <w:r>
        <w:rPr>
          <w:b/>
        </w:rPr>
        <w:t xml:space="preserve">Esimerkki 4.3575</w:t>
      </w:r>
    </w:p>
    <w:p>
      <w:r>
        <w:t xml:space="preserve">Missourilaisperheiden ansiotaso on nykyään noin 5 000 dollaria pienempi kuin vuosisadan vaihteessa.</w:t>
      </w:r>
    </w:p>
    <w:p>
      <w:r>
        <w:rPr>
          <w:b/>
        </w:rPr>
        <w:t xml:space="preserve">Tulos</w:t>
      </w:r>
    </w:p>
    <w:p>
      <w:r>
        <w:t xml:space="preserve">talous</w:t>
      </w:r>
    </w:p>
    <w:p>
      <w:r>
        <w:rPr>
          <w:b/>
        </w:rPr>
        <w:t xml:space="preserve">Tulos</w:t>
      </w:r>
    </w:p>
    <w:p>
      <w:r>
        <w:t xml:space="preserve">tulot</w:t>
      </w:r>
    </w:p>
    <w:p>
      <w:r>
        <w:rPr>
          <w:b/>
        </w:rPr>
        <w:t xml:space="preserve">Esimerkki 4.3576</w:t>
      </w:r>
    </w:p>
    <w:p>
      <w:r>
        <w:t xml:space="preserve">Republikaanisen puolueen ohjelmassa sanotaan, että karkottakaa kaikki ja painukaa helvettiin.</w:t>
      </w:r>
    </w:p>
    <w:p>
      <w:r>
        <w:rPr>
          <w:b/>
        </w:rPr>
        <w:t xml:space="preserve">Tulos</w:t>
      </w:r>
    </w:p>
    <w:p>
      <w:r>
        <w:t xml:space="preserve">maahanmuutto</w:t>
      </w:r>
    </w:p>
    <w:p>
      <w:r>
        <w:rPr>
          <w:b/>
        </w:rPr>
        <w:t xml:space="preserve">Esimerkki 4.3577</w:t>
      </w:r>
    </w:p>
    <w:p>
      <w:r>
        <w:t xml:space="preserve">Sanoo, että MarcoRubio äänesti koulujen rahoituksen leikkaamisesta miljardeilla dollareilla ja lakkauttaisi opetusministeriön.</w:t>
      </w:r>
    </w:p>
    <w:p>
      <w:r>
        <w:rPr>
          <w:b/>
        </w:rPr>
        <w:t xml:space="preserve">Tulos</w:t>
      </w:r>
    </w:p>
    <w:p>
      <w:r>
        <w:t xml:space="preserve">koulutus</w:t>
      </w:r>
    </w:p>
    <w:p>
      <w:r>
        <w:rPr>
          <w:b/>
        </w:rPr>
        <w:t xml:space="preserve">Esimerkki 4.3578</w:t>
      </w:r>
    </w:p>
    <w:p>
      <w:r>
        <w:t xml:space="preserve">14 prosenttia ei-kansalaisista on rekisteröitynyt äänestämään.</w:t>
      </w:r>
    </w:p>
    <w:p>
      <w:r>
        <w:rPr>
          <w:b/>
        </w:rPr>
        <w:t xml:space="preserve">Tulos</w:t>
      </w:r>
    </w:p>
    <w:p>
      <w:r>
        <w:t xml:space="preserve">vaalit</w:t>
      </w:r>
    </w:p>
    <w:p>
      <w:r>
        <w:rPr>
          <w:b/>
        </w:rPr>
        <w:t xml:space="preserve">Esimerkki 4.3579</w:t>
      </w:r>
    </w:p>
    <w:p>
      <w:r>
        <w:t xml:space="preserve">Redskins on historiallisesti käytetty kunnioitusta osoittava termi.</w:t>
      </w:r>
    </w:p>
    <w:p>
      <w:r>
        <w:rPr>
          <w:b/>
        </w:rPr>
        <w:t xml:space="preserve">Tulos</w:t>
      </w:r>
    </w:p>
    <w:p>
      <w:r>
        <w:t xml:space="preserve">historia</w:t>
      </w:r>
    </w:p>
    <w:p>
      <w:r>
        <w:rPr>
          <w:b/>
        </w:rPr>
        <w:t xml:space="preserve">Esimerkki 4.3580</w:t>
      </w:r>
    </w:p>
    <w:p>
      <w:r>
        <w:t xml:space="preserve">Sanoo, että kolmessa lainsäädäntöistunnossa hänen ehdotuksiaan esiopetuksen avaamisesta kaikille 4-vuotiaille teksasilaisille ei koskaan kuultu tai äänestetty pois valiokunnasta.</w:t>
      </w:r>
    </w:p>
    <w:p>
      <w:r>
        <w:rPr>
          <w:b/>
        </w:rPr>
        <w:t xml:space="preserve">Tulos</w:t>
      </w:r>
    </w:p>
    <w:p>
      <w:r>
        <w:t xml:space="preserve">lapset</w:t>
      </w:r>
    </w:p>
    <w:p>
      <w:r>
        <w:rPr>
          <w:b/>
        </w:rPr>
        <w:t xml:space="preserve">Tulos</w:t>
      </w:r>
    </w:p>
    <w:p>
      <w:r>
        <w:t xml:space="preserve">koulutus</w:t>
      </w:r>
    </w:p>
    <w:p>
      <w:r>
        <w:rPr>
          <w:b/>
        </w:rPr>
        <w:t xml:space="preserve">Esimerkki 4.3581</w:t>
      </w:r>
    </w:p>
    <w:p>
      <w:r>
        <w:t xml:space="preserve">Seitsemän niistä kymmenestä koulupiiristä, joissa afroamerikkalaisten poikien valmistumisaste on maan alhaisin, sijaitsee Floridassa.</w:t>
      </w:r>
    </w:p>
    <w:p>
      <w:r>
        <w:rPr>
          <w:b/>
        </w:rPr>
        <w:t xml:space="preserve">Tulos</w:t>
      </w:r>
    </w:p>
    <w:p>
      <w:r>
        <w:t xml:space="preserve">koulutus</w:t>
      </w:r>
    </w:p>
    <w:p>
      <w:r>
        <w:rPr>
          <w:b/>
        </w:rPr>
        <w:t xml:space="preserve">Esimerkki 4.3582</w:t>
      </w:r>
    </w:p>
    <w:p>
      <w:r>
        <w:t xml:space="preserve">\34 prosentilla latinalaisamerikkalaisista ei ole lainkaan terveydenhuoltoa eikä sairausvakuutusta.\u201D</w:t>
      </w:r>
    </w:p>
    <w:p>
      <w:r>
        <w:rPr>
          <w:b/>
        </w:rPr>
        <w:t xml:space="preserve">Tulos</w:t>
      </w:r>
    </w:p>
    <w:p>
      <w:r>
        <w:t xml:space="preserve">Irak</w:t>
      </w:r>
    </w:p>
    <w:p>
      <w:r>
        <w:rPr>
          <w:b/>
        </w:rPr>
        <w:t xml:space="preserve">Esimerkki 4.3583</w:t>
      </w:r>
    </w:p>
    <w:p>
      <w:r>
        <w:t xml:space="preserve">Sanoo, että kun New Jersey otti käyttöön taattua kattavuutta ja kustannuksia koskevat säännökset ilman valtuutusta, yksilöllisten sairausvakuutusmarkkinoiden hinnat kaksinkertaistuivat tai kolminkertaistuivat ja vakuutettujen määrä laski 180 000:sta 80 000:een.</w:t>
      </w:r>
    </w:p>
    <w:p>
      <w:r>
        <w:rPr>
          <w:b/>
        </w:rPr>
        <w:t xml:space="preserve">Tulos</w:t>
      </w:r>
    </w:p>
    <w:p>
      <w:r>
        <w:t xml:space="preserve">terveydenhuolto</w:t>
      </w:r>
    </w:p>
    <w:p>
      <w:r>
        <w:rPr>
          <w:b/>
        </w:rPr>
        <w:t xml:space="preserve">Tulos</w:t>
      </w:r>
    </w:p>
    <w:p>
      <w:r>
        <w:t xml:space="preserve">valtiot</w:t>
      </w:r>
    </w:p>
    <w:p>
      <w:r>
        <w:rPr>
          <w:b/>
        </w:rPr>
        <w:t xml:space="preserve">Esimerkki 4.3584</w:t>
      </w:r>
    </w:p>
    <w:p>
      <w:r>
        <w:t xml:space="preserve">PolitiFactin mukaan hän on pitänyt kampanjalupauksensa tiukentaa eettisiä sääntöjä.</w:t>
      </w:r>
    </w:p>
    <w:p>
      <w:r>
        <w:rPr>
          <w:b/>
        </w:rPr>
        <w:t xml:space="preserve">Tulos</w:t>
      </w:r>
    </w:p>
    <w:p>
      <w:r>
        <w:t xml:space="preserve">etiikka</w:t>
      </w:r>
    </w:p>
    <w:p>
      <w:r>
        <w:rPr>
          <w:b/>
        </w:rPr>
        <w:t xml:space="preserve">Tulos</w:t>
      </w:r>
    </w:p>
    <w:p>
      <w:r>
        <w:t xml:space="preserve">job-accomplishments</w:t>
      </w:r>
    </w:p>
    <w:p>
      <w:r>
        <w:rPr>
          <w:b/>
        </w:rPr>
        <w:t xml:space="preserve">Tulos</w:t>
      </w:r>
    </w:p>
    <w:p>
      <w:r>
        <w:t xml:space="preserve">message-machine-2012</w:t>
      </w:r>
    </w:p>
    <w:p>
      <w:r>
        <w:rPr>
          <w:b/>
        </w:rPr>
        <w:t xml:space="preserve">Esimerkki 4.3585</w:t>
      </w:r>
    </w:p>
    <w:p>
      <w:r>
        <w:t xml:space="preserve">Sanoo, että Milwaukeen piirikunnan johtaja Chris Abele on miljardööri.</w:t>
      </w:r>
    </w:p>
    <w:p>
      <w:r>
        <w:rPr>
          <w:b/>
        </w:rPr>
        <w:t xml:space="preserve">Tulos</w:t>
      </w:r>
    </w:p>
    <w:p>
      <w:r>
        <w:t xml:space="preserve">ehdokkaiden elämäkerta</w:t>
      </w:r>
    </w:p>
    <w:p>
      <w:r>
        <w:rPr>
          <w:b/>
        </w:rPr>
        <w:t xml:space="preserve">Tulos</w:t>
      </w:r>
    </w:p>
    <w:p>
      <w:r>
        <w:t xml:space="preserve">varallisuus</w:t>
      </w:r>
    </w:p>
    <w:p>
      <w:r>
        <w:rPr>
          <w:b/>
        </w:rPr>
        <w:t xml:space="preserve">Esimerkki 4.3586</w:t>
      </w:r>
    </w:p>
    <w:p>
      <w:r>
        <w:t xml:space="preserve">Floridan lukioista neljä on koko Yhdysvaltojen 10 parhaan joukossa.</w:t>
      </w:r>
    </w:p>
    <w:p>
      <w:r>
        <w:rPr>
          <w:b/>
        </w:rPr>
        <w:t xml:space="preserve">Tulos</w:t>
      </w:r>
    </w:p>
    <w:p>
      <w:r>
        <w:t xml:space="preserve">koulutus</w:t>
      </w:r>
    </w:p>
    <w:p>
      <w:r>
        <w:rPr>
          <w:b/>
        </w:rPr>
        <w:t xml:space="preserve">Esimerkki 4.3587</w:t>
      </w:r>
    </w:p>
    <w:p>
      <w:r>
        <w:t xml:space="preserve">Republikaanien mahdollisen presidenttiehdokkaan tukemisesta</w:t>
      </w:r>
    </w:p>
    <w:p>
      <w:r>
        <w:rPr>
          <w:b/>
        </w:rPr>
        <w:t xml:space="preserve">Tulos</w:t>
      </w:r>
    </w:p>
    <w:p>
      <w:r>
        <w:t xml:space="preserve">vaalit</w:t>
      </w:r>
    </w:p>
    <w:p>
      <w:r>
        <w:rPr>
          <w:b/>
        </w:rPr>
        <w:t xml:space="preserve">Esimerkki 4.3588</w:t>
      </w:r>
    </w:p>
    <w:p>
      <w:r>
        <w:t xml:space="preserve">Valtion työntekijöiden on maksettava 100 prosenttia eläkkeistään ja sairausvakuutuksestaan vuoden 2012 jälkeen.</w:t>
      </w:r>
    </w:p>
    <w:p>
      <w:r>
        <w:rPr>
          <w:b/>
        </w:rPr>
        <w:t xml:space="preserve">Tulos</w:t>
      </w:r>
    </w:p>
    <w:p>
      <w:r>
        <w:t xml:space="preserve">terveydenhuolto</w:t>
      </w:r>
    </w:p>
    <w:p>
      <w:r>
        <w:rPr>
          <w:b/>
        </w:rPr>
        <w:t xml:space="preserve">Tulos</w:t>
      </w:r>
    </w:p>
    <w:p>
      <w:r>
        <w:t xml:space="preserve">työvoima</w:t>
      </w:r>
    </w:p>
    <w:p>
      <w:r>
        <w:rPr>
          <w:b/>
        </w:rPr>
        <w:t xml:space="preserve">Tulos</w:t>
      </w:r>
    </w:p>
    <w:p>
      <w:r>
        <w:t xml:space="preserve">valtion talousarvio</w:t>
      </w:r>
    </w:p>
    <w:p>
      <w:r>
        <w:rPr>
          <w:b/>
        </w:rPr>
        <w:t xml:space="preserve">Esimerkki 4.3589</w:t>
      </w:r>
    </w:p>
    <w:p>
      <w:r>
        <w:t xml:space="preserve">Ennen koulussa rokottamattomia lapsia olivat vain ne, joilla oli todellisia sairauksia. Nyt 19 osavaltiota sallii henkilökohtaisen vakaumuksen mukaiset vapautukset.</w:t>
      </w:r>
    </w:p>
    <w:p>
      <w:r>
        <w:rPr>
          <w:b/>
        </w:rPr>
        <w:t xml:space="preserve">Tulos</w:t>
      </w:r>
    </w:p>
    <w:p>
      <w:r>
        <w:t xml:space="preserve">terveydenhuolto</w:t>
      </w:r>
    </w:p>
    <w:p>
      <w:r>
        <w:rPr>
          <w:b/>
        </w:rPr>
        <w:t xml:space="preserve">Tulos</w:t>
      </w:r>
    </w:p>
    <w:p>
      <w:r>
        <w:t xml:space="preserve">kansanterveys</w:t>
      </w:r>
    </w:p>
    <w:p>
      <w:r>
        <w:rPr>
          <w:b/>
        </w:rPr>
        <w:t xml:space="preserve">Esimerkki 4.3590</w:t>
      </w:r>
    </w:p>
    <w:p>
      <w:r>
        <w:t xml:space="preserve">Jane Nortonin johtama osavaltion byrokratia kasvoi 43 miljoonalla dollarilla vain kolmessa vuodessa.</w:t>
      </w:r>
    </w:p>
    <w:p>
      <w:r>
        <w:rPr>
          <w:b/>
        </w:rPr>
        <w:t xml:space="preserve">Tulos</w:t>
      </w:r>
    </w:p>
    <w:p>
      <w:r>
        <w:t xml:space="preserve">message-machine</w:t>
      </w:r>
    </w:p>
    <w:p>
      <w:r>
        <w:rPr>
          <w:b/>
        </w:rPr>
        <w:t xml:space="preserve">Tulos</w:t>
      </w:r>
    </w:p>
    <w:p>
      <w:r>
        <w:t xml:space="preserve">valtion talousarvio</w:t>
      </w:r>
    </w:p>
    <w:p>
      <w:r>
        <w:rPr>
          <w:b/>
        </w:rPr>
        <w:t xml:space="preserve">Tulos</w:t>
      </w:r>
    </w:p>
    <w:p>
      <w:r>
        <w:t xml:space="preserve">valtiot</w:t>
      </w:r>
    </w:p>
    <w:p>
      <w:r>
        <w:rPr>
          <w:b/>
        </w:rPr>
        <w:t xml:space="preserve">Esimerkki 4.3591</w:t>
      </w:r>
    </w:p>
    <w:p>
      <w:r>
        <w:t xml:space="preserve">Sanoo, että demokraattien kannattajien mainos on valheellinen, koska siinä väitetään, että hän antoi vuonna 2012 kahden häpeään joutuneen henkilökunnan jäsenen erota.</w:t>
      </w:r>
    </w:p>
    <w:p>
      <w:r>
        <w:rPr>
          <w:b/>
        </w:rPr>
        <w:t xml:space="preserve">Tulos</w:t>
      </w:r>
    </w:p>
    <w:p>
      <w:r>
        <w:t xml:space="preserve">ehdokkaiden elämäkerta</w:t>
      </w:r>
    </w:p>
    <w:p>
      <w:r>
        <w:rPr>
          <w:b/>
        </w:rPr>
        <w:t xml:space="preserve">Esimerkki 4.3592</w:t>
      </w:r>
    </w:p>
    <w:p>
      <w:r>
        <w:t xml:space="preserve">Kongressin jäsenillä ei ollut kolmea päivää aikaa lukea lakiehdotusta, kun elvytystoimia kiirehdittiin säätämään.</w:t>
      </w:r>
    </w:p>
    <w:p>
      <w:r>
        <w:rPr>
          <w:b/>
        </w:rPr>
        <w:t xml:space="preserve">Tulos</w:t>
      </w:r>
    </w:p>
    <w:p>
      <w:r>
        <w:t xml:space="preserve">historia</w:t>
      </w:r>
    </w:p>
    <w:p>
      <w:r>
        <w:rPr>
          <w:b/>
        </w:rPr>
        <w:t xml:space="preserve">Tulos</w:t>
      </w:r>
    </w:p>
    <w:p>
      <w:r>
        <w:t xml:space="preserve">ärsyke</w:t>
      </w:r>
    </w:p>
    <w:p>
      <w:r>
        <w:rPr>
          <w:b/>
        </w:rPr>
        <w:t xml:space="preserve">Esimerkki 4.3593</w:t>
      </w:r>
    </w:p>
    <w:p>
      <w:r>
        <w:t xml:space="preserve">Sanoo Yhdysvaltain edustaja Sean Duffy on yksi seitsemästä Tea Party -puolueen tuoreesta jäsenestä, jotka käyttivät keskimäärin 15 000 dollaria autoihinsa.</w:t>
      </w:r>
    </w:p>
    <w:p>
      <w:r>
        <w:rPr>
          <w:b/>
        </w:rPr>
        <w:t xml:space="preserve">Tulos</w:t>
      </w:r>
    </w:p>
    <w:p>
      <w:r>
        <w:t xml:space="preserve">kongressi</w:t>
      </w:r>
    </w:p>
    <w:p>
      <w:r>
        <w:rPr>
          <w:b/>
        </w:rPr>
        <w:t xml:space="preserve">Tulos</w:t>
      </w:r>
    </w:p>
    <w:p>
      <w:r>
        <w:t xml:space="preserve">kongressin säännöt</w:t>
      </w:r>
    </w:p>
    <w:p>
      <w:r>
        <w:rPr>
          <w:b/>
        </w:rPr>
        <w:t xml:space="preserve">Tulos</w:t>
      </w:r>
    </w:p>
    <w:p>
      <w:r>
        <w:t xml:space="preserve">hallituksen tehokkuus</w:t>
      </w:r>
    </w:p>
    <w:p>
      <w:r>
        <w:rPr>
          <w:b/>
        </w:rPr>
        <w:t xml:space="preserve">Tulos</w:t>
      </w:r>
    </w:p>
    <w:p>
      <w:r>
        <w:t xml:space="preserve">kuljetus</w:t>
      </w:r>
    </w:p>
    <w:p>
      <w:r>
        <w:rPr>
          <w:b/>
        </w:rPr>
        <w:t xml:space="preserve">Esimerkki 4.3594</w:t>
      </w:r>
    </w:p>
    <w:p>
      <w:r>
        <w:t xml:space="preserve">Valtion varojen myöntämisestä Formula 1 -kilpailua varten</w:t>
      </w:r>
    </w:p>
    <w:p>
      <w:r>
        <w:rPr>
          <w:b/>
        </w:rPr>
        <w:t xml:space="preserve">Tulos</w:t>
      </w:r>
    </w:p>
    <w:p>
      <w:r>
        <w:t xml:space="preserve">valtion talousarvio</w:t>
      </w:r>
    </w:p>
    <w:p>
      <w:r>
        <w:rPr>
          <w:b/>
        </w:rPr>
        <w:t xml:space="preserve">Esimerkki 4.3595</w:t>
      </w:r>
    </w:p>
    <w:p>
      <w:r>
        <w:t xml:space="preserve">Massachusettsin terveydenhuoltolaki vuodelta 2006 on lisännyt osavaltion talousarviota (vain) noin 1 prosentin verran.</w:t>
      </w:r>
    </w:p>
    <w:p>
      <w:r>
        <w:rPr>
          <w:b/>
        </w:rPr>
        <w:t xml:space="preserve">Tulos</w:t>
      </w:r>
    </w:p>
    <w:p>
      <w:r>
        <w:t xml:space="preserve">terveydenhuolto</w:t>
      </w:r>
    </w:p>
    <w:p>
      <w:r>
        <w:rPr>
          <w:b/>
        </w:rPr>
        <w:t xml:space="preserve">Tulos</w:t>
      </w:r>
    </w:p>
    <w:p>
      <w:r>
        <w:t xml:space="preserve">valtion talousarvio</w:t>
      </w:r>
    </w:p>
    <w:p>
      <w:r>
        <w:rPr>
          <w:b/>
        </w:rPr>
        <w:t xml:space="preserve">Tulos</w:t>
      </w:r>
    </w:p>
    <w:p>
      <w:r>
        <w:t xml:space="preserve">abc-news-week</w:t>
      </w:r>
    </w:p>
    <w:p>
      <w:r>
        <w:rPr>
          <w:b/>
        </w:rPr>
        <w:t xml:space="preserve">Esimerkki 4.3596</w:t>
      </w:r>
    </w:p>
    <w:p>
      <w:r>
        <w:t xml:space="preserve">Tästä ongelmasta puhutaan sitovan välimiesmenettelyn yhteydessä. Minusta ei ole kovin järkevää, että joku Los Angelesista lentää Zanesvilleen ja määrää teille palkkaratkaisun ... ja sitten hän lentää takaisin Los Angelesiin.</w:t>
      </w:r>
    </w:p>
    <w:p>
      <w:r>
        <w:rPr>
          <w:b/>
        </w:rPr>
        <w:t xml:space="preserve">Tulos</w:t>
      </w:r>
    </w:p>
    <w:p>
      <w:r>
        <w:t xml:space="preserve">vaalit</w:t>
      </w:r>
    </w:p>
    <w:p>
      <w:r>
        <w:rPr>
          <w:b/>
        </w:rPr>
        <w:t xml:space="preserve">Tulos</w:t>
      </w:r>
    </w:p>
    <w:p>
      <w:r>
        <w:t xml:space="preserve">hallituksen tehokkuus</w:t>
      </w:r>
    </w:p>
    <w:p>
      <w:r>
        <w:rPr>
          <w:b/>
        </w:rPr>
        <w:t xml:space="preserve">Tulos</w:t>
      </w:r>
    </w:p>
    <w:p>
      <w:r>
        <w:t xml:space="preserve">työvoima</w:t>
      </w:r>
    </w:p>
    <w:p>
      <w:r>
        <w:rPr>
          <w:b/>
        </w:rPr>
        <w:t xml:space="preserve">Tulos</w:t>
      </w:r>
    </w:p>
    <w:p>
      <w:r>
        <w:t xml:space="preserve">ammattiliitot</w:t>
      </w:r>
    </w:p>
    <w:p>
      <w:r>
        <w:rPr>
          <w:b/>
        </w:rPr>
        <w:t xml:space="preserve">Esimerkki 4.3597</w:t>
      </w:r>
    </w:p>
    <w:p>
      <w:r>
        <w:t xml:space="preserve">Vuonna 1916 Yhdysvaltain hallitus ennusti, että 1940-luvulla kaikki paperi valmistettaisiin hampusta ja että puita ei tarvitsisi enää kaataa.</w:t>
      </w:r>
    </w:p>
    <w:p>
      <w:r>
        <w:rPr>
          <w:b/>
        </w:rPr>
        <w:t xml:space="preserve">Tulos</w:t>
      </w:r>
    </w:p>
    <w:p>
      <w:r>
        <w:t xml:space="preserve">huumeet</w:t>
      </w:r>
    </w:p>
    <w:p>
      <w:r>
        <w:rPr>
          <w:b/>
        </w:rPr>
        <w:t xml:space="preserve">Tulos</w:t>
      </w:r>
    </w:p>
    <w:p>
      <w:r>
        <w:t xml:space="preserve">marihuana</w:t>
      </w:r>
    </w:p>
    <w:p>
      <w:r>
        <w:rPr>
          <w:b/>
        </w:rPr>
        <w:t xml:space="preserve">Esimerkki 4.3598</w:t>
      </w:r>
    </w:p>
    <w:p>
      <w:r>
        <w:t xml:space="preserve">Mitt Romney on esittänyt suunnitelman, joka leikkaisi miljonäärien veroja ja nostaisi keskiluokan veroja.</w:t>
      </w:r>
    </w:p>
    <w:p>
      <w:r>
        <w:rPr>
          <w:b/>
        </w:rPr>
        <w:t xml:space="preserve">Tulos</w:t>
      </w:r>
    </w:p>
    <w:p>
      <w:r>
        <w:t xml:space="preserve">verot</w:t>
      </w:r>
    </w:p>
    <w:p>
      <w:r>
        <w:rPr>
          <w:b/>
        </w:rPr>
        <w:t xml:space="preserve">Esimerkki 4.3599</w:t>
      </w:r>
    </w:p>
    <w:p>
      <w:r>
        <w:t xml:space="preserve">Aloitin 3,7 miljardin dollarin budjettivajeesta. Nyt ennustamme 1,2 miljardin dollarin ylijäämää.</w:t>
      </w:r>
    </w:p>
    <w:p>
      <w:r>
        <w:rPr>
          <w:b/>
        </w:rPr>
        <w:t xml:space="preserve">Tulos</w:t>
      </w:r>
    </w:p>
    <w:p>
      <w:r>
        <w:t xml:space="preserve">valtion talousarvio</w:t>
      </w:r>
    </w:p>
    <w:p>
      <w:r>
        <w:rPr>
          <w:b/>
        </w:rPr>
        <w:t xml:space="preserve">Tulos</w:t>
      </w:r>
    </w:p>
    <w:p>
      <w:r>
        <w:t xml:space="preserve">valtiontaloudet</w:t>
      </w:r>
    </w:p>
    <w:p>
      <w:r>
        <w:rPr>
          <w:b/>
        </w:rPr>
        <w:t xml:space="preserve">Esimerkki 4.3600</w:t>
      </w:r>
    </w:p>
    <w:p>
      <w:r>
        <w:t xml:space="preserve">Osavaltioiden uusi työehtosopimuslaki poistaa tehokkaasti poliisiliittojen neuvottelukyvyn.</w:t>
      </w:r>
    </w:p>
    <w:p>
      <w:r>
        <w:rPr>
          <w:b/>
        </w:rPr>
        <w:t xml:space="preserve">Tulos</w:t>
      </w:r>
    </w:p>
    <w:p>
      <w:r>
        <w:t xml:space="preserve">julkinen turvallisuus</w:t>
      </w:r>
    </w:p>
    <w:p>
      <w:r>
        <w:rPr>
          <w:b/>
        </w:rPr>
        <w:t xml:space="preserve">Tulos</w:t>
      </w:r>
    </w:p>
    <w:p>
      <w:r>
        <w:t xml:space="preserve">ammattiliitot</w:t>
      </w:r>
    </w:p>
    <w:p>
      <w:r>
        <w:rPr>
          <w:b/>
        </w:rPr>
        <w:t xml:space="preserve">Esimerkki 4.3601</w:t>
      </w:r>
    </w:p>
    <w:p>
      <w:r>
        <w:t xml:space="preserve">Presidentin ehdokkaiden epäämistä koskevien sääntöjen muuttamisesta</w:t>
      </w:r>
    </w:p>
    <w:p>
      <w:r>
        <w:rPr>
          <w:b/>
        </w:rPr>
        <w:t xml:space="preserve">Tulos</w:t>
      </w:r>
    </w:p>
    <w:p>
      <w:r>
        <w:t xml:space="preserve">kongressin säännöt</w:t>
      </w:r>
    </w:p>
    <w:p>
      <w:r>
        <w:rPr>
          <w:b/>
        </w:rPr>
        <w:t xml:space="preserve">Esimerkki 4.3602</w:t>
      </w:r>
    </w:p>
    <w:p>
      <w:r>
        <w:t xml:space="preserve">(Newt Gingrich) äänesti opetusministeriön perustamisen puolesta, mutta silti hän tulee keskusteluun ja sanoo, että opetusministeriöstä pitäisi päästä eroon ja lähettää kaikki koulutusasiat takaisin osavaltioille.</w:t>
      </w:r>
    </w:p>
    <w:p>
      <w:r>
        <w:rPr>
          <w:b/>
        </w:rPr>
        <w:t xml:space="preserve">Tulos</w:t>
      </w:r>
    </w:p>
    <w:p>
      <w:r>
        <w:t xml:space="preserve">ehdokkaiden elämäkerta</w:t>
      </w:r>
    </w:p>
    <w:p>
      <w:r>
        <w:rPr>
          <w:b/>
        </w:rPr>
        <w:t xml:space="preserve">Tulos</w:t>
      </w:r>
    </w:p>
    <w:p>
      <w:r>
        <w:t xml:space="preserve">koulutus</w:t>
      </w:r>
    </w:p>
    <w:p>
      <w:r>
        <w:rPr>
          <w:b/>
        </w:rPr>
        <w:t xml:space="preserve">Tulos</w:t>
      </w:r>
    </w:p>
    <w:p>
      <w:r>
        <w:t xml:space="preserve">valtiot</w:t>
      </w:r>
    </w:p>
    <w:p>
      <w:r>
        <w:rPr>
          <w:b/>
        </w:rPr>
        <w:t xml:space="preserve">Esimerkki 4.3603</w:t>
      </w:r>
    </w:p>
    <w:p>
      <w:r>
        <w:t xml:space="preserve">(Mary) Burke oli vanhempi jäsen Doylen hallinnossa, joka jätti Wisconsiniin 130 000 työpaikkaa vähemmän.</w:t>
      </w:r>
    </w:p>
    <w:p>
      <w:r>
        <w:rPr>
          <w:b/>
        </w:rPr>
        <w:t xml:space="preserve">Tulos</w:t>
      </w:r>
    </w:p>
    <w:p>
      <w:r>
        <w:t xml:space="preserve">talous</w:t>
      </w:r>
    </w:p>
    <w:p>
      <w:r>
        <w:rPr>
          <w:b/>
        </w:rPr>
        <w:t xml:space="preserve">Tulos</w:t>
      </w:r>
    </w:p>
    <w:p>
      <w:r>
        <w:t xml:space="preserve">työpaikat</w:t>
      </w:r>
    </w:p>
    <w:p>
      <w:r>
        <w:rPr>
          <w:b/>
        </w:rPr>
        <w:t xml:space="preserve">Esimerkki 4.3604</w:t>
      </w:r>
    </w:p>
    <w:p>
      <w:r>
        <w:t xml:space="preserve">Viimeisessä talousarviossamme sitouduttiin osavaltion historian korkeimpaan tarveperusteisen taloudellisen tuen määrään.</w:t>
      </w:r>
    </w:p>
    <w:p>
      <w:r>
        <w:rPr>
          <w:b/>
        </w:rPr>
        <w:t xml:space="preserve">Tulos</w:t>
      </w:r>
    </w:p>
    <w:p>
      <w:r>
        <w:t xml:space="preserve">koulutus</w:t>
      </w:r>
    </w:p>
    <w:p>
      <w:r>
        <w:rPr>
          <w:b/>
        </w:rPr>
        <w:t xml:space="preserve">Tulos</w:t>
      </w:r>
    </w:p>
    <w:p>
      <w:r>
        <w:t xml:space="preserve">valtion talousarvio</w:t>
      </w:r>
    </w:p>
    <w:p>
      <w:r>
        <w:rPr>
          <w:b/>
        </w:rPr>
        <w:t xml:space="preserve">Esimerkki 4.3605</w:t>
      </w:r>
    </w:p>
    <w:p>
      <w:r>
        <w:t xml:space="preserve">Riippumattomien äänestäjien marginaali Mitt Romneyn hyväksi on tällä hetkellä kymmenen prosenttiyksikköä.</w:t>
      </w:r>
    </w:p>
    <w:p>
      <w:r>
        <w:rPr>
          <w:b/>
        </w:rPr>
        <w:t xml:space="preserve">Tulos</w:t>
      </w:r>
    </w:p>
    <w:p>
      <w:r>
        <w:t xml:space="preserve">kyselyt</w:t>
      </w:r>
    </w:p>
    <w:p>
      <w:r>
        <w:rPr>
          <w:b/>
        </w:rPr>
        <w:t xml:space="preserve">Esimerkki 4.3606</w:t>
      </w:r>
    </w:p>
    <w:p>
      <w:r>
        <w:t xml:space="preserve">Kiinalla on reilussa vuosikymmenessä kaksinkertainen määrä sukellusveneitä verrattuna meihin.</w:t>
      </w:r>
    </w:p>
    <w:p>
      <w:r>
        <w:rPr>
          <w:b/>
        </w:rPr>
        <w:t xml:space="preserve">Tulos</w:t>
      </w:r>
    </w:p>
    <w:p>
      <w:r>
        <w:t xml:space="preserve">Kiina</w:t>
      </w:r>
    </w:p>
    <w:p>
      <w:r>
        <w:rPr>
          <w:b/>
        </w:rPr>
        <w:t xml:space="preserve">Tulos</w:t>
      </w:r>
    </w:p>
    <w:p>
      <w:r>
        <w:t xml:space="preserve">sotilaallinen</w:t>
      </w:r>
    </w:p>
    <w:p>
      <w:r>
        <w:rPr>
          <w:b/>
        </w:rPr>
        <w:t xml:space="preserve">Esimerkki 4.3607</w:t>
      </w:r>
    </w:p>
    <w:p>
      <w:r>
        <w:t xml:space="preserve">Senaatin maahanmuuttolainsäädäntö on Obaman ja Reidin suunnitelma armahtaa laittomat maahanmuuttajat.</w:t>
      </w:r>
    </w:p>
    <w:p>
      <w:r>
        <w:rPr>
          <w:b/>
        </w:rPr>
        <w:t xml:space="preserve">Tulos</w:t>
      </w:r>
    </w:p>
    <w:p>
      <w:r>
        <w:t xml:space="preserve">kongressi</w:t>
      </w:r>
    </w:p>
    <w:p>
      <w:r>
        <w:rPr>
          <w:b/>
        </w:rPr>
        <w:t xml:space="preserve">Tulos</w:t>
      </w:r>
    </w:p>
    <w:p>
      <w:r>
        <w:t xml:space="preserve">maahanmuutto</w:t>
      </w:r>
    </w:p>
    <w:p>
      <w:r>
        <w:rPr>
          <w:b/>
        </w:rPr>
        <w:t xml:space="preserve">Esimerkki 4.3608</w:t>
      </w:r>
    </w:p>
    <w:p>
      <w:r>
        <w:t xml:space="preserve">Noin kolmen viikon kuluttua yli puoli miljoonaa floridalaista menettää jälleen vakuutusturvansa Obamacaren kautta.</w:t>
      </w:r>
    </w:p>
    <w:p>
      <w:r>
        <w:rPr>
          <w:b/>
        </w:rPr>
        <w:t xml:space="preserve">Tulos</w:t>
      </w:r>
    </w:p>
    <w:p>
      <w:r>
        <w:t xml:space="preserve">terveydenhuolto</w:t>
      </w:r>
    </w:p>
    <w:p>
      <w:r>
        <w:rPr>
          <w:b/>
        </w:rPr>
        <w:t xml:space="preserve">Esimerkki 4.3609</w:t>
      </w:r>
    </w:p>
    <w:p>
      <w:r>
        <w:t xml:space="preserve">Romneyn verosuunnitelman mukaan keskiluokan verovähennykset lastenhoitoa, asuntolainoja ja opintomaksuja varten voitaisiin poistaa.</w:t>
      </w:r>
    </w:p>
    <w:p>
      <w:r>
        <w:rPr>
          <w:b/>
        </w:rPr>
        <w:t xml:space="preserve">Tulos</w:t>
      </w:r>
    </w:p>
    <w:p>
      <w:r>
        <w:t xml:space="preserve">message-machine-2012</w:t>
      </w:r>
    </w:p>
    <w:p>
      <w:r>
        <w:rPr>
          <w:b/>
        </w:rPr>
        <w:t xml:space="preserve">Tulos</w:t>
      </w:r>
    </w:p>
    <w:p>
      <w:r>
        <w:t xml:space="preserve">verot</w:t>
      </w:r>
    </w:p>
    <w:p>
      <w:r>
        <w:rPr>
          <w:b/>
        </w:rPr>
        <w:t xml:space="preserve">Esimerkki 4.3610</w:t>
      </w:r>
    </w:p>
    <w:p>
      <w:r>
        <w:t xml:space="preserve">Olen käynyt läpi neljä kampanjaa, enkä ole tehnyt yhtään negatiivista kampanjointia.</w:t>
      </w:r>
    </w:p>
    <w:p>
      <w:r>
        <w:rPr>
          <w:b/>
        </w:rPr>
        <w:t xml:space="preserve">Tulos</w:t>
      </w:r>
    </w:p>
    <w:p>
      <w:r>
        <w:t xml:space="preserve">kaksipuolueisuus</w:t>
      </w:r>
    </w:p>
    <w:p>
      <w:r>
        <w:rPr>
          <w:b/>
        </w:rPr>
        <w:t xml:space="preserve">Tulos</w:t>
      </w:r>
    </w:p>
    <w:p>
      <w:r>
        <w:t xml:space="preserve">kampanjarahoitus</w:t>
      </w:r>
    </w:p>
    <w:p>
      <w:r>
        <w:rPr>
          <w:b/>
        </w:rPr>
        <w:t xml:space="preserve">Tulos</w:t>
      </w:r>
    </w:p>
    <w:p>
      <w:r>
        <w:t xml:space="preserve">ehdokkaiden elämäkerta</w:t>
      </w:r>
    </w:p>
    <w:p>
      <w:r>
        <w:rPr>
          <w:b/>
        </w:rPr>
        <w:t xml:space="preserve">Tulos</w:t>
      </w:r>
    </w:p>
    <w:p>
      <w:r>
        <w:t xml:space="preserve">vaalit</w:t>
      </w:r>
    </w:p>
    <w:p>
      <w:r>
        <w:rPr>
          <w:b/>
        </w:rPr>
        <w:t xml:space="preserve">Esimerkki 4.3611</w:t>
      </w:r>
    </w:p>
    <w:p>
      <w:r>
        <w:t xml:space="preserve">Jopa 80 prosenttia pienyrityksistä joutuu luopumaan nykyisistä suunnitelmistaan uusien Obamacare-säännösten vuoksi.</w:t>
      </w:r>
    </w:p>
    <w:p>
      <w:r>
        <w:rPr>
          <w:b/>
        </w:rPr>
        <w:t xml:space="preserve">Tulos</w:t>
      </w:r>
    </w:p>
    <w:p>
      <w:r>
        <w:t xml:space="preserve">terveydenhuolto</w:t>
      </w:r>
    </w:p>
    <w:p>
      <w:r>
        <w:rPr>
          <w:b/>
        </w:rPr>
        <w:t xml:space="preserve">Tulos</w:t>
      </w:r>
    </w:p>
    <w:p>
      <w:r>
        <w:t xml:space="preserve">message-machine-2012</w:t>
      </w:r>
    </w:p>
    <w:p>
      <w:r>
        <w:rPr>
          <w:b/>
        </w:rPr>
        <w:t xml:space="preserve">Tulos</w:t>
      </w:r>
    </w:p>
    <w:p>
      <w:r>
        <w:t xml:space="preserve">pienyritykset</w:t>
      </w:r>
    </w:p>
    <w:p>
      <w:r>
        <w:rPr>
          <w:b/>
        </w:rPr>
        <w:t xml:space="preserve">Tulos</w:t>
      </w:r>
    </w:p>
    <w:p>
      <w:r>
        <w:t xml:space="preserve">työntekijät</w:t>
      </w:r>
    </w:p>
    <w:p>
      <w:r>
        <w:rPr>
          <w:b/>
        </w:rPr>
        <w:t xml:space="preserve">Esimerkki 4.3612</w:t>
      </w:r>
    </w:p>
    <w:p>
      <w:r>
        <w:t xml:space="preserve">Teepuolueen kongressiedustaja Frank Guinta äänesti veteraaniohjelmiin kohdistuvien miljardileikkausten puolesta.</w:t>
      </w:r>
    </w:p>
    <w:p>
      <w:r>
        <w:rPr>
          <w:b/>
        </w:rPr>
        <w:t xml:space="preserve">Tulos</w:t>
      </w:r>
    </w:p>
    <w:p>
      <w:r>
        <w:t xml:space="preserve">veteraanit</w:t>
      </w:r>
    </w:p>
    <w:p>
      <w:r>
        <w:rPr>
          <w:b/>
        </w:rPr>
        <w:t xml:space="preserve">Esimerkki 4.3613</w:t>
      </w:r>
    </w:p>
    <w:p>
      <w:r>
        <w:t xml:space="preserve">Hillary Clinton kirjoitti,Uskon, että valtion ensisijainen tehtävä on opettaa, kouluttaa ja kasvattaa lapsia. Vanhemmilla on toissijainen rooli.</w:t>
      </w:r>
    </w:p>
    <w:p>
      <w:r>
        <w:rPr>
          <w:b/>
        </w:rPr>
        <w:t xml:space="preserve">Tulos</w:t>
      </w:r>
    </w:p>
    <w:p>
      <w:r>
        <w:t xml:space="preserve">ehdokkaiden elämäkerta</w:t>
      </w:r>
    </w:p>
    <w:p>
      <w:r>
        <w:rPr>
          <w:b/>
        </w:rPr>
        <w:t xml:space="preserve">Tulos</w:t>
      </w:r>
    </w:p>
    <w:p>
      <w:r>
        <w:t xml:space="preserve">lapset</w:t>
      </w:r>
    </w:p>
    <w:p>
      <w:r>
        <w:rPr>
          <w:b/>
        </w:rPr>
        <w:t xml:space="preserve">Esimerkki 4.3614</w:t>
      </w:r>
    </w:p>
    <w:p>
      <w:r>
        <w:t xml:space="preserve">Vuodesta 1978 lähtien Kalifornia on käyttänyt 5 miljardia dollaria 13 ihmisen teloittamiseen.</w:t>
      </w:r>
    </w:p>
    <w:p>
      <w:r>
        <w:rPr>
          <w:b/>
        </w:rPr>
        <w:t xml:space="preserve">Tulos</w:t>
      </w:r>
    </w:p>
    <w:p>
      <w:r>
        <w:t xml:space="preserve">rikos</w:t>
      </w:r>
    </w:p>
    <w:p>
      <w:r>
        <w:rPr>
          <w:b/>
        </w:rPr>
        <w:t xml:space="preserve">Tulos</w:t>
      </w:r>
    </w:p>
    <w:p>
      <w:r>
        <w:t xml:space="preserve">rikosoikeus</w:t>
      </w:r>
    </w:p>
    <w:p>
      <w:r>
        <w:rPr>
          <w:b/>
        </w:rPr>
        <w:t xml:space="preserve">Tulos</w:t>
      </w:r>
    </w:p>
    <w:p>
      <w:r>
        <w:t xml:space="preserve">kuolemanrangaistus</w:t>
      </w:r>
    </w:p>
    <w:p>
      <w:r>
        <w:rPr>
          <w:b/>
        </w:rPr>
        <w:t xml:space="preserve">Esimerkki 4.3615</w:t>
      </w:r>
    </w:p>
    <w:p>
      <w:r>
        <w:t xml:space="preserve">Taloudella menee aina paremmin, kun Valkoisessa talossa on demokraatti.</w:t>
      </w:r>
    </w:p>
    <w:p>
      <w:r>
        <w:rPr>
          <w:b/>
        </w:rPr>
        <w:t xml:space="preserve">Tulos</w:t>
      </w:r>
    </w:p>
    <w:p>
      <w:r>
        <w:t xml:space="preserve">talous</w:t>
      </w:r>
    </w:p>
    <w:p>
      <w:r>
        <w:rPr>
          <w:b/>
        </w:rPr>
        <w:t xml:space="preserve">Esimerkki 4.3616</w:t>
      </w:r>
    </w:p>
    <w:p>
      <w:r>
        <w:t xml:space="preserve">Irakissa ja Afganistanissa olevissa Yhdysvaltain joukoissa on "muutama tuhat, jotka ovat edelleen vihreän kortin haltijoita, jotka eivät ole edes tämän maan kansalaisia".</w:t>
      </w:r>
    </w:p>
    <w:p>
      <w:r>
        <w:rPr>
          <w:b/>
        </w:rPr>
        <w:t xml:space="preserve">Tulos</w:t>
      </w:r>
    </w:p>
    <w:p>
      <w:r>
        <w:t xml:space="preserve">sotilaallinen</w:t>
      </w:r>
    </w:p>
    <w:p>
      <w:r>
        <w:rPr>
          <w:b/>
        </w:rPr>
        <w:t xml:space="preserve">Esimerkki 4.3617</w:t>
      </w:r>
    </w:p>
    <w:p>
      <w:r>
        <w:t xml:space="preserve">Ted Cruzin tukemisesta</w:t>
      </w:r>
    </w:p>
    <w:p>
      <w:r>
        <w:rPr>
          <w:b/>
        </w:rPr>
        <w:t xml:space="preserve">Tulos</w:t>
      </w:r>
    </w:p>
    <w:p>
      <w:r>
        <w:t xml:space="preserve">ehdokkaiden elämäkerta</w:t>
      </w:r>
    </w:p>
    <w:p>
      <w:r>
        <w:rPr>
          <w:b/>
        </w:rPr>
        <w:t xml:space="preserve">Esimerkki 4.3618</w:t>
      </w:r>
    </w:p>
    <w:p>
      <w:r>
        <w:t xml:space="preserve">Obamacaren mallina käytettiin (Mitt Romneyn) Massachusettsin suunnitelmaa.</w:t>
      </w:r>
    </w:p>
    <w:p>
      <w:r>
        <w:rPr>
          <w:b/>
        </w:rPr>
        <w:t xml:space="preserve">Tulos</w:t>
      </w:r>
    </w:p>
    <w:p>
      <w:r>
        <w:t xml:space="preserve">terveydenhuolto</w:t>
      </w:r>
    </w:p>
    <w:p>
      <w:r>
        <w:rPr>
          <w:b/>
        </w:rPr>
        <w:t xml:space="preserve">Esimerkki 4.3619</w:t>
      </w:r>
    </w:p>
    <w:p>
      <w:r>
        <w:t xml:space="preserve">Georgiassa on joitakin Amerikan parhaiten hoidettuja teitä.</w:t>
      </w:r>
    </w:p>
    <w:p>
      <w:r>
        <w:rPr>
          <w:b/>
        </w:rPr>
        <w:t xml:space="preserve">Tulos</w:t>
      </w:r>
    </w:p>
    <w:p>
      <w:r>
        <w:t xml:space="preserve">kuljetus</w:t>
      </w:r>
    </w:p>
    <w:p>
      <w:r>
        <w:rPr>
          <w:b/>
        </w:rPr>
        <w:t xml:space="preserve">Esimerkki 4.3620</w:t>
      </w:r>
    </w:p>
    <w:p>
      <w:r>
        <w:t xml:space="preserve">Paul Ryanin budjettiehdotus jättäisi maan ilman Medicarea.</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Esimerkki 4.3621</w:t>
      </w:r>
    </w:p>
    <w:p>
      <w:r>
        <w:t xml:space="preserve">Kansallisen järjestön mukaan Georgiassa on yksi Amerikan tiukimmista eettisistä laeista.</w:t>
      </w:r>
    </w:p>
    <w:p>
      <w:r>
        <w:rPr>
          <w:b/>
        </w:rPr>
        <w:t xml:space="preserve">Tulos</w:t>
      </w:r>
    </w:p>
    <w:p>
      <w:r>
        <w:t xml:space="preserve">kampanjarahoitus</w:t>
      </w:r>
    </w:p>
    <w:p>
      <w:r>
        <w:rPr>
          <w:b/>
        </w:rPr>
        <w:t xml:space="preserve">Tulos</w:t>
      </w:r>
    </w:p>
    <w:p>
      <w:r>
        <w:t xml:space="preserve">etiikka</w:t>
      </w:r>
    </w:p>
    <w:p>
      <w:r>
        <w:rPr>
          <w:b/>
        </w:rPr>
        <w:t xml:space="preserve">Esimerkki 4.3622</w:t>
      </w:r>
    </w:p>
    <w:p>
      <w:r>
        <w:t xml:space="preserve">Amerikan rikkaimmat 25 prosenttia maksaa 86 prosenttia kaikista tuloveroista. Rikkain 5 prosenttia maksaa 60 prosenttia kaikista tuloveroista.</w:t>
      </w:r>
    </w:p>
    <w:p>
      <w:r>
        <w:rPr>
          <w:b/>
        </w:rPr>
        <w:t xml:space="preserve">Tulos</w:t>
      </w:r>
    </w:p>
    <w:p>
      <w:r>
        <w:t xml:space="preserve">verot</w:t>
      </w:r>
    </w:p>
    <w:p>
      <w:r>
        <w:rPr>
          <w:b/>
        </w:rPr>
        <w:t xml:space="preserve">Esimerkki 4.3623</w:t>
      </w:r>
    </w:p>
    <w:p>
      <w:r>
        <w:t xml:space="preserve">Emme ota penniäkään DC:n lobbaajilta tai erityisryhmiltä - emme ole koskaan ottaneet emmekä tule koskaan ottamaan.</w:t>
      </w:r>
    </w:p>
    <w:p>
      <w:r>
        <w:rPr>
          <w:b/>
        </w:rPr>
        <w:t xml:space="preserve">Tulos</w:t>
      </w:r>
    </w:p>
    <w:p>
      <w:r>
        <w:t xml:space="preserve">kampanjarahoitus</w:t>
      </w:r>
    </w:p>
    <w:p>
      <w:r>
        <w:rPr>
          <w:b/>
        </w:rPr>
        <w:t xml:space="preserve">Esimerkki 4.3624</w:t>
      </w:r>
    </w:p>
    <w:p>
      <w:r>
        <w:t xml:space="preserve">Senaattori (Richard) Burr äänesti naisiin kohdistuvaa väkivaltaa koskevan lain puolesta.</w:t>
      </w:r>
    </w:p>
    <w:p>
      <w:r>
        <w:rPr>
          <w:b/>
        </w:rPr>
        <w:t xml:space="preserve">Tulos</w:t>
      </w:r>
    </w:p>
    <w:p>
      <w:r>
        <w:t xml:space="preserve">kongressin säännöt</w:t>
      </w:r>
    </w:p>
    <w:p>
      <w:r>
        <w:rPr>
          <w:b/>
        </w:rPr>
        <w:t xml:space="preserve">Tulos</w:t>
      </w:r>
    </w:p>
    <w:p>
      <w:r>
        <w:t xml:space="preserve">rikosoikeus</w:t>
      </w:r>
    </w:p>
    <w:p>
      <w:r>
        <w:rPr>
          <w:b/>
        </w:rPr>
        <w:t xml:space="preserve">Tulos</w:t>
      </w:r>
    </w:p>
    <w:p>
      <w:r>
        <w:t xml:space="preserve">naiset</w:t>
      </w:r>
    </w:p>
    <w:p>
      <w:r>
        <w:rPr>
          <w:b/>
        </w:rPr>
        <w:t xml:space="preserve">Esimerkki 4.3625</w:t>
      </w:r>
    </w:p>
    <w:p>
      <w:r>
        <w:t xml:space="preserve">Yliopistokehää ympäröivän kolmen mailin alueen sisällä lapsikuolleisuus ylittää joidenkin kolmannen maailman maiden lapsikuolleisuuden.</w:t>
      </w:r>
    </w:p>
    <w:p>
      <w:r>
        <w:rPr>
          <w:b/>
        </w:rPr>
        <w:t xml:space="preserve">Tulos</w:t>
      </w:r>
    </w:p>
    <w:p>
      <w:r>
        <w:t xml:space="preserve">terveydenhuolto</w:t>
      </w:r>
    </w:p>
    <w:p>
      <w:r>
        <w:rPr>
          <w:b/>
        </w:rPr>
        <w:t xml:space="preserve">Tulos</w:t>
      </w:r>
    </w:p>
    <w:p>
      <w:r>
        <w:t xml:space="preserve">kansanterveys</w:t>
      </w:r>
    </w:p>
    <w:p>
      <w:r>
        <w:rPr>
          <w:b/>
        </w:rPr>
        <w:t xml:space="preserve">Esimerkki 4.3626</w:t>
      </w:r>
    </w:p>
    <w:p>
      <w:r>
        <w:t xml:space="preserve">Neljän viime vuoden aikana (Yhdysvaltain senaatti) on hyväksynyt vain yhdeksän 48:sta määrärahaesityksestä.</w:t>
      </w:r>
    </w:p>
    <w:p>
      <w:r>
        <w:rPr>
          <w:b/>
        </w:rPr>
        <w:t xml:space="preserve">Tulos</w:t>
      </w:r>
    </w:p>
    <w:p>
      <w:r>
        <w:t xml:space="preserve">kongressi</w:t>
      </w:r>
    </w:p>
    <w:p>
      <w:r>
        <w:rPr>
          <w:b/>
        </w:rPr>
        <w:t xml:space="preserve">Tulos</w:t>
      </w:r>
    </w:p>
    <w:p>
      <w:r>
        <w:t xml:space="preserve">liittovaltion talousarvio</w:t>
      </w:r>
    </w:p>
    <w:p>
      <w:r>
        <w:rPr>
          <w:b/>
        </w:rPr>
        <w:t xml:space="preserve">Esimerkki 4.3627</w:t>
      </w:r>
    </w:p>
    <w:p>
      <w:r>
        <w:t xml:space="preserve">Ihmisen toiminta ei aiheuta näitä dramaattisia muutoksia ilmastossamme.</w:t>
      </w:r>
    </w:p>
    <w:p>
      <w:r>
        <w:rPr>
          <w:b/>
        </w:rPr>
        <w:t xml:space="preserve">Tulos</w:t>
      </w:r>
    </w:p>
    <w:p>
      <w:r>
        <w:t xml:space="preserve">ilmastonmuutos</w:t>
      </w:r>
    </w:p>
    <w:p>
      <w:r>
        <w:rPr>
          <w:b/>
        </w:rPr>
        <w:t xml:space="preserve">Tulos</w:t>
      </w:r>
    </w:p>
    <w:p>
      <w:r>
        <w:t xml:space="preserve">korjaukset ja päivitykset</w:t>
      </w:r>
    </w:p>
    <w:p>
      <w:r>
        <w:rPr>
          <w:b/>
        </w:rPr>
        <w:t xml:space="preserve">Tulos</w:t>
      </w:r>
    </w:p>
    <w:p>
      <w:r>
        <w:t xml:space="preserve">energia</w:t>
      </w:r>
    </w:p>
    <w:p>
      <w:r>
        <w:rPr>
          <w:b/>
        </w:rPr>
        <w:t xml:space="preserve">Tulos</w:t>
      </w:r>
    </w:p>
    <w:p>
      <w:r>
        <w:t xml:space="preserve">ympäristö</w:t>
      </w:r>
    </w:p>
    <w:p>
      <w:r>
        <w:rPr>
          <w:b/>
        </w:rPr>
        <w:t xml:space="preserve">Tulos</w:t>
      </w:r>
    </w:p>
    <w:p>
      <w:r>
        <w:t xml:space="preserve">tiede</w:t>
      </w:r>
    </w:p>
    <w:p>
      <w:r>
        <w:rPr>
          <w:b/>
        </w:rPr>
        <w:t xml:space="preserve">Esimerkki 4.3628</w:t>
      </w:r>
    </w:p>
    <w:p>
      <w:r>
        <w:t xml:space="preserve">Suurin osa Bushin veronalennuksista meni tämän maan kolmen prosentin ylimpään kärkeen kuuluville ihmisille.</w:t>
      </w:r>
    </w:p>
    <w:p>
      <w:r>
        <w:rPr>
          <w:b/>
        </w:rPr>
        <w:t xml:space="preserve">Tulos</w:t>
      </w:r>
    </w:p>
    <w:p>
      <w:r>
        <w:t xml:space="preserve">verot</w:t>
      </w:r>
    </w:p>
    <w:p>
      <w:r>
        <w:rPr>
          <w:b/>
        </w:rPr>
        <w:t xml:space="preserve">Esimerkki 4.3629</w:t>
      </w:r>
    </w:p>
    <w:p>
      <w:r>
        <w:t xml:space="preserve">Kiinassa kuolee vuosittain noin 750 000 ihmistä autojen päästöihin.</w:t>
      </w:r>
    </w:p>
    <w:p>
      <w:r>
        <w:rPr>
          <w:b/>
        </w:rPr>
        <w:t xml:space="preserve">Tulos</w:t>
      </w:r>
    </w:p>
    <w:p>
      <w:r>
        <w:t xml:space="preserve">ympäristö</w:t>
      </w:r>
    </w:p>
    <w:p>
      <w:r>
        <w:rPr>
          <w:b/>
        </w:rPr>
        <w:t xml:space="preserve">Tulos</w:t>
      </w:r>
    </w:p>
    <w:p>
      <w:r>
        <w:t xml:space="preserve">ulkopolitiikka</w:t>
      </w:r>
    </w:p>
    <w:p>
      <w:r>
        <w:rPr>
          <w:b/>
        </w:rPr>
        <w:t xml:space="preserve">Tulos</w:t>
      </w:r>
    </w:p>
    <w:p>
      <w:r>
        <w:t xml:space="preserve">kuljetus</w:t>
      </w:r>
    </w:p>
    <w:p>
      <w:r>
        <w:rPr>
          <w:b/>
        </w:rPr>
        <w:t xml:space="preserve">Esimerkki 4.3630</w:t>
      </w:r>
    </w:p>
    <w:p>
      <w:r>
        <w:t xml:space="preserve">Florida on vähentänyt hiilidioksidipäästöjään 20 prosenttia vuodesta 2005.</w:t>
      </w:r>
    </w:p>
    <w:p>
      <w:r>
        <w:rPr>
          <w:b/>
        </w:rPr>
        <w:t xml:space="preserve">Tulos</w:t>
      </w:r>
    </w:p>
    <w:p>
      <w:r>
        <w:t xml:space="preserve">energia</w:t>
      </w:r>
    </w:p>
    <w:p>
      <w:r>
        <w:rPr>
          <w:b/>
        </w:rPr>
        <w:t xml:space="preserve">Tulos</w:t>
      </w:r>
    </w:p>
    <w:p>
      <w:r>
        <w:t xml:space="preserve">ympäristö</w:t>
      </w:r>
    </w:p>
    <w:p>
      <w:r>
        <w:rPr>
          <w:b/>
        </w:rPr>
        <w:t xml:space="preserve">Esimerkki 4.3631</w:t>
      </w:r>
    </w:p>
    <w:p>
      <w:r>
        <w:t xml:space="preserve">Viime viikolla Perry lensi kolmen päivän aikana veronmaksajien kustannuksella viiteen kaupunkiin pitämään lehdistötilaisuuksia ja toimittamaan 2 325 000 dollarin sekkejä.</w:t>
      </w:r>
    </w:p>
    <w:p>
      <w:r>
        <w:rPr>
          <w:b/>
        </w:rPr>
        <w:t xml:space="preserve">Tulos</w:t>
      </w:r>
    </w:p>
    <w:p>
      <w:r>
        <w:t xml:space="preserve">vaalit</w:t>
      </w:r>
    </w:p>
    <w:p>
      <w:r>
        <w:rPr>
          <w:b/>
        </w:rPr>
        <w:t xml:space="preserve">Tulos</w:t>
      </w:r>
    </w:p>
    <w:p>
      <w:r>
        <w:t xml:space="preserve">etiikka</w:t>
      </w:r>
    </w:p>
    <w:p>
      <w:r>
        <w:rPr>
          <w:b/>
        </w:rPr>
        <w:t xml:space="preserve">Tulos</w:t>
      </w:r>
    </w:p>
    <w:p>
      <w:r>
        <w:t xml:space="preserve">job-accomplishments</w:t>
      </w:r>
    </w:p>
    <w:p>
      <w:r>
        <w:rPr>
          <w:b/>
        </w:rPr>
        <w:t xml:space="preserve">Tulos</w:t>
      </w:r>
    </w:p>
    <w:p>
      <w:r>
        <w:t xml:space="preserve">valtion talousarvio</w:t>
      </w:r>
    </w:p>
    <w:p>
      <w:r>
        <w:rPr>
          <w:b/>
        </w:rPr>
        <w:t xml:space="preserve">Esimerkki 4.3632</w:t>
      </w:r>
    </w:p>
    <w:p>
      <w:r>
        <w:t xml:space="preserve">Scott Brownin mukaan hän äänesti sen puolesta, että yritykset palkitaan työpaikkojen siirtämisestä ulkomaille.</w:t>
      </w:r>
    </w:p>
    <w:p>
      <w:r>
        <w:rPr>
          <w:b/>
        </w:rPr>
        <w:t xml:space="preserve">Tulos</w:t>
      </w:r>
    </w:p>
    <w:p>
      <w:r>
        <w:t xml:space="preserve">hallituksen sääntely</w:t>
      </w:r>
    </w:p>
    <w:p>
      <w:r>
        <w:rPr>
          <w:b/>
        </w:rPr>
        <w:t xml:space="preserve">Tulos</w:t>
      </w:r>
    </w:p>
    <w:p>
      <w:r>
        <w:t xml:space="preserve">työpaikat</w:t>
      </w:r>
    </w:p>
    <w:p>
      <w:r>
        <w:rPr>
          <w:b/>
        </w:rPr>
        <w:t xml:space="preserve">Tulos</w:t>
      </w:r>
    </w:p>
    <w:p>
      <w:r>
        <w:t xml:space="preserve">äänestysrekisteri</w:t>
      </w:r>
    </w:p>
    <w:p>
      <w:r>
        <w:rPr>
          <w:b/>
        </w:rPr>
        <w:t xml:space="preserve">Tulos</w:t>
      </w:r>
    </w:p>
    <w:p>
      <w:r>
        <w:t xml:space="preserve">työntekijät</w:t>
      </w:r>
    </w:p>
    <w:p>
      <w:r>
        <w:rPr>
          <w:b/>
        </w:rPr>
        <w:t xml:space="preserve">Esimerkki 4.3633</w:t>
      </w:r>
    </w:p>
    <w:p>
      <w:r>
        <w:t xml:space="preserve">"Rikkaimmalla yhdellä prosentilla on enemmän taloudellista varallisuutta kuin 95 prosentilla yhteensä."</w:t>
      </w:r>
    </w:p>
    <w:p>
      <w:r>
        <w:rPr>
          <w:b/>
        </w:rPr>
        <w:t xml:space="preserve">Tulos</w:t>
      </w:r>
    </w:p>
    <w:p>
      <w:r>
        <w:t xml:space="preserve">talous</w:t>
      </w:r>
    </w:p>
    <w:p>
      <w:r>
        <w:rPr>
          <w:b/>
        </w:rPr>
        <w:t xml:space="preserve">Tulos</w:t>
      </w:r>
    </w:p>
    <w:p>
      <w:r>
        <w:t xml:space="preserve">köyhyys</w:t>
      </w:r>
    </w:p>
    <w:p>
      <w:r>
        <w:rPr>
          <w:b/>
        </w:rPr>
        <w:t xml:space="preserve">Tulos</w:t>
      </w:r>
    </w:p>
    <w:p>
      <w:r>
        <w:t xml:space="preserve">työntekijät</w:t>
      </w:r>
    </w:p>
    <w:p>
      <w:r>
        <w:rPr>
          <w:b/>
        </w:rPr>
        <w:t xml:space="preserve">Esimerkki 4.3634</w:t>
      </w:r>
    </w:p>
    <w:p>
      <w:r>
        <w:t xml:space="preserve">Mary Landrieu äänesti aseoikeuksienne riistämisen puolesta.</w:t>
      </w:r>
    </w:p>
    <w:p>
      <w:r>
        <w:rPr>
          <w:b/>
        </w:rPr>
        <w:t xml:space="preserve">Tulos</w:t>
      </w:r>
    </w:p>
    <w:p>
      <w:r>
        <w:t xml:space="preserve">aseet</w:t>
      </w:r>
    </w:p>
    <w:p>
      <w:r>
        <w:rPr>
          <w:b/>
        </w:rPr>
        <w:t xml:space="preserve">Tulos</w:t>
      </w:r>
    </w:p>
    <w:p>
      <w:r>
        <w:t xml:space="preserve">korkein oikeus</w:t>
      </w:r>
    </w:p>
    <w:p>
      <w:r>
        <w:rPr>
          <w:b/>
        </w:rPr>
        <w:t xml:space="preserve">Esimerkki 4.3635</w:t>
      </w:r>
    </w:p>
    <w:p>
      <w:r>
        <w:t xml:space="preserve">Sanoo varmistaneensa Tampan kaupungille korkeimman mahdollisen joukkovelkakirjalainaluokituksen.</w:t>
      </w:r>
    </w:p>
    <w:p>
      <w:r>
        <w:rPr>
          <w:b/>
        </w:rPr>
        <w:t xml:space="preserve">Tulos</w:t>
      </w:r>
    </w:p>
    <w:p>
      <w:r>
        <w:t xml:space="preserve">kaupungin talousarvio</w:t>
      </w:r>
    </w:p>
    <w:p>
      <w:r>
        <w:rPr>
          <w:b/>
        </w:rPr>
        <w:t xml:space="preserve">Esimerkki 4.3636</w:t>
      </w:r>
    </w:p>
    <w:p>
      <w:r>
        <w:t xml:space="preserve">Connie Macksin Penny-suunnitelma leikkaisi yli 200 miljardia dollaria Medicaresta ja yli 1 biljoona dollaria sosiaaliturvasta. ... 3 biljoonaa dollaria puolustuksesta.</w:t>
      </w:r>
    </w:p>
    <w:p>
      <w:r>
        <w:rPr>
          <w:b/>
        </w:rPr>
        <w:t xml:space="preserve">Tulos</w:t>
      </w:r>
    </w:p>
    <w:p>
      <w:r>
        <w:t xml:space="preserve">keskustelut</w:t>
      </w:r>
    </w:p>
    <w:p>
      <w:r>
        <w:rPr>
          <w:b/>
        </w:rPr>
        <w:t xml:space="preserve">Tulos</w:t>
      </w:r>
    </w:p>
    <w:p>
      <w:r>
        <w:t xml:space="preserve">liittovaltion talousarvio</w:t>
      </w:r>
    </w:p>
    <w:p>
      <w:r>
        <w:rPr>
          <w:b/>
        </w:rPr>
        <w:t xml:space="preserve">Tulos</w:t>
      </w:r>
    </w:p>
    <w:p>
      <w:r>
        <w:t xml:space="preserve">medicare</w:t>
      </w:r>
    </w:p>
    <w:p>
      <w:r>
        <w:rPr>
          <w:b/>
        </w:rPr>
        <w:t xml:space="preserve">Tulos</w:t>
      </w:r>
    </w:p>
    <w:p>
      <w:r>
        <w:t xml:space="preserve">sosiaaliturva</w:t>
      </w:r>
    </w:p>
    <w:p>
      <w:r>
        <w:rPr>
          <w:b/>
        </w:rPr>
        <w:t xml:space="preserve">Esimerkki 4.3637</w:t>
      </w:r>
    </w:p>
    <w:p>
      <w:r>
        <w:t xml:space="preserve">Lubbockin terroristiepäillyn väitetty suunnitelma käyttää vauvanukkeja kemiallisten räjähteiden kätkemiseen on samanlainen kuin vuonna 1995 tehty suunnitelma räjäyttää 12 jumbojettiä Tyynenmeren yllä.</w:t>
      </w:r>
    </w:p>
    <w:p>
      <w:r>
        <w:rPr>
          <w:b/>
        </w:rPr>
        <w:t xml:space="preserve">Tulos</w:t>
      </w:r>
    </w:p>
    <w:p>
      <w:r>
        <w:t xml:space="preserve">terrorismi</w:t>
      </w:r>
    </w:p>
    <w:p>
      <w:r>
        <w:rPr>
          <w:b/>
        </w:rPr>
        <w:t xml:space="preserve">Esimerkki 4.3638</w:t>
      </w:r>
    </w:p>
    <w:p>
      <w:r>
        <w:t xml:space="preserve">Tuoreen tutkimuksen mukaan Floridan oppilaat ovat neljännen luokan lukutaidossa Singaporen jälkeen maailman toiseksi parhaita.</w:t>
      </w:r>
    </w:p>
    <w:p>
      <w:r>
        <w:rPr>
          <w:b/>
        </w:rPr>
        <w:t xml:space="preserve">Tulos</w:t>
      </w:r>
    </w:p>
    <w:p>
      <w:r>
        <w:t xml:space="preserve">koulutus</w:t>
      </w:r>
    </w:p>
    <w:p>
      <w:r>
        <w:rPr>
          <w:b/>
        </w:rPr>
        <w:t xml:space="preserve">Esimerkki 4.3639</w:t>
      </w:r>
    </w:p>
    <w:p>
      <w:r>
        <w:t xml:space="preserve">Presidentti Barack Obamalla on ympäristönsuojeluviraston ehdotus, joka nostaisi bensiinin hintaa 25 senttiä gallonalta.</w:t>
      </w:r>
    </w:p>
    <w:p>
      <w:r>
        <w:rPr>
          <w:b/>
        </w:rPr>
        <w:t xml:space="preserve">Tulos</w:t>
      </w:r>
    </w:p>
    <w:p>
      <w:r>
        <w:t xml:space="preserve">ympäristö</w:t>
      </w:r>
    </w:p>
    <w:p>
      <w:r>
        <w:rPr>
          <w:b/>
        </w:rPr>
        <w:t xml:space="preserve">Esimerkki 4.3640</w:t>
      </w:r>
    </w:p>
    <w:p>
      <w:r>
        <w:t xml:space="preserve">Appalachian Power Company tekee ennätystulosta.</w:t>
      </w:r>
    </w:p>
    <w:p>
      <w:r>
        <w:rPr>
          <w:b/>
        </w:rPr>
        <w:t xml:space="preserve">Tulos</w:t>
      </w:r>
    </w:p>
    <w:p>
      <w:r>
        <w:t xml:space="preserve">energia</w:t>
      </w:r>
    </w:p>
    <w:p>
      <w:r>
        <w:rPr>
          <w:b/>
        </w:rPr>
        <w:t xml:space="preserve">Tulos</w:t>
      </w:r>
    </w:p>
    <w:p>
      <w:r>
        <w:t xml:space="preserve">markkinasääntely</w:t>
      </w:r>
    </w:p>
    <w:p>
      <w:r>
        <w:rPr>
          <w:b/>
        </w:rPr>
        <w:t xml:space="preserve">Esimerkki 4.3641</w:t>
      </w:r>
    </w:p>
    <w:p>
      <w:r>
        <w:t xml:space="preserve">Ensimmäistä kertaa 35 vuoteen meillä on enemmän yrityksiä lopettamassa kuin aloittamassa.</w:t>
      </w:r>
    </w:p>
    <w:p>
      <w:r>
        <w:rPr>
          <w:b/>
        </w:rPr>
        <w:t xml:space="preserve">Tulos</w:t>
      </w:r>
    </w:p>
    <w:p>
      <w:r>
        <w:t xml:space="preserve">korjaukset ja päivitykset</w:t>
      </w:r>
    </w:p>
    <w:p>
      <w:r>
        <w:rPr>
          <w:b/>
        </w:rPr>
        <w:t xml:space="preserve">Tulos</w:t>
      </w:r>
    </w:p>
    <w:p>
      <w:r>
        <w:t xml:space="preserve">talous</w:t>
      </w:r>
    </w:p>
    <w:p>
      <w:r>
        <w:rPr>
          <w:b/>
        </w:rPr>
        <w:t xml:space="preserve">Tulos</w:t>
      </w:r>
    </w:p>
    <w:p>
      <w:r>
        <w:t xml:space="preserve">pienyritykset</w:t>
      </w:r>
    </w:p>
    <w:p>
      <w:r>
        <w:rPr>
          <w:b/>
        </w:rPr>
        <w:t xml:space="preserve">Esimerkki 4.3642</w:t>
      </w:r>
    </w:p>
    <w:p>
      <w:r>
        <w:t xml:space="preserve">Ilmestyskirjan mukaan antikristus ... tulee olemaan mies, nelikymppinen, MUSLIMI-sukupuolinen ... onko se OBAMA???</w:t>
      </w:r>
    </w:p>
    <w:p>
      <w:r>
        <w:rPr>
          <w:b/>
        </w:rPr>
        <w:t xml:space="preserve">Tulos</w:t>
      </w:r>
    </w:p>
    <w:p>
      <w:r>
        <w:t xml:space="preserve">obama-syntymätodistus</w:t>
      </w:r>
    </w:p>
    <w:p>
      <w:r>
        <w:rPr>
          <w:b/>
        </w:rPr>
        <w:t xml:space="preserve">Tulos</w:t>
      </w:r>
    </w:p>
    <w:p>
      <w:r>
        <w:t xml:space="preserve">uskonto</w:t>
      </w:r>
    </w:p>
    <w:p>
      <w:r>
        <w:rPr>
          <w:b/>
        </w:rPr>
        <w:t xml:space="preserve">Esimerkki 4.3643</w:t>
      </w:r>
    </w:p>
    <w:p>
      <w:r>
        <w:t xml:space="preserve">Texasin perustuslaki sisältää edelleen Jim Crow -periaatteen mukaisia säännöksiä äänestysverosta ja naisten äänioikeutta koskevista rajoituksista.</w:t>
      </w:r>
    </w:p>
    <w:p>
      <w:r>
        <w:rPr>
          <w:b/>
        </w:rPr>
        <w:t xml:space="preserve">Tulos</w:t>
      </w:r>
    </w:p>
    <w:p>
      <w:r>
        <w:t xml:space="preserve">legal-issues</w:t>
      </w:r>
    </w:p>
    <w:p>
      <w:r>
        <w:rPr>
          <w:b/>
        </w:rPr>
        <w:t xml:space="preserve">Esimerkki 4.3644</w:t>
      </w:r>
    </w:p>
    <w:p>
      <w:r>
        <w:t xml:space="preserve">Lainsäädäntömme ei ole koskaan estänyt henkilöitä pääsemästä kansalaisiksi, lukuun ottamatta orjuutta ja kiinalaisten poissulkemista koskevaa lakia.</w:t>
      </w:r>
    </w:p>
    <w:p>
      <w:r>
        <w:rPr>
          <w:b/>
        </w:rPr>
        <w:t xml:space="preserve">Tulos</w:t>
      </w:r>
    </w:p>
    <w:p>
      <w:r>
        <w:t xml:space="preserve">maahanmuutto</w:t>
      </w:r>
    </w:p>
    <w:p>
      <w:r>
        <w:rPr>
          <w:b/>
        </w:rPr>
        <w:t xml:space="preserve">Esimerkki 4.3645</w:t>
      </w:r>
    </w:p>
    <w:p>
      <w:r>
        <w:t xml:space="preserve">Jos äänestäjät hyväksyvät marraskuussa yhden sentin myyntiveron korotuksen, Hillsborough'n piirikunnalla on korkein myyntivero kaikista Floridan piirikunnista."</w:t>
      </w:r>
    </w:p>
    <w:p>
      <w:r>
        <w:rPr>
          <w:b/>
        </w:rPr>
        <w:t xml:space="preserve">Tulos</w:t>
      </w:r>
    </w:p>
    <w:p>
      <w:r>
        <w:t xml:space="preserve">verot</w:t>
      </w:r>
    </w:p>
    <w:p>
      <w:r>
        <w:rPr>
          <w:b/>
        </w:rPr>
        <w:t xml:space="preserve">Tulos</w:t>
      </w:r>
    </w:p>
    <w:p>
      <w:r>
        <w:t xml:space="preserve">kuljetus</w:t>
      </w:r>
    </w:p>
    <w:p>
      <w:r>
        <w:rPr>
          <w:b/>
        </w:rPr>
        <w:t xml:space="preserve">Esimerkki 4.3646</w:t>
      </w:r>
    </w:p>
    <w:p>
      <w:r>
        <w:t xml:space="preserve">Sanoo, että Donald Trump on kirjoittanut 10 sekkiä Hillary Clintonille, ja neljä näistä sekeistä ei ollut hänen senaattorikampanjalleen. Ne olivat hänen presidenttikampanjalleen.</w:t>
      </w:r>
    </w:p>
    <w:p>
      <w:r>
        <w:rPr>
          <w:b/>
        </w:rPr>
        <w:t xml:space="preserve">Tulos</w:t>
      </w:r>
    </w:p>
    <w:p>
      <w:r>
        <w:t xml:space="preserve">kampanjarahoitus</w:t>
      </w:r>
    </w:p>
    <w:p>
      <w:r>
        <w:rPr>
          <w:b/>
        </w:rPr>
        <w:t xml:space="preserve">Esimerkki 4.3647</w:t>
      </w:r>
    </w:p>
    <w:p>
      <w:r>
        <w:t xml:space="preserve">Sanoo, että presidentti Bill Clinton ei allekirjoittanut NAFTA-sopimusta.</w:t>
      </w:r>
    </w:p>
    <w:p>
      <w:r>
        <w:rPr>
          <w:b/>
        </w:rPr>
        <w:t xml:space="preserve">Tulos</w:t>
      </w:r>
    </w:p>
    <w:p>
      <w:r>
        <w:t xml:space="preserve">kaksipuolueisuus</w:t>
      </w:r>
    </w:p>
    <w:p>
      <w:r>
        <w:rPr>
          <w:b/>
        </w:rPr>
        <w:t xml:space="preserve">Tulos</w:t>
      </w:r>
    </w:p>
    <w:p>
      <w:r>
        <w:t xml:space="preserve">Bushin hallinto</w:t>
      </w:r>
    </w:p>
    <w:p>
      <w:r>
        <w:rPr>
          <w:b/>
        </w:rPr>
        <w:t xml:space="preserve">Tulos</w:t>
      </w:r>
    </w:p>
    <w:p>
      <w:r>
        <w:t xml:space="preserve">kongressi</w:t>
      </w:r>
    </w:p>
    <w:p>
      <w:r>
        <w:rPr>
          <w:b/>
        </w:rPr>
        <w:t xml:space="preserve">Tulos</w:t>
      </w:r>
    </w:p>
    <w:p>
      <w:r>
        <w:t xml:space="preserve">talous</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työpaikat</w:t>
      </w:r>
    </w:p>
    <w:p>
      <w:r>
        <w:rPr>
          <w:b/>
        </w:rPr>
        <w:t xml:space="preserve">Tulos</w:t>
      </w:r>
    </w:p>
    <w:p>
      <w:r>
        <w:t xml:space="preserve">työvoima</w:t>
      </w:r>
    </w:p>
    <w:p>
      <w:r>
        <w:rPr>
          <w:b/>
        </w:rPr>
        <w:t xml:space="preserve">Tulos</w:t>
      </w:r>
    </w:p>
    <w:p>
      <w:r>
        <w:t xml:space="preserve">kauppa</w:t>
      </w:r>
    </w:p>
    <w:p>
      <w:r>
        <w:rPr>
          <w:b/>
        </w:rPr>
        <w:t xml:space="preserve">Tulos</w:t>
      </w:r>
    </w:p>
    <w:p>
      <w:r>
        <w:t xml:space="preserve">työntekijät</w:t>
      </w:r>
    </w:p>
    <w:p>
      <w:r>
        <w:rPr>
          <w:b/>
        </w:rPr>
        <w:t xml:space="preserve">Esimerkki 4.3648</w:t>
      </w:r>
    </w:p>
    <w:p>
      <w:r>
        <w:t xml:space="preserve">Sanoo, että kuvernööri Scott Walker leikkasi tukea paikallisille kouluille, vaikka hän kampanjoi yrittäessään palauttaa kaksi kolmasosaa osavaltion rahoituksesta koulutukselle.</w:t>
      </w:r>
    </w:p>
    <w:p>
      <w:r>
        <w:rPr>
          <w:b/>
        </w:rPr>
        <w:t xml:space="preserve">Tulos</w:t>
      </w:r>
    </w:p>
    <w:p>
      <w:r>
        <w:t xml:space="preserve">koulutus</w:t>
      </w:r>
    </w:p>
    <w:p>
      <w:r>
        <w:rPr>
          <w:b/>
        </w:rPr>
        <w:t xml:space="preserve">Tulos</w:t>
      </w:r>
    </w:p>
    <w:p>
      <w:r>
        <w:t xml:space="preserve">valtion talousarvio</w:t>
      </w:r>
    </w:p>
    <w:p>
      <w:r>
        <w:rPr>
          <w:b/>
        </w:rPr>
        <w:t xml:space="preserve">Esimerkki 4.3649</w:t>
      </w:r>
    </w:p>
    <w:p>
      <w:r>
        <w:t xml:space="preserve">Yhdysvaltain edustaja Paul Ryansin Medicare-uudistussuunnitelman tukemisesta.</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Esimerkki 4.3650</w:t>
      </w:r>
    </w:p>
    <w:p>
      <w:r>
        <w:t xml:space="preserve">Saharan eteläpuolisen Afrikan 21 maasta meillä ei yksinkertaisesti ole tietoja, joiden perusteella voisimme sanoa mitään köyhyyden kehityksestä.</w:t>
      </w:r>
    </w:p>
    <w:p>
      <w:r>
        <w:rPr>
          <w:b/>
        </w:rPr>
        <w:t xml:space="preserve">Tulos</w:t>
      </w:r>
    </w:p>
    <w:p>
      <w:r>
        <w:t xml:space="preserve">talous</w:t>
      </w:r>
    </w:p>
    <w:p>
      <w:r>
        <w:rPr>
          <w:b/>
        </w:rPr>
        <w:t xml:space="preserve">Tulos</w:t>
      </w:r>
    </w:p>
    <w:p>
      <w:r>
        <w:t xml:space="preserve">ulkopolitiikka</w:t>
      </w:r>
    </w:p>
    <w:p>
      <w:r>
        <w:rPr>
          <w:b/>
        </w:rPr>
        <w:t xml:space="preserve">Esimerkki 4.3651</w:t>
      </w:r>
    </w:p>
    <w:p>
      <w:r>
        <w:t xml:space="preserve">Sote-uudistus antaa jokaiselle amerikkalaiselle "saman mahdollisuuden" ostaa sairausvakuutus samalla tavalla kuin kongressin jäsenet.</w:t>
      </w:r>
    </w:p>
    <w:p>
      <w:r>
        <w:rPr>
          <w:b/>
        </w:rPr>
        <w:t xml:space="preserve">Tulos</w:t>
      </w:r>
    </w:p>
    <w:p>
      <w:r>
        <w:t xml:space="preserve">terveydenhuolto</w:t>
      </w:r>
    </w:p>
    <w:p>
      <w:r>
        <w:rPr>
          <w:b/>
        </w:rPr>
        <w:t xml:space="preserve">Esimerkki 4.3652</w:t>
      </w:r>
    </w:p>
    <w:p>
      <w:r>
        <w:t xml:space="preserve">Donald Trump kannatti asuntokriisiä, koska hän tiesi voivansa tehdä sillä rahaa.</w:t>
      </w:r>
    </w:p>
    <w:p>
      <w:r>
        <w:rPr>
          <w:b/>
        </w:rPr>
        <w:t xml:space="preserve">Tulos</w:t>
      </w:r>
    </w:p>
    <w:p>
      <w:r>
        <w:t xml:space="preserve">talous</w:t>
      </w:r>
    </w:p>
    <w:p>
      <w:r>
        <w:rPr>
          <w:b/>
        </w:rPr>
        <w:t xml:space="preserve">Tulos</w:t>
      </w:r>
    </w:p>
    <w:p>
      <w:r>
        <w:t xml:space="preserve">asuminen</w:t>
      </w:r>
    </w:p>
    <w:p>
      <w:r>
        <w:rPr>
          <w:b/>
        </w:rPr>
        <w:t xml:space="preserve">Esimerkki 4.3653</w:t>
      </w:r>
    </w:p>
    <w:p>
      <w:r>
        <w:t xml:space="preserve">Vuoden 2009 tiedon vapaata liikkuvuutta koskeva laki takaisi, että Barack Obamaa ei koskaan saateta vastuuseen väärennettyjen syntymäasiakirjojen tuottamisesta.</w:t>
      </w:r>
    </w:p>
    <w:p>
      <w:r>
        <w:rPr>
          <w:b/>
        </w:rPr>
        <w:t xml:space="preserve">Tulos</w:t>
      </w:r>
    </w:p>
    <w:p>
      <w:r>
        <w:t xml:space="preserve">ehdokkaiden elämäkerta</w:t>
      </w:r>
    </w:p>
    <w:p>
      <w:r>
        <w:rPr>
          <w:b/>
        </w:rPr>
        <w:t xml:space="preserve">Tulos</w:t>
      </w:r>
    </w:p>
    <w:p>
      <w:r>
        <w:t xml:space="preserve">obama-syntymätodistus</w:t>
      </w:r>
    </w:p>
    <w:p>
      <w:r>
        <w:rPr>
          <w:b/>
        </w:rPr>
        <w:t xml:space="preserve">Esimerkki 4.3654</w:t>
      </w:r>
    </w:p>
    <w:p>
      <w:r>
        <w:t xml:space="preserve">Wisconsin on riskipääomasijoituksissa 48. sijalla kaikista 50 osavaltiosta.</w:t>
      </w:r>
    </w:p>
    <w:p>
      <w:r>
        <w:rPr>
          <w:b/>
        </w:rPr>
        <w:t xml:space="preserve">Tulos</w:t>
      </w:r>
    </w:p>
    <w:p>
      <w:r>
        <w:t xml:space="preserve">työpaikat</w:t>
      </w:r>
    </w:p>
    <w:p>
      <w:r>
        <w:rPr>
          <w:b/>
        </w:rPr>
        <w:t xml:space="preserve">Esimerkki 4.3655</w:t>
      </w:r>
    </w:p>
    <w:p>
      <w:r>
        <w:t xml:space="preserve">CDC käyttää rahaa esimerkiksi jazzharjoituksiin, kaupunkipuutarhanhoitoon ja hierontaterapiaan, jotka voitaisiin suunnata uudelleen ebolaan.</w:t>
      </w:r>
    </w:p>
    <w:p>
      <w:r>
        <w:rPr>
          <w:b/>
        </w:rPr>
        <w:t xml:space="preserve">Tulos</w:t>
      </w:r>
    </w:p>
    <w:p>
      <w:r>
        <w:t xml:space="preserve">ebola</w:t>
      </w:r>
    </w:p>
    <w:p>
      <w:r>
        <w:rPr>
          <w:b/>
        </w:rPr>
        <w:t xml:space="preserve">Tulos</w:t>
      </w:r>
    </w:p>
    <w:p>
      <w:r>
        <w:t xml:space="preserve">terveydenhuolto</w:t>
      </w:r>
    </w:p>
    <w:p>
      <w:r>
        <w:rPr>
          <w:b/>
        </w:rPr>
        <w:t xml:space="preserve">Tulos</w:t>
      </w:r>
    </w:p>
    <w:p>
      <w:r>
        <w:t xml:space="preserve">kansanterveys</w:t>
      </w:r>
    </w:p>
    <w:p>
      <w:r>
        <w:rPr>
          <w:b/>
        </w:rPr>
        <w:t xml:space="preserve">Esimerkki 4.3656</w:t>
      </w:r>
    </w:p>
    <w:p>
      <w:r>
        <w:t xml:space="preserve">Kun taistelin cap and trade -järjestelmää vastaan, puhemies istui Nancy Pelosin kanssa sohvalla ja kannusti sitä.</w:t>
      </w:r>
    </w:p>
    <w:p>
      <w:r>
        <w:rPr>
          <w:b/>
        </w:rPr>
        <w:t xml:space="preserve">Tulos</w:t>
      </w:r>
    </w:p>
    <w:p>
      <w:r>
        <w:t xml:space="preserve">kaksipuolueisuus</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energia</w:t>
      </w:r>
    </w:p>
    <w:p>
      <w:r>
        <w:rPr>
          <w:b/>
        </w:rPr>
        <w:t xml:space="preserve">Esimerkki 4.3657</w:t>
      </w:r>
    </w:p>
    <w:p>
      <w:r>
        <w:t xml:space="preserve">Savannahissa sijaitsee maan nopeimmin kasvava satama.</w:t>
      </w:r>
    </w:p>
    <w:p>
      <w:r>
        <w:rPr>
          <w:b/>
        </w:rPr>
        <w:t xml:space="preserve">Tulos</w:t>
      </w:r>
    </w:p>
    <w:p>
      <w:r>
        <w:t xml:space="preserve">talous</w:t>
      </w:r>
    </w:p>
    <w:p>
      <w:r>
        <w:rPr>
          <w:b/>
        </w:rPr>
        <w:t xml:space="preserve">Tulos</w:t>
      </w:r>
    </w:p>
    <w:p>
      <w:r>
        <w:t xml:space="preserve">kuljetus</w:t>
      </w:r>
    </w:p>
    <w:p>
      <w:r>
        <w:rPr>
          <w:b/>
        </w:rPr>
        <w:t xml:space="preserve">Esimerkki 4.3658</w:t>
      </w:r>
    </w:p>
    <w:p>
      <w:r>
        <w:t xml:space="preserve">Jos olet liittovaltion luvan saanut asekauppias ja lupasi peruutetaan, koska olet syyllistynyt väärinkäytöksiin ... koko varastosi katsotaan voimassa olevan lain mukaan henkilökohtaiseksi kokoelmaksesi. Sitten voit myydä ne ilman taustatarkastuksia.</w:t>
      </w:r>
    </w:p>
    <w:p>
      <w:r>
        <w:rPr>
          <w:b/>
        </w:rPr>
        <w:t xml:space="preserve">Tulos</w:t>
      </w:r>
    </w:p>
    <w:p>
      <w:r>
        <w:t xml:space="preserve">aseet</w:t>
      </w:r>
    </w:p>
    <w:p>
      <w:r>
        <w:rPr>
          <w:b/>
        </w:rPr>
        <w:t xml:space="preserve">Esimerkki 4.3659</w:t>
      </w:r>
    </w:p>
    <w:p>
      <w:r>
        <w:t xml:space="preserve">Viime vuonna floridalaiset, ei hallitus, loivat lähes 135 000 uutta yksityisen sektorin työpaikkaa. Vuoden 2011 ensimmäisten 11 kuukauden aikana syntyi yhteensä yli 120 000 uutta työpaikkaa, mikä on kolmanneksi eniten kaikista osavaltioista koko maassa.</w:t>
      </w:r>
    </w:p>
    <w:p>
      <w:r>
        <w:rPr>
          <w:b/>
        </w:rPr>
        <w:t xml:space="preserve">Tulos</w:t>
      </w:r>
    </w:p>
    <w:p>
      <w:r>
        <w:t xml:space="preserve">talous</w:t>
      </w:r>
    </w:p>
    <w:p>
      <w:r>
        <w:rPr>
          <w:b/>
        </w:rPr>
        <w:t xml:space="preserve">Tulos</w:t>
      </w:r>
    </w:p>
    <w:p>
      <w:r>
        <w:t xml:space="preserve">työpaikat</w:t>
      </w:r>
    </w:p>
    <w:p>
      <w:r>
        <w:rPr>
          <w:b/>
        </w:rPr>
        <w:t xml:space="preserve">Esimerkki 4.3660</w:t>
      </w:r>
    </w:p>
    <w:p>
      <w:r>
        <w:t xml:space="preserve">Sanoo, että kun republikaanit olivat kongressissa ja presidenttinä, he kaksinkertaistivat (Yhdysvaltain) opetusministeriön koon.</w:t>
      </w:r>
    </w:p>
    <w:p>
      <w:r>
        <w:rPr>
          <w:b/>
        </w:rPr>
        <w:t xml:space="preserve">Tulos</w:t>
      </w:r>
    </w:p>
    <w:p>
      <w:r>
        <w:t xml:space="preserve">koulutus</w:t>
      </w:r>
    </w:p>
    <w:p>
      <w:r>
        <w:rPr>
          <w:b/>
        </w:rPr>
        <w:t xml:space="preserve">Tulos</w:t>
      </w:r>
    </w:p>
    <w:p>
      <w:r>
        <w:t xml:space="preserve">liittovaltion talousarvio</w:t>
      </w:r>
    </w:p>
    <w:p>
      <w:r>
        <w:rPr>
          <w:b/>
        </w:rPr>
        <w:t xml:space="preserve">Esimerkki 4.3661</w:t>
      </w:r>
    </w:p>
    <w:p>
      <w:r>
        <w:t xml:space="preserve">"Ystäväni, olemme kasvattaneet valtionhallinnon kokoa noin 40 prosentilla pelkästään viime vuosina." "Ystäväni, olemme kasvattaneet valtionhallintoa noin 40 prosentilla pelkästään viime vuosina."</w:t>
      </w:r>
    </w:p>
    <w:p>
      <w:r>
        <w:rPr>
          <w:b/>
        </w:rPr>
        <w:t xml:space="preserve">Tulos</w:t>
      </w:r>
    </w:p>
    <w:p>
      <w:r>
        <w:t xml:space="preserve">liittovaltion talousarvio</w:t>
      </w:r>
    </w:p>
    <w:p>
      <w:r>
        <w:rPr>
          <w:b/>
        </w:rPr>
        <w:t xml:space="preserve">Esimerkki 4.3662</w:t>
      </w:r>
    </w:p>
    <w:p>
      <w:r>
        <w:t xml:space="preserve">"New Yorkissa, kun hän pyrki uudelleenvaaleihin, hän voitti 58 piirikuntaa 62:sta. George Bush oli voittanut New Yorkissa 40 piirikuntaa vain kaksi vuotta aiemmin."</w:t>
      </w:r>
    </w:p>
    <w:p>
      <w:r>
        <w:rPr>
          <w:b/>
        </w:rPr>
        <w:t xml:space="preserve">Tulos</w:t>
      </w:r>
    </w:p>
    <w:p>
      <w:r>
        <w:t xml:space="preserve">vaalit</w:t>
      </w:r>
    </w:p>
    <w:p>
      <w:r>
        <w:rPr>
          <w:b/>
        </w:rPr>
        <w:t xml:space="preserve">Esimerkki 4.3663</w:t>
      </w:r>
    </w:p>
    <w:p>
      <w:r>
        <w:t xml:space="preserve">Wisconsin on maan 38. sijalla, kun tarkastellaan oppilaiden testeissä noudatettavia taitostandardeja.</w:t>
      </w:r>
    </w:p>
    <w:p>
      <w:r>
        <w:rPr>
          <w:b/>
        </w:rPr>
        <w:t xml:space="preserve">Tulos</w:t>
      </w:r>
    </w:p>
    <w:p>
      <w:r>
        <w:t xml:space="preserve">lapset</w:t>
      </w:r>
    </w:p>
    <w:p>
      <w:r>
        <w:rPr>
          <w:b/>
        </w:rPr>
        <w:t xml:space="preserve">Tulos</w:t>
      </w:r>
    </w:p>
    <w:p>
      <w:r>
        <w:t xml:space="preserve">koulutus</w:t>
      </w:r>
    </w:p>
    <w:p>
      <w:r>
        <w:rPr>
          <w:b/>
        </w:rPr>
        <w:t xml:space="preserve">Tulos</w:t>
      </w:r>
    </w:p>
    <w:p>
      <w:r>
        <w:t xml:space="preserve">hallituksen sääntely</w:t>
      </w:r>
    </w:p>
    <w:p>
      <w:r>
        <w:rPr>
          <w:b/>
        </w:rPr>
        <w:t xml:space="preserve">Esimerkki 4.3664</w:t>
      </w:r>
    </w:p>
    <w:p>
      <w:r>
        <w:t xml:space="preserve">Sarah Palin ja Craig Huey kieltävät naisen oikeuden valita joka tapauksessa.</w:t>
      </w:r>
    </w:p>
    <w:p>
      <w:r>
        <w:rPr>
          <w:b/>
        </w:rPr>
        <w:t xml:space="preserve">Tulos</w:t>
      </w:r>
    </w:p>
    <w:p>
      <w:r>
        <w:t xml:space="preserve">abortti</w:t>
      </w:r>
    </w:p>
    <w:p>
      <w:r>
        <w:rPr>
          <w:b/>
        </w:rPr>
        <w:t xml:space="preserve">Esimerkki 4.3665</w:t>
      </w:r>
    </w:p>
    <w:p>
      <w:r>
        <w:t xml:space="preserve">Kuusi vuotta liittoutumisen jälkeen lastenhoito- ja kehitysrahaston (Child Care and Development Fund) ohjelmassa oli 20 000 lasta vähemmän lapsia Illinoisissa.</w:t>
      </w:r>
    </w:p>
    <w:p>
      <w:r>
        <w:rPr>
          <w:b/>
        </w:rPr>
        <w:t xml:space="preserve">Tulos</w:t>
      </w:r>
    </w:p>
    <w:p>
      <w:r>
        <w:t xml:space="preserve">lapset</w:t>
      </w:r>
    </w:p>
    <w:p>
      <w:r>
        <w:rPr>
          <w:b/>
        </w:rPr>
        <w:t xml:space="preserve">Tulos</w:t>
      </w:r>
    </w:p>
    <w:p>
      <w:r>
        <w:t xml:space="preserve">perheet</w:t>
      </w:r>
    </w:p>
    <w:p>
      <w:r>
        <w:rPr>
          <w:b/>
        </w:rPr>
        <w:t xml:space="preserve">Tulos</w:t>
      </w:r>
    </w:p>
    <w:p>
      <w:r>
        <w:t xml:space="preserve">työvoima</w:t>
      </w:r>
    </w:p>
    <w:p>
      <w:r>
        <w:rPr>
          <w:b/>
        </w:rPr>
        <w:t xml:space="preserve">Tulos</w:t>
      </w:r>
    </w:p>
    <w:p>
      <w:r>
        <w:t xml:space="preserve">ammattiliitot</w:t>
      </w:r>
    </w:p>
    <w:p>
      <w:r>
        <w:rPr>
          <w:b/>
        </w:rPr>
        <w:t xml:space="preserve">Esimerkki 4.3666</w:t>
      </w:r>
    </w:p>
    <w:p>
      <w:r>
        <w:t xml:space="preserve">Hallituksen raportti osoittaa, että Keystone XL -kaasuputken vaihtoehdot ovat ympäristön kannalta huonompia.</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Esimerkki 4.3667</w:t>
      </w:r>
    </w:p>
    <w:p>
      <w:r>
        <w:t xml:space="preserve">John McCain ja George W. Bush haluavat käyttää Irakiin "biljoona dollaria seuraavien 10 vuoden aikana".</w:t>
      </w:r>
    </w:p>
    <w:p>
      <w:r>
        <w:rPr>
          <w:b/>
        </w:rPr>
        <w:t xml:space="preserve">Tulos</w:t>
      </w:r>
    </w:p>
    <w:p>
      <w:r>
        <w:t xml:space="preserve">Irak</w:t>
      </w:r>
    </w:p>
    <w:p>
      <w:r>
        <w:rPr>
          <w:b/>
        </w:rPr>
        <w:t xml:space="preserve">Esimerkki 4.3668</w:t>
      </w:r>
    </w:p>
    <w:p>
      <w:r>
        <w:t xml:space="preserve">Sanoo, että tuomari Elena Kagan vetäytyi monissa tapauksissa, joissa hänellä ei ollut juurikaan roolia oikeusministerinä, yksinkertaisesti eturistiriidan vaikutelman vuoksi.</w:t>
      </w:r>
    </w:p>
    <w:p>
      <w:r>
        <w:rPr>
          <w:b/>
        </w:rPr>
        <w:t xml:space="preserve">Tulos</w:t>
      </w:r>
    </w:p>
    <w:p>
      <w:r>
        <w:t xml:space="preserve">legal-issues</w:t>
      </w:r>
    </w:p>
    <w:p>
      <w:r>
        <w:rPr>
          <w:b/>
        </w:rPr>
        <w:t xml:space="preserve">Esimerkki 4.3669</w:t>
      </w:r>
    </w:p>
    <w:p>
      <w:r>
        <w:t xml:space="preserve">"Demokraatit aiheuttivat vuonna 2009 1,42 biljoonan dollarin budjettivajeen, joka on suurin yksittäinen alijäämä Yhdysvaltain historiassa."</w:t>
      </w:r>
    </w:p>
    <w:p>
      <w:r>
        <w:rPr>
          <w:b/>
        </w:rPr>
        <w:t xml:space="preserve">Tulos</w:t>
      </w:r>
    </w:p>
    <w:p>
      <w:r>
        <w:t xml:space="preserve">talous</w:t>
      </w:r>
    </w:p>
    <w:p>
      <w:r>
        <w:rPr>
          <w:b/>
        </w:rPr>
        <w:t xml:space="preserve">Tulos</w:t>
      </w:r>
    </w:p>
    <w:p>
      <w:r>
        <w:t xml:space="preserve">liittovaltion talousarvio</w:t>
      </w:r>
    </w:p>
    <w:p>
      <w:r>
        <w:rPr>
          <w:b/>
        </w:rPr>
        <w:t xml:space="preserve">Esimerkki 4.3670</w:t>
      </w:r>
    </w:p>
    <w:p>
      <w:r>
        <w:t xml:space="preserve">Common Core edellyttää, että englanninopettajat käyttävät vähintään puolet lukemisen opettamiseen käytetystä ajasta kaikilla luokkatasoilla tietoteksteihin.</w:t>
      </w:r>
    </w:p>
    <w:p>
      <w:r>
        <w:rPr>
          <w:b/>
        </w:rPr>
        <w:t xml:space="preserve">Tulos</w:t>
      </w:r>
    </w:p>
    <w:p>
      <w:r>
        <w:t xml:space="preserve">korjaukset ja päivitykset</w:t>
      </w:r>
    </w:p>
    <w:p>
      <w:r>
        <w:rPr>
          <w:b/>
        </w:rPr>
        <w:t xml:space="preserve">Tulos</w:t>
      </w:r>
    </w:p>
    <w:p>
      <w:r>
        <w:t xml:space="preserve">koulutus</w:t>
      </w:r>
    </w:p>
    <w:p>
      <w:r>
        <w:rPr>
          <w:b/>
        </w:rPr>
        <w:t xml:space="preserve">Esimerkki 4.3671</w:t>
      </w:r>
    </w:p>
    <w:p>
      <w:r>
        <w:t xml:space="preserve">Jos mitään muutoksia ei tehtäisi, [valtion työntekijöiden eläke]järjestelmässä olisi vielä riittävästi rahaa noin 16 vuoden ajan.</w:t>
      </w:r>
    </w:p>
    <w:p>
      <w:r>
        <w:rPr>
          <w:b/>
        </w:rPr>
        <w:t xml:space="preserve">Tulos</w:t>
      </w:r>
    </w:p>
    <w:p>
      <w:r>
        <w:t xml:space="preserve">eläkkeet</w:t>
      </w:r>
    </w:p>
    <w:p>
      <w:r>
        <w:rPr>
          <w:b/>
        </w:rPr>
        <w:t xml:space="preserve">Tulos</w:t>
      </w:r>
    </w:p>
    <w:p>
      <w:r>
        <w:t xml:space="preserve">eläkkeelle</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ammattiliitot</w:t>
      </w:r>
    </w:p>
    <w:p>
      <w:r>
        <w:rPr>
          <w:b/>
        </w:rPr>
        <w:t xml:space="preserve">Tulos</w:t>
      </w:r>
    </w:p>
    <w:p>
      <w:r>
        <w:t xml:space="preserve">työntekijät</w:t>
      </w:r>
    </w:p>
    <w:p>
      <w:r>
        <w:rPr>
          <w:b/>
        </w:rPr>
        <w:t xml:space="preserve">Esimerkki 4.3672</w:t>
      </w:r>
    </w:p>
    <w:p>
      <w:r>
        <w:t xml:space="preserve">Sanoo, että se on vanha tarina, jonka mukaan Margaret Thatcher käski George H.W. Bushia olemaan horjumatta.</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Irak</w:t>
      </w:r>
    </w:p>
    <w:p>
      <w:r>
        <w:rPr>
          <w:b/>
        </w:rPr>
        <w:t xml:space="preserve">Esimerkki 4.3673</w:t>
      </w:r>
    </w:p>
    <w:p>
      <w:r>
        <w:t xml:space="preserve">Öljy-yhtiöt "eivät ole koskeneet" 68 miljoonaan hehtaariin, joilla niillä on jo porausoikeudet.</w:t>
      </w:r>
    </w:p>
    <w:p>
      <w:r>
        <w:rPr>
          <w:b/>
        </w:rPr>
        <w:t xml:space="preserve">Tulos</w:t>
      </w:r>
    </w:p>
    <w:p>
      <w:r>
        <w:t xml:space="preserve">energia</w:t>
      </w:r>
    </w:p>
    <w:p>
      <w:r>
        <w:rPr>
          <w:b/>
        </w:rPr>
        <w:t xml:space="preserve">Esimerkki 4.3674</w:t>
      </w:r>
    </w:p>
    <w:p>
      <w:r>
        <w:t xml:space="preserve">Sanoo, että presidentti Barack Obama ei onnistunut puolustamaan Simpson-Bowlesin komission kahdenvälisiä velkaratkaisuja.</w:t>
      </w:r>
    </w:p>
    <w:p>
      <w:r>
        <w:rPr>
          <w:b/>
        </w:rPr>
        <w:t xml:space="preserve">Tulos</w:t>
      </w:r>
    </w:p>
    <w:p>
      <w:r>
        <w:t xml:space="preserve">alijäämä</w:t>
      </w:r>
    </w:p>
    <w:p>
      <w:r>
        <w:rPr>
          <w:b/>
        </w:rPr>
        <w:t xml:space="preserve">Tulos</w:t>
      </w:r>
    </w:p>
    <w:p>
      <w:r>
        <w:t xml:space="preserve">liittovaltion talousarvio</w:t>
      </w:r>
    </w:p>
    <w:p>
      <w:r>
        <w:rPr>
          <w:b/>
        </w:rPr>
        <w:t xml:space="preserve">Esimerkki 4.3675</w:t>
      </w:r>
    </w:p>
    <w:p>
      <w:r>
        <w:t xml:space="preserve">Arizonan Phoenix on nyt maailman toiseksi suurin kidnappauskaupunki Meksikon jälkeen.</w:t>
      </w:r>
    </w:p>
    <w:p>
      <w:r>
        <w:rPr>
          <w:b/>
        </w:rPr>
        <w:t xml:space="preserve">Tulos</w:t>
      </w:r>
    </w:p>
    <w:p>
      <w:r>
        <w:t xml:space="preserve">rikos</w:t>
      </w:r>
    </w:p>
    <w:p>
      <w:r>
        <w:rPr>
          <w:b/>
        </w:rPr>
        <w:t xml:space="preserve">Tulos</w:t>
      </w:r>
    </w:p>
    <w:p>
      <w:r>
        <w:t xml:space="preserve">maahanmuutto</w:t>
      </w:r>
    </w:p>
    <w:p>
      <w:r>
        <w:rPr>
          <w:b/>
        </w:rPr>
        <w:t xml:space="preserve">Esimerkki 4.3676</w:t>
      </w:r>
    </w:p>
    <w:p>
      <w:r>
        <w:t xml:space="preserve">Kongressiedustaja Kathy Castor äänesti sen puolesta, että 2,6 miljoonaa dollaria käytetään siihen, että Kiinassa opetetaan prostituoituja juomaan vastuullisesti.</w:t>
      </w:r>
    </w:p>
    <w:p>
      <w:r>
        <w:rPr>
          <w:b/>
        </w:rPr>
        <w:t xml:space="preserve">Tulos</w:t>
      </w:r>
    </w:p>
    <w:p>
      <w:r>
        <w:t xml:space="preserve">talous</w:t>
      </w:r>
    </w:p>
    <w:p>
      <w:r>
        <w:rPr>
          <w:b/>
        </w:rPr>
        <w:t xml:space="preserve">Tulos</w:t>
      </w:r>
    </w:p>
    <w:p>
      <w:r>
        <w:t xml:space="preserve">terveydenhuolto</w:t>
      </w:r>
    </w:p>
    <w:p>
      <w:r>
        <w:rPr>
          <w:b/>
        </w:rPr>
        <w:t xml:space="preserve">Tulos</w:t>
      </w:r>
    </w:p>
    <w:p>
      <w:r>
        <w:t xml:space="preserve">ärsyke</w:t>
      </w:r>
    </w:p>
    <w:p>
      <w:r>
        <w:rPr>
          <w:b/>
        </w:rPr>
        <w:t xml:space="preserve">Esimerkki 4.3677</w:t>
      </w:r>
    </w:p>
    <w:p>
      <w:r>
        <w:t xml:space="preserve">GOP:n presidenttiehdokkaiden pääväittelystä: Yhdelläkään ehdokkaalla ei ole sotilaskokemusta väittelyn lavalla</w:t>
      </w:r>
    </w:p>
    <w:p>
      <w:r>
        <w:rPr>
          <w:b/>
        </w:rPr>
        <w:t xml:space="preserve">Tulos</w:t>
      </w:r>
    </w:p>
    <w:p>
      <w:r>
        <w:t xml:space="preserve">ehdokkaiden elämäkerta</w:t>
      </w:r>
    </w:p>
    <w:p>
      <w:r>
        <w:rPr>
          <w:b/>
        </w:rPr>
        <w:t xml:space="preserve">Tulos</w:t>
      </w:r>
    </w:p>
    <w:p>
      <w:r>
        <w:t xml:space="preserve">sotilaallinen</w:t>
      </w:r>
    </w:p>
    <w:p>
      <w:r>
        <w:rPr>
          <w:b/>
        </w:rPr>
        <w:t xml:space="preserve">Esimerkki 4.3678</w:t>
      </w:r>
    </w:p>
    <w:p>
      <w:r>
        <w:t xml:space="preserve">"Kuvernöörinä Mike Huckabee kannatti korkeampia tuloveroja, liikevaihtoveroja, bensiiniveroja, päivittäistavaraveroja, tupakkaveroja, olutveroja, Internet-veroja ja hoitokotien vuodepaikkaveroja."</w:t>
      </w:r>
    </w:p>
    <w:p>
      <w:r>
        <w:rPr>
          <w:b/>
        </w:rPr>
        <w:t xml:space="preserve">Tulos</w:t>
      </w:r>
    </w:p>
    <w:p>
      <w:r>
        <w:t xml:space="preserve">verot</w:t>
      </w:r>
    </w:p>
    <w:p>
      <w:r>
        <w:rPr>
          <w:b/>
        </w:rPr>
        <w:t xml:space="preserve">Esimerkki 4.3679</w:t>
      </w:r>
    </w:p>
    <w:p>
      <w:r>
        <w:t xml:space="preserve">"Prosentteina bruttokansantuotteesta mitattuna olemme vähentämässä harkinnanvaraisia puolustukseen liittymättömiä menoja alimmalle tasolleen sitten 60-luvun, alemmalle tasolle kuin Reaganin aikana, alemmalle tasolle kuin Clintonin aikana, alemmalle tasolle kuin Bushin aikana tai molempien Bushien aikana."</w:t>
      </w:r>
    </w:p>
    <w:p>
      <w:r>
        <w:rPr>
          <w:b/>
        </w:rPr>
        <w:t xml:space="preserve">Tulos</w:t>
      </w:r>
    </w:p>
    <w:p>
      <w:r>
        <w:t xml:space="preserve">liittovaltion talousarvio</w:t>
      </w:r>
    </w:p>
    <w:p>
      <w:r>
        <w:rPr>
          <w:b/>
        </w:rPr>
        <w:t xml:space="preserve">Esimerkki 4.3680</w:t>
      </w:r>
    </w:p>
    <w:p>
      <w:r>
        <w:t xml:space="preserve">Sanoo, että Donald Trump tukee Wall Streetin pelastamista.</w:t>
      </w:r>
    </w:p>
    <w:p>
      <w:r>
        <w:rPr>
          <w:b/>
        </w:rPr>
        <w:t xml:space="preserve">Tulos</w:t>
      </w:r>
    </w:p>
    <w:p>
      <w:r>
        <w:t xml:space="preserve">kongressi</w:t>
      </w:r>
    </w:p>
    <w:p>
      <w:r>
        <w:rPr>
          <w:b/>
        </w:rPr>
        <w:t xml:space="preserve">Tulos</w:t>
      </w:r>
    </w:p>
    <w:p>
      <w:r>
        <w:t xml:space="preserve">talous</w:t>
      </w:r>
    </w:p>
    <w:p>
      <w:r>
        <w:rPr>
          <w:b/>
        </w:rPr>
        <w:t xml:space="preserve">Esimerkki 4.3681</w:t>
      </w:r>
    </w:p>
    <w:p>
      <w:r>
        <w:t xml:space="preserve">Georgia on yksi kolmesta osavaltiosta, joissa ei ole käytännössä lainkaan säännöksiä lainsäätäjille annettavista lobbaajien lahjoituksista.</w:t>
      </w:r>
    </w:p>
    <w:p>
      <w:r>
        <w:rPr>
          <w:b/>
        </w:rPr>
        <w:t xml:space="preserve">Tulos</w:t>
      </w:r>
    </w:p>
    <w:p>
      <w:r>
        <w:t xml:space="preserve">etiikka</w:t>
      </w:r>
    </w:p>
    <w:p>
      <w:r>
        <w:rPr>
          <w:b/>
        </w:rPr>
        <w:t xml:space="preserve">Esimerkki 4.3682</w:t>
      </w:r>
    </w:p>
    <w:p>
      <w:r>
        <w:t xml:space="preserve">Elävien kissojen kalloon porataan reikiä, niiden päähän laitetaan tolppia ja silmiin kierukoita, ja joiltakin on leikattu korvat pois tai ne on tahallaan kuuroutettu tai näännytetty UW-Madisonin laboratorioissa, joissa tutkitaan ihmisten kuulon parantamista.</w:t>
      </w:r>
    </w:p>
    <w:p>
      <w:r>
        <w:rPr>
          <w:b/>
        </w:rPr>
        <w:t xml:space="preserve">Tulos</w:t>
      </w:r>
    </w:p>
    <w:p>
      <w:r>
        <w:t xml:space="preserve">eläimet</w:t>
      </w:r>
    </w:p>
    <w:p>
      <w:r>
        <w:rPr>
          <w:b/>
        </w:rPr>
        <w:t xml:space="preserve">Tulos</w:t>
      </w:r>
    </w:p>
    <w:p>
      <w:r>
        <w:t xml:space="preserve">koulutus</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tiede</w:t>
      </w:r>
    </w:p>
    <w:p>
      <w:r>
        <w:rPr>
          <w:b/>
        </w:rPr>
        <w:t xml:space="preserve">Esimerkki 4.3683</w:t>
      </w:r>
    </w:p>
    <w:p>
      <w:r>
        <w:t xml:space="preserve">Sanoo, että Ron Johnson hyötyy useista Super PAC:ista, minä en.</w:t>
      </w:r>
    </w:p>
    <w:p>
      <w:r>
        <w:rPr>
          <w:b/>
        </w:rPr>
        <w:t xml:space="preserve">Tulos</w:t>
      </w:r>
    </w:p>
    <w:p>
      <w:r>
        <w:t xml:space="preserve">kampanjarahoitus</w:t>
      </w:r>
    </w:p>
    <w:p>
      <w:r>
        <w:rPr>
          <w:b/>
        </w:rPr>
        <w:t xml:space="preserve">Tulos</w:t>
      </w:r>
    </w:p>
    <w:p>
      <w:r>
        <w:t xml:space="preserve">vaalit</w:t>
      </w:r>
    </w:p>
    <w:p>
      <w:r>
        <w:rPr>
          <w:b/>
        </w:rPr>
        <w:t xml:space="preserve">Esimerkki 4.3684</w:t>
      </w:r>
    </w:p>
    <w:p>
      <w:r>
        <w:t xml:space="preserve">Yksi kansainvälinen lento päivässä laajarunkoisella suihkukoneella ... yksi lento päivässä tuottaa 150 miljoonaa dollaria vuodessa ja noin 2 300 työpaikkaa.</w:t>
      </w:r>
    </w:p>
    <w:p>
      <w:r>
        <w:rPr>
          <w:b/>
        </w:rPr>
        <w:t xml:space="preserve">Tulos</w:t>
      </w:r>
    </w:p>
    <w:p>
      <w:r>
        <w:t xml:space="preserve">talous</w:t>
      </w:r>
    </w:p>
    <w:p>
      <w:r>
        <w:rPr>
          <w:b/>
        </w:rPr>
        <w:t xml:space="preserve">Tulos</w:t>
      </w:r>
    </w:p>
    <w:p>
      <w:r>
        <w:t xml:space="preserve">kuljetus</w:t>
      </w:r>
    </w:p>
    <w:p>
      <w:r>
        <w:rPr>
          <w:b/>
        </w:rPr>
        <w:t xml:space="preserve">Esimerkki 4.3685</w:t>
      </w:r>
    </w:p>
    <w:p>
      <w:r>
        <w:t xml:space="preserve">En nostanut veroja kertaakaan.</w:t>
      </w:r>
    </w:p>
    <w:p>
      <w:r>
        <w:rPr>
          <w:b/>
        </w:rPr>
        <w:t xml:space="preserve">Tulos</w:t>
      </w:r>
    </w:p>
    <w:p>
      <w:r>
        <w:t xml:space="preserve">verot</w:t>
      </w:r>
    </w:p>
    <w:p>
      <w:r>
        <w:rPr>
          <w:b/>
        </w:rPr>
        <w:t xml:space="preserve">Esimerkki 4.3686</w:t>
      </w:r>
    </w:p>
    <w:p>
      <w:r>
        <w:t xml:space="preserve">Mitt Romney ei kannattanut Ted Cruzia, vaikka hän sanoi äänestävänsä Cruzia ja kehotti muita tekemään samoin.</w:t>
      </w:r>
    </w:p>
    <w:p>
      <w:r>
        <w:rPr>
          <w:b/>
        </w:rPr>
        <w:t xml:space="preserve">Tulos</w:t>
      </w:r>
    </w:p>
    <w:p>
      <w:r>
        <w:t xml:space="preserve">asiantuntijat</w:t>
      </w:r>
    </w:p>
    <w:p>
      <w:r>
        <w:rPr>
          <w:b/>
        </w:rPr>
        <w:t xml:space="preserve">Esimerkki 4.3687</w:t>
      </w:r>
    </w:p>
    <w:p>
      <w:r>
        <w:t xml:space="preserve">Sanoo, että terveydenhuoltolaki säännöstelee hoitoa, kuten Kanadan ja Ison-Britannian järjestelmät.</w:t>
      </w:r>
    </w:p>
    <w:p>
      <w:r>
        <w:rPr>
          <w:b/>
        </w:rPr>
        <w:t xml:space="preserve">Tulos</w:t>
      </w:r>
    </w:p>
    <w:p>
      <w:r>
        <w:t xml:space="preserve">terveydenhuolto</w:t>
      </w:r>
    </w:p>
    <w:p>
      <w:r>
        <w:rPr>
          <w:b/>
        </w:rPr>
        <w:t xml:space="preserve">Esimerkki 4.3688</w:t>
      </w:r>
    </w:p>
    <w:p>
      <w:r>
        <w:t xml:space="preserve">Oregon käyttää 10 miljoonaa dollaria Obamacaren mainostamiseen mainoksilla, joissa ei edes mainita ohjelmaa tai sitä, miten siihen voi ilmoittautua, eikä mainita sanaa vakuutus.</w:t>
      </w:r>
    </w:p>
    <w:p>
      <w:r>
        <w:rPr>
          <w:b/>
        </w:rPr>
        <w:t xml:space="preserve">Tulos</w:t>
      </w:r>
    </w:p>
    <w:p>
      <w:r>
        <w:t xml:space="preserve">verot</w:t>
      </w:r>
    </w:p>
    <w:p>
      <w:r>
        <w:rPr>
          <w:b/>
        </w:rPr>
        <w:t xml:space="preserve">Esimerkki 4.3689</w:t>
      </w:r>
    </w:p>
    <w:p>
      <w:r>
        <w:t xml:space="preserve">Valtiovarainministeriön mukaan 41 prosenttia kaikista yksityishenkilöiden veroilmoituksissa ilmoitetuista yritystuloista kärsisi [miljonäärien] lisäverosta, joka vahingoittaisi pienyrittäjiä ja -naisia, juuri niitä ihmisiä, joihin luotamme uusien työpaikkojen luomisessa.</w:t>
      </w:r>
    </w:p>
    <w:p>
      <w:r>
        <w:rPr>
          <w:b/>
        </w:rPr>
        <w:t xml:space="preserve">Tulos</w:t>
      </w:r>
    </w:p>
    <w:p>
      <w:r>
        <w:t xml:space="preserve">tulot</w:t>
      </w:r>
    </w:p>
    <w:p>
      <w:r>
        <w:rPr>
          <w:b/>
        </w:rPr>
        <w:t xml:space="preserve">Tulos</w:t>
      </w:r>
    </w:p>
    <w:p>
      <w:r>
        <w:t xml:space="preserve">pienyritykset</w:t>
      </w:r>
    </w:p>
    <w:p>
      <w:r>
        <w:rPr>
          <w:b/>
        </w:rPr>
        <w:t xml:space="preserve">Tulos</w:t>
      </w:r>
    </w:p>
    <w:p>
      <w:r>
        <w:t xml:space="preserve">verot</w:t>
      </w:r>
    </w:p>
    <w:p>
      <w:r>
        <w:rPr>
          <w:b/>
        </w:rPr>
        <w:t xml:space="preserve">Esimerkki 4.3690</w:t>
      </w:r>
    </w:p>
    <w:p>
      <w:r>
        <w:t xml:space="preserve">Johdin taistelua sen puolesta, että rannikkovartiosto ostaisi moottorit meiltä eikä ulkomaisilta yrityksiltä.</w:t>
      </w:r>
    </w:p>
    <w:p>
      <w:r>
        <w:rPr>
          <w:b/>
        </w:rPr>
        <w:t xml:space="preserve">Tulos</w:t>
      </w:r>
    </w:p>
    <w:p>
      <w:r>
        <w:t xml:space="preserve">liittovaltion talousarvio</w:t>
      </w:r>
    </w:p>
    <w:p>
      <w:r>
        <w:rPr>
          <w:b/>
        </w:rPr>
        <w:t xml:space="preserve">Tulos</w:t>
      </w:r>
    </w:p>
    <w:p>
      <w:r>
        <w:t xml:space="preserve">työpaikat</w:t>
      </w:r>
    </w:p>
    <w:p>
      <w:r>
        <w:rPr>
          <w:b/>
        </w:rPr>
        <w:t xml:space="preserve">Tulos</w:t>
      </w:r>
    </w:p>
    <w:p>
      <w:r>
        <w:t xml:space="preserve">message-machine-2012</w:t>
      </w:r>
    </w:p>
    <w:p>
      <w:r>
        <w:rPr>
          <w:b/>
        </w:rPr>
        <w:t xml:space="preserve">Tulos</w:t>
      </w:r>
    </w:p>
    <w:p>
      <w:r>
        <w:t xml:space="preserve">sotilaallinen</w:t>
      </w:r>
    </w:p>
    <w:p>
      <w:r>
        <w:rPr>
          <w:b/>
        </w:rPr>
        <w:t xml:space="preserve">Esimerkki 4.3691</w:t>
      </w:r>
    </w:p>
    <w:p>
      <w:r>
        <w:t xml:space="preserve">Sandra Day O'Connorista: "Mielestäni yksi syy siihen, miksi hän oli hyvä tuomari, oli se, että hänellä ei ollut lainopillista kokemusta", ennen kuin hän liittyi korkeimpaan oikeuteen.</w:t>
      </w:r>
    </w:p>
    <w:p>
      <w:r>
        <w:rPr>
          <w:b/>
        </w:rPr>
        <w:t xml:space="preserve">Tulos</w:t>
      </w:r>
    </w:p>
    <w:p>
      <w:r>
        <w:t xml:space="preserve">job-accomplishments</w:t>
      </w:r>
    </w:p>
    <w:p>
      <w:r>
        <w:rPr>
          <w:b/>
        </w:rPr>
        <w:t xml:space="preserve">Tulos</w:t>
      </w:r>
    </w:p>
    <w:p>
      <w:r>
        <w:t xml:space="preserve">kagan-nimitys</w:t>
      </w:r>
    </w:p>
    <w:p>
      <w:r>
        <w:rPr>
          <w:b/>
        </w:rPr>
        <w:t xml:space="preserve">Tulos</w:t>
      </w:r>
    </w:p>
    <w:p>
      <w:r>
        <w:t xml:space="preserve">korkein oikeus</w:t>
      </w:r>
    </w:p>
    <w:p>
      <w:r>
        <w:rPr>
          <w:b/>
        </w:rPr>
        <w:t xml:space="preserve">Esimerkki 4.3692</w:t>
      </w:r>
    </w:p>
    <w:p>
      <w:r>
        <w:t xml:space="preserve">PolitiFactin mukaan tarkistus 4 pakottaa Floridan piirikunnat ja kaupungit korottamaan veroja ja maksuja.</w:t>
      </w:r>
    </w:p>
    <w:p>
      <w:r>
        <w:rPr>
          <w:b/>
        </w:rPr>
        <w:t xml:space="preserve">Tulos</w:t>
      </w:r>
    </w:p>
    <w:p>
      <w:r>
        <w:t xml:space="preserve">florida-muutokset</w:t>
      </w:r>
    </w:p>
    <w:p>
      <w:r>
        <w:rPr>
          <w:b/>
        </w:rPr>
        <w:t xml:space="preserve">Esimerkki 4.3693</w:t>
      </w:r>
    </w:p>
    <w:p>
      <w:r>
        <w:t xml:space="preserve">Massachusettsissa puolet perusterveydenhuollon lääkäreistä ei ota vastaan uusia potilaita.</w:t>
      </w:r>
    </w:p>
    <w:p>
      <w:r>
        <w:rPr>
          <w:b/>
        </w:rPr>
        <w:t xml:space="preserve">Tulos</w:t>
      </w:r>
    </w:p>
    <w:p>
      <w:r>
        <w:t xml:space="preserve">terveydenhuolto</w:t>
      </w:r>
    </w:p>
    <w:p>
      <w:r>
        <w:rPr>
          <w:b/>
        </w:rPr>
        <w:t xml:space="preserve">Esimerkki 4.3694</w:t>
      </w:r>
    </w:p>
    <w:p>
      <w:r>
        <w:t xml:space="preserve">"Hän otti yhteen eturyhmien kanssa ja voitti, kun hän hyväksyi tiukimman eettisen lain tähän mennessä."</w:t>
      </w:r>
    </w:p>
    <w:p>
      <w:r>
        <w:rPr>
          <w:b/>
        </w:rPr>
        <w:t xml:space="preserve">Tulos</w:t>
      </w:r>
    </w:p>
    <w:p>
      <w:r>
        <w:t xml:space="preserve">ehdokkaiden elämäkerta</w:t>
      </w:r>
    </w:p>
    <w:p>
      <w:r>
        <w:rPr>
          <w:b/>
        </w:rPr>
        <w:t xml:space="preserve">Tulos</w:t>
      </w:r>
    </w:p>
    <w:p>
      <w:r>
        <w:t xml:space="preserve">etiikka</w:t>
      </w:r>
    </w:p>
    <w:p>
      <w:r>
        <w:rPr>
          <w:b/>
        </w:rPr>
        <w:t xml:space="preserve">Esimerkki 4.3695</w:t>
      </w:r>
    </w:p>
    <w:p>
      <w:r>
        <w:t xml:space="preserve">Sanoo Yhdysvaltain edustaja Steve Southerland äänesti itselleen terveydenhuollon elämänsä ajan.</w:t>
      </w:r>
    </w:p>
    <w:p>
      <w:r>
        <w:rPr>
          <w:b/>
        </w:rPr>
        <w:t xml:space="preserve">Tulos</w:t>
      </w:r>
    </w:p>
    <w:p>
      <w:r>
        <w:t xml:space="preserve">vaalit</w:t>
      </w:r>
    </w:p>
    <w:p>
      <w:r>
        <w:rPr>
          <w:b/>
        </w:rPr>
        <w:t xml:space="preserve">Tulos</w:t>
      </w:r>
    </w:p>
    <w:p>
      <w:r>
        <w:t xml:space="preserve">terveydenhuolto</w:t>
      </w:r>
    </w:p>
    <w:p>
      <w:r>
        <w:rPr>
          <w:b/>
        </w:rPr>
        <w:t xml:space="preserve">Esimerkki 4.3696</w:t>
      </w:r>
    </w:p>
    <w:p>
      <w:r>
        <w:t xml:space="preserve">San Antonion ehdotettu asetus sallii miesten pääsyn naisten vessoihin kaupungissa.</w:t>
      </w:r>
    </w:p>
    <w:p>
      <w:r>
        <w:rPr>
          <w:b/>
        </w:rPr>
        <w:t xml:space="preserve">Tulos</w:t>
      </w:r>
    </w:p>
    <w:p>
      <w:r>
        <w:t xml:space="preserve">kaupunginhallitus</w:t>
      </w:r>
    </w:p>
    <w:p>
      <w:r>
        <w:rPr>
          <w:b/>
        </w:rPr>
        <w:t xml:space="preserve">Tulos</w:t>
      </w:r>
    </w:p>
    <w:p>
      <w:r>
        <w:t xml:space="preserve">legal-issues</w:t>
      </w:r>
    </w:p>
    <w:p>
      <w:r>
        <w:rPr>
          <w:b/>
        </w:rPr>
        <w:t xml:space="preserve">Esimerkki 4.3697</w:t>
      </w:r>
    </w:p>
    <w:p>
      <w:r>
        <w:t xml:space="preserve">John Cornyn tuki kaveriaan David Dewhurstia senaatinvaaleissa Ted Cruzin sijaan.</w:t>
      </w:r>
    </w:p>
    <w:p>
      <w:r>
        <w:rPr>
          <w:b/>
        </w:rPr>
        <w:t xml:space="preserve">Tulos</w:t>
      </w:r>
    </w:p>
    <w:p>
      <w:r>
        <w:t xml:space="preserve">ehdokkaiden elämäkerta</w:t>
      </w:r>
    </w:p>
    <w:p>
      <w:r>
        <w:rPr>
          <w:b/>
        </w:rPr>
        <w:t xml:space="preserve">Esimerkki 4.3698</w:t>
      </w:r>
    </w:p>
    <w:p>
      <w:r>
        <w:t xml:space="preserve">Vuodesta 1999 lähtien 440 ihmistä on saanut surmansa kirkkoihin kohdistuneissa iskuissa Yhdysvalloissa.</w:t>
      </w:r>
    </w:p>
    <w:p>
      <w:r>
        <w:rPr>
          <w:b/>
        </w:rPr>
        <w:t xml:space="preserve">Tulos</w:t>
      </w:r>
    </w:p>
    <w:p>
      <w:r>
        <w:t xml:space="preserve">aseet</w:t>
      </w:r>
    </w:p>
    <w:p>
      <w:r>
        <w:rPr>
          <w:b/>
        </w:rPr>
        <w:t xml:space="preserve">Esimerkki 4.3699</w:t>
      </w:r>
    </w:p>
    <w:p>
      <w:r>
        <w:t xml:space="preserve">Sanoo, että Scott Walker johtaa osavaltion hallitusta, joka kieltää työntekijöitään puhumasta ilmastonmuutoksesta.</w:t>
      </w:r>
    </w:p>
    <w:p>
      <w:r>
        <w:rPr>
          <w:b/>
        </w:rPr>
        <w:t xml:space="preserve">Tulos</w:t>
      </w:r>
    </w:p>
    <w:p>
      <w:r>
        <w:t xml:space="preserve">ympäristö</w:t>
      </w:r>
    </w:p>
    <w:p>
      <w:r>
        <w:rPr>
          <w:b/>
        </w:rPr>
        <w:t xml:space="preserve">Esimerkki 4.3700</w:t>
      </w:r>
    </w:p>
    <w:p>
      <w:r>
        <w:t xml:space="preserve">"Osavaltion senaattorina hän (Obama) kieltäytyi jopa tukemasta toimenpidettä, joka estäisi seksiliikkeiden avaamisen koulujen tai jumalanpalveluspaikkojen läheisyyteen!"</w:t>
      </w:r>
    </w:p>
    <w:p>
      <w:r>
        <w:rPr>
          <w:b/>
        </w:rPr>
        <w:t xml:space="preserve">Tulos</w:t>
      </w:r>
    </w:p>
    <w:p>
      <w:r>
        <w:t xml:space="preserve">legal-issues</w:t>
      </w:r>
    </w:p>
    <w:p>
      <w:r>
        <w:rPr>
          <w:b/>
        </w:rPr>
        <w:t xml:space="preserve">Esimerkki 4.3701</w:t>
      </w:r>
    </w:p>
    <w:p>
      <w:r>
        <w:t xml:space="preserve">Voisimme puolittaa työttömyyden yksinkertaisesti ottamalla takaisin laittomien työntekijöiden viemät työpaikat.</w:t>
      </w:r>
    </w:p>
    <w:p>
      <w:r>
        <w:rPr>
          <w:b/>
        </w:rPr>
        <w:t xml:space="preserve">Tulos</w:t>
      </w:r>
    </w:p>
    <w:p>
      <w:r>
        <w:t xml:space="preserve">maahanmuutto</w:t>
      </w:r>
    </w:p>
    <w:p>
      <w:r>
        <w:rPr>
          <w:b/>
        </w:rPr>
        <w:t xml:space="preserve">Esimerkki 4.3702</w:t>
      </w:r>
    </w:p>
    <w:p>
      <w:r>
        <w:t xml:space="preserve">Elpyminen on nyt kuudetta vuotta, ja mediaanitulo on alle sen, mitä se oli elpymisen alussa.</w:t>
      </w:r>
    </w:p>
    <w:p>
      <w:r>
        <w:rPr>
          <w:b/>
        </w:rPr>
        <w:t xml:space="preserve">Tulos</w:t>
      </w:r>
    </w:p>
    <w:p>
      <w:r>
        <w:t xml:space="preserve">talous</w:t>
      </w:r>
    </w:p>
    <w:p>
      <w:r>
        <w:rPr>
          <w:b/>
        </w:rPr>
        <w:t xml:space="preserve">Tulos</w:t>
      </w:r>
    </w:p>
    <w:p>
      <w:r>
        <w:t xml:space="preserve">tulot</w:t>
      </w:r>
    </w:p>
    <w:p>
      <w:r>
        <w:rPr>
          <w:b/>
        </w:rPr>
        <w:t xml:space="preserve">Esimerkki 4.3703</w:t>
      </w:r>
    </w:p>
    <w:p>
      <w:r>
        <w:t xml:space="preserve">Niiden ihmisten työttömyysaste, jotka eivät ole koskaan käyneet korkeakoulua, on lähes kaksinkertainen verrattuna niihin, jotka ovat käyneet korkeakoulun.</w:t>
      </w:r>
    </w:p>
    <w:p>
      <w:r>
        <w:rPr>
          <w:b/>
        </w:rPr>
        <w:t xml:space="preserve">Tulos</w:t>
      </w:r>
    </w:p>
    <w:p>
      <w:r>
        <w:t xml:space="preserve">talous</w:t>
      </w:r>
    </w:p>
    <w:p>
      <w:r>
        <w:rPr>
          <w:b/>
        </w:rPr>
        <w:t xml:space="preserve">Tulos</w:t>
      </w:r>
    </w:p>
    <w:p>
      <w:r>
        <w:t xml:space="preserve">koulutus</w:t>
      </w:r>
    </w:p>
    <w:p>
      <w:r>
        <w:rPr>
          <w:b/>
        </w:rPr>
        <w:t xml:space="preserve">Esimerkki 4.3704</w:t>
      </w:r>
    </w:p>
    <w:p>
      <w:r>
        <w:t xml:space="preserve">Liittovaltion valvottuja aineita koskevan lain mukaan marihuana on luokiteltu samaan luetteloon I kuin heroiini, vaikka marihuana ei ole tappava huume kuten heroiini.</w:t>
      </w:r>
    </w:p>
    <w:p>
      <w:r>
        <w:rPr>
          <w:b/>
        </w:rPr>
        <w:t xml:space="preserve">Tulos</w:t>
      </w:r>
    </w:p>
    <w:p>
      <w:r>
        <w:t xml:space="preserve">rikos</w:t>
      </w:r>
    </w:p>
    <w:p>
      <w:r>
        <w:rPr>
          <w:b/>
        </w:rPr>
        <w:t xml:space="preserve">Tulos</w:t>
      </w:r>
    </w:p>
    <w:p>
      <w:r>
        <w:t xml:space="preserve">rikosoikeus</w:t>
      </w:r>
    </w:p>
    <w:p>
      <w:r>
        <w:rPr>
          <w:b/>
        </w:rPr>
        <w:t xml:space="preserve">Tulos</w:t>
      </w:r>
    </w:p>
    <w:p>
      <w:r>
        <w:t xml:space="preserve">huumeet</w:t>
      </w:r>
    </w:p>
    <w:p>
      <w:r>
        <w:rPr>
          <w:b/>
        </w:rPr>
        <w:t xml:space="preserve">Tulos</w:t>
      </w:r>
    </w:p>
    <w:p>
      <w:r>
        <w:t xml:space="preserve">hallituksen sääntely</w:t>
      </w:r>
    </w:p>
    <w:p>
      <w:r>
        <w:rPr>
          <w:b/>
        </w:rPr>
        <w:t xml:space="preserve">Tulos</w:t>
      </w:r>
    </w:p>
    <w:p>
      <w:r>
        <w:t xml:space="preserve">kansanterveys</w:t>
      </w:r>
    </w:p>
    <w:p>
      <w:r>
        <w:rPr>
          <w:b/>
        </w:rPr>
        <w:t xml:space="preserve">Esimerkki 4.3705</w:t>
      </w:r>
    </w:p>
    <w:p>
      <w:r>
        <w:t xml:space="preserve">Obamacaren seurauksena meistä on tulossa jonkinlainen osa-aikatyön maa.</w:t>
      </w:r>
    </w:p>
    <w:p>
      <w:r>
        <w:rPr>
          <w:b/>
        </w:rPr>
        <w:t xml:space="preserve">Tulos</w:t>
      </w:r>
    </w:p>
    <w:p>
      <w:r>
        <w:t xml:space="preserve">terveydenhuolto</w:t>
      </w:r>
    </w:p>
    <w:p>
      <w:r>
        <w:rPr>
          <w:b/>
        </w:rPr>
        <w:t xml:space="preserve">Tulos</w:t>
      </w:r>
    </w:p>
    <w:p>
      <w:r>
        <w:t xml:space="preserve">työpaikat</w:t>
      </w:r>
    </w:p>
    <w:p>
      <w:r>
        <w:rPr>
          <w:b/>
        </w:rPr>
        <w:t xml:space="preserve">Tulos</w:t>
      </w:r>
    </w:p>
    <w:p>
      <w:r>
        <w:t xml:space="preserve">asiantuntijat</w:t>
      </w:r>
    </w:p>
    <w:p>
      <w:r>
        <w:rPr>
          <w:b/>
        </w:rPr>
        <w:t xml:space="preserve">Esimerkki 4.3706</w:t>
      </w:r>
    </w:p>
    <w:p>
      <w:r>
        <w:t xml:space="preserve">Oregonin edustaja Tina Kotek, D-Portland, ei ole koskaan ollut töissä eikä johtanut yritystä.</w:t>
      </w:r>
    </w:p>
    <w:p>
      <w:r>
        <w:rPr>
          <w:b/>
        </w:rPr>
        <w:t xml:space="preserve">Tulos</w:t>
      </w:r>
    </w:p>
    <w:p>
      <w:r>
        <w:t xml:space="preserve">job-accomplishments</w:t>
      </w:r>
    </w:p>
    <w:p>
      <w:r>
        <w:rPr>
          <w:b/>
        </w:rPr>
        <w:t xml:space="preserve">Esimerkki 4.3707</w:t>
      </w:r>
    </w:p>
    <w:p>
      <w:r>
        <w:t xml:space="preserve">Arvioiden mukaan jätämme vuosittain noin 350 miljardia dollaria - eli miljardia dollaria - perimättä, koska IRS:llä ei ole siihen resursseja.</w:t>
      </w:r>
    </w:p>
    <w:p>
      <w:r>
        <w:rPr>
          <w:b/>
        </w:rPr>
        <w:t xml:space="preserve">Tulos</w:t>
      </w:r>
    </w:p>
    <w:p>
      <w:r>
        <w:t xml:space="preserve">hallituksen tehokkuus</w:t>
      </w:r>
    </w:p>
    <w:p>
      <w:r>
        <w:rPr>
          <w:b/>
        </w:rPr>
        <w:t xml:space="preserve">Tulos</w:t>
      </w:r>
    </w:p>
    <w:p>
      <w:r>
        <w:t xml:space="preserve">verot</w:t>
      </w:r>
    </w:p>
    <w:p>
      <w:r>
        <w:rPr>
          <w:b/>
        </w:rPr>
        <w:t xml:space="preserve">Esimerkki 4.3708</w:t>
      </w:r>
    </w:p>
    <w:p>
      <w:r>
        <w:t xml:space="preserve">Pastori Wright vertasi "Yhdysvaltain merijalkaväkeä roomalaisiin legioonalaisiin, jotka olivat vastuussa Vapahtajamme kuolemasta".</w:t>
      </w:r>
    </w:p>
    <w:p>
      <w:r>
        <w:rPr>
          <w:b/>
        </w:rPr>
        <w:t xml:space="preserve">Tulos</w:t>
      </w:r>
    </w:p>
    <w:p>
      <w:r>
        <w:t xml:space="preserve">terrorismi</w:t>
      </w:r>
    </w:p>
    <w:p>
      <w:r>
        <w:rPr>
          <w:b/>
        </w:rPr>
        <w:t xml:space="preserve">Esimerkki 4.3709</w:t>
      </w:r>
    </w:p>
    <w:p>
      <w:r>
        <w:t xml:space="preserve">Nevadan osavaltion senaattori Michael Roberson sanoo, että Common Core on pakotettu Nevadan kouluihin.</w:t>
      </w:r>
    </w:p>
    <w:p>
      <w:r>
        <w:rPr>
          <w:b/>
        </w:rPr>
        <w:t xml:space="preserve">Tulos</w:t>
      </w:r>
    </w:p>
    <w:p>
      <w:r>
        <w:t xml:space="preserve">koulutus</w:t>
      </w:r>
    </w:p>
    <w:p>
      <w:r>
        <w:rPr>
          <w:b/>
        </w:rPr>
        <w:t xml:space="preserve">Esimerkki 4.3710</w:t>
      </w:r>
    </w:p>
    <w:p>
      <w:r>
        <w:t xml:space="preserve">Vuonna 2011 osavaltiomme arpajaiset rahoittivat New Jerseyn luokkahuoneita yli 930 miljoonalla dollarilla.</w:t>
      </w:r>
    </w:p>
    <w:p>
      <w:r>
        <w:rPr>
          <w:b/>
        </w:rPr>
        <w:t xml:space="preserve">Tulos</w:t>
      </w:r>
    </w:p>
    <w:p>
      <w:r>
        <w:t xml:space="preserve">koulutus</w:t>
      </w:r>
    </w:p>
    <w:p>
      <w:r>
        <w:rPr>
          <w:b/>
        </w:rPr>
        <w:t xml:space="preserve">Tulos</w:t>
      </w:r>
    </w:p>
    <w:p>
      <w:r>
        <w:t xml:space="preserve">uhkapeli</w:t>
      </w:r>
    </w:p>
    <w:p>
      <w:r>
        <w:rPr>
          <w:b/>
        </w:rPr>
        <w:t xml:space="preserve">Tulos</w:t>
      </w:r>
    </w:p>
    <w:p>
      <w:r>
        <w:t xml:space="preserve">valtiontaloudet</w:t>
      </w:r>
    </w:p>
    <w:p>
      <w:r>
        <w:rPr>
          <w:b/>
        </w:rPr>
        <w:t xml:space="preserve">Esimerkki 4.3711</w:t>
      </w:r>
    </w:p>
    <w:p>
      <w:r>
        <w:t xml:space="preserve">Sosiaaliturvaa puolustettiin 1930-luvulla keinona saada ihmiset lopettamaan työnteko, koska he uskoivat, että työpaikat ovat tässä maassa pysyvästi vähissä.</w:t>
      </w:r>
    </w:p>
    <w:p>
      <w:r>
        <w:rPr>
          <w:b/>
        </w:rPr>
        <w:t xml:space="preserve">Tulos</w:t>
      </w:r>
    </w:p>
    <w:p>
      <w:r>
        <w:t xml:space="preserve">talous</w:t>
      </w:r>
    </w:p>
    <w:p>
      <w:r>
        <w:rPr>
          <w:b/>
        </w:rPr>
        <w:t xml:space="preserve">Tulos</w:t>
      </w:r>
    </w:p>
    <w:p>
      <w:r>
        <w:t xml:space="preserve">historia</w:t>
      </w:r>
    </w:p>
    <w:p>
      <w:r>
        <w:rPr>
          <w:b/>
        </w:rPr>
        <w:t xml:space="preserve">Tulos</w:t>
      </w:r>
    </w:p>
    <w:p>
      <w:r>
        <w:t xml:space="preserve">köyhyys</w:t>
      </w:r>
    </w:p>
    <w:p>
      <w:r>
        <w:rPr>
          <w:b/>
        </w:rPr>
        <w:t xml:space="preserve">Tulos</w:t>
      </w:r>
    </w:p>
    <w:p>
      <w:r>
        <w:t xml:space="preserve">sosiaaliturva</w:t>
      </w:r>
    </w:p>
    <w:p>
      <w:r>
        <w:rPr>
          <w:b/>
        </w:rPr>
        <w:t xml:space="preserve">Tulos</w:t>
      </w:r>
    </w:p>
    <w:p>
      <w:r>
        <w:t xml:space="preserve">työntekijät</w:t>
      </w:r>
    </w:p>
    <w:p>
      <w:r>
        <w:rPr>
          <w:b/>
        </w:rPr>
        <w:t xml:space="preserve">Esimerkki 4.3712</w:t>
      </w:r>
    </w:p>
    <w:p>
      <w:r>
        <w:t xml:space="preserve">"En sanonut" ei ole mitään väliä sillä, onko Gore vai Bush presidentti.</w:t>
      </w:r>
    </w:p>
    <w:p>
      <w:r>
        <w:rPr>
          <w:b/>
        </w:rPr>
        <w:t xml:space="preserve">Tulos</w:t>
      </w:r>
    </w:p>
    <w:p>
      <w:r>
        <w:t xml:space="preserve">vaalit</w:t>
      </w:r>
    </w:p>
    <w:p>
      <w:r>
        <w:rPr>
          <w:b/>
        </w:rPr>
        <w:t xml:space="preserve">Esimerkki 4.3713</w:t>
      </w:r>
    </w:p>
    <w:p>
      <w:r>
        <w:t xml:space="preserve">Teksasissa ei ole yhtään alle 30-vuotiasta lainsäätäjää, vaikka tuhatvuotiaat muodostavat 25 prosenttia Texasin äänestäjistä.</w:t>
      </w:r>
    </w:p>
    <w:p>
      <w:r>
        <w:rPr>
          <w:b/>
        </w:rPr>
        <w:t xml:space="preserve">Tulos</w:t>
      </w:r>
    </w:p>
    <w:p>
      <w:r>
        <w:t xml:space="preserve">historia</w:t>
      </w:r>
    </w:p>
    <w:p>
      <w:r>
        <w:rPr>
          <w:b/>
        </w:rPr>
        <w:t xml:space="preserve">Tulos</w:t>
      </w:r>
    </w:p>
    <w:p>
      <w:r>
        <w:t xml:space="preserve">väestö</w:t>
      </w:r>
    </w:p>
    <w:p>
      <w:r>
        <w:rPr>
          <w:b/>
        </w:rPr>
        <w:t xml:space="preserve">Esimerkki 4.3714</w:t>
      </w:r>
    </w:p>
    <w:p>
      <w:r>
        <w:t xml:space="preserve">Langevin äänestää puolueen linjaa noin 98 prosenttia ajasta."</w:t>
      </w:r>
    </w:p>
    <w:p>
      <w:r>
        <w:rPr>
          <w:b/>
        </w:rPr>
        <w:t xml:space="preserve">Tulos</w:t>
      </w:r>
    </w:p>
    <w:p>
      <w:r>
        <w:t xml:space="preserve">kaksipuolueisuus</w:t>
      </w:r>
    </w:p>
    <w:p>
      <w:r>
        <w:rPr>
          <w:b/>
        </w:rPr>
        <w:t xml:space="preserve">Esimerkki 4.3715</w:t>
      </w:r>
    </w:p>
    <w:p>
      <w:r>
        <w:t xml:space="preserve">toteaa, että vuonna 2008 presidentti Barack Obama sanoi, että Kuuban normalisointi edellyttäisi ensin kaikkien poliittisten vankien vapauttamista ja joitakin perusaskeleita kohti vapautta, mukaan lukien lehdistön, poliittisten puolueiden ja ammattiyhdistysten vapaus.</w:t>
      </w:r>
    </w:p>
    <w:p>
      <w:r>
        <w:rPr>
          <w:b/>
        </w:rPr>
        <w:t xml:space="preserve">Tulos</w:t>
      </w:r>
    </w:p>
    <w:p>
      <w:r>
        <w:t xml:space="preserve">ulkopolitiikka</w:t>
      </w:r>
    </w:p>
    <w:p>
      <w:r>
        <w:rPr>
          <w:b/>
        </w:rPr>
        <w:t xml:space="preserve">Tulos</w:t>
      </w:r>
    </w:p>
    <w:p>
      <w:r>
        <w:t xml:space="preserve">ihmisoikeudet</w:t>
      </w:r>
    </w:p>
    <w:p>
      <w:r>
        <w:rPr>
          <w:b/>
        </w:rPr>
        <w:t xml:space="preserve">Esimerkki 4.3716</w:t>
      </w:r>
    </w:p>
    <w:p>
      <w:r>
        <w:t xml:space="preserve">Yhdysvalloissa on tällä hetkellä maailman korkein yhtiöverokanta.</w:t>
      </w:r>
    </w:p>
    <w:p>
      <w:r>
        <w:rPr>
          <w:b/>
        </w:rPr>
        <w:t xml:space="preserve">Tulos</w:t>
      </w:r>
    </w:p>
    <w:p>
      <w:r>
        <w:t xml:space="preserve">yritykset</w:t>
      </w:r>
    </w:p>
    <w:p>
      <w:r>
        <w:rPr>
          <w:b/>
        </w:rPr>
        <w:t xml:space="preserve">Tulos</w:t>
      </w:r>
    </w:p>
    <w:p>
      <w:r>
        <w:t xml:space="preserve">verot</w:t>
      </w:r>
    </w:p>
    <w:p>
      <w:r>
        <w:rPr>
          <w:b/>
        </w:rPr>
        <w:t xml:space="preserve">Esimerkki 4.3717</w:t>
      </w:r>
    </w:p>
    <w:p>
      <w:r>
        <w:t xml:space="preserve">Lopetin kiistan presidentti Barack Obaman syntymäpaikasta.</w:t>
      </w:r>
    </w:p>
    <w:p>
      <w:r>
        <w:rPr>
          <w:b/>
        </w:rPr>
        <w:t xml:space="preserve">Tulos</w:t>
      </w:r>
    </w:p>
    <w:p>
      <w:r>
        <w:t xml:space="preserve">obama-syntymätodistus</w:t>
      </w:r>
    </w:p>
    <w:p>
      <w:r>
        <w:rPr>
          <w:b/>
        </w:rPr>
        <w:t xml:space="preserve">Esimerkki 4.3718</w:t>
      </w:r>
    </w:p>
    <w:p>
      <w:r>
        <w:t xml:space="preserve">Uudelleenjakoon liittyviin kysymyksiin, mukaan lukien uudelleenjakoa koskevien oikeudenkäyntien puolustaminen, ei ole olemassa 30 miljoonan dollarin rahapottia. Verorahojanne ei käytetä mihinkään sellaiseen.</w:t>
      </w:r>
    </w:p>
    <w:p>
      <w:r>
        <w:rPr>
          <w:b/>
        </w:rPr>
        <w:t xml:space="preserve">Tulos</w:t>
      </w:r>
    </w:p>
    <w:p>
      <w:r>
        <w:t xml:space="preserve">uudelleenjako</w:t>
      </w:r>
    </w:p>
    <w:p>
      <w:r>
        <w:rPr>
          <w:b/>
        </w:rPr>
        <w:t xml:space="preserve">Esimerkki 4.3719</w:t>
      </w:r>
    </w:p>
    <w:p>
      <w:r>
        <w:t xml:space="preserve">Georgiassa on tapahtunut 12 kouluammuskelua Sandy Hookin ala-asteen koulussa tapahtuneen joukkomurhan jälkeisten kahden vuoden aikana, mikä on enemmän kuin missään muussa osavaltiossa.</w:t>
      </w:r>
    </w:p>
    <w:p>
      <w:r>
        <w:rPr>
          <w:b/>
        </w:rPr>
        <w:t xml:space="preserve">Tulos</w:t>
      </w:r>
    </w:p>
    <w:p>
      <w:r>
        <w:t xml:space="preserve">lapset</w:t>
      </w:r>
    </w:p>
    <w:p>
      <w:r>
        <w:rPr>
          <w:b/>
        </w:rPr>
        <w:t xml:space="preserve">Tulos</w:t>
      </w:r>
    </w:p>
    <w:p>
      <w:r>
        <w:t xml:space="preserve">koulutus</w:t>
      </w:r>
    </w:p>
    <w:p>
      <w:r>
        <w:rPr>
          <w:b/>
        </w:rPr>
        <w:t xml:space="preserve">Tulos</w:t>
      </w:r>
    </w:p>
    <w:p>
      <w:r>
        <w:t xml:space="preserve">aseet</w:t>
      </w:r>
    </w:p>
    <w:p>
      <w:r>
        <w:rPr>
          <w:b/>
        </w:rPr>
        <w:t xml:space="preserve">Tulos</w:t>
      </w:r>
    </w:p>
    <w:p>
      <w:r>
        <w:t xml:space="preserve">julkinen turvallisuus</w:t>
      </w:r>
    </w:p>
    <w:p>
      <w:r>
        <w:rPr>
          <w:b/>
        </w:rPr>
        <w:t xml:space="preserve">Esimerkki 4.3720</w:t>
      </w:r>
    </w:p>
    <w:p>
      <w:r>
        <w:t xml:space="preserve">Jos aiotte tappaa terroristien perheitä, ymmärtäkää, että on olemassa eräs Geneven sopimus, josta meidän on vetäydyttävä.</w:t>
      </w:r>
    </w:p>
    <w:p>
      <w:r>
        <w:rPr>
          <w:b/>
        </w:rPr>
        <w:t xml:space="preserve">Tulos</w:t>
      </w:r>
    </w:p>
    <w:p>
      <w:r>
        <w:t xml:space="preserve">legal-issues</w:t>
      </w:r>
    </w:p>
    <w:p>
      <w:r>
        <w:rPr>
          <w:b/>
        </w:rPr>
        <w:t xml:space="preserve">Tulos</w:t>
      </w:r>
    </w:p>
    <w:p>
      <w:r>
        <w:t xml:space="preserve">sotilaallinen</w:t>
      </w:r>
    </w:p>
    <w:p>
      <w:r>
        <w:rPr>
          <w:b/>
        </w:rPr>
        <w:t xml:space="preserve">Tulos</w:t>
      </w:r>
    </w:p>
    <w:p>
      <w:r>
        <w:t xml:space="preserve">terrorismi</w:t>
      </w:r>
    </w:p>
    <w:p>
      <w:r>
        <w:rPr>
          <w:b/>
        </w:rPr>
        <w:t xml:space="preserve">Esimerkki 4.3721</w:t>
      </w:r>
    </w:p>
    <w:p>
      <w:r>
        <w:t xml:space="preserve">David Perdue vastustaa lakeja, jotka suojaavat naisia samapalkkaisuudelta.</w:t>
      </w:r>
    </w:p>
    <w:p>
      <w:r>
        <w:rPr>
          <w:b/>
        </w:rPr>
        <w:t xml:space="preserve">Tulos</w:t>
      </w:r>
    </w:p>
    <w:p>
      <w:r>
        <w:t xml:space="preserve">työpaikat</w:t>
      </w:r>
    </w:p>
    <w:p>
      <w:r>
        <w:rPr>
          <w:b/>
        </w:rPr>
        <w:t xml:space="preserve">Tulos</w:t>
      </w:r>
    </w:p>
    <w:p>
      <w:r>
        <w:t xml:space="preserve">työvoima</w:t>
      </w:r>
    </w:p>
    <w:p>
      <w:r>
        <w:rPr>
          <w:b/>
        </w:rPr>
        <w:t xml:space="preserve">Tulos</w:t>
      </w:r>
    </w:p>
    <w:p>
      <w:r>
        <w:t xml:space="preserve">naiset</w:t>
      </w:r>
    </w:p>
    <w:p>
      <w:r>
        <w:rPr>
          <w:b/>
        </w:rPr>
        <w:t xml:space="preserve">Esimerkki 4.3722</w:t>
      </w:r>
    </w:p>
    <w:p>
      <w:r>
        <w:t xml:space="preserve">Neljäsosa työntekijöistämme ansaitsee 18 000 dollaria vuodessa.</w:t>
      </w:r>
    </w:p>
    <w:p>
      <w:r>
        <w:rPr>
          <w:b/>
        </w:rPr>
        <w:t xml:space="preserve">Tulos</w:t>
      </w:r>
    </w:p>
    <w:p>
      <w:r>
        <w:t xml:space="preserve">talous</w:t>
      </w:r>
    </w:p>
    <w:p>
      <w:r>
        <w:rPr>
          <w:b/>
        </w:rPr>
        <w:t xml:space="preserve">Tulos</w:t>
      </w:r>
    </w:p>
    <w:p>
      <w:r>
        <w:t xml:space="preserve">työpaikat</w:t>
      </w:r>
    </w:p>
    <w:p>
      <w:r>
        <w:rPr>
          <w:b/>
        </w:rPr>
        <w:t xml:space="preserve">Tulos</w:t>
      </w:r>
    </w:p>
    <w:p>
      <w:r>
        <w:t xml:space="preserve">köyhyys</w:t>
      </w:r>
    </w:p>
    <w:p>
      <w:r>
        <w:rPr>
          <w:b/>
        </w:rPr>
        <w:t xml:space="preserve">Tulos</w:t>
      </w:r>
    </w:p>
    <w:p>
      <w:r>
        <w:t xml:space="preserve">työntekijät</w:t>
      </w:r>
    </w:p>
    <w:p>
      <w:r>
        <w:rPr>
          <w:b/>
        </w:rPr>
        <w:t xml:space="preserve">Esimerkki 4.3723</w:t>
      </w:r>
    </w:p>
    <w:p>
      <w:r>
        <w:t xml:space="preserve">23 miljoonaa amerikkalaista kärsii riippuvuudesta, mutta vain yksi kymmenestä saa hoitoa.</w:t>
      </w:r>
    </w:p>
    <w:p>
      <w:r>
        <w:rPr>
          <w:b/>
        </w:rPr>
        <w:t xml:space="preserve">Tulos</w:t>
      </w:r>
    </w:p>
    <w:p>
      <w:r>
        <w:t xml:space="preserve">huumeet</w:t>
      </w:r>
    </w:p>
    <w:p>
      <w:r>
        <w:rPr>
          <w:b/>
        </w:rPr>
        <w:t xml:space="preserve">Tulos</w:t>
      </w:r>
    </w:p>
    <w:p>
      <w:r>
        <w:t xml:space="preserve">terveydenhuolto</w:t>
      </w:r>
    </w:p>
    <w:p>
      <w:r>
        <w:rPr>
          <w:b/>
        </w:rPr>
        <w:t xml:space="preserve">Tulos</w:t>
      </w:r>
    </w:p>
    <w:p>
      <w:r>
        <w:t xml:space="preserve">kansanterveys</w:t>
      </w:r>
    </w:p>
    <w:p>
      <w:r>
        <w:rPr>
          <w:b/>
        </w:rPr>
        <w:t xml:space="preserve">Esimerkki 4.3724</w:t>
      </w:r>
    </w:p>
    <w:p>
      <w:r>
        <w:t xml:space="preserve">Sovittelua käytettiin "rikkaiden veronalennuksiin kahdesti Bushin aikana".</w:t>
      </w:r>
    </w:p>
    <w:p>
      <w:r>
        <w:rPr>
          <w:b/>
        </w:rPr>
        <w:t xml:space="preserve">Tulos</w:t>
      </w:r>
    </w:p>
    <w:p>
      <w:r>
        <w:t xml:space="preserve">liittovaltion talousarvio</w:t>
      </w:r>
    </w:p>
    <w:p>
      <w:r>
        <w:rPr>
          <w:b/>
        </w:rPr>
        <w:t xml:space="preserve">Tulos</w:t>
      </w:r>
    </w:p>
    <w:p>
      <w:r>
        <w:t xml:space="preserve">legal-issues</w:t>
      </w:r>
    </w:p>
    <w:p>
      <w:r>
        <w:rPr>
          <w:b/>
        </w:rPr>
        <w:t xml:space="preserve">Tulos</w:t>
      </w:r>
    </w:p>
    <w:p>
      <w:r>
        <w:t xml:space="preserve">verot</w:t>
      </w:r>
    </w:p>
    <w:p>
      <w:r>
        <w:rPr>
          <w:b/>
        </w:rPr>
        <w:t xml:space="preserve">Esimerkki 4.3725</w:t>
      </w:r>
    </w:p>
    <w:p>
      <w:r>
        <w:t xml:space="preserve">Meillä oli sopimus, jonka presidentti olisi voinut allekirjoittaa ja joka olisi pitänyt 10 000 sotilasta Irakissa.</w:t>
      </w:r>
    </w:p>
    <w:p>
      <w:r>
        <w:rPr>
          <w:b/>
        </w:rPr>
        <w:t xml:space="preserve">Tulos</w:t>
      </w:r>
    </w:p>
    <w:p>
      <w:r>
        <w:t xml:space="preserve">Irak</w:t>
      </w:r>
    </w:p>
    <w:p>
      <w:r>
        <w:rPr>
          <w:b/>
        </w:rPr>
        <w:t xml:space="preserve">Esimerkki 4.3726</w:t>
      </w:r>
    </w:p>
    <w:p>
      <w:r>
        <w:t xml:space="preserve">Emme näytä ihmisiä pelaamassa näitä pelejä. Emme näytä heitä voittamassa videolottopelejä.</w:t>
      </w:r>
    </w:p>
    <w:p>
      <w:r>
        <w:rPr>
          <w:b/>
        </w:rPr>
        <w:t xml:space="preserve">Tulos</w:t>
      </w:r>
    </w:p>
    <w:p>
      <w:r>
        <w:t xml:space="preserve">uhkapeli</w:t>
      </w:r>
    </w:p>
    <w:p>
      <w:r>
        <w:rPr>
          <w:b/>
        </w:rPr>
        <w:t xml:space="preserve">Esimerkki 4.3727</w:t>
      </w:r>
    </w:p>
    <w:p>
      <w:r>
        <w:t xml:space="preserve">Meillä on maailman korkein yritysverokanta.</w:t>
      </w:r>
    </w:p>
    <w:p>
      <w:r>
        <w:rPr>
          <w:b/>
        </w:rPr>
        <w:t xml:space="preserve">Tulos</w:t>
      </w:r>
    </w:p>
    <w:p>
      <w:r>
        <w:t xml:space="preserve">verot</w:t>
      </w:r>
    </w:p>
    <w:p>
      <w:r>
        <w:rPr>
          <w:b/>
        </w:rPr>
        <w:t xml:space="preserve">Esimerkki 4.3728</w:t>
      </w:r>
    </w:p>
    <w:p>
      <w:r>
        <w:t xml:space="preserve">Tänään julkaistujen väestönlaskentalukujen mukaan osavaltion verorasitus on maksanut osavaltiollemme 190 000 asukasta lisää vuonna 2009.</w:t>
      </w:r>
    </w:p>
    <w:p>
      <w:r>
        <w:rPr>
          <w:b/>
        </w:rPr>
        <w:t xml:space="preserve">Tulos</w:t>
      </w:r>
    </w:p>
    <w:p>
      <w:r>
        <w:t xml:space="preserve">väestönlaskenta</w:t>
      </w:r>
    </w:p>
    <w:p>
      <w:r>
        <w:rPr>
          <w:b/>
        </w:rPr>
        <w:t xml:space="preserve">Tulos</w:t>
      </w:r>
    </w:p>
    <w:p>
      <w:r>
        <w:t xml:space="preserve">talous</w:t>
      </w:r>
    </w:p>
    <w:p>
      <w:r>
        <w:rPr>
          <w:b/>
        </w:rPr>
        <w:t xml:space="preserve">Tulos</w:t>
      </w:r>
    </w:p>
    <w:p>
      <w:r>
        <w:t xml:space="preserve">verot</w:t>
      </w:r>
    </w:p>
    <w:p>
      <w:r>
        <w:rPr>
          <w:b/>
        </w:rPr>
        <w:t xml:space="preserve">Esimerkki 4.3729</w:t>
      </w:r>
    </w:p>
    <w:p>
      <w:r>
        <w:t xml:space="preserve">Puolueettomien analyytikkojen mukaan Obamacare maksaa taloudellemme jopa 2,5 miljoonaa työpaikkaa.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työpaikat</w:t>
      </w:r>
    </w:p>
    <w:p>
      <w:r>
        <w:rPr>
          <w:b/>
        </w:rPr>
        <w:t xml:space="preserve">Esimerkki 4.3730</w:t>
      </w:r>
    </w:p>
    <w:p>
      <w:r>
        <w:t xml:space="preserve">Bensiiniveron loma "antaisi parhaimmillaan 30 senttiä päivässä kolmen kuukauden ajan, eli yhteensä 28 dollaria".</w:t>
      </w:r>
    </w:p>
    <w:p>
      <w:r>
        <w:rPr>
          <w:b/>
        </w:rPr>
        <w:t xml:space="preserve">Tulos</w:t>
      </w:r>
    </w:p>
    <w:p>
      <w:r>
        <w:t xml:space="preserve">energia</w:t>
      </w:r>
    </w:p>
    <w:p>
      <w:r>
        <w:rPr>
          <w:b/>
        </w:rPr>
        <w:t xml:space="preserve">Esimerkki 4.3731</w:t>
      </w:r>
    </w:p>
    <w:p>
      <w:r>
        <w:t xml:space="preserve">Viimeaikaiset mielipidetiedustelut osoittavat, että amerikkalaiset ovat republikaanien kanssa samaa mieltä siitä, että liittovaltion velkakattoa ei pitäisi nostaa ja että velkaa ja alijäämää pitäisi hoitaa lähinnä menoja leikkaamalla.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kyselyt</w:t>
      </w:r>
    </w:p>
    <w:p>
      <w:r>
        <w:rPr>
          <w:b/>
        </w:rPr>
        <w:t xml:space="preserve">Esimerkki 4.3732</w:t>
      </w:r>
    </w:p>
    <w:p>
      <w:r>
        <w:t xml:space="preserve">Uusien yritysten perustaminen on alhaisimmillaan 30 vuoteen.</w:t>
      </w:r>
    </w:p>
    <w:p>
      <w:r>
        <w:rPr>
          <w:b/>
        </w:rPr>
        <w:t xml:space="preserve">Tulos</w:t>
      </w:r>
    </w:p>
    <w:p>
      <w:r>
        <w:t xml:space="preserve">talous</w:t>
      </w:r>
    </w:p>
    <w:p>
      <w:r>
        <w:rPr>
          <w:b/>
        </w:rPr>
        <w:t xml:space="preserve">Tulos</w:t>
      </w:r>
    </w:p>
    <w:p>
      <w:r>
        <w:t xml:space="preserve">työpaikat</w:t>
      </w:r>
    </w:p>
    <w:p>
      <w:r>
        <w:rPr>
          <w:b/>
        </w:rPr>
        <w:t xml:space="preserve">Esimerkki 4.3733</w:t>
      </w:r>
    </w:p>
    <w:p>
      <w:r>
        <w:t xml:space="preserve">Florida on yksi niistä harvoista osavaltioista, joissa tuloihin, rotuun tai etniseen alkuperään perustuva suorituserot ovat todella kaventuneet.</w:t>
      </w:r>
    </w:p>
    <w:p>
      <w:r>
        <w:rPr>
          <w:b/>
        </w:rPr>
        <w:t xml:space="preserve">Tulos</w:t>
      </w:r>
    </w:p>
    <w:p>
      <w:r>
        <w:t xml:space="preserve">koulutus</w:t>
      </w:r>
    </w:p>
    <w:p>
      <w:r>
        <w:rPr>
          <w:b/>
        </w:rPr>
        <w:t xml:space="preserve">Tulos</w:t>
      </w:r>
    </w:p>
    <w:p>
      <w:r>
        <w:t xml:space="preserve">köyhyys</w:t>
      </w:r>
    </w:p>
    <w:p>
      <w:r>
        <w:rPr>
          <w:b/>
        </w:rPr>
        <w:t xml:space="preserve">Esimerkki 4.3734</w:t>
      </w:r>
    </w:p>
    <w:p>
      <w:r>
        <w:t xml:space="preserve">Sanoo, että Ken Cuccinelli kannatti lakia, jonka nojalla ihmiset voisivat kantaa ohjuksen laukaisulaitteita lentokentillä.</w:t>
      </w:r>
    </w:p>
    <w:p>
      <w:r>
        <w:rPr>
          <w:b/>
        </w:rPr>
        <w:t xml:space="preserve">Tulos</w:t>
      </w:r>
    </w:p>
    <w:p>
      <w:r>
        <w:t xml:space="preserve">aseet</w:t>
      </w:r>
    </w:p>
    <w:p>
      <w:r>
        <w:rPr>
          <w:b/>
        </w:rPr>
        <w:t xml:space="preserve">Tulos</w:t>
      </w:r>
    </w:p>
    <w:p>
      <w:r>
        <w:t xml:space="preserve">kotimaan turvallisuus</w:t>
      </w:r>
    </w:p>
    <w:p>
      <w:r>
        <w:rPr>
          <w:b/>
        </w:rPr>
        <w:t xml:space="preserve">Esimerkki 4.3735</w:t>
      </w:r>
    </w:p>
    <w:p>
      <w:r>
        <w:t xml:space="preserve">Yhdysvaltain senaattori Marco Rubion mukaan joukot lähtevät Irakista liian nopeasti.</w:t>
      </w:r>
    </w:p>
    <w:p>
      <w:r>
        <w:rPr>
          <w:b/>
        </w:rPr>
        <w:t xml:space="preserve">Tulos</w:t>
      </w:r>
    </w:p>
    <w:p>
      <w:r>
        <w:t xml:space="preserve">ulkopolitiikka</w:t>
      </w:r>
    </w:p>
    <w:p>
      <w:r>
        <w:rPr>
          <w:b/>
        </w:rPr>
        <w:t xml:space="preserve">Tulos</w:t>
      </w:r>
    </w:p>
    <w:p>
      <w:r>
        <w:t xml:space="preserve">Irak</w:t>
      </w:r>
    </w:p>
    <w:p>
      <w:r>
        <w:rPr>
          <w:b/>
        </w:rPr>
        <w:t xml:space="preserve">Esimerkki 4.3736</w:t>
      </w:r>
    </w:p>
    <w:p>
      <w:r>
        <w:t xml:space="preserve">Medicare on käyttänyt viimeisten viiden vuoden aikana 172 miljoonaa dollaria penispumppuihin, joiden hinta on 360 dollaria kappaleelta.</w:t>
      </w:r>
    </w:p>
    <w:p>
      <w:r>
        <w:rPr>
          <w:b/>
        </w:rPr>
        <w:t xml:space="preserve">Tulos</w:t>
      </w:r>
    </w:p>
    <w:p>
      <w:r>
        <w:t xml:space="preserve">medicare</w:t>
      </w:r>
    </w:p>
    <w:p>
      <w:r>
        <w:rPr>
          <w:b/>
        </w:rPr>
        <w:t xml:space="preserve">Tulos</w:t>
      </w:r>
    </w:p>
    <w:p>
      <w:r>
        <w:t xml:space="preserve">seksuaalisuus</w:t>
      </w:r>
    </w:p>
    <w:p>
      <w:r>
        <w:rPr>
          <w:b/>
        </w:rPr>
        <w:t xml:space="preserve">Esimerkki 4.3737</w:t>
      </w:r>
    </w:p>
    <w:p>
      <w:r>
        <w:t xml:space="preserve">Ted Strickland on Hillary Clintonin ja aborttilobbarien kanssa samoilla linjoilla, kun he haluavat pakottaa amerikkalaiset maksamaan veronmaksajiensa rahoilla abortin tilauksesta aina synnytykseen asti.</w:t>
      </w:r>
    </w:p>
    <w:p>
      <w:r>
        <w:rPr>
          <w:b/>
        </w:rPr>
        <w:t xml:space="preserve">Tulos</w:t>
      </w:r>
    </w:p>
    <w:p>
      <w:r>
        <w:t xml:space="preserve">abortti</w:t>
      </w:r>
    </w:p>
    <w:p>
      <w:r>
        <w:rPr>
          <w:b/>
        </w:rPr>
        <w:t xml:space="preserve">Esimerkki 4.3738</w:t>
      </w:r>
    </w:p>
    <w:p>
      <w:r>
        <w:t xml:space="preserve">Sanoo, että 20 prosenttia tulonsaajista maksaa lähes 70 prosenttia kaikista liittovaltion veroista.</w:t>
      </w:r>
    </w:p>
    <w:p>
      <w:r>
        <w:rPr>
          <w:b/>
        </w:rPr>
        <w:t xml:space="preserve">Tulos</w:t>
      </w:r>
    </w:p>
    <w:p>
      <w:r>
        <w:t xml:space="preserve">verot</w:t>
      </w:r>
    </w:p>
    <w:p>
      <w:r>
        <w:rPr>
          <w:b/>
        </w:rPr>
        <w:t xml:space="preserve">Esimerkki 4.3739</w:t>
      </w:r>
    </w:p>
    <w:p>
      <w:r>
        <w:t xml:space="preserve">Suurin osa Yhdysvaltain senaatista koostuu monimiljonääreistä.</w:t>
      </w:r>
    </w:p>
    <w:p>
      <w:r>
        <w:rPr>
          <w:b/>
        </w:rPr>
        <w:t xml:space="preserve">Tulos</w:t>
      </w:r>
    </w:p>
    <w:p>
      <w:r>
        <w:t xml:space="preserve">tulot</w:t>
      </w:r>
    </w:p>
    <w:p>
      <w:r>
        <w:rPr>
          <w:b/>
        </w:rPr>
        <w:t xml:space="preserve">Esimerkki 4.3740</w:t>
      </w:r>
    </w:p>
    <w:p>
      <w:r>
        <w:t xml:space="preserve">Viime vuonna kuoli paljon enemmän lapsia hukkumalla kylpyammeeseensa kuin tapettiin vahingossa aseilla.</w:t>
      </w:r>
    </w:p>
    <w:p>
      <w:r>
        <w:rPr>
          <w:b/>
        </w:rPr>
        <w:t xml:space="preserve">Tulos</w:t>
      </w:r>
    </w:p>
    <w:p>
      <w:r>
        <w:t xml:space="preserve">aseet</w:t>
      </w:r>
    </w:p>
    <w:p>
      <w:r>
        <w:rPr>
          <w:b/>
        </w:rPr>
        <w:t xml:space="preserve">Esimerkki 4.3741</w:t>
      </w:r>
    </w:p>
    <w:p>
      <w:r>
        <w:t xml:space="preserve">Kahden viime vuoden aikana Super PAC:t keräsivät yli 180 miljoonaa dollaria, josta noin puolet tuli alle 200 superrikkaalta ihmiseltä ja noin 20 prosenttia yrityksiltä.</w:t>
      </w:r>
    </w:p>
    <w:p>
      <w:r>
        <w:rPr>
          <w:b/>
        </w:rPr>
        <w:t xml:space="preserve">Tulos</w:t>
      </w:r>
    </w:p>
    <w:p>
      <w:r>
        <w:t xml:space="preserve">kampanjarahoitus</w:t>
      </w:r>
    </w:p>
    <w:p>
      <w:r>
        <w:rPr>
          <w:b/>
        </w:rPr>
        <w:t xml:space="preserve">Esimerkki 4.3742</w:t>
      </w:r>
    </w:p>
    <w:p>
      <w:r>
        <w:t xml:space="preserve">Edustajainhuoneen republikaanit vaativat styroksimukien käyttöä Koch Industriesin omistamissa parlamentin kahviloissa.</w:t>
      </w:r>
    </w:p>
    <w:p>
      <w:r>
        <w:rPr>
          <w:b/>
        </w:rPr>
        <w:t xml:space="preserve">Tulos</w:t>
      </w:r>
    </w:p>
    <w:p>
      <w:r>
        <w:t xml:space="preserve">kongressin säännöt</w:t>
      </w:r>
    </w:p>
    <w:p>
      <w:r>
        <w:rPr>
          <w:b/>
        </w:rPr>
        <w:t xml:space="preserve">Esimerkki 4.3743</w:t>
      </w:r>
    </w:p>
    <w:p>
      <w:r>
        <w:t xml:space="preserve">ISIS ristiinnaulitsee parhaillaan kristittyjä Irakissa ja kirjaimellisesti naulitsee kristittyjä puihin.</w:t>
      </w:r>
    </w:p>
    <w:p>
      <w:r>
        <w:rPr>
          <w:b/>
        </w:rPr>
        <w:t xml:space="preserve">Tulos</w:t>
      </w:r>
    </w:p>
    <w:p>
      <w:r>
        <w:t xml:space="preserve">ulkopolitiikka</w:t>
      </w:r>
    </w:p>
    <w:p>
      <w:r>
        <w:rPr>
          <w:b/>
        </w:rPr>
        <w:t xml:space="preserve">Tulos</w:t>
      </w:r>
    </w:p>
    <w:p>
      <w:r>
        <w:t xml:space="preserve">Irak</w:t>
      </w:r>
    </w:p>
    <w:p>
      <w:r>
        <w:rPr>
          <w:b/>
        </w:rPr>
        <w:t xml:space="preserve">Tulos</w:t>
      </w:r>
    </w:p>
    <w:p>
      <w:r>
        <w:t xml:space="preserve">terrorismi</w:t>
      </w:r>
    </w:p>
    <w:p>
      <w:r>
        <w:rPr>
          <w:b/>
        </w:rPr>
        <w:t xml:space="preserve">Esimerkki 4.3744</w:t>
      </w:r>
    </w:p>
    <w:p>
      <w:r>
        <w:t xml:space="preserve">Tutkimuksissa todettiin, että Brady Bill -kiellon voimassaoloaikana hyökkäysaseiden käyttö rikoksissa väheni kahdella kolmasosalla.</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Esimerkki 4.3745</w:t>
      </w:r>
    </w:p>
    <w:p>
      <w:r>
        <w:t xml:space="preserve">"Minulla on ympäristöasioissa ennätys vihreän energian luomisesta ... roskien ottamisesta ja niiden muuttamisesta rahaksi."</w:t>
      </w:r>
    </w:p>
    <w:p>
      <w:r>
        <w:rPr>
          <w:b/>
        </w:rPr>
        <w:t xml:space="preserve">Tulos</w:t>
      </w:r>
    </w:p>
    <w:p>
      <w:r>
        <w:t xml:space="preserve">ympäristö</w:t>
      </w:r>
    </w:p>
    <w:p>
      <w:r>
        <w:rPr>
          <w:b/>
        </w:rPr>
        <w:t xml:space="preserve">Esimerkki 4.3746</w:t>
      </w:r>
    </w:p>
    <w:p>
      <w:r>
        <w:t xml:space="preserve">Tyler Perryn suunnitelman muuttaa suurin osa entisen Fort McPhersonin alueesta elokuva- ja televisiostudioksi odotetaan lisäävän yli 8 000 uutta työpaikkaa Atlantaan.</w:t>
      </w:r>
    </w:p>
    <w:p>
      <w:r>
        <w:rPr>
          <w:b/>
        </w:rPr>
        <w:t xml:space="preserve">Tulos</w:t>
      </w:r>
    </w:p>
    <w:p>
      <w:r>
        <w:t xml:space="preserve">työpaikat</w:t>
      </w:r>
    </w:p>
    <w:p>
      <w:r>
        <w:rPr>
          <w:b/>
        </w:rPr>
        <w:t xml:space="preserve">Tulos</w:t>
      </w:r>
    </w:p>
    <w:p>
      <w:r>
        <w:t xml:space="preserve">työvoima</w:t>
      </w:r>
    </w:p>
    <w:p>
      <w:r>
        <w:rPr>
          <w:b/>
        </w:rPr>
        <w:t xml:space="preserve">Tulos</w:t>
      </w:r>
    </w:p>
    <w:p>
      <w:r>
        <w:t xml:space="preserve">sotilaallinen</w:t>
      </w:r>
    </w:p>
    <w:p>
      <w:r>
        <w:rPr>
          <w:b/>
        </w:rPr>
        <w:t xml:space="preserve">Tulos</w:t>
      </w:r>
    </w:p>
    <w:p>
      <w:r>
        <w:t xml:space="preserve">varallisuus</w:t>
      </w:r>
    </w:p>
    <w:p>
      <w:r>
        <w:rPr>
          <w:b/>
        </w:rPr>
        <w:t xml:space="preserve">Esimerkki 4.3747</w:t>
      </w:r>
    </w:p>
    <w:p>
      <w:r>
        <w:t xml:space="preserve">Dallas Cowboys ei voi laittaa kypäräänsä tarraa viiden surmansa saaneen poliisin muistoksi.</w:t>
      </w:r>
    </w:p>
    <w:p>
      <w:r>
        <w:rPr>
          <w:b/>
        </w:rPr>
        <w:t xml:space="preserve">Tulos</w:t>
      </w:r>
    </w:p>
    <w:p>
      <w:r>
        <w:t xml:space="preserve">urheilu</w:t>
      </w:r>
    </w:p>
    <w:p>
      <w:r>
        <w:rPr>
          <w:b/>
        </w:rPr>
        <w:t xml:space="preserve">Esimerkki 4.3748</w:t>
      </w:r>
    </w:p>
    <w:p>
      <w:r>
        <w:t xml:space="preserve">Richmondin opettajat eivät ole saaneet palkankorotusta lähes 10 vuoteen.</w:t>
      </w:r>
    </w:p>
    <w:p>
      <w:r>
        <w:rPr>
          <w:b/>
        </w:rPr>
        <w:t xml:space="preserve">Tulos</w:t>
      </w:r>
    </w:p>
    <w:p>
      <w:r>
        <w:t xml:space="preserve">koulutus</w:t>
      </w:r>
    </w:p>
    <w:p>
      <w:r>
        <w:rPr>
          <w:b/>
        </w:rPr>
        <w:t xml:space="preserve">Tulos</w:t>
      </w:r>
    </w:p>
    <w:p>
      <w:r>
        <w:t xml:space="preserve">tulot</w:t>
      </w:r>
    </w:p>
    <w:p>
      <w:r>
        <w:rPr>
          <w:b/>
        </w:rPr>
        <w:t xml:space="preserve">Esimerkki 4.3749</w:t>
      </w:r>
    </w:p>
    <w:p>
      <w:r>
        <w:t xml:space="preserve">Kun NECAP-koe annetaan lapsille uudestaan toisen ja kolmannen kerran, vaikeammat kysymykset poistetaan.</w:t>
      </w:r>
    </w:p>
    <w:p>
      <w:r>
        <w:rPr>
          <w:b/>
        </w:rPr>
        <w:t xml:space="preserve">Tulos</w:t>
      </w:r>
    </w:p>
    <w:p>
      <w:r>
        <w:t xml:space="preserve">koulutus</w:t>
      </w:r>
    </w:p>
    <w:p>
      <w:r>
        <w:rPr>
          <w:b/>
        </w:rPr>
        <w:t xml:space="preserve">Esimerkki 4.3750</w:t>
      </w:r>
    </w:p>
    <w:p>
      <w:r>
        <w:t xml:space="preserve">Yhdysvaltain puolustusministeriön nopeimmin kasvavat menot ovat terveydenhuolto.</w:t>
      </w:r>
    </w:p>
    <w:p>
      <w:r>
        <w:rPr>
          <w:b/>
        </w:rPr>
        <w:t xml:space="preserve">Tulos</w:t>
      </w:r>
    </w:p>
    <w:p>
      <w:r>
        <w:t xml:space="preserve">terveydenhuolto</w:t>
      </w:r>
    </w:p>
    <w:p>
      <w:r>
        <w:rPr>
          <w:b/>
        </w:rPr>
        <w:t xml:space="preserve">Tulos</w:t>
      </w:r>
    </w:p>
    <w:p>
      <w:r>
        <w:t xml:space="preserve">sotilaallinen</w:t>
      </w:r>
    </w:p>
    <w:p>
      <w:r>
        <w:rPr>
          <w:b/>
        </w:rPr>
        <w:t xml:space="preserve">Esimerkki 4.3751</w:t>
      </w:r>
    </w:p>
    <w:p>
      <w:r>
        <w:t xml:space="preserve">Wisconsinin osavaltion ja paikallishallinnon työntekijät maksavat 500, 600 tai joissakin tapauksissa jopa 1 000 dollaria vuodessa ammattiliittomaksuja.</w:t>
      </w:r>
    </w:p>
    <w:p>
      <w:r>
        <w:rPr>
          <w:b/>
        </w:rPr>
        <w:t xml:space="preserve">Tulos</w:t>
      </w:r>
    </w:p>
    <w:p>
      <w:r>
        <w:t xml:space="preserve">työvoima</w:t>
      </w:r>
    </w:p>
    <w:p>
      <w:r>
        <w:rPr>
          <w:b/>
        </w:rPr>
        <w:t xml:space="preserve">Tulos</w:t>
      </w:r>
    </w:p>
    <w:p>
      <w:r>
        <w:t xml:space="preserve">valtion talousarvio</w:t>
      </w:r>
    </w:p>
    <w:p>
      <w:r>
        <w:rPr>
          <w:b/>
        </w:rPr>
        <w:t xml:space="preserve">Esimerkki 4.3752</w:t>
      </w:r>
    </w:p>
    <w:p>
      <w:r>
        <w:t xml:space="preserve">Kun hankit liikennelentäjän lupakirjan, opit kommunikoimaan englanniksi riippumatta siitä, missä päin maailmaa olet.</w:t>
      </w:r>
    </w:p>
    <w:p>
      <w:r>
        <w:rPr>
          <w:b/>
        </w:rPr>
        <w:t xml:space="preserve">Tulos</w:t>
      </w:r>
    </w:p>
    <w:p>
      <w:r>
        <w:t xml:space="preserve">maahanmuutto</w:t>
      </w:r>
    </w:p>
    <w:p>
      <w:r>
        <w:rPr>
          <w:b/>
        </w:rPr>
        <w:t xml:space="preserve">Tulos</w:t>
      </w:r>
    </w:p>
    <w:p>
      <w:r>
        <w:t xml:space="preserve">valtiot</w:t>
      </w:r>
    </w:p>
    <w:p>
      <w:r>
        <w:rPr>
          <w:b/>
        </w:rPr>
        <w:t xml:space="preserve">Esimerkki 4.3753</w:t>
      </w:r>
    </w:p>
    <w:p>
      <w:r>
        <w:t xml:space="preserve">25 000 yritystä on perustettu sen jälkeen, kun (Scott) Walker astui virkaan.</w:t>
      </w:r>
    </w:p>
    <w:p>
      <w:r>
        <w:rPr>
          <w:b/>
        </w:rPr>
        <w:t xml:space="preserve">Tulos</w:t>
      </w:r>
    </w:p>
    <w:p>
      <w:r>
        <w:t xml:space="preserve">työpaikat</w:t>
      </w:r>
    </w:p>
    <w:p>
      <w:r>
        <w:rPr>
          <w:b/>
        </w:rPr>
        <w:t xml:space="preserve">Tulos</w:t>
      </w:r>
    </w:p>
    <w:p>
      <w:r>
        <w:t xml:space="preserve">pienyritykset</w:t>
      </w:r>
    </w:p>
    <w:p>
      <w:r>
        <w:rPr>
          <w:b/>
        </w:rPr>
        <w:t xml:space="preserve">Esimerkki 4.3754</w:t>
      </w:r>
    </w:p>
    <w:p>
      <w:r>
        <w:t xml:space="preserve">Riippumattoman äänestystuloksen tärkeydestä</w:t>
      </w:r>
    </w:p>
    <w:p>
      <w:r>
        <w:rPr>
          <w:b/>
        </w:rPr>
        <w:t xml:space="preserve">Tulos</w:t>
      </w:r>
    </w:p>
    <w:p>
      <w:r>
        <w:t xml:space="preserve">vaalit</w:t>
      </w:r>
    </w:p>
    <w:p>
      <w:r>
        <w:rPr>
          <w:b/>
        </w:rPr>
        <w:t xml:space="preserve">Tulos</w:t>
      </w:r>
    </w:p>
    <w:p>
      <w:r>
        <w:t xml:space="preserve">job-accomplishments</w:t>
      </w:r>
    </w:p>
    <w:p>
      <w:r>
        <w:rPr>
          <w:b/>
        </w:rPr>
        <w:t xml:space="preserve">Esimerkki 4.3755</w:t>
      </w:r>
    </w:p>
    <w:p>
      <w:r>
        <w:t xml:space="preserve">Milwaukee Bucksin uuden areenan maksaminen 50-50-prosenttisesti julkisen ja yksityisen sektorin kesken olisi paljon parempi - julkisen rahoituksen osuuden osalta - kuin useimmat muut areenahankkeet, joita on toteutettu ympäri maata.</w:t>
      </w:r>
    </w:p>
    <w:p>
      <w:r>
        <w:rPr>
          <w:b/>
        </w:rPr>
        <w:t xml:space="preserve">Tulos</w:t>
      </w:r>
    </w:p>
    <w:p>
      <w:r>
        <w:t xml:space="preserve">talous</w:t>
      </w:r>
    </w:p>
    <w:p>
      <w:r>
        <w:rPr>
          <w:b/>
        </w:rPr>
        <w:t xml:space="preserve">Tulos</w:t>
      </w:r>
    </w:p>
    <w:p>
      <w:r>
        <w:t xml:space="preserve">virkistys</w:t>
      </w:r>
    </w:p>
    <w:p>
      <w:r>
        <w:rPr>
          <w:b/>
        </w:rPr>
        <w:t xml:space="preserve">Tulos</w:t>
      </w:r>
    </w:p>
    <w:p>
      <w:r>
        <w:t xml:space="preserve">urheilu</w:t>
      </w:r>
    </w:p>
    <w:p>
      <w:r>
        <w:rPr>
          <w:b/>
        </w:rPr>
        <w:t xml:space="preserve">Tulos</w:t>
      </w:r>
    </w:p>
    <w:p>
      <w:r>
        <w:t xml:space="preserve">valtion talousarvio</w:t>
      </w:r>
    </w:p>
    <w:p>
      <w:r>
        <w:rPr>
          <w:b/>
        </w:rPr>
        <w:t xml:space="preserve">Tulos</w:t>
      </w:r>
    </w:p>
    <w:p>
      <w:r>
        <w:t xml:space="preserve">verot</w:t>
      </w:r>
    </w:p>
    <w:p>
      <w:r>
        <w:rPr>
          <w:b/>
        </w:rPr>
        <w:t xml:space="preserve">Esimerkki 4.3756</w:t>
      </w:r>
    </w:p>
    <w:p>
      <w:r>
        <w:t xml:space="preserve">Työn tekemiseen oikeutetuissa osavaltioissa tulot kasvavat nopeammin.</w:t>
      </w:r>
    </w:p>
    <w:p>
      <w:r>
        <w:rPr>
          <w:b/>
        </w:rPr>
        <w:t xml:space="preserve">Tulos</w:t>
      </w:r>
    </w:p>
    <w:p>
      <w:r>
        <w:t xml:space="preserve">talous</w:t>
      </w:r>
    </w:p>
    <w:p>
      <w:r>
        <w:rPr>
          <w:b/>
        </w:rPr>
        <w:t xml:space="preserve">Tulos</w:t>
      </w:r>
    </w:p>
    <w:p>
      <w:r>
        <w:t xml:space="preserve">työpaikat</w:t>
      </w:r>
    </w:p>
    <w:p>
      <w:r>
        <w:rPr>
          <w:b/>
        </w:rPr>
        <w:t xml:space="preserve">Esimerkki 4.3757</w:t>
      </w:r>
    </w:p>
    <w:p>
      <w:r>
        <w:t xml:space="preserve">Amerikan asekäyttöön liittyvien henkirikosten määrä olisi suunnilleen sama kuin Belgiassa, jos Kalifornia, Illinois, Washington ja New Jersey jätettäisiin pois, sillä niissä on Yhdysvaltojen tiukimmat asevalvontalait.</w:t>
      </w:r>
    </w:p>
    <w:p>
      <w:r>
        <w:rPr>
          <w:b/>
        </w:rPr>
        <w:t xml:space="preserve">Tulos</w:t>
      </w:r>
    </w:p>
    <w:p>
      <w:r>
        <w:t xml:space="preserve">rikos</w:t>
      </w:r>
    </w:p>
    <w:p>
      <w:r>
        <w:rPr>
          <w:b/>
        </w:rPr>
        <w:t xml:space="preserve">Tulos</w:t>
      </w:r>
    </w:p>
    <w:p>
      <w:r>
        <w:t xml:space="preserve">aseet</w:t>
      </w:r>
    </w:p>
    <w:p>
      <w:r>
        <w:rPr>
          <w:b/>
        </w:rPr>
        <w:t xml:space="preserve">Tulos</w:t>
      </w:r>
    </w:p>
    <w:p>
      <w:r>
        <w:t xml:space="preserve">asiantuntijat</w:t>
      </w:r>
    </w:p>
    <w:p>
      <w:r>
        <w:rPr>
          <w:b/>
        </w:rPr>
        <w:t xml:space="preserve">Esimerkki 4.3758</w:t>
      </w:r>
    </w:p>
    <w:p>
      <w:r>
        <w:t xml:space="preserve">Browardin piirikunnassa on enemmän kipuklinikoita kuin Browardin piirikunnassa on McDonaldsia.</w:t>
      </w:r>
    </w:p>
    <w:p>
      <w:r>
        <w:rPr>
          <w:b/>
        </w:rPr>
        <w:t xml:space="preserve">Tulos</w:t>
      </w:r>
    </w:p>
    <w:p>
      <w:r>
        <w:t xml:space="preserve">huumeet</w:t>
      </w:r>
    </w:p>
    <w:p>
      <w:r>
        <w:rPr>
          <w:b/>
        </w:rPr>
        <w:t xml:space="preserve">Esimerkki 4.3759</w:t>
      </w:r>
    </w:p>
    <w:p>
      <w:r>
        <w:t xml:space="preserve">Sanoo, että sotilaskomentajat ovat sanoneet, että jos Donald Trump valittaisiin, he eivät noudattaisi hänen käskyjään.</w:t>
      </w:r>
    </w:p>
    <w:p>
      <w:r>
        <w:rPr>
          <w:b/>
        </w:rPr>
        <w:t xml:space="preserve">Tulos</w:t>
      </w:r>
    </w:p>
    <w:p>
      <w:r>
        <w:t xml:space="preserve">legal-issues</w:t>
      </w:r>
    </w:p>
    <w:p>
      <w:r>
        <w:rPr>
          <w:b/>
        </w:rPr>
        <w:t xml:space="preserve">Tulos</w:t>
      </w:r>
    </w:p>
    <w:p>
      <w:r>
        <w:t xml:space="preserve">sotilaallinen</w:t>
      </w:r>
    </w:p>
    <w:p>
      <w:r>
        <w:rPr>
          <w:b/>
        </w:rPr>
        <w:t xml:space="preserve">Esimerkki 4.3760</w:t>
      </w:r>
    </w:p>
    <w:p>
      <w:r>
        <w:t xml:space="preserve">Lähes puolentoista vuosikymmenen aikana Tammy Baldwin on ollut kongressissa 105 lakiehdotuksen takana. Vain kolme niistä on saatettu voimaan.</w:t>
      </w:r>
    </w:p>
    <w:p>
      <w:r>
        <w:rPr>
          <w:b/>
        </w:rPr>
        <w:t xml:space="preserve">Tulos</w:t>
      </w:r>
    </w:p>
    <w:p>
      <w:r>
        <w:t xml:space="preserve">kaksipuolueisuus</w:t>
      </w:r>
    </w:p>
    <w:p>
      <w:r>
        <w:rPr>
          <w:b/>
        </w:rPr>
        <w:t xml:space="preserve">Tulos</w:t>
      </w:r>
    </w:p>
    <w:p>
      <w:r>
        <w:t xml:space="preserve">kongressi</w:t>
      </w:r>
    </w:p>
    <w:p>
      <w:r>
        <w:rPr>
          <w:b/>
        </w:rPr>
        <w:t xml:space="preserve">Tulos</w:t>
      </w:r>
    </w:p>
    <w:p>
      <w:r>
        <w:t xml:space="preserve">job-accomplishments</w:t>
      </w:r>
    </w:p>
    <w:p>
      <w:r>
        <w:rPr>
          <w:b/>
        </w:rPr>
        <w:t xml:space="preserve">Esimerkki 4.3761</w:t>
      </w:r>
    </w:p>
    <w:p>
      <w:r>
        <w:t xml:space="preserve">Entinen presidentti George W. Bush ja entinen varapresidentti Dick Cheney eivät voi vierailla Euroopassa voimassa olevien etsintäkuulutusten vuoksi.</w:t>
      </w:r>
    </w:p>
    <w:p>
      <w:r>
        <w:rPr>
          <w:b/>
        </w:rPr>
        <w:t xml:space="preserve">Tulos</w:t>
      </w:r>
    </w:p>
    <w:p>
      <w:r>
        <w:t xml:space="preserve">ulkopolitiikka</w:t>
      </w:r>
    </w:p>
    <w:p>
      <w:r>
        <w:rPr>
          <w:b/>
        </w:rPr>
        <w:t xml:space="preserve">Tulos</w:t>
      </w:r>
    </w:p>
    <w:p>
      <w:r>
        <w:t xml:space="preserve">legal-issues</w:t>
      </w:r>
    </w:p>
    <w:p>
      <w:r>
        <w:rPr>
          <w:b/>
        </w:rPr>
        <w:t xml:space="preserve">Tulos</w:t>
      </w:r>
    </w:p>
    <w:p>
      <w:r>
        <w:t xml:space="preserve">sotilaallinen</w:t>
      </w:r>
    </w:p>
    <w:p>
      <w:r>
        <w:rPr>
          <w:b/>
        </w:rPr>
        <w:t xml:space="preserve">Tulos</w:t>
      </w:r>
    </w:p>
    <w:p>
      <w:r>
        <w:t xml:space="preserve">terrorismi</w:t>
      </w:r>
    </w:p>
    <w:p>
      <w:r>
        <w:rPr>
          <w:b/>
        </w:rPr>
        <w:t xml:space="preserve">Esimerkki 4.3762</w:t>
      </w:r>
    </w:p>
    <w:p>
      <w:r>
        <w:t xml:space="preserve">Michelle Nunn pitää maatalousasioita Georgian 18. tärkeimpinä asioina.</w:t>
      </w:r>
    </w:p>
    <w:p>
      <w:r>
        <w:rPr>
          <w:b/>
        </w:rPr>
        <w:t xml:space="preserve">Tulos</w:t>
      </w:r>
    </w:p>
    <w:p>
      <w:r>
        <w:t xml:space="preserve">maatalous</w:t>
      </w:r>
    </w:p>
    <w:p>
      <w:r>
        <w:rPr>
          <w:b/>
        </w:rPr>
        <w:t xml:space="preserve">Tulos</w:t>
      </w:r>
    </w:p>
    <w:p>
      <w:r>
        <w:t xml:space="preserve">vaalit</w:t>
      </w:r>
    </w:p>
    <w:p>
      <w:r>
        <w:rPr>
          <w:b/>
        </w:rPr>
        <w:t xml:space="preserve">Esimerkki 4.3763</w:t>
      </w:r>
    </w:p>
    <w:p>
      <w:r>
        <w:t xml:space="preserve">Markkinat tekevät tämän päätöksen. Markkinat ovat laskeneet kivihiilen hintaa, joten yritykset menevät konkurssiin.</w:t>
      </w:r>
    </w:p>
    <w:p>
      <w:r>
        <w:rPr>
          <w:b/>
        </w:rPr>
        <w:t xml:space="preserve">Tulos</w:t>
      </w:r>
    </w:p>
    <w:p>
      <w:r>
        <w:t xml:space="preserve">ilmastonmuutos</w:t>
      </w:r>
    </w:p>
    <w:p>
      <w:r>
        <w:rPr>
          <w:b/>
        </w:rPr>
        <w:t xml:space="preserve">Tulos</w:t>
      </w:r>
    </w:p>
    <w:p>
      <w:r>
        <w:t xml:space="preserve">talous</w:t>
      </w:r>
    </w:p>
    <w:p>
      <w:r>
        <w:rPr>
          <w:b/>
        </w:rPr>
        <w:t xml:space="preserve">Tulos</w:t>
      </w:r>
    </w:p>
    <w:p>
      <w:r>
        <w:t xml:space="preserve">energia</w:t>
      </w:r>
    </w:p>
    <w:p>
      <w:r>
        <w:rPr>
          <w:b/>
        </w:rPr>
        <w:t xml:space="preserve">Tulos</w:t>
      </w:r>
    </w:p>
    <w:p>
      <w:r>
        <w:t xml:space="preserve">hallituksen sääntely</w:t>
      </w:r>
    </w:p>
    <w:p>
      <w:r>
        <w:rPr>
          <w:b/>
        </w:rPr>
        <w:t xml:space="preserve">Tulos</w:t>
      </w:r>
    </w:p>
    <w:p>
      <w:r>
        <w:t xml:space="preserve">markkinasääntely</w:t>
      </w:r>
    </w:p>
    <w:p>
      <w:r>
        <w:rPr>
          <w:b/>
        </w:rPr>
        <w:t xml:space="preserve">Esimerkki 4.3764</w:t>
      </w:r>
    </w:p>
    <w:p>
      <w:r>
        <w:t xml:space="preserve">Alison Alter on käyttänyt hyväkseen kampanjarahoituksen porsaanreikää saadakseen yli 64 000 dollaria julkisia varoja kampanjansa rahoittamiseen.</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vaalit</w:t>
      </w:r>
    </w:p>
    <w:p>
      <w:r>
        <w:rPr>
          <w:b/>
        </w:rPr>
        <w:t xml:space="preserve">Tulos</w:t>
      </w:r>
    </w:p>
    <w:p>
      <w:r>
        <w:t xml:space="preserve">etiikka</w:t>
      </w:r>
    </w:p>
    <w:p>
      <w:r>
        <w:rPr>
          <w:b/>
        </w:rPr>
        <w:t xml:space="preserve">Esimerkki 4.3765</w:t>
      </w:r>
    </w:p>
    <w:p>
      <w:r>
        <w:t xml:space="preserve">Sadan päivän aikana, jotka ovat kuluneet sen hyväksymisen jälkeen, talouden elvytysohjelma on "pelastanut tai luonut lähes 150 000 työpaikkaa".</w:t>
      </w:r>
    </w:p>
    <w:p>
      <w:r>
        <w:rPr>
          <w:b/>
        </w:rPr>
        <w:t xml:space="preserve">Tulos</w:t>
      </w:r>
    </w:p>
    <w:p>
      <w:r>
        <w:t xml:space="preserve">talous</w:t>
      </w:r>
    </w:p>
    <w:p>
      <w:r>
        <w:rPr>
          <w:b/>
        </w:rPr>
        <w:t xml:space="preserve">Tulos</w:t>
      </w:r>
    </w:p>
    <w:p>
      <w:r>
        <w:t xml:space="preserve">ärsyke</w:t>
      </w:r>
    </w:p>
    <w:p>
      <w:r>
        <w:rPr>
          <w:b/>
        </w:rPr>
        <w:t xml:space="preserve">Tulos</w:t>
      </w:r>
    </w:p>
    <w:p>
      <w:r>
        <w:t xml:space="preserve">työntekijät</w:t>
      </w:r>
    </w:p>
    <w:p>
      <w:r>
        <w:rPr>
          <w:b/>
        </w:rPr>
        <w:t xml:space="preserve">Esimerkki 4.3766</w:t>
      </w:r>
    </w:p>
    <w:p>
      <w:r>
        <w:t xml:space="preserve">Sanoo, että Texas säilytti oikeuden laivastoon liittyessään Yhdysvaltoihin.</w:t>
      </w:r>
    </w:p>
    <w:p>
      <w:r>
        <w:rPr>
          <w:b/>
        </w:rPr>
        <w:t xml:space="preserve">Tulos</w:t>
      </w:r>
    </w:p>
    <w:p>
      <w:r>
        <w:t xml:space="preserve">historia</w:t>
      </w:r>
    </w:p>
    <w:p>
      <w:r>
        <w:rPr>
          <w:b/>
        </w:rPr>
        <w:t xml:space="preserve">Tulos</w:t>
      </w:r>
    </w:p>
    <w:p>
      <w:r>
        <w:t xml:space="preserve">sotilaallinen</w:t>
      </w:r>
    </w:p>
    <w:p>
      <w:r>
        <w:rPr>
          <w:b/>
        </w:rPr>
        <w:t xml:space="preserve">Tulos</w:t>
      </w:r>
    </w:p>
    <w:p>
      <w:r>
        <w:t xml:space="preserve">valtiot</w:t>
      </w:r>
    </w:p>
    <w:p>
      <w:r>
        <w:rPr>
          <w:b/>
        </w:rPr>
        <w:t xml:space="preserve">Esimerkki 4.3767</w:t>
      </w:r>
    </w:p>
    <w:p>
      <w:r>
        <w:t xml:space="preserve">Thom Tillis on leikannut 500 miljoonaa dollaria julkisesta koulutuksesta.</w:t>
      </w:r>
    </w:p>
    <w:p>
      <w:r>
        <w:rPr>
          <w:b/>
        </w:rPr>
        <w:t xml:space="preserve">Tulos</w:t>
      </w:r>
    </w:p>
    <w:p>
      <w:r>
        <w:t xml:space="preserve">koulutus</w:t>
      </w:r>
    </w:p>
    <w:p>
      <w:r>
        <w:rPr>
          <w:b/>
        </w:rPr>
        <w:t xml:space="preserve">Tulos</w:t>
      </w:r>
    </w:p>
    <w:p>
      <w:r>
        <w:t xml:space="preserve">valtion talousarvio</w:t>
      </w:r>
    </w:p>
    <w:p>
      <w:r>
        <w:rPr>
          <w:b/>
        </w:rPr>
        <w:t xml:space="preserve">Esimerkki 4.3768</w:t>
      </w:r>
    </w:p>
    <w:p>
      <w:r>
        <w:t xml:space="preserve">Sanoo Ted Cruz: Josh Duggarsin rikkomukset ovat kuitenkin paljon vähemmän loukkaavia Jumalalle kuin se, mitä homot tekevät toisilleen.</w:t>
      </w:r>
    </w:p>
    <w:p>
      <w:r>
        <w:rPr>
          <w:b/>
        </w:rPr>
        <w:t xml:space="preserve">Tulos</w:t>
      </w:r>
    </w:p>
    <w:p>
      <w:r>
        <w:t xml:space="preserve">homot ja lesbot</w:t>
      </w:r>
    </w:p>
    <w:p>
      <w:r>
        <w:rPr>
          <w:b/>
        </w:rPr>
        <w:t xml:space="preserve">Tulos</w:t>
      </w:r>
    </w:p>
    <w:p>
      <w:r>
        <w:t xml:space="preserve">avioliitto</w:t>
      </w:r>
    </w:p>
    <w:p>
      <w:r>
        <w:rPr>
          <w:b/>
        </w:rPr>
        <w:t xml:space="preserve">Esimerkki 4.3769</w:t>
      </w:r>
    </w:p>
    <w:p>
      <w:r>
        <w:t xml:space="preserve">WIC-ohjelma on uskomattoman kustannustehokas ohjelma, joka palvelee vuosittain lähes 10 miljoonaa amerikkalaista ja maksaa alle 100 dollaria henkilöä kohden. Piirissäni yli 18 prosenttia asukkaista kärsii ruokaturvattomuudesta ja on riippuvainen WIC-ohjelmasta selvitäkseen toimeentulostaan.</w:t>
      </w:r>
    </w:p>
    <w:p>
      <w:r>
        <w:rPr>
          <w:b/>
        </w:rPr>
        <w:t xml:space="preserve">Tulos</w:t>
      </w:r>
    </w:p>
    <w:p>
      <w:r>
        <w:t xml:space="preserve">lapset</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nälkä</w:t>
      </w:r>
    </w:p>
    <w:p>
      <w:r>
        <w:rPr>
          <w:b/>
        </w:rPr>
        <w:t xml:space="preserve">Tulos</w:t>
      </w:r>
    </w:p>
    <w:p>
      <w:r>
        <w:t xml:space="preserve">köyhyys</w:t>
      </w:r>
    </w:p>
    <w:p>
      <w:r>
        <w:rPr>
          <w:b/>
        </w:rPr>
        <w:t xml:space="preserve">Tulos</w:t>
      </w:r>
    </w:p>
    <w:p>
      <w:r>
        <w:t xml:space="preserve">verot</w:t>
      </w:r>
    </w:p>
    <w:p>
      <w:r>
        <w:rPr>
          <w:b/>
        </w:rPr>
        <w:t xml:space="preserve">Tulos</w:t>
      </w:r>
    </w:p>
    <w:p>
      <w:r>
        <w:t xml:space="preserve">naiset</w:t>
      </w:r>
    </w:p>
    <w:p>
      <w:r>
        <w:rPr>
          <w:b/>
        </w:rPr>
        <w:t xml:space="preserve">Esimerkki 4.3770</w:t>
      </w:r>
    </w:p>
    <w:p>
      <w:r>
        <w:t xml:space="preserve">Puerto Ricon 70 miljardin dollarin velka on kestämätön ja sitä ei voida maksaa. Syy siihen, miksi se on kestämätön, liittyy täysin Wall Streetin haaskalinturahastojen ahneuteen.</w:t>
      </w:r>
    </w:p>
    <w:p>
      <w:r>
        <w:rPr>
          <w:b/>
        </w:rPr>
        <w:t xml:space="preserve">Tulos</w:t>
      </w:r>
    </w:p>
    <w:p>
      <w:r>
        <w:t xml:space="preserve">rahoitusalan sääntely</w:t>
      </w:r>
    </w:p>
    <w:p>
      <w:r>
        <w:rPr>
          <w:b/>
        </w:rPr>
        <w:t xml:space="preserve">Tulos</w:t>
      </w:r>
    </w:p>
    <w:p>
      <w:r>
        <w:t xml:space="preserve">valtiontaloudet</w:t>
      </w:r>
    </w:p>
    <w:p>
      <w:r>
        <w:rPr>
          <w:b/>
        </w:rPr>
        <w:t xml:space="preserve">Esimerkki 4.3771</w:t>
      </w:r>
    </w:p>
    <w:p>
      <w:r>
        <w:t xml:space="preserve">Viime vaaleissa demokraatit saivat yli miljoona ääntä enemmän ääniä kuin republikaanit, mutta vaalipiirien suunnittelun vuoksi republikaanit saivat edustajainhuoneeseen 33 jäsentä enemmän kuin demokraatit.</w:t>
      </w:r>
    </w:p>
    <w:p>
      <w:r>
        <w:rPr>
          <w:b/>
        </w:rPr>
        <w:t xml:space="preserve">Tulos</w:t>
      </w:r>
    </w:p>
    <w:p>
      <w:r>
        <w:t xml:space="preserve">kaksipuolueisuus</w:t>
      </w:r>
    </w:p>
    <w:p>
      <w:r>
        <w:rPr>
          <w:b/>
        </w:rPr>
        <w:t xml:space="preserve">Tulos</w:t>
      </w:r>
    </w:p>
    <w:p>
      <w:r>
        <w:t xml:space="preserve">vaalit</w:t>
      </w:r>
    </w:p>
    <w:p>
      <w:r>
        <w:rPr>
          <w:b/>
        </w:rPr>
        <w:t xml:space="preserve">Tulos</w:t>
      </w:r>
    </w:p>
    <w:p>
      <w:r>
        <w:t xml:space="preserve">uudelleenjako</w:t>
      </w:r>
    </w:p>
    <w:p>
      <w:r>
        <w:rPr>
          <w:b/>
        </w:rPr>
        <w:t xml:space="preserve">Esimerkki 4.3772</w:t>
      </w:r>
    </w:p>
    <w:p>
      <w:r>
        <w:t xml:space="preserve">Sanoo, että Barack Obama luotti Sandy Adamsin hyväksyvän elvytysmenot.</w:t>
      </w:r>
    </w:p>
    <w:p>
      <w:r>
        <w:rPr>
          <w:b/>
        </w:rPr>
        <w:t xml:space="preserve">Tulos</w:t>
      </w:r>
    </w:p>
    <w:p>
      <w:r>
        <w:t xml:space="preserve">message-machine-2012</w:t>
      </w:r>
    </w:p>
    <w:p>
      <w:r>
        <w:rPr>
          <w:b/>
        </w:rPr>
        <w:t xml:space="preserve">Tulos</w:t>
      </w:r>
    </w:p>
    <w:p>
      <w:r>
        <w:t xml:space="preserve">ärsyke</w:t>
      </w:r>
    </w:p>
    <w:p>
      <w:r>
        <w:rPr>
          <w:b/>
        </w:rPr>
        <w:t xml:space="preserve">Tulos</w:t>
      </w:r>
    </w:p>
    <w:p>
      <w:r>
        <w:t xml:space="preserve">äänestysrekisteri</w:t>
      </w:r>
    </w:p>
    <w:p>
      <w:r>
        <w:rPr>
          <w:b/>
        </w:rPr>
        <w:t xml:space="preserve">Esimerkki 4.3773</w:t>
      </w:r>
    </w:p>
    <w:p>
      <w:r>
        <w:t xml:space="preserve">Edustaja Betty Sutton kannattaa sitä, että sosiaalirahaston varoja saa nostaa strippiklubeilta, kasinoilta ja viinakaupoista.</w:t>
      </w:r>
    </w:p>
    <w:p>
      <w:r>
        <w:rPr>
          <w:b/>
        </w:rPr>
        <w:t xml:space="preserve">Tulos</w:t>
      </w:r>
    </w:p>
    <w:p>
      <w:r>
        <w:t xml:space="preserve">hallituksen sääntely</w:t>
      </w:r>
    </w:p>
    <w:p>
      <w:r>
        <w:rPr>
          <w:b/>
        </w:rPr>
        <w:t xml:space="preserve">Tulos</w:t>
      </w:r>
    </w:p>
    <w:p>
      <w:r>
        <w:t xml:space="preserve">hyvinvointi</w:t>
      </w:r>
    </w:p>
    <w:p>
      <w:r>
        <w:rPr>
          <w:b/>
        </w:rPr>
        <w:t xml:space="preserve">Esimerkki 4.3774</w:t>
      </w:r>
    </w:p>
    <w:p>
      <w:r>
        <w:t xml:space="preserve">Sanoo, että Yhdysvalloissa on maailman korkein vankeusaste, 2,3 miljoonaa vankia, ja suurin osa amerikkalaisista on vangittu, koska he ovat myyneet pieniä määriä huumeita.</w:t>
      </w:r>
    </w:p>
    <w:p>
      <w:r>
        <w:rPr>
          <w:b/>
        </w:rPr>
        <w:t xml:space="preserve">Tulos</w:t>
      </w:r>
    </w:p>
    <w:p>
      <w:r>
        <w:t xml:space="preserve">rikos</w:t>
      </w:r>
    </w:p>
    <w:p>
      <w:r>
        <w:rPr>
          <w:b/>
        </w:rPr>
        <w:t xml:space="preserve">Tulos</w:t>
      </w:r>
    </w:p>
    <w:p>
      <w:r>
        <w:t xml:space="preserve">rikosoikeus</w:t>
      </w:r>
    </w:p>
    <w:p>
      <w:r>
        <w:rPr>
          <w:b/>
        </w:rPr>
        <w:t xml:space="preserve">Tulos</w:t>
      </w:r>
    </w:p>
    <w:p>
      <w:r>
        <w:t xml:space="preserve">huumeet</w:t>
      </w:r>
    </w:p>
    <w:p>
      <w:r>
        <w:rPr>
          <w:b/>
        </w:rPr>
        <w:t xml:space="preserve">Tulos</w:t>
      </w:r>
    </w:p>
    <w:p>
      <w:r>
        <w:t xml:space="preserve">marihuana</w:t>
      </w:r>
    </w:p>
    <w:p>
      <w:r>
        <w:rPr>
          <w:b/>
        </w:rPr>
        <w:t xml:space="preserve">Tulos</w:t>
      </w:r>
    </w:p>
    <w:p>
      <w:r>
        <w:t xml:space="preserve">new-hampshire-2012</w:t>
      </w:r>
    </w:p>
    <w:p>
      <w:r>
        <w:rPr>
          <w:b/>
        </w:rPr>
        <w:t xml:space="preserve">Esimerkki 4.3775</w:t>
      </w:r>
    </w:p>
    <w:p>
      <w:r>
        <w:t xml:space="preserve">Elvytyslakiehdotukseen sisältyy 20 miljoonaa dollaria pienten ja keskisuurten kalojen kulkuesteiden poistamiseen ja 25 miljoonaa dollaria maastopolkureittien kunnostamiseen mönkijöitä varten.</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ärsyke</w:t>
      </w:r>
    </w:p>
    <w:p>
      <w:r>
        <w:rPr>
          <w:b/>
        </w:rPr>
        <w:t xml:space="preserve">Esimerkki 4.3776</w:t>
      </w:r>
    </w:p>
    <w:p>
      <w:r>
        <w:t xml:space="preserve">Sanoo auttaneensa pelastamaan olympialaiset.</w:t>
      </w:r>
    </w:p>
    <w:p>
      <w:r>
        <w:rPr>
          <w:b/>
        </w:rPr>
        <w:t xml:space="preserve">Tulos</w:t>
      </w:r>
    </w:p>
    <w:p>
      <w:r>
        <w:t xml:space="preserve">ehdokkaiden elämäkerta</w:t>
      </w:r>
    </w:p>
    <w:p>
      <w:r>
        <w:rPr>
          <w:b/>
        </w:rPr>
        <w:t xml:space="preserve">Tulos</w:t>
      </w:r>
    </w:p>
    <w:p>
      <w:r>
        <w:t xml:space="preserve">message-machine-2012</w:t>
      </w:r>
    </w:p>
    <w:p>
      <w:r>
        <w:rPr>
          <w:b/>
        </w:rPr>
        <w:t xml:space="preserve">Tulos</w:t>
      </w:r>
    </w:p>
    <w:p>
      <w:r>
        <w:t xml:space="preserve">new-hampshire-2012</w:t>
      </w:r>
    </w:p>
    <w:p>
      <w:r>
        <w:rPr>
          <w:b/>
        </w:rPr>
        <w:t xml:space="preserve">Tulos</w:t>
      </w:r>
    </w:p>
    <w:p>
      <w:r>
        <w:t xml:space="preserve">urheilu</w:t>
      </w:r>
    </w:p>
    <w:p>
      <w:r>
        <w:rPr>
          <w:b/>
        </w:rPr>
        <w:t xml:space="preserve">Esimerkki 4.3777</w:t>
      </w:r>
    </w:p>
    <w:p>
      <w:r>
        <w:t xml:space="preserve">Rajoittavien ja kilpailunvastaisten vaalilakien ansiosta marraskuussa 2014 ehdokkaita ei ollut vastustajina lähes puolessa Wisconsinsin osavaltion edustajakilpailuista, mutta Michiganissa ja Minnesotassa lähes kaikissa kilpailuissa oli haastajia.</w:t>
      </w:r>
    </w:p>
    <w:p>
      <w:r>
        <w:rPr>
          <w:b/>
        </w:rPr>
        <w:t xml:space="preserve">Tulos</w:t>
      </w:r>
    </w:p>
    <w:p>
      <w:r>
        <w:t xml:space="preserve">vaalit</w:t>
      </w:r>
    </w:p>
    <w:p>
      <w:r>
        <w:rPr>
          <w:b/>
        </w:rPr>
        <w:t xml:space="preserve">Esimerkki 4.3778</w:t>
      </w:r>
    </w:p>
    <w:p>
      <w:r>
        <w:t xml:space="preserve">Tällä viikolla liberaali Bill White joutui kohtaamaan eettisen valituksen, joka koski yli 83 000 dollaria, jotka hän jätti ilmoittamatta osavaltion eettiselle toimikunnalle.</w:t>
      </w:r>
    </w:p>
    <w:p>
      <w:r>
        <w:rPr>
          <w:b/>
        </w:rPr>
        <w:t xml:space="preserve">Tulos</w:t>
      </w:r>
    </w:p>
    <w:p>
      <w:r>
        <w:t xml:space="preserve">etiikka</w:t>
      </w:r>
    </w:p>
    <w:p>
      <w:r>
        <w:rPr>
          <w:b/>
        </w:rPr>
        <w:t xml:space="preserve">Esimerkki 4.3779</w:t>
      </w:r>
    </w:p>
    <w:p>
      <w:r>
        <w:t xml:space="preserve">Edward Snowdenin julkaisemat asiakirjat paljastavat, että Yhdysvaltain, Ison-Britannian ja Israelin tiedustelupalvelut tekivät yhteistyötä islamilaisen valtion luomiseksi.</w:t>
      </w:r>
    </w:p>
    <w:p>
      <w:r>
        <w:rPr>
          <w:b/>
        </w:rPr>
        <w:t xml:space="preserve">Tulos</w:t>
      </w:r>
    </w:p>
    <w:p>
      <w:r>
        <w:t xml:space="preserve">ulkopolitiikka</w:t>
      </w:r>
    </w:p>
    <w:p>
      <w:r>
        <w:rPr>
          <w:b/>
        </w:rPr>
        <w:t xml:space="preserve">Tulos</w:t>
      </w:r>
    </w:p>
    <w:p>
      <w:r>
        <w:t xml:space="preserve">Irak</w:t>
      </w:r>
    </w:p>
    <w:p>
      <w:r>
        <w:rPr>
          <w:b/>
        </w:rPr>
        <w:t xml:space="preserve">Tulos</w:t>
      </w:r>
    </w:p>
    <w:p>
      <w:r>
        <w:t xml:space="preserve">israel</w:t>
      </w:r>
    </w:p>
    <w:p>
      <w:r>
        <w:rPr>
          <w:b/>
        </w:rPr>
        <w:t xml:space="preserve">Tulos</w:t>
      </w:r>
    </w:p>
    <w:p>
      <w:r>
        <w:t xml:space="preserve">sotilaallinen</w:t>
      </w:r>
    </w:p>
    <w:p>
      <w:r>
        <w:rPr>
          <w:b/>
        </w:rPr>
        <w:t xml:space="preserve">Esimerkki 4.3780</w:t>
      </w:r>
    </w:p>
    <w:p>
      <w:r>
        <w:t xml:space="preserve">"Senaattori McCain äänesti Bushin veronalennuksia vastaan. Nyt hän kannattaa niitä."</w:t>
      </w:r>
    </w:p>
    <w:p>
      <w:r>
        <w:rPr>
          <w:b/>
        </w:rPr>
        <w:t xml:space="preserve">Tulos</w:t>
      </w:r>
    </w:p>
    <w:p>
      <w:r>
        <w:t xml:space="preserve">verot</w:t>
      </w:r>
    </w:p>
    <w:p>
      <w:r>
        <w:rPr>
          <w:b/>
        </w:rPr>
        <w:t xml:space="preserve">Esimerkki 4.3781</w:t>
      </w:r>
    </w:p>
    <w:p>
      <w:r>
        <w:t xml:space="preserve">Ehdotuksellaan tulo- ja kiinteistöverojen leikkaamisesta Scott Walker kasvattaa osavaltion alijäämää aikana, jolloin lainanotto on jo ennätyksellisen suuri.</w:t>
      </w:r>
    </w:p>
    <w:p>
      <w:r>
        <w:rPr>
          <w:b/>
        </w:rPr>
        <w:t xml:space="preserve">Tulos</w:t>
      </w:r>
    </w:p>
    <w:p>
      <w:r>
        <w:t xml:space="preserve">velka</w:t>
      </w:r>
    </w:p>
    <w:p>
      <w:r>
        <w:rPr>
          <w:b/>
        </w:rPr>
        <w:t xml:space="preserve">Tulos</w:t>
      </w:r>
    </w:p>
    <w:p>
      <w:r>
        <w:t xml:space="preserve">alijäämä</w:t>
      </w:r>
    </w:p>
    <w:p>
      <w:r>
        <w:rPr>
          <w:b/>
        </w:rPr>
        <w:t xml:space="preserve">Tulos</w:t>
      </w:r>
    </w:p>
    <w:p>
      <w:r>
        <w:t xml:space="preserve">tulot</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4.3782</w:t>
      </w:r>
    </w:p>
    <w:p>
      <w:r>
        <w:t xml:space="preserve">ISIS tienaa miljoonia dollareita viikossa myymällä Libyan öljyä.</w:t>
      </w:r>
    </w:p>
    <w:p>
      <w:r>
        <w:rPr>
          <w:b/>
        </w:rPr>
        <w:t xml:space="preserve">Tulos</w:t>
      </w:r>
    </w:p>
    <w:p>
      <w:r>
        <w:t xml:space="preserve">energia</w:t>
      </w:r>
    </w:p>
    <w:p>
      <w:r>
        <w:rPr>
          <w:b/>
        </w:rPr>
        <w:t xml:space="preserve">Tulos</w:t>
      </w:r>
    </w:p>
    <w:p>
      <w:r>
        <w:t xml:space="preserve">ulkopolitiikka</w:t>
      </w:r>
    </w:p>
    <w:p>
      <w:r>
        <w:rPr>
          <w:b/>
        </w:rPr>
        <w:t xml:space="preserve">Tulos</w:t>
      </w:r>
    </w:p>
    <w:p>
      <w:r>
        <w:t xml:space="preserve">terrorismi</w:t>
      </w:r>
    </w:p>
    <w:p>
      <w:r>
        <w:rPr>
          <w:b/>
        </w:rPr>
        <w:t xml:space="preserve">Esimerkki 4.3783</w:t>
      </w:r>
    </w:p>
    <w:p>
      <w:r>
        <w:t xml:space="preserve">Liittovaltio käyttää 25 prosenttia koko taloudestamme, kun 100 vuotta sitten käytimme vain 2 prosenttia.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verot</w:t>
      </w:r>
    </w:p>
    <w:p>
      <w:r>
        <w:rPr>
          <w:b/>
        </w:rPr>
        <w:t xml:space="preserve">Esimerkki 4.3784</w:t>
      </w:r>
    </w:p>
    <w:p>
      <w:r>
        <w:t xml:space="preserve">Kongressissa (Cresent Hardy) äänesti DACA:n lakkauttamisen puolesta.</w:t>
      </w:r>
    </w:p>
    <w:p>
      <w:r>
        <w:rPr>
          <w:b/>
        </w:rPr>
        <w:t xml:space="preserve">Tulos</w:t>
      </w:r>
    </w:p>
    <w:p>
      <w:r>
        <w:t xml:space="preserve">maahanmuutto</w:t>
      </w:r>
    </w:p>
    <w:p>
      <w:r>
        <w:rPr>
          <w:b/>
        </w:rPr>
        <w:t xml:space="preserve">Esimerkki 4.3785</w:t>
      </w:r>
    </w:p>
    <w:p>
      <w:r>
        <w:t xml:space="preserve">Tämän päivän jälkeen @GovJayNixon on ohitettu useammin kuin kaikki aiemmat kuvernöörit #MO:n historiassa #moleg</w:t>
      </w:r>
    </w:p>
    <w:p>
      <w:r>
        <w:rPr>
          <w:b/>
        </w:rPr>
        <w:t xml:space="preserve">Tulos</w:t>
      </w:r>
    </w:p>
    <w:p>
      <w:r>
        <w:t xml:space="preserve">job-accomplishments</w:t>
      </w:r>
    </w:p>
    <w:p>
      <w:r>
        <w:rPr>
          <w:b/>
        </w:rPr>
        <w:t xml:space="preserve">Esimerkki 4.3786</w:t>
      </w:r>
    </w:p>
    <w:p>
      <w:r>
        <w:t xml:space="preserve">Patrick Murphy äänesti Obamacaren puolesta vuonna 2010, mutta hän perui kantansa ja äänesti työnantajan valtuutuksen ja yksilön valtuutuksen lykkäämisen puolesta.</w:t>
      </w:r>
    </w:p>
    <w:p>
      <w:r>
        <w:rPr>
          <w:b/>
        </w:rPr>
        <w:t xml:space="preserve">Tulos</w:t>
      </w:r>
    </w:p>
    <w:p>
      <w:r>
        <w:t xml:space="preserve">terveydenhuolto</w:t>
      </w:r>
    </w:p>
    <w:p>
      <w:r>
        <w:rPr>
          <w:b/>
        </w:rPr>
        <w:t xml:space="preserve">Tulos</w:t>
      </w:r>
    </w:p>
    <w:p>
      <w:r>
        <w:t xml:space="preserve">äänestysrekisteri</w:t>
      </w:r>
    </w:p>
    <w:p>
      <w:r>
        <w:rPr>
          <w:b/>
        </w:rPr>
        <w:t xml:space="preserve">Esimerkki 4.3787</w:t>
      </w:r>
    </w:p>
    <w:p>
      <w:r>
        <w:t xml:space="preserve">Rick Scottin entinen terveydenhuoltoyhtiö Columbia/HCA syyllistyi "petokseen".</w:t>
      </w:r>
    </w:p>
    <w:p>
      <w:r>
        <w:rPr>
          <w:b/>
        </w:rPr>
        <w:t xml:space="preserve">Tulos</w:t>
      </w:r>
    </w:p>
    <w:p>
      <w:r>
        <w:t xml:space="preserve">ehdokkaiden elämäkerta</w:t>
      </w:r>
    </w:p>
    <w:p>
      <w:r>
        <w:rPr>
          <w:b/>
        </w:rPr>
        <w:t xml:space="preserve">Tulos</w:t>
      </w:r>
    </w:p>
    <w:p>
      <w:r>
        <w:t xml:space="preserve">terveydenhuolto</w:t>
      </w:r>
    </w:p>
    <w:p>
      <w:r>
        <w:rPr>
          <w:b/>
        </w:rPr>
        <w:t xml:space="preserve">Esimerkki 4.3788</w:t>
      </w:r>
    </w:p>
    <w:p>
      <w:r>
        <w:t xml:space="preserve">"Presidentti Obama itse yritti filibusteroida tuomari Alitoa, joka nyt istuu korkeimmassa oikeudessa."</w:t>
      </w:r>
    </w:p>
    <w:p>
      <w:r>
        <w:rPr>
          <w:b/>
        </w:rPr>
        <w:t xml:space="preserve">Tulos</w:t>
      </w:r>
    </w:p>
    <w:p>
      <w:r>
        <w:t xml:space="preserve">korkein oikeus</w:t>
      </w:r>
    </w:p>
    <w:p>
      <w:r>
        <w:rPr>
          <w:b/>
        </w:rPr>
        <w:t xml:space="preserve">Tulos</w:t>
      </w:r>
    </w:p>
    <w:p>
      <w:r>
        <w:t xml:space="preserve">abc-news-week</w:t>
      </w:r>
    </w:p>
    <w:p>
      <w:r>
        <w:rPr>
          <w:b/>
        </w:rPr>
        <w:t xml:space="preserve">Esimerkki 4.3789</w:t>
      </w:r>
    </w:p>
    <w:p>
      <w:r>
        <w:t xml:space="preserve">Kyselytutkimusten mukaan lähes 74 prosenttia National Rifle Associationin jäsenistä kannattaa taustatarkastusten vaatimista kaikessa asekaupassa.</w:t>
      </w:r>
    </w:p>
    <w:p>
      <w:r>
        <w:rPr>
          <w:b/>
        </w:rPr>
        <w:t xml:space="preserve">Tulos</w:t>
      </w:r>
    </w:p>
    <w:p>
      <w:r>
        <w:t xml:space="preserve">kansalaisoikeudet</w:t>
      </w:r>
    </w:p>
    <w:p>
      <w:r>
        <w:rPr>
          <w:b/>
        </w:rPr>
        <w:t xml:space="preserve">Tulos</w:t>
      </w:r>
    </w:p>
    <w:p>
      <w:r>
        <w:t xml:space="preserve">hallituksen sääntely</w:t>
      </w:r>
    </w:p>
    <w:p>
      <w:r>
        <w:rPr>
          <w:b/>
        </w:rPr>
        <w:t xml:space="preserve">Tulos</w:t>
      </w:r>
    </w:p>
    <w:p>
      <w:r>
        <w:t xml:space="preserve">aseet</w:t>
      </w:r>
    </w:p>
    <w:p>
      <w:r>
        <w:rPr>
          <w:b/>
        </w:rPr>
        <w:t xml:space="preserve">Esimerkki 4.3790</w:t>
      </w:r>
    </w:p>
    <w:p>
      <w:r>
        <w:t xml:space="preserve">Meillä on lähes 68 000 georgialaista oppilasta, jotka lain mukaan joutuvat käymään kroonisesti epäonnistunutta koulua.</w:t>
      </w:r>
    </w:p>
    <w:p>
      <w:r>
        <w:rPr>
          <w:b/>
        </w:rPr>
        <w:t xml:space="preserve">Tulos</w:t>
      </w:r>
    </w:p>
    <w:p>
      <w:r>
        <w:t xml:space="preserve">koulutus</w:t>
      </w:r>
    </w:p>
    <w:p>
      <w:r>
        <w:rPr>
          <w:b/>
        </w:rPr>
        <w:t xml:space="preserve">Esimerkki 4.3791</w:t>
      </w:r>
    </w:p>
    <w:p>
      <w:r>
        <w:t xml:space="preserve">Kymmeniä miljardeja dollareita (veronmaksajien rahoittamista pelastustoimista) ... virtasi suoraan AIG:n kautta ulkomaisten yritysten ja pankkien kassaan.</w:t>
      </w:r>
    </w:p>
    <w:p>
      <w:r>
        <w:rPr>
          <w:b/>
        </w:rPr>
        <w:t xml:space="preserve">Tulos</w:t>
      </w:r>
    </w:p>
    <w:p>
      <w:r>
        <w:t xml:space="preserve">talous</w:t>
      </w:r>
    </w:p>
    <w:p>
      <w:r>
        <w:rPr>
          <w:b/>
        </w:rPr>
        <w:t xml:space="preserve">Esimerkki 4.3792</w:t>
      </w:r>
    </w:p>
    <w:p>
      <w:r>
        <w:t xml:space="preserve">"Te ja minä tiedämme, että ihmiskunnan ja naisihmisten historian aikana liittovaltion, osavaltion, paikallisen tai muun valtion hallinto ei ole koskaan luonut yhtään työpaikkaa."</w:t>
      </w:r>
    </w:p>
    <w:p>
      <w:r>
        <w:rPr>
          <w:b/>
        </w:rPr>
        <w:t xml:space="preserve">Tulos</w:t>
      </w:r>
    </w:p>
    <w:p>
      <w:r>
        <w:t xml:space="preserve">talous</w:t>
      </w:r>
    </w:p>
    <w:p>
      <w:r>
        <w:rPr>
          <w:b/>
        </w:rPr>
        <w:t xml:space="preserve">Tulos</w:t>
      </w:r>
    </w:p>
    <w:p>
      <w:r>
        <w:t xml:space="preserve">ärsyke</w:t>
      </w:r>
    </w:p>
    <w:p>
      <w:r>
        <w:rPr>
          <w:b/>
        </w:rPr>
        <w:t xml:space="preserve">Esimerkki 4.3793</w:t>
      </w:r>
    </w:p>
    <w:p>
      <w:r>
        <w:t xml:space="preserve">Rhode Islandilla on Uuden Englannin korkein koulupudokkaiden osuus, 23 prosenttia.</w:t>
      </w:r>
    </w:p>
    <w:p>
      <w:r>
        <w:rPr>
          <w:b/>
        </w:rPr>
        <w:t xml:space="preserve">Tulos</w:t>
      </w:r>
    </w:p>
    <w:p>
      <w:r>
        <w:t xml:space="preserve">koulutus</w:t>
      </w:r>
    </w:p>
    <w:p>
      <w:r>
        <w:rPr>
          <w:b/>
        </w:rPr>
        <w:t xml:space="preserve">Esimerkki 4.3794</w:t>
      </w:r>
    </w:p>
    <w:p>
      <w:r>
        <w:t xml:space="preserve">"Daniel Webster sanoi olevansa ulkona. Nyt hän sanoo olevansa mukana."</w:t>
      </w:r>
    </w:p>
    <w:p>
      <w:r>
        <w:rPr>
          <w:b/>
        </w:rPr>
        <w:t xml:space="preserve">Tulos</w:t>
      </w:r>
    </w:p>
    <w:p>
      <w:r>
        <w:t xml:space="preserve">vaalit</w:t>
      </w:r>
    </w:p>
    <w:p>
      <w:r>
        <w:rPr>
          <w:b/>
        </w:rPr>
        <w:t xml:space="preserve">Esimerkki 4.3795</w:t>
      </w:r>
    </w:p>
    <w:p>
      <w:r>
        <w:t xml:space="preserve">Ohjelmani mukaan en aio tehdä muutoksia nykyiseen (Medicare-) järjestelmään nykyisten eläkeläisten ja kaikkien eläkkeelle siirtymässä olevien osalta.</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eläkkeelle</w:t>
      </w:r>
    </w:p>
    <w:p>
      <w:r>
        <w:rPr>
          <w:b/>
        </w:rPr>
        <w:t xml:space="preserve">Esimerkki 4.3796</w:t>
      </w:r>
    </w:p>
    <w:p>
      <w:r>
        <w:t xml:space="preserve">Amerikan vihrein piirikunta.</w:t>
      </w:r>
    </w:p>
    <w:p>
      <w:r>
        <w:rPr>
          <w:b/>
        </w:rPr>
        <w:t xml:space="preserve">Tulos</w:t>
      </w:r>
    </w:p>
    <w:p>
      <w:r>
        <w:t xml:space="preserve">ympäristö</w:t>
      </w:r>
    </w:p>
    <w:p>
      <w:r>
        <w:rPr>
          <w:b/>
        </w:rPr>
        <w:t xml:space="preserve">Esimerkki 4.3797</w:t>
      </w:r>
    </w:p>
    <w:p>
      <w:r>
        <w:t xml:space="preserve">El Paso nimettiin Amerikan turvallisimmaksi suurkaupungiksi vuosi sen jälkeen, kun San Antoniossa, Houstonissa ja Dallasissa oli maan korkeimmat rikosluvut.</w:t>
      </w:r>
    </w:p>
    <w:p>
      <w:r>
        <w:rPr>
          <w:b/>
        </w:rPr>
        <w:t xml:space="preserve">Tulos</w:t>
      </w:r>
    </w:p>
    <w:p>
      <w:r>
        <w:t xml:space="preserve">rikos</w:t>
      </w:r>
    </w:p>
    <w:p>
      <w:r>
        <w:rPr>
          <w:b/>
        </w:rPr>
        <w:t xml:space="preserve">Tulos</w:t>
      </w:r>
    </w:p>
    <w:p>
      <w:r>
        <w:t xml:space="preserve">maahanmuutto</w:t>
      </w:r>
    </w:p>
    <w:p>
      <w:r>
        <w:rPr>
          <w:b/>
        </w:rPr>
        <w:t xml:space="preserve">Tulos</w:t>
      </w:r>
    </w:p>
    <w:p>
      <w:r>
        <w:t xml:space="preserve">julkinen turvallisuus</w:t>
      </w:r>
    </w:p>
    <w:p>
      <w:r>
        <w:rPr>
          <w:b/>
        </w:rPr>
        <w:t xml:space="preserve">Esimerkki 4.3798</w:t>
      </w:r>
    </w:p>
    <w:p>
      <w:r>
        <w:t xml:space="preserve">Pentagonsin kyselytutkimuksessa Dont Ask, Dont Tell -politiikasta todettiin, että 92 prosenttia palveluksessa olevista jäsenistä on samaa mieltä siitä, että he voisivat palvella ... taistelussa olevassa yksikössä vaarantamatta tehtävän valmiutta.</w:t>
      </w:r>
    </w:p>
    <w:p>
      <w:r>
        <w:rPr>
          <w:b/>
        </w:rPr>
        <w:t xml:space="preserve">Tulos</w:t>
      </w:r>
    </w:p>
    <w:p>
      <w:r>
        <w:t xml:space="preserve">homot ja lesbot</w:t>
      </w:r>
    </w:p>
    <w:p>
      <w:r>
        <w:rPr>
          <w:b/>
        </w:rPr>
        <w:t xml:space="preserve">Tulos</w:t>
      </w:r>
    </w:p>
    <w:p>
      <w:r>
        <w:t xml:space="preserve">sotilaallinen</w:t>
      </w:r>
    </w:p>
    <w:p>
      <w:r>
        <w:rPr>
          <w:b/>
        </w:rPr>
        <w:t xml:space="preserve">Tulos</w:t>
      </w:r>
    </w:p>
    <w:p>
      <w:r>
        <w:t xml:space="preserve">abc-news-week</w:t>
      </w:r>
    </w:p>
    <w:p>
      <w:r>
        <w:rPr>
          <w:b/>
        </w:rPr>
        <w:t xml:space="preserve">Esimerkki 4.3799</w:t>
      </w:r>
    </w:p>
    <w:p>
      <w:r>
        <w:t xml:space="preserve">Sen jälkeen, kun Volvo toukokuun alussa siirtyi Georgiasta Etelä-Carolinaan, Peach Stateen on tullut noin 3 455 työpaikkaa ja yli 800 miljoonan dollarin investoinnit.</w:t>
      </w:r>
    </w:p>
    <w:p>
      <w:r>
        <w:rPr>
          <w:b/>
        </w:rPr>
        <w:t xml:space="preserve">Tulos</w:t>
      </w:r>
    </w:p>
    <w:p>
      <w:r>
        <w:t xml:space="preserve">työpaikat</w:t>
      </w:r>
    </w:p>
    <w:p>
      <w:r>
        <w:rPr>
          <w:b/>
        </w:rPr>
        <w:t xml:space="preserve">Tulos</w:t>
      </w:r>
    </w:p>
    <w:p>
      <w:r>
        <w:t xml:space="preserve">valtiot</w:t>
      </w:r>
    </w:p>
    <w:p>
      <w:r>
        <w:rPr>
          <w:b/>
        </w:rPr>
        <w:t xml:space="preserve">Esimerkki 4.3800</w:t>
      </w:r>
    </w:p>
    <w:p>
      <w:r>
        <w:t xml:space="preserve">Ben Carson pyrkii presidentiksi poistamaan riippuvuuden hallituksesta. Hän ei kuitenkaan mainitse, että hän kasvoi julkisissa kouluissa, sai julkista asuntoa ja ruoka-apurahoja, sai ilmaiset silmälasit valtion ohjelmasta, häntä autettiin positiivisilla toimilla ja hän sai Pell-apurahoja collegea varten.</w:t>
      </w:r>
    </w:p>
    <w:p>
      <w:r>
        <w:rPr>
          <w:b/>
        </w:rPr>
        <w:t xml:space="preserve">Tulos</w:t>
      </w:r>
    </w:p>
    <w:p>
      <w:r>
        <w:t xml:space="preserve">ehdokkaiden elämäkerta</w:t>
      </w:r>
    </w:p>
    <w:p>
      <w:r>
        <w:rPr>
          <w:b/>
        </w:rPr>
        <w:t xml:space="preserve">Tulos</w:t>
      </w:r>
    </w:p>
    <w:p>
      <w:r>
        <w:t xml:space="preserve">hyvinvointi</w:t>
      </w:r>
    </w:p>
    <w:p>
      <w:r>
        <w:rPr>
          <w:b/>
        </w:rPr>
        <w:t xml:space="preserve">Esimerkki 4.3801</w:t>
      </w:r>
    </w:p>
    <w:p>
      <w:r>
        <w:t xml:space="preserve">Olemme nostamassa Virginiassa julkiseen koulutukseen tehdyt investoinnit korkeimmalle tasolle kansainyhteisön historiassa.</w:t>
      </w:r>
    </w:p>
    <w:p>
      <w:r>
        <w:rPr>
          <w:b/>
        </w:rPr>
        <w:t xml:space="preserve">Tulos</w:t>
      </w:r>
    </w:p>
    <w:p>
      <w:r>
        <w:t xml:space="preserve">koulutus</w:t>
      </w:r>
    </w:p>
    <w:p>
      <w:r>
        <w:rPr>
          <w:b/>
        </w:rPr>
        <w:t xml:space="preserve">Tulos</w:t>
      </w:r>
    </w:p>
    <w:p>
      <w:r>
        <w:t xml:space="preserve">valtion talousarvio</w:t>
      </w:r>
    </w:p>
    <w:p>
      <w:r>
        <w:rPr>
          <w:b/>
        </w:rPr>
        <w:t xml:space="preserve">Esimerkki 4.3802</w:t>
      </w:r>
    </w:p>
    <w:p>
      <w:r>
        <w:t xml:space="preserve">"FDR:ää kutsuttiin sosialistiksi ja kommunistiksi."</w:t>
      </w:r>
    </w:p>
    <w:p>
      <w:r>
        <w:rPr>
          <w:b/>
        </w:rPr>
        <w:t xml:space="preserve">Tulos</w:t>
      </w:r>
    </w:p>
    <w:p>
      <w:r>
        <w:t xml:space="preserve">historia</w:t>
      </w:r>
    </w:p>
    <w:p>
      <w:r>
        <w:rPr>
          <w:b/>
        </w:rPr>
        <w:t xml:space="preserve">Esimerkki 4.3803</w:t>
      </w:r>
    </w:p>
    <w:p>
      <w:r>
        <w:t xml:space="preserve">Neljän viime vuoden aikana alijäämä on kasvanut, mutta 90 prosenttia siitä on seurausta presidentti George W. Bushin politiikasta ja taantumasta.</w:t>
      </w:r>
    </w:p>
    <w:p>
      <w:r>
        <w:rPr>
          <w:b/>
        </w:rPr>
        <w:t xml:space="preserve">Tulos</w:t>
      </w:r>
    </w:p>
    <w:p>
      <w:r>
        <w:t xml:space="preserve">velka</w:t>
      </w:r>
    </w:p>
    <w:p>
      <w:r>
        <w:rPr>
          <w:b/>
        </w:rPr>
        <w:t xml:space="preserve">Tulos</w:t>
      </w:r>
    </w:p>
    <w:p>
      <w:r>
        <w:t xml:space="preserve">alijäämä</w:t>
      </w:r>
    </w:p>
    <w:p>
      <w:r>
        <w:rPr>
          <w:b/>
        </w:rPr>
        <w:t xml:space="preserve">Tulos</w:t>
      </w:r>
    </w:p>
    <w:p>
      <w:r>
        <w:t xml:space="preserve">talous</w:t>
      </w:r>
    </w:p>
    <w:p>
      <w:r>
        <w:rPr>
          <w:b/>
        </w:rPr>
        <w:t xml:space="preserve">Esimerkki 4.3804</w:t>
      </w:r>
    </w:p>
    <w:p>
      <w:r>
        <w:t xml:space="preserve">Donald Trumpin tukemisesta.</w:t>
      </w:r>
    </w:p>
    <w:p>
      <w:r>
        <w:rPr>
          <w:b/>
        </w:rPr>
        <w:t xml:space="preserve">Tulos</w:t>
      </w:r>
    </w:p>
    <w:p>
      <w:r>
        <w:t xml:space="preserve">vaalit</w:t>
      </w:r>
    </w:p>
    <w:p>
      <w:r>
        <w:rPr>
          <w:b/>
        </w:rPr>
        <w:t xml:space="preserve">Esimerkki 4.3805</w:t>
      </w:r>
    </w:p>
    <w:p>
      <w:r>
        <w:t xml:space="preserve">Donald Trump sanoi republikaanien puoluekokouksessa, että minä yksin voin korjata sen.</w:t>
      </w:r>
    </w:p>
    <w:p>
      <w:r>
        <w:rPr>
          <w:b/>
        </w:rPr>
        <w:t xml:space="preserve">Tulos</w:t>
      </w:r>
    </w:p>
    <w:p>
      <w:r>
        <w:t xml:space="preserve">ehdokkaiden elämäkerta</w:t>
      </w:r>
    </w:p>
    <w:p>
      <w:r>
        <w:rPr>
          <w:b/>
        </w:rPr>
        <w:t xml:space="preserve">Esimerkki 4.3806</w:t>
      </w:r>
    </w:p>
    <w:p>
      <w:r>
        <w:t xml:space="preserve">Ensi vuonna (öljyä) voidaan kehittää 150 000 tynnyriä päivässä vähemmän ja sitä seuraavana vuonna 200 000 tynnyriä päivässä vähemmän, koska Obaman hallinto on asettanut uusia porauksia koskevan moratorion.</w:t>
      </w:r>
    </w:p>
    <w:p>
      <w:r>
        <w:rPr>
          <w:b/>
        </w:rPr>
        <w:t xml:space="preserve">Tulos</w:t>
      </w:r>
    </w:p>
    <w:p>
      <w:r>
        <w:t xml:space="preserve">energia</w:t>
      </w:r>
    </w:p>
    <w:p>
      <w:r>
        <w:rPr>
          <w:b/>
        </w:rPr>
        <w:t xml:space="preserve">Tulos</w:t>
      </w:r>
    </w:p>
    <w:p>
      <w:r>
        <w:t xml:space="preserve">öljyvahinko</w:t>
      </w:r>
    </w:p>
    <w:p>
      <w:r>
        <w:rPr>
          <w:b/>
        </w:rPr>
        <w:t xml:space="preserve">Tulos</w:t>
      </w:r>
    </w:p>
    <w:p>
      <w:r>
        <w:t xml:space="preserve">markkinasääntely</w:t>
      </w:r>
    </w:p>
    <w:p>
      <w:r>
        <w:rPr>
          <w:b/>
        </w:rPr>
        <w:t xml:space="preserve">Esimerkki 4.3807</w:t>
      </w:r>
    </w:p>
    <w:p>
      <w:r>
        <w:t xml:space="preserve">Barack Obaman Richard Cordrayn nimitys on juuri sitä, mitä silloinen senaattori Obama väitti vääräksi.</w:t>
      </w:r>
    </w:p>
    <w:p>
      <w:r>
        <w:rPr>
          <w:b/>
        </w:rPr>
        <w:t xml:space="preserve">Tulos</w:t>
      </w:r>
    </w:p>
    <w:p>
      <w:r>
        <w:t xml:space="preserve">kuluttajan turvallisuus</w:t>
      </w:r>
    </w:p>
    <w:p>
      <w:r>
        <w:rPr>
          <w:b/>
        </w:rPr>
        <w:t xml:space="preserve">Esimerkki 4.3808</w:t>
      </w:r>
    </w:p>
    <w:p>
      <w:r>
        <w:t xml:space="preserve">Tämä on maan ainoa osavaltio, joka ohitti yleiskokouksen salliakseen [valtion lukukausimaksut paperittomille maahanmuuttajille].</w:t>
      </w:r>
    </w:p>
    <w:p>
      <w:r>
        <w:rPr>
          <w:b/>
        </w:rPr>
        <w:t xml:space="preserve">Tulos</w:t>
      </w:r>
    </w:p>
    <w:p>
      <w:r>
        <w:t xml:space="preserve">koulutus</w:t>
      </w:r>
    </w:p>
    <w:p>
      <w:r>
        <w:rPr>
          <w:b/>
        </w:rPr>
        <w:t xml:space="preserve">Tulos</w:t>
      </w:r>
    </w:p>
    <w:p>
      <w:r>
        <w:t xml:space="preserve">maahanmuutto</w:t>
      </w:r>
    </w:p>
    <w:p>
      <w:r>
        <w:rPr>
          <w:b/>
        </w:rPr>
        <w:t xml:space="preserve">Tulos</w:t>
      </w:r>
    </w:p>
    <w:p>
      <w:r>
        <w:t xml:space="preserve">valtiot</w:t>
      </w:r>
    </w:p>
    <w:p>
      <w:r>
        <w:rPr>
          <w:b/>
        </w:rPr>
        <w:t xml:space="preserve">Esimerkki 4.3809</w:t>
      </w:r>
    </w:p>
    <w:p>
      <w:r>
        <w:t xml:space="preserve">Vuosina 2004-2013 rakennetuista 18 stadionista 47 prosenttia kokonaiskustannuksista tuli julkisista lähteistä.</w:t>
      </w:r>
    </w:p>
    <w:p>
      <w:r>
        <w:rPr>
          <w:b/>
        </w:rPr>
        <w:t xml:space="preserve">Tulos</w:t>
      </w:r>
    </w:p>
    <w:p>
      <w:r>
        <w:t xml:space="preserve">kaupunginhallitus</w:t>
      </w:r>
    </w:p>
    <w:p>
      <w:r>
        <w:rPr>
          <w:b/>
        </w:rPr>
        <w:t xml:space="preserve">Tulos</w:t>
      </w:r>
    </w:p>
    <w:p>
      <w:r>
        <w:t xml:space="preserve">urheilu</w:t>
      </w:r>
    </w:p>
    <w:p>
      <w:r>
        <w:rPr>
          <w:b/>
        </w:rPr>
        <w:t xml:space="preserve">Tulos</w:t>
      </w:r>
    </w:p>
    <w:p>
      <w:r>
        <w:t xml:space="preserve">verot</w:t>
      </w:r>
    </w:p>
    <w:p>
      <w:r>
        <w:rPr>
          <w:b/>
        </w:rPr>
        <w:t xml:space="preserve">Esimerkki 4.3810</w:t>
      </w:r>
    </w:p>
    <w:p>
      <w:r>
        <w:t xml:space="preserve">Presidentti Obaman talousryhmä suosittelee . . . . 1 prosentin veroa kaikista rahoituslaitoksissa tapahtuvista liiketoimista.</w:t>
      </w:r>
    </w:p>
    <w:p>
      <w:r>
        <w:rPr>
          <w:b/>
        </w:rPr>
        <w:t xml:space="preserve">Tulos</w:t>
      </w:r>
    </w:p>
    <w:p>
      <w:r>
        <w:t xml:space="preserve">alijäämä</w:t>
      </w:r>
    </w:p>
    <w:p>
      <w:r>
        <w:rPr>
          <w:b/>
        </w:rPr>
        <w:t xml:space="preserve">Tulos</w:t>
      </w:r>
    </w:p>
    <w:p>
      <w:r>
        <w:t xml:space="preserve">talous</w:t>
      </w:r>
    </w:p>
    <w:p>
      <w:r>
        <w:rPr>
          <w:b/>
        </w:rPr>
        <w:t xml:space="preserve">Tulos</w:t>
      </w:r>
    </w:p>
    <w:p>
      <w:r>
        <w:t xml:space="preserve">verot</w:t>
      </w:r>
    </w:p>
    <w:p>
      <w:r>
        <w:rPr>
          <w:b/>
        </w:rPr>
        <w:t xml:space="preserve">Esimerkki 4.3811</w:t>
      </w:r>
    </w:p>
    <w:p>
      <w:r>
        <w:t xml:space="preserve">Uuden kansallisen mielipidetutkimuksen mukaan enemmistö amerikkalaisista on sitä mieltä, että Yhdysvaltain valuutan pitäisi olla kultakantainen.</w:t>
      </w:r>
    </w:p>
    <w:p>
      <w:r>
        <w:rPr>
          <w:b/>
        </w:rPr>
        <w:t xml:space="preserve">Tulos</w:t>
      </w:r>
    </w:p>
    <w:p>
      <w:r>
        <w:t xml:space="preserve">talous</w:t>
      </w:r>
    </w:p>
    <w:p>
      <w:r>
        <w:rPr>
          <w:b/>
        </w:rPr>
        <w:t xml:space="preserve">Esimerkki 4.3812</w:t>
      </w:r>
    </w:p>
    <w:p>
      <w:r>
        <w:t xml:space="preserve">Sanoo, että Barack Obama yrittää leikata terrori-iskujen estämiseen tarkoitetun aseistettujen lentäjien ohjelman rahoitusta.</w:t>
      </w:r>
    </w:p>
    <w:p>
      <w:r>
        <w:rPr>
          <w:b/>
        </w:rPr>
        <w:t xml:space="preserve">Tulos</w:t>
      </w:r>
    </w:p>
    <w:p>
      <w:r>
        <w:t xml:space="preserve">aseet</w:t>
      </w:r>
    </w:p>
    <w:p>
      <w:r>
        <w:rPr>
          <w:b/>
        </w:rPr>
        <w:t xml:space="preserve">Esimerkki 4.3813</w:t>
      </w:r>
    </w:p>
    <w:p>
      <w:r>
        <w:t xml:space="preserve">Edes ydinasevarastomme ei toimi. Hiljattain kävi ilmi, että heillä on 30 vuotta vanhoja laitteita. He eivät tiedä, toimiiko se.</w:t>
      </w:r>
    </w:p>
    <w:p>
      <w:r>
        <w:rPr>
          <w:b/>
        </w:rPr>
        <w:t xml:space="preserve">Tulos</w:t>
      </w:r>
    </w:p>
    <w:p>
      <w:r>
        <w:t xml:space="preserve">sotilaallinen</w:t>
      </w:r>
    </w:p>
    <w:p>
      <w:r>
        <w:rPr>
          <w:b/>
        </w:rPr>
        <w:t xml:space="preserve">Tulos</w:t>
      </w:r>
    </w:p>
    <w:p>
      <w:r>
        <w:t xml:space="preserve">ydinvoima</w:t>
      </w:r>
    </w:p>
    <w:p>
      <w:r>
        <w:rPr>
          <w:b/>
        </w:rPr>
        <w:t xml:space="preserve">Esimerkki 4.3814</w:t>
      </w:r>
    </w:p>
    <w:p>
      <w:r>
        <w:t xml:space="preserve">Jos kirjaudut kotitietokoneeltasi hallituksen Cash for Clunkers -verkkosivustolle (cars.gov), hallitus voi takavarikoida kaikki henkilökohtaiset ja yksityiset tietosi ja seurata tietokoneen toimintaa.</w:t>
      </w:r>
    </w:p>
    <w:p>
      <w:r>
        <w:rPr>
          <w:b/>
        </w:rPr>
        <w:t xml:space="preserve">Tulos</w:t>
      </w:r>
    </w:p>
    <w:p>
      <w:r>
        <w:t xml:space="preserve">ympäristö</w:t>
      </w:r>
    </w:p>
    <w:p>
      <w:r>
        <w:rPr>
          <w:b/>
        </w:rPr>
        <w:t xml:space="preserve">Tulos</w:t>
      </w:r>
    </w:p>
    <w:p>
      <w:r>
        <w:t xml:space="preserve">asiantuntijat</w:t>
      </w:r>
    </w:p>
    <w:p>
      <w:r>
        <w:rPr>
          <w:b/>
        </w:rPr>
        <w:t xml:space="preserve">Esimerkki 4.3815</w:t>
      </w:r>
    </w:p>
    <w:p>
      <w:r>
        <w:t xml:space="preserve">Öljy- ja maakaasuteollisuus tarjoaa tai tukee 141 600 työpaikkaa Georgiassa.</w:t>
      </w:r>
    </w:p>
    <w:p>
      <w:r>
        <w:rPr>
          <w:b/>
        </w:rPr>
        <w:t xml:space="preserve">Tulos</w:t>
      </w:r>
    </w:p>
    <w:p>
      <w:r>
        <w:t xml:space="preserve">työpaikat</w:t>
      </w:r>
    </w:p>
    <w:p>
      <w:r>
        <w:rPr>
          <w:b/>
        </w:rPr>
        <w:t xml:space="preserve">Esimerkki 4.3816</w:t>
      </w:r>
    </w:p>
    <w:p>
      <w:r>
        <w:t xml:space="preserve">Vuonna 2009 osavaltion lainsäädäntöelin hyväksyi yli 5 miljardin dollarin veronkorotukset.</w:t>
      </w:r>
    </w:p>
    <w:p>
      <w:r>
        <w:rPr>
          <w:b/>
        </w:rPr>
        <w:t xml:space="preserve">Tulos</w:t>
      </w:r>
    </w:p>
    <w:p>
      <w:r>
        <w:t xml:space="preserve">message-machine</w:t>
      </w:r>
    </w:p>
    <w:p>
      <w:r>
        <w:rPr>
          <w:b/>
        </w:rPr>
        <w:t xml:space="preserve">Tulos</w:t>
      </w:r>
    </w:p>
    <w:p>
      <w:r>
        <w:t xml:space="preserve">valtion talousarvio</w:t>
      </w:r>
    </w:p>
    <w:p>
      <w:r>
        <w:rPr>
          <w:b/>
        </w:rPr>
        <w:t xml:space="preserve">Tulos</w:t>
      </w:r>
    </w:p>
    <w:p>
      <w:r>
        <w:t xml:space="preserve">verot</w:t>
      </w:r>
    </w:p>
    <w:p>
      <w:r>
        <w:rPr>
          <w:b/>
        </w:rPr>
        <w:t xml:space="preserve">Esimerkki 4.3817</w:t>
      </w:r>
    </w:p>
    <w:p>
      <w:r>
        <w:t xml:space="preserve">Nykyisen tuomiolainsäädäntömme mukaan noin 75 prosenttia kaikista Oregonissa tuomituista rikollisista ei joudu vankilaan.</w:t>
      </w:r>
    </w:p>
    <w:p>
      <w:r>
        <w:rPr>
          <w:b/>
        </w:rPr>
        <w:t xml:space="preserve">Tulos</w:t>
      </w:r>
    </w:p>
    <w:p>
      <w:r>
        <w:t xml:space="preserve">rikosoikeus</w:t>
      </w:r>
    </w:p>
    <w:p>
      <w:r>
        <w:rPr>
          <w:b/>
        </w:rPr>
        <w:t xml:space="preserve">Esimerkki 4.3818</w:t>
      </w:r>
    </w:p>
    <w:p>
      <w:r>
        <w:t xml:space="preserve">Tällä hetkellä olemme maailman korkeimmin verotettu maa.</w:t>
      </w:r>
    </w:p>
    <w:p>
      <w:r>
        <w:rPr>
          <w:b/>
        </w:rPr>
        <w:t xml:space="preserve">Tulos</w:t>
      </w:r>
    </w:p>
    <w:p>
      <w:r>
        <w:t xml:space="preserve">verot</w:t>
      </w:r>
    </w:p>
    <w:p>
      <w:r>
        <w:rPr>
          <w:b/>
        </w:rPr>
        <w:t xml:space="preserve">Esimerkki 4.3819</w:t>
      </w:r>
    </w:p>
    <w:p>
      <w:r>
        <w:t xml:space="preserve">Tuomioistuin on hylännyt Sotomayorin päätökset huolestuttavat neljä kertaa.</w:t>
      </w:r>
    </w:p>
    <w:p>
      <w:r>
        <w:rPr>
          <w:b/>
        </w:rPr>
        <w:t xml:space="preserve">Tulos</w:t>
      </w:r>
    </w:p>
    <w:p>
      <w:r>
        <w:t xml:space="preserve">sotomayor-ehdokkuus</w:t>
      </w:r>
    </w:p>
    <w:p>
      <w:r>
        <w:rPr>
          <w:b/>
        </w:rPr>
        <w:t xml:space="preserve">Tulos</w:t>
      </w:r>
    </w:p>
    <w:p>
      <w:r>
        <w:t xml:space="preserve">korkein oikeus</w:t>
      </w:r>
    </w:p>
    <w:p>
      <w:r>
        <w:rPr>
          <w:b/>
        </w:rPr>
        <w:t xml:space="preserve">Esimerkki 4.3820</w:t>
      </w:r>
    </w:p>
    <w:p>
      <w:r>
        <w:t xml:space="preserve">Todd Staples yritti hiljattain kosiskella kannattajiaan ja oikeistopuoluettaan ehdottamalla, että maatalouskomissio leikkaisi ohjelmia, joiden tarkoituksena on ruokkia vanhuksia ja vammaisia, joista monet ovat veteraaneja.</w:t>
      </w:r>
    </w:p>
    <w:p>
      <w:r>
        <w:rPr>
          <w:b/>
        </w:rPr>
        <w:t xml:space="preserve">Tulos</w:t>
      </w:r>
    </w:p>
    <w:p>
      <w:r>
        <w:t xml:space="preserve">maatalous</w:t>
      </w:r>
    </w:p>
    <w:p>
      <w:r>
        <w:rPr>
          <w:b/>
        </w:rPr>
        <w:t xml:space="preserve">Tulos</w:t>
      </w:r>
    </w:p>
    <w:p>
      <w:r>
        <w:t xml:space="preserve">veteraanit</w:t>
      </w:r>
    </w:p>
    <w:p>
      <w:r>
        <w:rPr>
          <w:b/>
        </w:rPr>
        <w:t xml:space="preserve">Esimerkki 4.3821</w:t>
      </w:r>
    </w:p>
    <w:p>
      <w:r>
        <w:t xml:space="preserve">TARP-rahaa saaneiden rahoituslaitosten ensimmäisellä takaisinmaksukierroksella hallitus on itse asiassa tehnyt voittoa.</w:t>
      </w:r>
    </w:p>
    <w:p>
      <w:r>
        <w:rPr>
          <w:b/>
        </w:rPr>
        <w:t xml:space="preserve">Tulos</w:t>
      </w:r>
    </w:p>
    <w:p>
      <w:r>
        <w:t xml:space="preserve">talous</w:t>
      </w:r>
    </w:p>
    <w:p>
      <w:r>
        <w:rPr>
          <w:b/>
        </w:rPr>
        <w:t xml:space="preserve">Esimerkki 4.3822</w:t>
      </w:r>
    </w:p>
    <w:p>
      <w:r>
        <w:t xml:space="preserve">Hän sanoo nähneensä rajavartioston kylttejä Meksikon rajan lähellä englanniksi, espanjaksi ja kiinaksi.</w:t>
      </w:r>
    </w:p>
    <w:p>
      <w:r>
        <w:rPr>
          <w:b/>
        </w:rPr>
        <w:t xml:space="preserve">Tulos</w:t>
      </w:r>
    </w:p>
    <w:p>
      <w:r>
        <w:t xml:space="preserve">maahanmuutto</w:t>
      </w:r>
    </w:p>
    <w:p>
      <w:r>
        <w:rPr>
          <w:b/>
        </w:rPr>
        <w:t xml:space="preserve">Esimerkki 4.3823</w:t>
      </w:r>
    </w:p>
    <w:p>
      <w:r>
        <w:t xml:space="preserve">George W. Bush oli nykyhistorian epäsuosituin presidentti.</w:t>
      </w:r>
    </w:p>
    <w:p>
      <w:r>
        <w:rPr>
          <w:b/>
        </w:rPr>
        <w:t xml:space="preserve">Tulos</w:t>
      </w:r>
    </w:p>
    <w:p>
      <w:r>
        <w:t xml:space="preserve">Bushin hallinto</w:t>
      </w:r>
    </w:p>
    <w:p>
      <w:r>
        <w:rPr>
          <w:b/>
        </w:rPr>
        <w:t xml:space="preserve">Tulos</w:t>
      </w:r>
    </w:p>
    <w:p>
      <w:r>
        <w:t xml:space="preserve">job-accomplishments</w:t>
      </w:r>
    </w:p>
    <w:p>
      <w:r>
        <w:rPr>
          <w:b/>
        </w:rPr>
        <w:t xml:space="preserve">Tulos</w:t>
      </w:r>
    </w:p>
    <w:p>
      <w:r>
        <w:t xml:space="preserve">asiantuntijat</w:t>
      </w:r>
    </w:p>
    <w:p>
      <w:r>
        <w:rPr>
          <w:b/>
        </w:rPr>
        <w:t xml:space="preserve">Esimerkki 4.3824</w:t>
      </w:r>
    </w:p>
    <w:p>
      <w:r>
        <w:t xml:space="preserve">Harry Reid sanoi republikaanien ehdokasasettelusta kysyttäessä, että republikaani, josta hän pitää eniten, on Donald Trump, ja hän sanoi, että voin työskennellä hänen kanssaan. Helvetti leikkaa diilejä.</w:t>
      </w:r>
    </w:p>
    <w:p>
      <w:r>
        <w:rPr>
          <w:b/>
        </w:rPr>
        <w:t xml:space="preserve">Tulos</w:t>
      </w:r>
    </w:p>
    <w:p>
      <w:r>
        <w:t xml:space="preserve">ehdokkaiden elämäkerta</w:t>
      </w:r>
    </w:p>
    <w:p>
      <w:r>
        <w:rPr>
          <w:b/>
        </w:rPr>
        <w:t xml:space="preserve">Esimerkki 4.3825</w:t>
      </w:r>
    </w:p>
    <w:p>
      <w:r>
        <w:t xml:space="preserve">Tämänhetkisten ennusteiden mukaan Medicare menee konkurssiin vuoteen 2017 mennessä, kun taas sosiaaliturva ajautuu konkurssiin vuoteen 2037 mennessä.</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sosiaaliturva</w:t>
      </w:r>
    </w:p>
    <w:p>
      <w:r>
        <w:rPr>
          <w:b/>
        </w:rPr>
        <w:t xml:space="preserve">Esimerkki 4.3826</w:t>
      </w:r>
    </w:p>
    <w:p>
      <w:r>
        <w:t xml:space="preserve">Green Bay Packers on sosialistinen järjestö.</w:t>
      </w:r>
    </w:p>
    <w:p>
      <w:r>
        <w:rPr>
          <w:b/>
        </w:rPr>
        <w:t xml:space="preserve">Tulos</w:t>
      </w:r>
    </w:p>
    <w:p>
      <w:r>
        <w:t xml:space="preserve">urheilu</w:t>
      </w:r>
    </w:p>
    <w:p>
      <w:r>
        <w:rPr>
          <w:b/>
        </w:rPr>
        <w:t xml:space="preserve">Esimerkki 4.3827</w:t>
      </w:r>
    </w:p>
    <w:p>
      <w:r>
        <w:t xml:space="preserve">"Terveydenhuoltouudistuksen ensimmäinen erä ... kasvattaa alijäämää 250 miljardilla dollarilla."</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Esimerkki 4.3828</w:t>
      </w:r>
    </w:p>
    <w:p>
      <w:r>
        <w:t xml:space="preserve">Multnomahin piirikunnan taloudellisella eriarvoisuudella on kasvot - ja nimi. Sillä on 90 000 kasvoa ja nimeä - niiden piirikunnan asukkaiden määrä, jotka ovat edelleen työttömiä tai vajaatyöllisiä vuoden 2008 Wall Streetin romahduksen jälkeen.</w:t>
      </w:r>
    </w:p>
    <w:p>
      <w:r>
        <w:rPr>
          <w:b/>
        </w:rPr>
        <w:t xml:space="preserve">Tulos</w:t>
      </w:r>
    </w:p>
    <w:p>
      <w:r>
        <w:t xml:space="preserve">talous</w:t>
      </w:r>
    </w:p>
    <w:p>
      <w:r>
        <w:rPr>
          <w:b/>
        </w:rPr>
        <w:t xml:space="preserve">Tulos</w:t>
      </w:r>
    </w:p>
    <w:p>
      <w:r>
        <w:t xml:space="preserve">työpaikat</w:t>
      </w:r>
    </w:p>
    <w:p>
      <w:r>
        <w:rPr>
          <w:b/>
        </w:rPr>
        <w:t xml:space="preserve">Esimerkki 4.3829</w:t>
      </w:r>
    </w:p>
    <w:p>
      <w:r>
        <w:t xml:space="preserve">Yritysten verohelpotukset</w:t>
      </w:r>
    </w:p>
    <w:p>
      <w:r>
        <w:rPr>
          <w:b/>
        </w:rPr>
        <w:t xml:space="preserve">Tulos</w:t>
      </w:r>
    </w:p>
    <w:p>
      <w:r>
        <w:t xml:space="preserve">verot</w:t>
      </w:r>
    </w:p>
    <w:p>
      <w:r>
        <w:rPr>
          <w:b/>
        </w:rPr>
        <w:t xml:space="preserve">Esimerkki 4.3830</w:t>
      </w:r>
    </w:p>
    <w:p>
      <w:r>
        <w:t xml:space="preserve">Greg Abbottin tehtävänä oli valvoa osavaltion syöpätutkimusrahastoa. Hän kuitenkin antoi rikkaimpien lahjoittajiensa ottaa kymmeniä miljoonia veronmaksajien dollareita ilman asianmukaista valvontaa. He antoivat Abbottille lahjoja ja ilmaisia lomamatkoja.</w:t>
      </w:r>
    </w:p>
    <w:p>
      <w:r>
        <w:rPr>
          <w:b/>
        </w:rPr>
        <w:t xml:space="preserve">Tulos</w:t>
      </w:r>
    </w:p>
    <w:p>
      <w:r>
        <w:t xml:space="preserve">etiikka</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valtion talousarvio</w:t>
      </w:r>
    </w:p>
    <w:p>
      <w:r>
        <w:rPr>
          <w:b/>
        </w:rPr>
        <w:t xml:space="preserve">Tulos</w:t>
      </w:r>
    </w:p>
    <w:p>
      <w:r>
        <w:t xml:space="preserve">valtiontaloudet</w:t>
      </w:r>
    </w:p>
    <w:p>
      <w:r>
        <w:rPr>
          <w:b/>
        </w:rPr>
        <w:t xml:space="preserve">Esimerkki 4.3831</w:t>
      </w:r>
    </w:p>
    <w:p>
      <w:r>
        <w:t xml:space="preserve">Velkani suhteessa BKT:hen oli nykypresidenttien alhaisin tai yksi alhaisimmista. Verojeni suhde BKT:hen oli alhaisin ja menojeni suhde BKT:hen oli myös alhaisin.</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historia</w:t>
      </w:r>
    </w:p>
    <w:p>
      <w:r>
        <w:rPr>
          <w:b/>
        </w:rPr>
        <w:t xml:space="preserve">Tulos</w:t>
      </w:r>
    </w:p>
    <w:p>
      <w:r>
        <w:t xml:space="preserve">job-accomplishments</w:t>
      </w:r>
    </w:p>
    <w:p>
      <w:r>
        <w:rPr>
          <w:b/>
        </w:rPr>
        <w:t xml:space="preserve">Tulos</w:t>
      </w:r>
    </w:p>
    <w:p>
      <w:r>
        <w:t xml:space="preserve">verot</w:t>
      </w:r>
    </w:p>
    <w:p>
      <w:r>
        <w:rPr>
          <w:b/>
        </w:rPr>
        <w:t xml:space="preserve">Esimerkki 4.3832</w:t>
      </w:r>
    </w:p>
    <w:p>
      <w:r>
        <w:t xml:space="preserve">Viimeisten 48 vuoden aikana jokainen kuvernööri on menettänyt paikkoja lainsäädäntöelimessä ensimmäisen kautensa puolivälissä, lukuun ottamatta Jim McGreeveytä vuonna 2003.</w:t>
      </w:r>
    </w:p>
    <w:p>
      <w:r>
        <w:rPr>
          <w:b/>
        </w:rPr>
        <w:t xml:space="preserve">Tulos</w:t>
      </w:r>
    </w:p>
    <w:p>
      <w:r>
        <w:t xml:space="preserve">vaalit</w:t>
      </w:r>
    </w:p>
    <w:p>
      <w:r>
        <w:rPr>
          <w:b/>
        </w:rPr>
        <w:t xml:space="preserve">Tulos</w:t>
      </w:r>
    </w:p>
    <w:p>
      <w:r>
        <w:t xml:space="preserve">historia</w:t>
      </w:r>
    </w:p>
    <w:p>
      <w:r>
        <w:rPr>
          <w:b/>
        </w:rPr>
        <w:t xml:space="preserve">Tulos</w:t>
      </w:r>
    </w:p>
    <w:p>
      <w:r>
        <w:t xml:space="preserve">uudelleenjako</w:t>
      </w:r>
    </w:p>
    <w:p>
      <w:r>
        <w:rPr>
          <w:b/>
        </w:rPr>
        <w:t xml:space="preserve">Esimerkki 4.3833</w:t>
      </w:r>
    </w:p>
    <w:p>
      <w:r>
        <w:t xml:space="preserve">Puhujana Gingrich kannatti jopa joidenkin aborttien verorahoitusta.</w:t>
      </w:r>
    </w:p>
    <w:p>
      <w:r>
        <w:rPr>
          <w:b/>
        </w:rPr>
        <w:t xml:space="preserve">Tulos</w:t>
      </w:r>
    </w:p>
    <w:p>
      <w:r>
        <w:t xml:space="preserve">abortti</w:t>
      </w:r>
    </w:p>
    <w:p>
      <w:r>
        <w:rPr>
          <w:b/>
        </w:rPr>
        <w:t xml:space="preserve">Tulos</w:t>
      </w:r>
    </w:p>
    <w:p>
      <w:r>
        <w:t xml:space="preserve">message-machine-2012</w:t>
      </w:r>
    </w:p>
    <w:p>
      <w:r>
        <w:rPr>
          <w:b/>
        </w:rPr>
        <w:t xml:space="preserve">Esimerkki 4.3834</w:t>
      </w:r>
    </w:p>
    <w:p>
      <w:r>
        <w:t xml:space="preserve">On kulunut 80 vuotta siitä, kun korkeimman oikeuden virkaa on ehdolla ja vahvistettu vaalivuonna. On pitkä perinne, että näin ei tehdä vaalivuonna.</w:t>
      </w:r>
    </w:p>
    <w:p>
      <w:r>
        <w:rPr>
          <w:b/>
        </w:rPr>
        <w:t xml:space="preserve">Tulos</w:t>
      </w:r>
    </w:p>
    <w:p>
      <w:r>
        <w:t xml:space="preserve">korkein oikeus</w:t>
      </w:r>
    </w:p>
    <w:p>
      <w:r>
        <w:rPr>
          <w:b/>
        </w:rPr>
        <w:t xml:space="preserve">Esimerkki 4.3835</w:t>
      </w:r>
    </w:p>
    <w:p>
      <w:r>
        <w:t xml:space="preserve">Obama ilmoittaa suunnitelmista kolmanneksi presidenttiehdokkuudeksi</w:t>
      </w:r>
    </w:p>
    <w:p>
      <w:r>
        <w:rPr>
          <w:b/>
        </w:rPr>
        <w:t xml:space="preserve">Tulos</w:t>
      </w:r>
    </w:p>
    <w:p>
      <w:r>
        <w:t xml:space="preserve">legal-issues</w:t>
      </w:r>
    </w:p>
    <w:p>
      <w:r>
        <w:rPr>
          <w:b/>
        </w:rPr>
        <w:t xml:space="preserve">Esimerkki 4.3836</w:t>
      </w:r>
    </w:p>
    <w:p>
      <w:r>
        <w:t xml:space="preserve">Terveydenhuoltolain piilosäännös verottaa urheiluvälineitä lääkinnällisinä laitteina.</w:t>
      </w:r>
    </w:p>
    <w:p>
      <w:r>
        <w:rPr>
          <w:b/>
        </w:rPr>
        <w:t xml:space="preserve">Tulos</w:t>
      </w:r>
    </w:p>
    <w:p>
      <w:r>
        <w:t xml:space="preserve">terveydenhuolto</w:t>
      </w:r>
    </w:p>
    <w:p>
      <w:r>
        <w:rPr>
          <w:b/>
        </w:rPr>
        <w:t xml:space="preserve">Esimerkki 4.3837</w:t>
      </w:r>
    </w:p>
    <w:p>
      <w:r>
        <w:t xml:space="preserve">toteaa, että osavaltion vuosien 2011-2013 talousarviossa poistetaan rakenteellinen alijäämä ensimmäistä kertaa vuosikymmeniin.</w:t>
      </w:r>
    </w:p>
    <w:p>
      <w:r>
        <w:rPr>
          <w:b/>
        </w:rPr>
        <w:t xml:space="preserve">Tulos</w:t>
      </w:r>
    </w:p>
    <w:p>
      <w:r>
        <w:t xml:space="preserve">valtion talousarvio</w:t>
      </w:r>
    </w:p>
    <w:p>
      <w:r>
        <w:rPr>
          <w:b/>
        </w:rPr>
        <w:t xml:space="preserve">Esimerkki 4.3838</w:t>
      </w:r>
    </w:p>
    <w:p>
      <w:r>
        <w:t xml:space="preserve">Barack Obama "leikkasi työssä käyvien perheiden veroja".</w:t>
      </w:r>
    </w:p>
    <w:p>
      <w:r>
        <w:rPr>
          <w:b/>
        </w:rPr>
        <w:t xml:space="preserve">Tulos</w:t>
      </w:r>
    </w:p>
    <w:p>
      <w:r>
        <w:t xml:space="preserve">verot</w:t>
      </w:r>
    </w:p>
    <w:p>
      <w:r>
        <w:rPr>
          <w:b/>
        </w:rPr>
        <w:t xml:space="preserve">Esimerkki 4.3839</w:t>
      </w:r>
    </w:p>
    <w:p>
      <w:r>
        <w:t xml:space="preserve">Georgian alueellinen liikenneviranomainen päätteli, että kevytrautatie Cobbin piirikunnassa yli kaksinkertaistaisi työmatkojen keston, eikä se näin ollen onnistuisi vähentämään liikenneruuhkia.</w:t>
      </w:r>
    </w:p>
    <w:p>
      <w:r>
        <w:rPr>
          <w:b/>
        </w:rPr>
        <w:t xml:space="preserve">Tulos</w:t>
      </w:r>
    </w:p>
    <w:p>
      <w:r>
        <w:t xml:space="preserve">kuljetus</w:t>
      </w:r>
    </w:p>
    <w:p>
      <w:r>
        <w:rPr>
          <w:b/>
        </w:rPr>
        <w:t xml:space="preserve">Esimerkki 4.3840</w:t>
      </w:r>
    </w:p>
    <w:p>
      <w:r>
        <w:t xml:space="preserve">Aina kun joku uusi henkilö saa Ebola-viruksen, se muuntuu.</w:t>
      </w:r>
    </w:p>
    <w:p>
      <w:r>
        <w:rPr>
          <w:b/>
        </w:rPr>
        <w:t xml:space="preserve">Tulos</w:t>
      </w:r>
    </w:p>
    <w:p>
      <w:r>
        <w:t xml:space="preserve">ebola</w:t>
      </w:r>
    </w:p>
    <w:p>
      <w:r>
        <w:rPr>
          <w:b/>
        </w:rPr>
        <w:t xml:space="preserve">Tulos</w:t>
      </w:r>
    </w:p>
    <w:p>
      <w:r>
        <w:t xml:space="preserve">kansanterveys</w:t>
      </w:r>
    </w:p>
    <w:p>
      <w:r>
        <w:rPr>
          <w:b/>
        </w:rPr>
        <w:t xml:space="preserve">Esimerkki 4.3841</w:t>
      </w:r>
    </w:p>
    <w:p>
      <w:r>
        <w:t xml:space="preserve">En ole sanonut, että olisin yhden maksajan järjestelmän kannattaja.</w:t>
      </w:r>
    </w:p>
    <w:p>
      <w:r>
        <w:rPr>
          <w:b/>
        </w:rPr>
        <w:t xml:space="preserve">Tulos</w:t>
      </w:r>
    </w:p>
    <w:p>
      <w:r>
        <w:t xml:space="preserve">terveydenhuolto</w:t>
      </w:r>
    </w:p>
    <w:p>
      <w:r>
        <w:rPr>
          <w:b/>
        </w:rPr>
        <w:t xml:space="preserve">Esimerkki 4.3842</w:t>
      </w:r>
    </w:p>
    <w:p>
      <w:r>
        <w:t xml:space="preserve">George LeMieux äänesti republikaanien enemmistöä vastaan ja liittyi demokraattien kanssa perustamaan vastuullisen finanssipoliittisen toiminnan työryhmän, joka muistuttaa hämmästyttävän paljon sitä superkomiteaa, jota Washingtonissa nyt perustetaan massiivisten veronkorotusten perustelemiseksi.</w:t>
      </w:r>
    </w:p>
    <w:p>
      <w:r>
        <w:rPr>
          <w:b/>
        </w:rPr>
        <w:t xml:space="preserve">Tulos</w:t>
      </w:r>
    </w:p>
    <w:p>
      <w:r>
        <w:t xml:space="preserve">kaksipuolueisuus</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verot</w:t>
      </w:r>
    </w:p>
    <w:p>
      <w:r>
        <w:rPr>
          <w:b/>
        </w:rPr>
        <w:t xml:space="preserve">Esimerkki 4.3843</w:t>
      </w:r>
    </w:p>
    <w:p>
      <w:r>
        <w:t xml:space="preserve">Demokraattien terveydenhuoltolakiehdotuksella "kerätään korkeampia veroja 10 vuoden ajan ja tarjotaan terveydenhuoltoa vain kuuden vuoden ajan".</w:t>
      </w:r>
    </w:p>
    <w:p>
      <w:r>
        <w:rPr>
          <w:b/>
        </w:rPr>
        <w:t xml:space="preserve">Tulos</w:t>
      </w:r>
    </w:p>
    <w:p>
      <w:r>
        <w:t xml:space="preserve">terveydenhuolto</w:t>
      </w:r>
    </w:p>
    <w:p>
      <w:r>
        <w:rPr>
          <w:b/>
        </w:rPr>
        <w:t xml:space="preserve">Tulos</w:t>
      </w:r>
    </w:p>
    <w:p>
      <w:r>
        <w:t xml:space="preserve">verot</w:t>
      </w:r>
    </w:p>
    <w:p>
      <w:r>
        <w:rPr>
          <w:b/>
        </w:rPr>
        <w:t xml:space="preserve">Esimerkki 4.3844</w:t>
      </w:r>
    </w:p>
    <w:p>
      <w:r>
        <w:t xml:space="preserve">Uuden tuotantolaitoksen on määrä luoda noin 3 000 työpaikkaa Georgian keski- ja koillisosiin ja tuoda talouteen noin 3 miljardin dollarin lisäys.</w:t>
      </w:r>
    </w:p>
    <w:p>
      <w:r>
        <w:rPr>
          <w:b/>
        </w:rPr>
        <w:t xml:space="preserve">Tulos</w:t>
      </w:r>
    </w:p>
    <w:p>
      <w:r>
        <w:t xml:space="preserve">työpaikat</w:t>
      </w:r>
    </w:p>
    <w:p>
      <w:r>
        <w:rPr>
          <w:b/>
        </w:rPr>
        <w:t xml:space="preserve">Esimerkki 4.3845</w:t>
      </w:r>
    </w:p>
    <w:p>
      <w:r>
        <w:t xml:space="preserve">Hallitusjohtaja Nathan Dealin vuonna 2011 alkaneen toimikauden jälkeen osavaltioiden sadepäivän rahasto on kasvanut 643 prosenttia.</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4.3846</w:t>
      </w:r>
    </w:p>
    <w:p>
      <w:r>
        <w:t xml:space="preserve">Presidentti Barack Obama on rakentanut tämän 16 biljoonan dollarin velan.</w:t>
      </w:r>
    </w:p>
    <w:p>
      <w:r>
        <w:rPr>
          <w:b/>
        </w:rPr>
        <w:t xml:space="preserve">Tulos</w:t>
      </w:r>
    </w:p>
    <w:p>
      <w:r>
        <w:t xml:space="preserve">velka</w:t>
      </w:r>
    </w:p>
    <w:p>
      <w:r>
        <w:rPr>
          <w:b/>
        </w:rPr>
        <w:t xml:space="preserve">Tulos</w:t>
      </w:r>
    </w:p>
    <w:p>
      <w:r>
        <w:t xml:space="preserve">alijäämä</w:t>
      </w:r>
    </w:p>
    <w:p>
      <w:r>
        <w:rPr>
          <w:b/>
        </w:rPr>
        <w:t xml:space="preserve">Tulos</w:t>
      </w:r>
    </w:p>
    <w:p>
      <w:r>
        <w:t xml:space="preserve">liittovaltion talousarvio</w:t>
      </w:r>
    </w:p>
    <w:p>
      <w:r>
        <w:rPr>
          <w:b/>
        </w:rPr>
        <w:t xml:space="preserve">Esimerkki 4.3847</w:t>
      </w:r>
    </w:p>
    <w:p>
      <w:r>
        <w:t xml:space="preserve">Verovirasto tulee vastaamaan terveydenhuollostamme.</w:t>
      </w:r>
    </w:p>
    <w:p>
      <w:r>
        <w:rPr>
          <w:b/>
        </w:rPr>
        <w:t xml:space="preserve">Tulos</w:t>
      </w:r>
    </w:p>
    <w:p>
      <w:r>
        <w:t xml:space="preserve">terveydenhuolto</w:t>
      </w:r>
    </w:p>
    <w:p>
      <w:r>
        <w:rPr>
          <w:b/>
        </w:rPr>
        <w:t xml:space="preserve">Tulos</w:t>
      </w:r>
    </w:p>
    <w:p>
      <w:r>
        <w:t xml:space="preserve">verot</w:t>
      </w:r>
    </w:p>
    <w:p>
      <w:r>
        <w:rPr>
          <w:b/>
        </w:rPr>
        <w:t xml:space="preserve">Esimerkki 4.3848</w:t>
      </w:r>
    </w:p>
    <w:p>
      <w:r>
        <w:t xml:space="preserve">Olen myös ainoa kuvernööriluutnantti, jolla ei ole turvamiehiä.</w:t>
      </w:r>
    </w:p>
    <w:p>
      <w:r>
        <w:rPr>
          <w:b/>
        </w:rPr>
        <w:t xml:space="preserve">Tulos</w:t>
      </w:r>
    </w:p>
    <w:p>
      <w:r>
        <w:t xml:space="preserve">valtion talousarvio</w:t>
      </w:r>
    </w:p>
    <w:p>
      <w:r>
        <w:rPr>
          <w:b/>
        </w:rPr>
        <w:t xml:space="preserve">Esimerkki 4.3849</w:t>
      </w:r>
    </w:p>
    <w:p>
      <w:r>
        <w:t xml:space="preserve">"Caymansaarilla on rakennus, jossa on muka 12 000 yritystä. Se on joko suurin rakennus tai suurin verohuijaus koskaan."</w:t>
      </w:r>
    </w:p>
    <w:p>
      <w:r>
        <w:rPr>
          <w:b/>
        </w:rPr>
        <w:t xml:space="preserve">Tulos</w:t>
      </w:r>
    </w:p>
    <w:p>
      <w:r>
        <w:t xml:space="preserve">verot</w:t>
      </w:r>
    </w:p>
    <w:p>
      <w:r>
        <w:rPr>
          <w:b/>
        </w:rPr>
        <w:t xml:space="preserve">Esimerkki 4.3850</w:t>
      </w:r>
    </w:p>
    <w:p>
      <w:r>
        <w:t xml:space="preserve">Sanoo, että Obama on historian ainoa presidentti, joka on tarkoituksella poistanut sanat "Luojansa lahjoittama" viittaamalla itsenäisyysjulistukseen.</w:t>
      </w:r>
    </w:p>
    <w:p>
      <w:r>
        <w:rPr>
          <w:b/>
        </w:rPr>
        <w:t xml:space="preserve">Tulos</w:t>
      </w:r>
    </w:p>
    <w:p>
      <w:r>
        <w:t xml:space="preserve">historia</w:t>
      </w:r>
    </w:p>
    <w:p>
      <w:r>
        <w:rPr>
          <w:b/>
        </w:rPr>
        <w:t xml:space="preserve">Tulos</w:t>
      </w:r>
    </w:p>
    <w:p>
      <w:r>
        <w:t xml:space="preserve">message-machine-2012</w:t>
      </w:r>
    </w:p>
    <w:p>
      <w:r>
        <w:rPr>
          <w:b/>
        </w:rPr>
        <w:t xml:space="preserve">Esimerkki 4.3851</w:t>
      </w:r>
    </w:p>
    <w:p>
      <w:r>
        <w:t xml:space="preserve">Michael Bennet äänestää presidentti Obaman agendan puolesta 98 prosenttia ajasta. Tuskin riippumaton, tuskin kaksipuolueinen.</w:t>
      </w:r>
    </w:p>
    <w:p>
      <w:r>
        <w:rPr>
          <w:b/>
        </w:rPr>
        <w:t xml:space="preserve">Tulos</w:t>
      </w:r>
    </w:p>
    <w:p>
      <w:r>
        <w:t xml:space="preserve">kaksipuolueisuus</w:t>
      </w:r>
    </w:p>
    <w:p>
      <w:r>
        <w:rPr>
          <w:b/>
        </w:rPr>
        <w:t xml:space="preserve">Tulos</w:t>
      </w:r>
    </w:p>
    <w:p>
      <w:r>
        <w:t xml:space="preserve">äänestysrekisteri</w:t>
      </w:r>
    </w:p>
    <w:p>
      <w:r>
        <w:rPr>
          <w:b/>
        </w:rPr>
        <w:t xml:space="preserve">Esimerkki 4.3852</w:t>
      </w:r>
    </w:p>
    <w:p>
      <w:r>
        <w:t xml:space="preserve">Hintalappu oli lähes 4 200 dollaria jokaiselle osavaltion miehelle, naiselle ja lapselle.</w:t>
      </w:r>
    </w:p>
    <w:p>
      <w:r>
        <w:rPr>
          <w:b/>
        </w:rPr>
        <w:t xml:space="preserve">Tulos</w:t>
      </w:r>
    </w:p>
    <w:p>
      <w:r>
        <w:t xml:space="preserve">velka</w:t>
      </w:r>
    </w:p>
    <w:p>
      <w:r>
        <w:rPr>
          <w:b/>
        </w:rPr>
        <w:t xml:space="preserve">Tulos</w:t>
      </w:r>
    </w:p>
    <w:p>
      <w:r>
        <w:t xml:space="preserve">sää</w:t>
      </w:r>
    </w:p>
    <w:p>
      <w:r>
        <w:rPr>
          <w:b/>
        </w:rPr>
        <w:t xml:space="preserve">Esimerkki 4.3853</w:t>
      </w:r>
    </w:p>
    <w:p>
      <w:r>
        <w:t xml:space="preserve">Jos olet yli 65-vuotias nykyisessä Amerikassa, sinulla ei ole muuta vaihtoehtoa kuin kuulua Medicareen. Vaikka haluaisitkin pois Medicaresta, sinun on luovuttava sosiaaliturvastasi päästääksesi pois siitä.</w:t>
      </w:r>
    </w:p>
    <w:p>
      <w:r>
        <w:rPr>
          <w:b/>
        </w:rPr>
        <w:t xml:space="preserve">Tulos</w:t>
      </w:r>
    </w:p>
    <w:p>
      <w:r>
        <w:t xml:space="preserve">terveydenhuolto</w:t>
      </w:r>
    </w:p>
    <w:p>
      <w:r>
        <w:rPr>
          <w:b/>
        </w:rPr>
        <w:t xml:space="preserve">Esimerkki 4.3854</w:t>
      </w:r>
    </w:p>
    <w:p>
      <w:r>
        <w:t xml:space="preserve">Vaikka Floridan osavaltiossa on kaksi kertaa enemmän asukkaita kuin Kreikassa, siellä työskentelee kolme kertaa vähemmän julkishallinnon työntekijöitä.</w:t>
      </w:r>
    </w:p>
    <w:p>
      <w:r>
        <w:rPr>
          <w:b/>
        </w:rPr>
        <w:t xml:space="preserve">Tulos</w:t>
      </w:r>
    </w:p>
    <w:p>
      <w:r>
        <w:t xml:space="preserve">talous</w:t>
      </w:r>
    </w:p>
    <w:p>
      <w:r>
        <w:rPr>
          <w:b/>
        </w:rPr>
        <w:t xml:space="preserve">Tulos</w:t>
      </w:r>
    </w:p>
    <w:p>
      <w:r>
        <w:t xml:space="preserve">valtiontaloudet</w:t>
      </w:r>
    </w:p>
    <w:p>
      <w:r>
        <w:rPr>
          <w:b/>
        </w:rPr>
        <w:t xml:space="preserve">Esimerkki 4.3855</w:t>
      </w:r>
    </w:p>
    <w:p>
      <w:r>
        <w:t xml:space="preserve">Sanoo, että Donald Trumpsin presidentinvaalivoitto oli vaalien murskavoitto.</w:t>
      </w:r>
    </w:p>
    <w:p>
      <w:r>
        <w:rPr>
          <w:b/>
        </w:rPr>
        <w:t xml:space="preserve">Tulos</w:t>
      </w:r>
    </w:p>
    <w:p>
      <w:r>
        <w:t xml:space="preserve">vaalit</w:t>
      </w:r>
    </w:p>
    <w:p>
      <w:r>
        <w:rPr>
          <w:b/>
        </w:rPr>
        <w:t xml:space="preserve">Tulos</w:t>
      </w:r>
    </w:p>
    <w:p>
      <w:r>
        <w:t xml:space="preserve">historia</w:t>
      </w:r>
    </w:p>
    <w:p>
      <w:r>
        <w:rPr>
          <w:b/>
        </w:rPr>
        <w:t xml:space="preserve">Tulos</w:t>
      </w:r>
    </w:p>
    <w:p>
      <w:r>
        <w:t xml:space="preserve">valtiot</w:t>
      </w:r>
    </w:p>
    <w:p>
      <w:r>
        <w:rPr>
          <w:b/>
        </w:rPr>
        <w:t xml:space="preserve">Esimerkki 4.3856</w:t>
      </w:r>
    </w:p>
    <w:p>
      <w:r>
        <w:t xml:space="preserve">Wisconsinsin sateisen päivän rahasto on 165 kertaa suurempi kuin silloin, kun astuimme virkaan.</w:t>
      </w:r>
    </w:p>
    <w:p>
      <w:r>
        <w:rPr>
          <w:b/>
        </w:rPr>
        <w:t xml:space="preserve">Tulos</w:t>
      </w:r>
    </w:p>
    <w:p>
      <w:r>
        <w:t xml:space="preserve">job-accomplishments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4.3857</w:t>
      </w:r>
    </w:p>
    <w:p>
      <w:r>
        <w:t xml:space="preserve">Vuonna 2014 Planned Parenthood teki 327 653 aborttia ja sai samalla 528 miljoonaa dollaria veronmaksajilta, mikä on Hyde-muutoksen vastaista.</w:t>
      </w:r>
    </w:p>
    <w:p>
      <w:r>
        <w:rPr>
          <w:b/>
        </w:rPr>
        <w:t xml:space="preserve">Tulos</w:t>
      </w:r>
    </w:p>
    <w:p>
      <w:r>
        <w:t xml:space="preserve">abortti</w:t>
      </w:r>
    </w:p>
    <w:p>
      <w:r>
        <w:rPr>
          <w:b/>
        </w:rPr>
        <w:t xml:space="preserve">Tulos</w:t>
      </w:r>
    </w:p>
    <w:p>
      <w:r>
        <w:t xml:space="preserve">perheet</w:t>
      </w:r>
    </w:p>
    <w:p>
      <w:r>
        <w:rPr>
          <w:b/>
        </w:rPr>
        <w:t xml:space="preserve">Tulos</w:t>
      </w:r>
    </w:p>
    <w:p>
      <w:r>
        <w:t xml:space="preserve">liittovaltion talousarvio</w:t>
      </w:r>
    </w:p>
    <w:p>
      <w:r>
        <w:rPr>
          <w:b/>
        </w:rPr>
        <w:t xml:space="preserve">Tulos</w:t>
      </w:r>
    </w:p>
    <w:p>
      <w:r>
        <w:t xml:space="preserve">valtion talousarvio</w:t>
      </w:r>
    </w:p>
    <w:p>
      <w:r>
        <w:rPr>
          <w:b/>
        </w:rPr>
        <w:t xml:space="preserve">Esimerkki 4.3858</w:t>
      </w:r>
    </w:p>
    <w:p>
      <w:r>
        <w:t xml:space="preserve">Wisconsinin yliopiston jalkapallo-ohjelma käyttää lähes kaikki Bowl Championship Series -kilpailun voittorahat poliittisesti kytköksissä olevien virkamiesten Rose Bowl -matkoihin.</w:t>
      </w:r>
    </w:p>
    <w:p>
      <w:r>
        <w:rPr>
          <w:b/>
        </w:rPr>
        <w:t xml:space="preserve">Tulos</w:t>
      </w:r>
    </w:p>
    <w:p>
      <w:r>
        <w:t xml:space="preserve">valtion talousarvio</w:t>
      </w:r>
    </w:p>
    <w:p>
      <w:r>
        <w:rPr>
          <w:b/>
        </w:rPr>
        <w:t xml:space="preserve">Esimerkki 4.3859</w:t>
      </w:r>
    </w:p>
    <w:p>
      <w:r>
        <w:t xml:space="preserve">Sanoo, että vastustaja Ted Cruz ei ole johtanut yrityksiä.</w:t>
      </w:r>
    </w:p>
    <w:p>
      <w:r>
        <w:rPr>
          <w:b/>
        </w:rPr>
        <w:t xml:space="preserve">Tulos</w:t>
      </w:r>
    </w:p>
    <w:p>
      <w:r>
        <w:t xml:space="preserve">ehdokkaiden elämäkerta</w:t>
      </w:r>
    </w:p>
    <w:p>
      <w:r>
        <w:rPr>
          <w:b/>
        </w:rPr>
        <w:t xml:space="preserve">Esimerkki 4.3860</w:t>
      </w:r>
    </w:p>
    <w:p>
      <w:r>
        <w:t xml:space="preserve">Sanoo, että Donald Trumpin mielestä pysäyttäminen ja tarkastaminen on hyvä asia.</w:t>
      </w:r>
    </w:p>
    <w:p>
      <w:r>
        <w:rPr>
          <w:b/>
        </w:rPr>
        <w:t xml:space="preserve">Tulos</w:t>
      </w:r>
    </w:p>
    <w:p>
      <w:r>
        <w:t xml:space="preserve">kansalaisoikeudet</w:t>
      </w:r>
    </w:p>
    <w:p>
      <w:r>
        <w:rPr>
          <w:b/>
        </w:rPr>
        <w:t xml:space="preserve">Tulos</w:t>
      </w:r>
    </w:p>
    <w:p>
      <w:r>
        <w:t xml:space="preserve">rikos</w:t>
      </w:r>
    </w:p>
    <w:p>
      <w:r>
        <w:rPr>
          <w:b/>
        </w:rPr>
        <w:t xml:space="preserve">Tulos</w:t>
      </w:r>
    </w:p>
    <w:p>
      <w:r>
        <w:t xml:space="preserve">rikosoikeus</w:t>
      </w:r>
    </w:p>
    <w:p>
      <w:r>
        <w:rPr>
          <w:b/>
        </w:rPr>
        <w:t xml:space="preserve">Tulos</w:t>
      </w:r>
    </w:p>
    <w:p>
      <w:r>
        <w:t xml:space="preserve">legal-issues</w:t>
      </w:r>
    </w:p>
    <w:p>
      <w:r>
        <w:rPr>
          <w:b/>
        </w:rPr>
        <w:t xml:space="preserve">Esimerkki 4.3861</w:t>
      </w:r>
    </w:p>
    <w:p>
      <w:r>
        <w:t xml:space="preserve">Mitt Romney on "aborttimyönteinen".</w:t>
      </w:r>
    </w:p>
    <w:p>
      <w:r>
        <w:rPr>
          <w:b/>
        </w:rPr>
        <w:t xml:space="preserve">Tulos</w:t>
      </w:r>
    </w:p>
    <w:p>
      <w:r>
        <w:t xml:space="preserve">abortti</w:t>
      </w:r>
    </w:p>
    <w:p>
      <w:r>
        <w:rPr>
          <w:b/>
        </w:rPr>
        <w:t xml:space="preserve">Esimerkki 4.3862</w:t>
      </w:r>
    </w:p>
    <w:p>
      <w:r>
        <w:t xml:space="preserve">Tämä on Share the Facts -widgetin testi.</w:t>
      </w:r>
    </w:p>
    <w:p>
      <w:r>
        <w:rPr>
          <w:b/>
        </w:rPr>
        <w:t xml:space="preserve">Tulos</w:t>
      </w:r>
    </w:p>
    <w:p>
      <w:r>
        <w:t xml:space="preserve">teknologia</w:t>
      </w:r>
    </w:p>
    <w:p>
      <w:r>
        <w:rPr>
          <w:b/>
        </w:rPr>
        <w:t xml:space="preserve">Esimerkki 4.3863</w:t>
      </w:r>
    </w:p>
    <w:p>
      <w:r>
        <w:t xml:space="preserve">Wisconsinin lakiehdotus myöntää lääkeyhtiöille ja lääkinnällisten laitteiden valmistajille koskemattomuuden tuotteidensa aiheuttamista vammoista ja kuolemantapauksista.</w:t>
      </w:r>
    </w:p>
    <w:p>
      <w:r>
        <w:rPr>
          <w:b/>
        </w:rPr>
        <w:t xml:space="preserve">Tulos</w:t>
      </w:r>
    </w:p>
    <w:p>
      <w:r>
        <w:t xml:space="preserve">kansalaisoikeudet</w:t>
      </w:r>
    </w:p>
    <w:p>
      <w:r>
        <w:rPr>
          <w:b/>
        </w:rPr>
        <w:t xml:space="preserve">Tulos</w:t>
      </w:r>
    </w:p>
    <w:p>
      <w:r>
        <w:t xml:space="preserve">kuluttajan turvallisuus</w:t>
      </w:r>
    </w:p>
    <w:p>
      <w:r>
        <w:rPr>
          <w:b/>
        </w:rPr>
        <w:t xml:space="preserve">Tulos</w:t>
      </w:r>
    </w:p>
    <w:p>
      <w:r>
        <w:t xml:space="preserve">yritykset</w:t>
      </w:r>
    </w:p>
    <w:p>
      <w:r>
        <w:rPr>
          <w:b/>
        </w:rPr>
        <w:t xml:space="preserve">Tulos</w:t>
      </w:r>
    </w:p>
    <w:p>
      <w:r>
        <w:t xml:space="preserve">hallituksen sääntely</w:t>
      </w:r>
    </w:p>
    <w:p>
      <w:r>
        <w:rPr>
          <w:b/>
        </w:rPr>
        <w:t xml:space="preserve">Tulos</w:t>
      </w:r>
    </w:p>
    <w:p>
      <w:r>
        <w:t xml:space="preserve">terveydenhuolto</w:t>
      </w:r>
    </w:p>
    <w:p>
      <w:r>
        <w:rPr>
          <w:b/>
        </w:rPr>
        <w:t xml:space="preserve">Tulos</w:t>
      </w:r>
    </w:p>
    <w:p>
      <w:r>
        <w:t xml:space="preserve">legal-issues</w:t>
      </w:r>
    </w:p>
    <w:p>
      <w:r>
        <w:rPr>
          <w:b/>
        </w:rPr>
        <w:t xml:space="preserve">Tulos</w:t>
      </w:r>
    </w:p>
    <w:p>
      <w:r>
        <w:t xml:space="preserve">kansanterveys</w:t>
      </w:r>
    </w:p>
    <w:p>
      <w:r>
        <w:rPr>
          <w:b/>
        </w:rPr>
        <w:t xml:space="preserve">Esimerkki 4.3864</w:t>
      </w:r>
    </w:p>
    <w:p>
      <w:r>
        <w:t xml:space="preserve">Sanoo, että yhteisvaliokunnan yhteispuheenjohtajana varmistin Portland-Milwaukie Light Rail -hankkeen sillan keskeisen rahoitusosuuden.</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kuljetus</w:t>
      </w:r>
    </w:p>
    <w:p>
      <w:r>
        <w:rPr>
          <w:b/>
        </w:rPr>
        <w:t xml:space="preserve">Esimerkki 4.3865</w:t>
      </w:r>
    </w:p>
    <w:p>
      <w:r>
        <w:t xml:space="preserve">Olemme sääntöjen noudattamisen malliesimerkki, ja aina kun havaitsemme mahdollisia rikkomuksia, selvitämme ne ja ilmoitamme niistä NCAA:lle riippumatta siitä, kuinka vähäisiä rikkomukset ovat.</w:t>
      </w:r>
    </w:p>
    <w:p>
      <w:r>
        <w:rPr>
          <w:b/>
        </w:rPr>
        <w:t xml:space="preserve">Tulos</w:t>
      </w:r>
    </w:p>
    <w:p>
      <w:r>
        <w:t xml:space="preserve">urheilu</w:t>
      </w:r>
    </w:p>
    <w:p>
      <w:r>
        <w:rPr>
          <w:b/>
        </w:rPr>
        <w:t xml:space="preserve">Esimerkki 4.3866</w:t>
      </w:r>
    </w:p>
    <w:p>
      <w:r>
        <w:t xml:space="preserve">Jotta ehdotettuun talouden elvytyssuunnitelmaan saataisiin perspektiiviä, "jos aloittaisit Jeesuksen Kristuksen syntymäpäivänä ja käyttäisit miljoona dollaria joka päivä siitä lähtien, et olisi vieläkään käyttänyt 1 biljoonaa dollaria".</w:t>
      </w:r>
    </w:p>
    <w:p>
      <w:r>
        <w:rPr>
          <w:b/>
        </w:rPr>
        <w:t xml:space="preserve">Tulos</w:t>
      </w:r>
    </w:p>
    <w:p>
      <w:r>
        <w:t xml:space="preserve">talous</w:t>
      </w:r>
    </w:p>
    <w:p>
      <w:r>
        <w:rPr>
          <w:b/>
        </w:rPr>
        <w:t xml:space="preserve">Tulos</w:t>
      </w:r>
    </w:p>
    <w:p>
      <w:r>
        <w:t xml:space="preserve">ärsyke</w:t>
      </w:r>
    </w:p>
    <w:p>
      <w:r>
        <w:rPr>
          <w:b/>
        </w:rPr>
        <w:t xml:space="preserve">Esimerkki 4.3867</w:t>
      </w:r>
    </w:p>
    <w:p>
      <w:r>
        <w:t xml:space="preserve">Sanoo, että hän on pystynyt houkuttelemaan sitoutumattomia ja demokraatteja voittamaan vaaleja Pennsylvaniassa.</w:t>
      </w:r>
    </w:p>
    <w:p>
      <w:r>
        <w:rPr>
          <w:b/>
        </w:rPr>
        <w:t xml:space="preserve">Tulos</w:t>
      </w:r>
    </w:p>
    <w:p>
      <w:r>
        <w:t xml:space="preserve">ehdokkaiden elämäkerta</w:t>
      </w:r>
    </w:p>
    <w:p>
      <w:r>
        <w:rPr>
          <w:b/>
        </w:rPr>
        <w:t xml:space="preserve">Tulos</w:t>
      </w:r>
    </w:p>
    <w:p>
      <w:r>
        <w:t xml:space="preserve">vaalit</w:t>
      </w:r>
    </w:p>
    <w:p>
      <w:r>
        <w:rPr>
          <w:b/>
        </w:rPr>
        <w:t xml:space="preserve">Tulos</w:t>
      </w:r>
    </w:p>
    <w:p>
      <w:r>
        <w:t xml:space="preserve">historia</w:t>
      </w:r>
    </w:p>
    <w:p>
      <w:r>
        <w:rPr>
          <w:b/>
        </w:rPr>
        <w:t xml:space="preserve">Esimerkki 4.3868</w:t>
      </w:r>
    </w:p>
    <w:p>
      <w:r>
        <w:t xml:space="preserve">Sanoo, että Eric Holderin hallituksen vuotoja tutkimaan nimittämä lakimies auttoi Obaman kampanjaa ja lahjoitti sille, kun hän tutki varapresidenttiehdokkaita.</w:t>
      </w:r>
    </w:p>
    <w:p>
      <w:r>
        <w:rPr>
          <w:b/>
        </w:rPr>
        <w:t xml:space="preserve">Tulos</w:t>
      </w:r>
    </w:p>
    <w:p>
      <w:r>
        <w:t xml:space="preserve">legal-issues</w:t>
      </w:r>
    </w:p>
    <w:p>
      <w:r>
        <w:rPr>
          <w:b/>
        </w:rPr>
        <w:t xml:space="preserve">Esimerkki 4.3869</w:t>
      </w:r>
    </w:p>
    <w:p>
      <w:r>
        <w:t xml:space="preserve">Liittovaltion hallitus omistaa noin puolet lännestä, mutta se hankkii edelleen lisää maata.</w:t>
      </w:r>
    </w:p>
    <w:p>
      <w:r>
        <w:rPr>
          <w:b/>
        </w:rPr>
        <w:t xml:space="preserve">Tulos</w:t>
      </w:r>
    </w:p>
    <w:p>
      <w:r>
        <w:t xml:space="preserve">ympäristö</w:t>
      </w:r>
    </w:p>
    <w:p>
      <w:r>
        <w:rPr>
          <w:b/>
        </w:rPr>
        <w:t xml:space="preserve">Tulos</w:t>
      </w:r>
    </w:p>
    <w:p>
      <w:r>
        <w:t xml:space="preserve">liittovaltion talousarvio</w:t>
      </w:r>
    </w:p>
    <w:p>
      <w:r>
        <w:rPr>
          <w:b/>
        </w:rPr>
        <w:t xml:space="preserve">Esimerkki 4.3870</w:t>
      </w:r>
    </w:p>
    <w:p>
      <w:r>
        <w:t xml:space="preserve">Perheet maksavat keskimäärin 900 dollaria korkeampia vakuutusmaksuja korvauksettoman hoidon vuoksi."</w:t>
      </w:r>
    </w:p>
    <w:p>
      <w:r>
        <w:rPr>
          <w:b/>
        </w:rPr>
        <w:t xml:space="preserve">Tulos</w:t>
      </w:r>
    </w:p>
    <w:p>
      <w:r>
        <w:t xml:space="preserve">terveydenhuolto</w:t>
      </w:r>
    </w:p>
    <w:p>
      <w:r>
        <w:rPr>
          <w:b/>
        </w:rPr>
        <w:t xml:space="preserve">Esimerkki 4.3871</w:t>
      </w:r>
    </w:p>
    <w:p>
      <w:r>
        <w:t xml:space="preserve">Kongressiedustaja Phil Roe jakaa 1,3 miljoonan dollarin shekin liittovaltion ohjelmasta, jota vastaan hän äänesti.</w:t>
      </w:r>
    </w:p>
    <w:p>
      <w:r>
        <w:rPr>
          <w:b/>
        </w:rPr>
        <w:t xml:space="preserve">Tulos</w:t>
      </w:r>
    </w:p>
    <w:p>
      <w:r>
        <w:t xml:space="preserve">terveydenhuolto</w:t>
      </w:r>
    </w:p>
    <w:p>
      <w:r>
        <w:rPr>
          <w:b/>
        </w:rPr>
        <w:t xml:space="preserve">Tulos</w:t>
      </w:r>
    </w:p>
    <w:p>
      <w:r>
        <w:t xml:space="preserve">ärsyke</w:t>
      </w:r>
    </w:p>
    <w:p>
      <w:r>
        <w:rPr>
          <w:b/>
        </w:rPr>
        <w:t xml:space="preserve">Tulos</w:t>
      </w:r>
    </w:p>
    <w:p>
      <w:r>
        <w:t xml:space="preserve">äänestysrekisteri</w:t>
      </w:r>
    </w:p>
    <w:p>
      <w:r>
        <w:rPr>
          <w:b/>
        </w:rPr>
        <w:t xml:space="preserve">Esimerkki 4.3872</w:t>
      </w:r>
    </w:p>
    <w:p>
      <w:r>
        <w:t xml:space="preserve">Kun Texasissa lopetettiin tuki naisten terveydenhuoltopalveluille, kuten Planned Parenthood -klinikoille, yli 150 000 naista menetti ainoan terveydenhuoltopalvelunsa. Medicaid-synnytysten määrä nousi. Se maksoi veronmaksajille yli 130 miljoonaa dollaria pelkästään yhden vuoden aikana ylimääräisinä Medicaid-synnytyskustannuksina.</w:t>
      </w:r>
    </w:p>
    <w:p>
      <w:r>
        <w:rPr>
          <w:b/>
        </w:rPr>
        <w:t xml:space="preserve">Tulos</w:t>
      </w:r>
    </w:p>
    <w:p>
      <w:r>
        <w:t xml:space="preserve">korjaukset ja päivitykset</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naiset</w:t>
      </w:r>
    </w:p>
    <w:p>
      <w:r>
        <w:rPr>
          <w:b/>
        </w:rPr>
        <w:t xml:space="preserve">Esimerkki 4.3873</w:t>
      </w:r>
    </w:p>
    <w:p>
      <w:r>
        <w:t xml:space="preserve">Wisconsinin korkeimman oikeuden vaalien järjestämisessä on perusteltuja ja laajalle levinneitä poikkeamia ja laajalle levinneitä kysymyksiä, jotka ovat näkyvimmin havaittavissa Waukeshan piirikunnassa, mutta myös eri puolilla osavaltiota sijaitsevissa piirikunnissa.</w:t>
      </w:r>
    </w:p>
    <w:p>
      <w:r>
        <w:rPr>
          <w:b/>
        </w:rPr>
        <w:t xml:space="preserve">Tulos</w:t>
      </w:r>
    </w:p>
    <w:p>
      <w:r>
        <w:t xml:space="preserve">vaalit</w:t>
      </w:r>
    </w:p>
    <w:p>
      <w:r>
        <w:rPr>
          <w:b/>
        </w:rPr>
        <w:t xml:space="preserve">Esimerkki 4.3874</w:t>
      </w:r>
    </w:p>
    <w:p>
      <w:r>
        <w:t xml:space="preserve">Kun demokraatit viimein maksoivat maanantaina hallituksen menoluottokorttinsa loppuun, Kurt Schrader jatkoi puoluejohtajiensa kanssa, koska hän ei tarjonnut mitään toteuttamiskelpoista pitkän aikavälin ratkaisua.</w:t>
      </w:r>
    </w:p>
    <w:p>
      <w:r>
        <w:rPr>
          <w:b/>
        </w:rPr>
        <w:t xml:space="preserve">Tulos</w:t>
      </w:r>
    </w:p>
    <w:p>
      <w:r>
        <w:t xml:space="preserve">hallituksen tehokkuus</w:t>
      </w:r>
    </w:p>
    <w:p>
      <w:r>
        <w:rPr>
          <w:b/>
        </w:rPr>
        <w:t xml:space="preserve">Esimerkki 4.3875</w:t>
      </w:r>
    </w:p>
    <w:p>
      <w:r>
        <w:t xml:space="preserve">"Saanko huomauttaa, että ... että saan aina ensimmäisen kysymyksen?"</w:t>
      </w:r>
    </w:p>
    <w:p>
      <w:r>
        <w:rPr>
          <w:b/>
        </w:rPr>
        <w:t xml:space="preserve">Tulos</w:t>
      </w:r>
    </w:p>
    <w:p>
      <w:r>
        <w:t xml:space="preserve">vaalit</w:t>
      </w:r>
    </w:p>
    <w:p>
      <w:r>
        <w:rPr>
          <w:b/>
        </w:rPr>
        <w:t xml:space="preserve">Esimerkki 4.3876</w:t>
      </w:r>
    </w:p>
    <w:p>
      <w:r>
        <w:t xml:space="preserve">Marilinda Garcia kannattaa 150 miljardin dollarin uusia veroja.</w:t>
      </w:r>
    </w:p>
    <w:p>
      <w:r>
        <w:rPr>
          <w:b/>
        </w:rPr>
        <w:t xml:space="preserve">Tulos</w:t>
      </w:r>
    </w:p>
    <w:p>
      <w:r>
        <w:t xml:space="preserve">talous</w:t>
      </w:r>
    </w:p>
    <w:p>
      <w:r>
        <w:rPr>
          <w:b/>
        </w:rPr>
        <w:t xml:space="preserve">Tulos</w:t>
      </w:r>
    </w:p>
    <w:p>
      <w:r>
        <w:t xml:space="preserve">verot</w:t>
      </w:r>
    </w:p>
    <w:p>
      <w:r>
        <w:rPr>
          <w:b/>
        </w:rPr>
        <w:t xml:space="preserve">Esimerkki 4.3877</w:t>
      </w:r>
    </w:p>
    <w:p>
      <w:r>
        <w:t xml:space="preserve">Toisin kuin useimmissa osavaltioissa, Virginiassa on tänä vuonna tulossa jälleen ylijäämä.</w:t>
      </w:r>
    </w:p>
    <w:p>
      <w:r>
        <w:rPr>
          <w:b/>
        </w:rPr>
        <w:t xml:space="preserve">Tulos</w:t>
      </w:r>
    </w:p>
    <w:p>
      <w:r>
        <w:t xml:space="preserve">valtion talousarvio</w:t>
      </w:r>
    </w:p>
    <w:p>
      <w:r>
        <w:rPr>
          <w:b/>
        </w:rPr>
        <w:t xml:space="preserve">Tulos</w:t>
      </w:r>
    </w:p>
    <w:p>
      <w:r>
        <w:t xml:space="preserve">verot</w:t>
      </w:r>
    </w:p>
    <w:p>
      <w:r>
        <w:rPr>
          <w:b/>
        </w:rPr>
        <w:t xml:space="preserve">Esimerkki 4.3878</w:t>
      </w:r>
    </w:p>
    <w:p>
      <w:r>
        <w:t xml:space="preserve">Kasichsin talousarvio lisää osavaltion menoja 50,5 miljardista dollarista 55,6 miljardiin dollariin. Tämä on toiseksi suurin kahden vuoden menojen lisäys Ohion historiassa.</w:t>
      </w:r>
    </w:p>
    <w:p>
      <w:r>
        <w:rPr>
          <w:b/>
        </w:rPr>
        <w:t xml:space="preserve">Tulos</w:t>
      </w:r>
    </w:p>
    <w:p>
      <w:r>
        <w:t xml:space="preserve">valtion talousarvio</w:t>
      </w:r>
    </w:p>
    <w:p>
      <w:r>
        <w:rPr>
          <w:b/>
        </w:rPr>
        <w:t xml:space="preserve">Esimerkki 4.3879</w:t>
      </w:r>
    </w:p>
    <w:p>
      <w:r>
        <w:t xml:space="preserve">Tämän vuoden alijäämällä voitaisiin maksaa kaikkien baseball-ammattilaispelaajien vuoden 2013 palkat seuraavien 248 vuoden ajan.</w:t>
      </w:r>
    </w:p>
    <w:p>
      <w:r>
        <w:rPr>
          <w:b/>
        </w:rPr>
        <w:t xml:space="preserve">Tulos</w:t>
      </w:r>
    </w:p>
    <w:p>
      <w:r>
        <w:t xml:space="preserve">baseball</w:t>
      </w:r>
    </w:p>
    <w:p>
      <w:r>
        <w:rPr>
          <w:b/>
        </w:rPr>
        <w:t xml:space="preserve">Tulos</w:t>
      </w:r>
    </w:p>
    <w:p>
      <w:r>
        <w:t xml:space="preserve">alijäämä</w:t>
      </w:r>
    </w:p>
    <w:p>
      <w:r>
        <w:rPr>
          <w:b/>
        </w:rPr>
        <w:t xml:space="preserve">Esimerkki 4.3880</w:t>
      </w:r>
    </w:p>
    <w:p>
      <w:r>
        <w:t xml:space="preserve">Brookhavensin kaupungin asetus voi johtaa Pink Pony -ravintolan sulkemiseen, jolloin 300 Pink Pony -ravintolan työntekijää jää työttömäksi tässä taloustilanteessa.</w:t>
      </w:r>
    </w:p>
    <w:p>
      <w:r>
        <w:rPr>
          <w:b/>
        </w:rPr>
        <w:t xml:space="preserve">Tulos</w:t>
      </w:r>
    </w:p>
    <w:p>
      <w:r>
        <w:t xml:space="preserve">legal-issues</w:t>
      </w:r>
    </w:p>
    <w:p>
      <w:r>
        <w:rPr>
          <w:b/>
        </w:rPr>
        <w:t xml:space="preserve">Esimerkki 4.3881</w:t>
      </w:r>
    </w:p>
    <w:p>
      <w:r>
        <w:t xml:space="preserve">Talouden elvytyslakiehdotuksella luotiin neuvosto, joka on "mallinnettu Britannian terveydenhuoltojärjestelmää valvovan kansallisen lautakunnan mukaan".</w:t>
      </w:r>
    </w:p>
    <w:p>
      <w:r>
        <w:rPr>
          <w:b/>
        </w:rPr>
        <w:t xml:space="preserve">Tulos</w:t>
      </w:r>
    </w:p>
    <w:p>
      <w:r>
        <w:t xml:space="preserve">terveydenhuolto</w:t>
      </w:r>
    </w:p>
    <w:p>
      <w:r>
        <w:rPr>
          <w:b/>
        </w:rPr>
        <w:t xml:space="preserve">Tulos</w:t>
      </w:r>
    </w:p>
    <w:p>
      <w:r>
        <w:t xml:space="preserve">ärsyke</w:t>
      </w:r>
    </w:p>
    <w:p>
      <w:r>
        <w:rPr>
          <w:b/>
        </w:rPr>
        <w:t xml:space="preserve">Esimerkki 4.3882</w:t>
      </w:r>
    </w:p>
    <w:p>
      <w:r>
        <w:t xml:space="preserve">Portlandin kaupunki on voittanut enemmän kansallisia perustuslakikilpailuja kuin mikään muu kaupunki Amerikassa.</w:t>
      </w:r>
    </w:p>
    <w:p>
      <w:r>
        <w:rPr>
          <w:b/>
        </w:rPr>
        <w:t xml:space="preserve">Tulos</w:t>
      </w:r>
    </w:p>
    <w:p>
      <w:r>
        <w:t xml:space="preserve">keskustelut</w:t>
      </w:r>
    </w:p>
    <w:p>
      <w:r>
        <w:rPr>
          <w:b/>
        </w:rPr>
        <w:t xml:space="preserve">Tulos</w:t>
      </w:r>
    </w:p>
    <w:p>
      <w:r>
        <w:t xml:space="preserve">koulutus</w:t>
      </w:r>
    </w:p>
    <w:p>
      <w:r>
        <w:rPr>
          <w:b/>
        </w:rPr>
        <w:t xml:space="preserve">Esimerkki 4.3883</w:t>
      </w:r>
    </w:p>
    <w:p>
      <w:r>
        <w:t xml:space="preserve">Yhdysvaltain kansanedustajat Hank Johnson, John Lewis ja muut kongressin progressiivisen ryhmittymän jäsenet ovat sosialisteja, jotka toimivat avoimesti Yhdysvaltain kongressissa.</w:t>
      </w:r>
    </w:p>
    <w:p>
      <w:r>
        <w:rPr>
          <w:b/>
        </w:rPr>
        <w:t xml:space="preserve">Tulos</w:t>
      </w:r>
    </w:p>
    <w:p>
      <w:r>
        <w:t xml:space="preserve">ehdokkaiden elämäkerta</w:t>
      </w:r>
    </w:p>
    <w:p>
      <w:r>
        <w:rPr>
          <w:b/>
        </w:rPr>
        <w:t xml:space="preserve">Esimerkki 4.3884</w:t>
      </w:r>
    </w:p>
    <w:p>
      <w:r>
        <w:t xml:space="preserve">"Arvoisa presidentti, hallintonne on useaan otteeseen antanut lausuntoja, joiden mukaan republikaaneilla ei ole ideoita eikä ratkaisuja" terveydenhuollon alalla.</w:t>
      </w:r>
    </w:p>
    <w:p>
      <w:r>
        <w:rPr>
          <w:b/>
        </w:rPr>
        <w:t xml:space="preserve">Tulos</w:t>
      </w:r>
    </w:p>
    <w:p>
      <w:r>
        <w:t xml:space="preserve">kaksipuolueisuus</w:t>
      </w:r>
    </w:p>
    <w:p>
      <w:r>
        <w:rPr>
          <w:b/>
        </w:rPr>
        <w:t xml:space="preserve">Tulos</w:t>
      </w:r>
    </w:p>
    <w:p>
      <w:r>
        <w:t xml:space="preserve">terveydenhuolto</w:t>
      </w:r>
    </w:p>
    <w:p>
      <w:r>
        <w:rPr>
          <w:b/>
        </w:rPr>
        <w:t xml:space="preserve">Esimerkki 4.3885</w:t>
      </w:r>
    </w:p>
    <w:p>
      <w:r>
        <w:t xml:space="preserve">"Tässä lainsäädännössä ei anneta julkista rahoitusta abortille."</w:t>
      </w:r>
    </w:p>
    <w:p>
      <w:r>
        <w:rPr>
          <w:b/>
        </w:rPr>
        <w:t xml:space="preserve">Tulos</w:t>
      </w:r>
    </w:p>
    <w:p>
      <w:r>
        <w:t xml:space="preserve">abortti</w:t>
      </w:r>
    </w:p>
    <w:p>
      <w:r>
        <w:rPr>
          <w:b/>
        </w:rPr>
        <w:t xml:space="preserve">Tulos</w:t>
      </w:r>
    </w:p>
    <w:p>
      <w:r>
        <w:t xml:space="preserve">terveydenhuolto</w:t>
      </w:r>
    </w:p>
    <w:p>
      <w:r>
        <w:rPr>
          <w:b/>
        </w:rPr>
        <w:t xml:space="preserve">Esimerkki 4.3886</w:t>
      </w:r>
    </w:p>
    <w:p>
      <w:r>
        <w:t xml:space="preserve">Sanoo, että Washingtonissa senaattori Richard Burr otti miljoonia erityisedustajilta, meni sinne ja otti rahaa, äänesti omien verojensa alentamisen ja työväestön verojen korottamisen puolesta.</w:t>
      </w:r>
    </w:p>
    <w:p>
      <w:r>
        <w:rPr>
          <w:b/>
        </w:rPr>
        <w:t xml:space="preserve">Tulos</w:t>
      </w:r>
    </w:p>
    <w:p>
      <w:r>
        <w:t xml:space="preserve">kampanjarahoitus</w:t>
      </w:r>
    </w:p>
    <w:p>
      <w:r>
        <w:rPr>
          <w:b/>
        </w:rPr>
        <w:t xml:space="preserve">Tulos</w:t>
      </w:r>
    </w:p>
    <w:p>
      <w:r>
        <w:t xml:space="preserve">ehdokkaiden elämäkerta</w:t>
      </w:r>
    </w:p>
    <w:p>
      <w:r>
        <w:rPr>
          <w:b/>
        </w:rPr>
        <w:t xml:space="preserve">Tulos</w:t>
      </w:r>
    </w:p>
    <w:p>
      <w:r>
        <w:t xml:space="preserve">kongressi</w:t>
      </w:r>
    </w:p>
    <w:p>
      <w:r>
        <w:rPr>
          <w:b/>
        </w:rPr>
        <w:t xml:space="preserve">Tulos</w:t>
      </w:r>
    </w:p>
    <w:p>
      <w:r>
        <w:t xml:space="preserve">verot</w:t>
      </w:r>
    </w:p>
    <w:p>
      <w:r>
        <w:rPr>
          <w:b/>
        </w:rPr>
        <w:t xml:space="preserve">Tulos</w:t>
      </w:r>
    </w:p>
    <w:p>
      <w:r>
        <w:t xml:space="preserve">työntekijät</w:t>
      </w:r>
    </w:p>
    <w:p>
      <w:r>
        <w:rPr>
          <w:b/>
        </w:rPr>
        <w:t xml:space="preserve">Esimerkki 4.3887</w:t>
      </w:r>
    </w:p>
    <w:p>
      <w:r>
        <w:t xml:space="preserve">Oregon on koulutuksessa 43. sijalla.</w:t>
      </w:r>
    </w:p>
    <w:p>
      <w:r>
        <w:rPr>
          <w:b/>
        </w:rPr>
        <w:t xml:space="preserve">Tulos</w:t>
      </w:r>
    </w:p>
    <w:p>
      <w:r>
        <w:t xml:space="preserve">koulutus</w:t>
      </w:r>
    </w:p>
    <w:p>
      <w:r>
        <w:rPr>
          <w:b/>
        </w:rPr>
        <w:t xml:space="preserve">Esimerkki 4.3888</w:t>
      </w:r>
    </w:p>
    <w:p>
      <w:r>
        <w:t xml:space="preserve">Sanoo, että Virginia on suurin osavaltio, jossa ei ole urheilun pääsarjajoukkuetta.</w:t>
      </w:r>
    </w:p>
    <w:p>
      <w:r>
        <w:rPr>
          <w:b/>
        </w:rPr>
        <w:t xml:space="preserve">Tulos</w:t>
      </w:r>
    </w:p>
    <w:p>
      <w:r>
        <w:t xml:space="preserve">urheilu</w:t>
      </w:r>
    </w:p>
    <w:p>
      <w:r>
        <w:rPr>
          <w:b/>
        </w:rPr>
        <w:t xml:space="preserve">Esimerkki 4.3889</w:t>
      </w:r>
    </w:p>
    <w:p>
      <w:r>
        <w:t xml:space="preserve">Sen lisäksi, että ei ole tieteellistä näyttöä siitä, että hiilidioksidi olisi saaste, korkeammat hiilidioksidipitoisuudet itse asiassa auttavat ekosysteemejä ylläpitämään enemmän kasvi- ja eläinkuntaa.</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Esimerkki 4.3890</w:t>
      </w:r>
    </w:p>
    <w:p>
      <w:r>
        <w:t xml:space="preserve">Järjestömme eivät kannusta boikotteihin, eikä niitä ole koskaan ollutkaan.</w:t>
      </w:r>
    </w:p>
    <w:p>
      <w:r>
        <w:rPr>
          <w:b/>
        </w:rPr>
        <w:t xml:space="preserve">Tulos</w:t>
      </w:r>
    </w:p>
    <w:p>
      <w:r>
        <w:t xml:space="preserve">ammattiliitot</w:t>
      </w:r>
    </w:p>
    <w:p>
      <w:r>
        <w:rPr>
          <w:b/>
        </w:rPr>
        <w:t xml:space="preserve">Esimerkki 4.3891</w:t>
      </w:r>
    </w:p>
    <w:p>
      <w:r>
        <w:t xml:space="preserve">On käynyt ilmi, että Teksasilla on 18 miljardin dollarin budjettivaje, eikä sillä ole varaa uusiin luonnontieteiden oppikirjoihin.</w:t>
      </w:r>
    </w:p>
    <w:p>
      <w:r>
        <w:rPr>
          <w:b/>
        </w:rPr>
        <w:t xml:space="preserve">Tulos</w:t>
      </w:r>
    </w:p>
    <w:p>
      <w:r>
        <w:t xml:space="preserve">koulutus</w:t>
      </w:r>
    </w:p>
    <w:p>
      <w:r>
        <w:rPr>
          <w:b/>
        </w:rPr>
        <w:t xml:space="preserve">Esimerkki 4.3892</w:t>
      </w:r>
    </w:p>
    <w:p>
      <w:r>
        <w:t xml:space="preserve">Sanoo, että veromme ovat kaksinkertaistuneet Rick Perryn ollessa virassa.</w:t>
      </w:r>
    </w:p>
    <w:p>
      <w:r>
        <w:rPr>
          <w:b/>
        </w:rPr>
        <w:t xml:space="preserve">Tulos</w:t>
      </w:r>
    </w:p>
    <w:p>
      <w:r>
        <w:t xml:space="preserve">verot</w:t>
      </w:r>
    </w:p>
    <w:p>
      <w:r>
        <w:rPr>
          <w:b/>
        </w:rPr>
        <w:t xml:space="preserve">Esimerkki 4.3893</w:t>
      </w:r>
    </w:p>
    <w:p>
      <w:r>
        <w:t xml:space="preserve">Mike Martinez teki sopimuksen syyttäjien kanssa välttääkseen mahdollisen vankilatuomion ja jätti meidät maksamaan 24 657,50 dollarin suuruisen oikeudenkäyntikululaskun.</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etiikka</w:t>
      </w:r>
    </w:p>
    <w:p>
      <w:r>
        <w:rPr>
          <w:b/>
        </w:rPr>
        <w:t xml:space="preserve">Tulos</w:t>
      </w:r>
    </w:p>
    <w:p>
      <w:r>
        <w:t xml:space="preserve">legal-issues</w:t>
      </w:r>
    </w:p>
    <w:p>
      <w:r>
        <w:rPr>
          <w:b/>
        </w:rPr>
        <w:t xml:space="preserve">Esimerkki 4.3894</w:t>
      </w:r>
    </w:p>
    <w:p>
      <w:r>
        <w:t xml:space="preserve">Michelle Nunn vietti suurimman osan lapsuudestaan Perryssä, Galen osavaltiossa.</w:t>
      </w:r>
    </w:p>
    <w:p>
      <w:r>
        <w:rPr>
          <w:b/>
        </w:rPr>
        <w:t xml:space="preserve">Tulos</w:t>
      </w:r>
    </w:p>
    <w:p>
      <w:r>
        <w:t xml:space="preserve">vaalit</w:t>
      </w:r>
    </w:p>
    <w:p>
      <w:r>
        <w:rPr>
          <w:b/>
        </w:rPr>
        <w:t xml:space="preserve">Esimerkki 4.3895</w:t>
      </w:r>
    </w:p>
    <w:p>
      <w:r>
        <w:t xml:space="preserve">Siitä, pitäisikö tuomareiden saada sijoittaa lapsia homopareille, jotka haluavat adoptoida.</w:t>
      </w:r>
    </w:p>
    <w:p>
      <w:r>
        <w:rPr>
          <w:b/>
        </w:rPr>
        <w:t xml:space="preserve">Tulos</w:t>
      </w:r>
    </w:p>
    <w:p>
      <w:r>
        <w:t xml:space="preserve">homot ja lesbot</w:t>
      </w:r>
    </w:p>
    <w:p>
      <w:r>
        <w:rPr>
          <w:b/>
        </w:rPr>
        <w:t xml:space="preserve">Tulos</w:t>
      </w:r>
    </w:p>
    <w:p>
      <w:r>
        <w:t xml:space="preserve">avioliitto</w:t>
      </w:r>
    </w:p>
    <w:p>
      <w:r>
        <w:rPr>
          <w:b/>
        </w:rPr>
        <w:t xml:space="preserve">Esimerkki 4.3896</w:t>
      </w:r>
    </w:p>
    <w:p>
      <w:r>
        <w:t xml:space="preserve">Olemme lisänneet New Jerseyssä yhteensä lähes 75 000 yksityisen sektorin työpaikkaa sen jälkeen, kun astuimme virkaamme tammikuussa 2010.</w:t>
      </w:r>
    </w:p>
    <w:p>
      <w:r>
        <w:rPr>
          <w:b/>
        </w:rPr>
        <w:t xml:space="preserve">Tulos</w:t>
      </w:r>
    </w:p>
    <w:p>
      <w:r>
        <w:t xml:space="preserve">talous</w:t>
      </w:r>
    </w:p>
    <w:p>
      <w:r>
        <w:rPr>
          <w:b/>
        </w:rPr>
        <w:t xml:space="preserve">Tulos</w:t>
      </w:r>
    </w:p>
    <w:p>
      <w:r>
        <w:t xml:space="preserve">työpaikat</w:t>
      </w:r>
    </w:p>
    <w:p>
      <w:r>
        <w:rPr>
          <w:b/>
        </w:rPr>
        <w:t xml:space="preserve">Esimerkki 4.3897</w:t>
      </w:r>
    </w:p>
    <w:p>
      <w:r>
        <w:t xml:space="preserve">Guantanamon vangit saavat veronmaksajien kustantamia rukousmattojaHe söivät hunajalla kuorrutettua kanaa ja riisipilafia.</w:t>
      </w:r>
    </w:p>
    <w:p>
      <w:r>
        <w:rPr>
          <w:b/>
        </w:rPr>
        <w:t xml:space="preserve">Tulos</w:t>
      </w:r>
    </w:p>
    <w:p>
      <w:r>
        <w:t xml:space="preserve">terrorismi</w:t>
      </w:r>
    </w:p>
    <w:p>
      <w:r>
        <w:rPr>
          <w:b/>
        </w:rPr>
        <w:t xml:space="preserve">Esimerkki 4.3898</w:t>
      </w:r>
    </w:p>
    <w:p>
      <w:r>
        <w:t xml:space="preserve">Pormestari Barrett säästi Milwaukeessa 25 miljoonaa dollaria Walkerin uudistusten ansiosta.</w:t>
      </w:r>
    </w:p>
    <w:p>
      <w:r>
        <w:rPr>
          <w:b/>
        </w:rPr>
        <w:t xml:space="preserve">Tulos</w:t>
      </w:r>
    </w:p>
    <w:p>
      <w:r>
        <w:t xml:space="preserve">kaupungin talousarvio</w:t>
      </w:r>
    </w:p>
    <w:p>
      <w:r>
        <w:rPr>
          <w:b/>
        </w:rPr>
        <w:t xml:space="preserve">Tulos</w:t>
      </w:r>
    </w:p>
    <w:p>
      <w:r>
        <w:t xml:space="preserve">valtion talousarvio</w:t>
      </w:r>
    </w:p>
    <w:p>
      <w:r>
        <w:rPr>
          <w:b/>
        </w:rPr>
        <w:t xml:space="preserve">Tulos</w:t>
      </w:r>
    </w:p>
    <w:p>
      <w:r>
        <w:t xml:space="preserve">ammattiliitot</w:t>
      </w:r>
    </w:p>
    <w:p>
      <w:r>
        <w:rPr>
          <w:b/>
        </w:rPr>
        <w:t xml:space="preserve">Esimerkki 4.3899</w:t>
      </w:r>
    </w:p>
    <w:p>
      <w:r>
        <w:t xml:space="preserve">Noin 25 Texasin kaupunkia ja 39 osavaltiota on kieltänyt tekstiviestien lähettämisen ajon aikana.</w:t>
      </w:r>
    </w:p>
    <w:p>
      <w:r>
        <w:rPr>
          <w:b/>
        </w:rPr>
        <w:t xml:space="preserve">Tulos</w:t>
      </w:r>
    </w:p>
    <w:p>
      <w:r>
        <w:t xml:space="preserve">julkinen turvallisuus</w:t>
      </w:r>
    </w:p>
    <w:p>
      <w:r>
        <w:rPr>
          <w:b/>
        </w:rPr>
        <w:t xml:space="preserve">Tulos</w:t>
      </w:r>
    </w:p>
    <w:p>
      <w:r>
        <w:t xml:space="preserve">kuljetus</w:t>
      </w:r>
    </w:p>
    <w:p>
      <w:r>
        <w:rPr>
          <w:b/>
        </w:rPr>
        <w:t xml:space="preserve">Esimerkki 4.3900</w:t>
      </w:r>
    </w:p>
    <w:p>
      <w:r>
        <w:t xml:space="preserve">Travisin piirikunnan veroprosentti on nyt Teksasin korkein.</w:t>
      </w:r>
    </w:p>
    <w:p>
      <w:r>
        <w:rPr>
          <w:b/>
        </w:rPr>
        <w:t xml:space="preserve">Tulos</w:t>
      </w:r>
    </w:p>
    <w:p>
      <w:r>
        <w:t xml:space="preserve">verot</w:t>
      </w:r>
    </w:p>
    <w:p>
      <w:r>
        <w:rPr>
          <w:b/>
        </w:rPr>
        <w:t xml:space="preserve">Esimerkki 4.3901</w:t>
      </w:r>
    </w:p>
    <w:p>
      <w:r>
        <w:t xml:space="preserve">"Otti olympialaiset vastaan ja käänsi ne ympäri"</w:t>
      </w:r>
    </w:p>
    <w:p>
      <w:r>
        <w:rPr>
          <w:b/>
        </w:rPr>
        <w:t xml:space="preserve">Tulos</w:t>
      </w:r>
    </w:p>
    <w:p>
      <w:r>
        <w:t xml:space="preserve">job-accomplishments</w:t>
      </w:r>
    </w:p>
    <w:p>
      <w:r>
        <w:rPr>
          <w:b/>
        </w:rPr>
        <w:t xml:space="preserve">Esimerkki 4.3902</w:t>
      </w:r>
    </w:p>
    <w:p>
      <w:r>
        <w:t xml:space="preserve">IDEA:n peruskoulun oppilaista 85 prosenttia on peräisin pienituloisista perheistä, ja noin 99 prosenttia valmistuneista menee yliopistoon.</w:t>
      </w:r>
    </w:p>
    <w:p>
      <w:r>
        <w:rPr>
          <w:b/>
        </w:rPr>
        <w:t xml:space="preserve">Tulos</w:t>
      </w:r>
    </w:p>
    <w:p>
      <w:r>
        <w:t xml:space="preserve">lapset</w:t>
      </w:r>
    </w:p>
    <w:p>
      <w:r>
        <w:rPr>
          <w:b/>
        </w:rPr>
        <w:t xml:space="preserve">Tulos</w:t>
      </w:r>
    </w:p>
    <w:p>
      <w:r>
        <w:t xml:space="preserve">koulutus</w:t>
      </w:r>
    </w:p>
    <w:p>
      <w:r>
        <w:rPr>
          <w:b/>
        </w:rPr>
        <w:t xml:space="preserve">Esimerkki 4.3903</w:t>
      </w:r>
    </w:p>
    <w:p>
      <w:r>
        <w:t xml:space="preserve">Gina Raimondo maksoi 70 miljoonaa veronmaksajien dollaria miljonäärin hedge-rahastojen johtajille.</w:t>
      </w:r>
    </w:p>
    <w:p>
      <w:r>
        <w:rPr>
          <w:b/>
        </w:rPr>
        <w:t xml:space="preserve">Tulos</w:t>
      </w:r>
    </w:p>
    <w:p>
      <w:r>
        <w:t xml:space="preserve">ehdokkaiden elämäkerta</w:t>
      </w:r>
    </w:p>
    <w:p>
      <w:r>
        <w:rPr>
          <w:b/>
        </w:rPr>
        <w:t xml:space="preserve">Tulos</w:t>
      </w:r>
    </w:p>
    <w:p>
      <w:r>
        <w:t xml:space="preserve">yritykset</w:t>
      </w:r>
    </w:p>
    <w:p>
      <w:r>
        <w:rPr>
          <w:b/>
        </w:rPr>
        <w:t xml:space="preserve">Tulos</w:t>
      </w:r>
    </w:p>
    <w:p>
      <w:r>
        <w:t xml:space="preserve">message-machine-2014</w:t>
      </w:r>
    </w:p>
    <w:p>
      <w:r>
        <w:rPr>
          <w:b/>
        </w:rPr>
        <w:t xml:space="preserve">Tulos</w:t>
      </w:r>
    </w:p>
    <w:p>
      <w:r>
        <w:t xml:space="preserve">eläkkeet</w:t>
      </w:r>
    </w:p>
    <w:p>
      <w:r>
        <w:rPr>
          <w:b/>
        </w:rPr>
        <w:t xml:space="preserve">Tulos</w:t>
      </w:r>
    </w:p>
    <w:p>
      <w:r>
        <w:t xml:space="preserve">valtiontaloudet</w:t>
      </w:r>
    </w:p>
    <w:p>
      <w:r>
        <w:rPr>
          <w:b/>
        </w:rPr>
        <w:t xml:space="preserve">Esimerkki 4.3904</w:t>
      </w:r>
    </w:p>
    <w:p>
      <w:r>
        <w:t xml:space="preserve">Osavaltion tasolla käytämme tänään vähemmän rahaa kuin Jon Corzine käytti viisi vuotta myöhemmin varainhoitovuonna 2008.</w:t>
      </w:r>
    </w:p>
    <w:p>
      <w:r>
        <w:rPr>
          <w:b/>
        </w:rPr>
        <w:t xml:space="preserve">Tulos</w:t>
      </w:r>
    </w:p>
    <w:p>
      <w:r>
        <w:t xml:space="preserve">valtion talousarvio</w:t>
      </w:r>
    </w:p>
    <w:p>
      <w:r>
        <w:rPr>
          <w:b/>
        </w:rPr>
        <w:t xml:space="preserve">Tulos</w:t>
      </w:r>
    </w:p>
    <w:p>
      <w:r>
        <w:t xml:space="preserve">valtiontaloudet</w:t>
      </w:r>
    </w:p>
    <w:p>
      <w:r>
        <w:rPr>
          <w:b/>
        </w:rPr>
        <w:t xml:space="preserve">Esimerkki 4.3905</w:t>
      </w:r>
    </w:p>
    <w:p>
      <w:r>
        <w:t xml:space="preserve">Uuden osavaltion talousarvion osalta "Floridalaiset ovat lähettäneet meille 3 miljardia dollaria vähemmän rahoitusta".</w:t>
      </w:r>
    </w:p>
    <w:p>
      <w:r>
        <w:rPr>
          <w:b/>
        </w:rPr>
        <w:t xml:space="preserve">Tulos</w:t>
      </w:r>
    </w:p>
    <w:p>
      <w:r>
        <w:t xml:space="preserve">valtion talousarvio</w:t>
      </w:r>
    </w:p>
    <w:p>
      <w:r>
        <w:rPr>
          <w:b/>
        </w:rPr>
        <w:t xml:space="preserve">Tulos</w:t>
      </w:r>
    </w:p>
    <w:p>
      <w:r>
        <w:t xml:space="preserve">verot</w:t>
      </w:r>
    </w:p>
    <w:p>
      <w:r>
        <w:rPr>
          <w:b/>
        </w:rPr>
        <w:t xml:space="preserve">Esimerkki 4.3906</w:t>
      </w:r>
    </w:p>
    <w:p>
      <w:r>
        <w:t xml:space="preserve">Työttömyysaste laski jokaisessa osavaltiossa, joka valitsi republikaanihallituksen vuonna 2010.</w:t>
      </w:r>
    </w:p>
    <w:p>
      <w:r>
        <w:rPr>
          <w:b/>
        </w:rPr>
        <w:t xml:space="preserve">Tulos</w:t>
      </w:r>
    </w:p>
    <w:p>
      <w:r>
        <w:t xml:space="preserve">talous</w:t>
      </w:r>
    </w:p>
    <w:p>
      <w:r>
        <w:rPr>
          <w:b/>
        </w:rPr>
        <w:t xml:space="preserve">Tulos</w:t>
      </w:r>
    </w:p>
    <w:p>
      <w:r>
        <w:t xml:space="preserve">työpaikat</w:t>
      </w:r>
    </w:p>
    <w:p>
      <w:r>
        <w:rPr>
          <w:b/>
        </w:rPr>
        <w:t xml:space="preserve">Tulos</w:t>
      </w:r>
    </w:p>
    <w:p>
      <w:r>
        <w:t xml:space="preserve">valtiot</w:t>
      </w:r>
    </w:p>
    <w:p>
      <w:r>
        <w:rPr>
          <w:b/>
        </w:rPr>
        <w:t xml:space="preserve">Esimerkki 4.3907</w:t>
      </w:r>
    </w:p>
    <w:p>
      <w:r>
        <w:t xml:space="preserve">New Jerseyssä on yksi maan segregoituneimmista koulujärjestelmistä.</w:t>
      </w:r>
    </w:p>
    <w:p>
      <w:r>
        <w:rPr>
          <w:b/>
        </w:rPr>
        <w:t xml:space="preserve">Tulos</w:t>
      </w:r>
    </w:p>
    <w:p>
      <w:r>
        <w:t xml:space="preserve">koulutus</w:t>
      </w:r>
    </w:p>
    <w:p>
      <w:r>
        <w:rPr>
          <w:b/>
        </w:rPr>
        <w:t xml:space="preserve">Esimerkki 4.3908</w:t>
      </w:r>
    </w:p>
    <w:p>
      <w:r>
        <w:t xml:space="preserve">Sanoo, että Teksasista tulee latinalaisamerikkalaisten enemmistö kuudessa vuodessa.</w:t>
      </w:r>
    </w:p>
    <w:p>
      <w:r>
        <w:rPr>
          <w:b/>
        </w:rPr>
        <w:t xml:space="preserve">Tulos</w:t>
      </w:r>
    </w:p>
    <w:p>
      <w:r>
        <w:t xml:space="preserve">väestö</w:t>
      </w:r>
    </w:p>
    <w:p>
      <w:r>
        <w:rPr>
          <w:b/>
        </w:rPr>
        <w:t xml:space="preserve">Esimerkki 4.3909</w:t>
      </w:r>
    </w:p>
    <w:p>
      <w:r>
        <w:t xml:space="preserve">Bushin veronalennukset loivat noin 8 miljoonaa työpaikkaa 10 ensimmäisen vuoden aikana. Näistä työpaikoista menetettiin noin 5 miljoonaa tämän taantuman aikana.</w:t>
      </w:r>
    </w:p>
    <w:p>
      <w:r>
        <w:rPr>
          <w:b/>
        </w:rPr>
        <w:t xml:space="preserve">Tulos</w:t>
      </w:r>
    </w:p>
    <w:p>
      <w:r>
        <w:t xml:space="preserve">talous</w:t>
      </w:r>
    </w:p>
    <w:p>
      <w:r>
        <w:rPr>
          <w:b/>
        </w:rPr>
        <w:t xml:space="preserve">Tulos</w:t>
      </w:r>
    </w:p>
    <w:p>
      <w:r>
        <w:t xml:space="preserve">historia</w:t>
      </w:r>
    </w:p>
    <w:p>
      <w:r>
        <w:rPr>
          <w:b/>
        </w:rPr>
        <w:t xml:space="preserve">Tulos</w:t>
      </w:r>
    </w:p>
    <w:p>
      <w:r>
        <w:t xml:space="preserve">työpaikat</w:t>
      </w:r>
    </w:p>
    <w:p>
      <w:r>
        <w:rPr>
          <w:b/>
        </w:rPr>
        <w:t xml:space="preserve">Tulos</w:t>
      </w:r>
    </w:p>
    <w:p>
      <w:r>
        <w:t xml:space="preserve">verot</w:t>
      </w:r>
    </w:p>
    <w:p>
      <w:r>
        <w:rPr>
          <w:b/>
        </w:rPr>
        <w:t xml:space="preserve">Esimerkki 4.3910</w:t>
      </w:r>
    </w:p>
    <w:p>
      <w:r>
        <w:t xml:space="preserve">Vannomiseni täällä Massachusettsissa lykättiin parilla viikolla, jotta he saisivat (terveydenhuoltolain) läpi.</w:t>
      </w:r>
    </w:p>
    <w:p>
      <w:r>
        <w:rPr>
          <w:b/>
        </w:rPr>
        <w:t xml:space="preserve">Tulos</w:t>
      </w:r>
    </w:p>
    <w:p>
      <w:r>
        <w:t xml:space="preserve">terveydenhuolto</w:t>
      </w:r>
    </w:p>
    <w:p>
      <w:r>
        <w:rPr>
          <w:b/>
        </w:rPr>
        <w:t xml:space="preserve">Esimerkki 4.3911</w:t>
      </w:r>
    </w:p>
    <w:p>
      <w:r>
        <w:t xml:space="preserve">Saudi-Arabia on ainoa muslimimaa 47:stä muslimienemmistöisestä maasta, jossa naiset eivät voi saada ajokorttia.</w:t>
      </w:r>
    </w:p>
    <w:p>
      <w:r>
        <w:rPr>
          <w:b/>
        </w:rPr>
        <w:t xml:space="preserve">Tulos</w:t>
      </w:r>
    </w:p>
    <w:p>
      <w:r>
        <w:t xml:space="preserve">islam</w:t>
      </w:r>
    </w:p>
    <w:p>
      <w:r>
        <w:rPr>
          <w:b/>
        </w:rPr>
        <w:t xml:space="preserve">Esimerkki 4.3912</w:t>
      </w:r>
    </w:p>
    <w:p>
      <w:r>
        <w:t xml:space="preserve">Jos tarkastellaan liittovaltion työntekijöiden kirjattuja etuja ja palkkoja, ne ylittävät selvästi yksityisen sektorin markkinahinnat.</w:t>
      </w:r>
    </w:p>
    <w:p>
      <w:r>
        <w:rPr>
          <w:b/>
        </w:rPr>
        <w:t xml:space="preserve">Tulos</w:t>
      </w:r>
    </w:p>
    <w:p>
      <w:r>
        <w:t xml:space="preserve">liittovaltion talousarvio</w:t>
      </w:r>
    </w:p>
    <w:p>
      <w:r>
        <w:rPr>
          <w:b/>
        </w:rPr>
        <w:t xml:space="preserve">Tulos</w:t>
      </w:r>
    </w:p>
    <w:p>
      <w:r>
        <w:t xml:space="preserve">työpaikat</w:t>
      </w:r>
    </w:p>
    <w:p>
      <w:r>
        <w:rPr>
          <w:b/>
        </w:rPr>
        <w:t xml:space="preserve">Esimerkki 4.3913</w:t>
      </w:r>
    </w:p>
    <w:p>
      <w:r>
        <w:t xml:space="preserve">Keskustelimme siitä, oliko ObamaCare oikea tapa korjata terveydenhuoltoa, ja amerikkalaiset äänestäjät sanoivat selvästi ei.</w:t>
      </w:r>
    </w:p>
    <w:p>
      <w:r>
        <w:rPr>
          <w:b/>
        </w:rPr>
        <w:t xml:space="preserve">Tulos</w:t>
      </w:r>
    </w:p>
    <w:p>
      <w:r>
        <w:t xml:space="preserve">terveydenhuolto</w:t>
      </w:r>
    </w:p>
    <w:p>
      <w:r>
        <w:rPr>
          <w:b/>
        </w:rPr>
        <w:t xml:space="preserve">Esimerkki 4.3914</w:t>
      </w:r>
    </w:p>
    <w:p>
      <w:r>
        <w:t xml:space="preserve">Sanoo, että suorien maksujen maataloustukiohjelman lopettaminen voisi säästää jopa 28,4 miljardia dollaria kymmenen vuoden aikana, mikä voitaisiin käyttää alijäämän pienentämiseen.</w:t>
      </w:r>
    </w:p>
    <w:p>
      <w:r>
        <w:rPr>
          <w:b/>
        </w:rPr>
        <w:t xml:space="preserve">Tulos</w:t>
      </w:r>
    </w:p>
    <w:p>
      <w:r>
        <w:t xml:space="preserve">maatalous</w:t>
      </w:r>
    </w:p>
    <w:p>
      <w:r>
        <w:rPr>
          <w:b/>
        </w:rPr>
        <w:t xml:space="preserve">Tulos</w:t>
      </w:r>
    </w:p>
    <w:p>
      <w:r>
        <w:t xml:space="preserve">liittovaltion talousarvio</w:t>
      </w:r>
    </w:p>
    <w:p>
      <w:r>
        <w:rPr>
          <w:b/>
        </w:rPr>
        <w:t xml:space="preserve">Esimerkki 4.3915</w:t>
      </w:r>
    </w:p>
    <w:p>
      <w:r>
        <w:t xml:space="preserve">Rhode Island: 3 % suurempi laskuveden aikaan.</w:t>
      </w:r>
    </w:p>
    <w:p>
      <w:r>
        <w:rPr>
          <w:b/>
        </w:rPr>
        <w:t xml:space="preserve">Tulos</w:t>
      </w:r>
    </w:p>
    <w:p>
      <w:r>
        <w:t xml:space="preserve">matkailu</w:t>
      </w:r>
    </w:p>
    <w:p>
      <w:r>
        <w:rPr>
          <w:b/>
        </w:rPr>
        <w:t xml:space="preserve">Esimerkki 4.3916</w:t>
      </w:r>
    </w:p>
    <w:p>
      <w:r>
        <w:t xml:space="preserve">Maahanmuuttajat perustavat yrityksiä nopeammin ja näyttävät kasvattavan niitä menestyksekkäämmin.</w:t>
      </w:r>
    </w:p>
    <w:p>
      <w:r>
        <w:rPr>
          <w:b/>
        </w:rPr>
        <w:t xml:space="preserve">Tulos</w:t>
      </w:r>
    </w:p>
    <w:p>
      <w:r>
        <w:t xml:space="preserve">maahanmuutto</w:t>
      </w:r>
    </w:p>
    <w:p>
      <w:r>
        <w:rPr>
          <w:b/>
        </w:rPr>
        <w:t xml:space="preserve">Esimerkki 4.3917</w:t>
      </w:r>
    </w:p>
    <w:p>
      <w:r>
        <w:t xml:space="preserve">Marco Rubio sanoi, että ihmisten, jotka eivät ole periaatteessa samaa mieltä hänen kanssaan, pitäisi lähteä maasta, kuten Keith Olbermann.</w:t>
      </w:r>
    </w:p>
    <w:p>
      <w:r>
        <w:rPr>
          <w:b/>
        </w:rPr>
        <w:t xml:space="preserve">Tulos</w:t>
      </w:r>
    </w:p>
    <w:p>
      <w:r>
        <w:t xml:space="preserve">asiantuntijat</w:t>
      </w:r>
    </w:p>
    <w:p>
      <w:r>
        <w:rPr>
          <w:b/>
        </w:rPr>
        <w:t xml:space="preserve">Tulos</w:t>
      </w:r>
    </w:p>
    <w:p>
      <w:r>
        <w:t xml:space="preserve">äänestysrekisteri</w:t>
      </w:r>
    </w:p>
    <w:p>
      <w:r>
        <w:rPr>
          <w:b/>
        </w:rPr>
        <w:t xml:space="preserve">Esimerkki 4.3918</w:t>
      </w:r>
    </w:p>
    <w:p>
      <w:r>
        <w:t xml:space="preserve">Kulutuksemme on saavuttanut meidät, ja velkamme ylittää pian koko kansantaloutemme koon.</w:t>
      </w:r>
    </w:p>
    <w:p>
      <w:r>
        <w:rPr>
          <w:b/>
        </w:rPr>
        <w:t xml:space="preserve">Tulos</w:t>
      </w:r>
    </w:p>
    <w:p>
      <w:r>
        <w:t xml:space="preserve">alijäämä</w:t>
      </w:r>
    </w:p>
    <w:p>
      <w:r>
        <w:rPr>
          <w:b/>
        </w:rPr>
        <w:t xml:space="preserve">Tulos</w:t>
      </w:r>
    </w:p>
    <w:p>
      <w:r>
        <w:t xml:space="preserve">liittovaltion talousarvio</w:t>
      </w:r>
    </w:p>
    <w:p>
      <w:r>
        <w:rPr>
          <w:b/>
        </w:rPr>
        <w:t xml:space="preserve">Esimerkki 4.3919</w:t>
      </w:r>
    </w:p>
    <w:p>
      <w:r>
        <w:t xml:space="preserve">Honduras kieltää kansalaisiltaan aseiden omistamisen, ja siellä on koko maailman korkein henkirikosaste. Sveitsi, jonka väestömäärä on samankaltainen, vaatii kansalaisilta aseiden omistamista, ja sen henkirikosluku on maailman alhaisin.</w:t>
      </w:r>
    </w:p>
    <w:p>
      <w:r>
        <w:rPr>
          <w:b/>
        </w:rPr>
        <w:t xml:space="preserve">Tulos</w:t>
      </w:r>
    </w:p>
    <w:p>
      <w:r>
        <w:t xml:space="preserve">rikos</w:t>
      </w:r>
    </w:p>
    <w:p>
      <w:r>
        <w:rPr>
          <w:b/>
        </w:rPr>
        <w:t xml:space="preserve">Esimerkki 4.3920</w:t>
      </w:r>
    </w:p>
    <w:p>
      <w:r>
        <w:t xml:space="preserve">8,5 miljoonaa amerikkalaista on saanut hyvitysshekkejä, koska heidän vakuutusyhtiönsä käyttivät liikaa rahaa johtajien bonuksiin ja hallintokuluihin eikä tarpeeksi terveydenhuoltoon.</w:t>
      </w:r>
    </w:p>
    <w:p>
      <w:r>
        <w:rPr>
          <w:b/>
        </w:rPr>
        <w:t xml:space="preserve">Tulos</w:t>
      </w:r>
    </w:p>
    <w:p>
      <w:r>
        <w:t xml:space="preserve">terveydenhuolto</w:t>
      </w:r>
    </w:p>
    <w:p>
      <w:r>
        <w:rPr>
          <w:b/>
        </w:rPr>
        <w:t xml:space="preserve">Esimerkki 4.3921</w:t>
      </w:r>
    </w:p>
    <w:p>
      <w:r>
        <w:t xml:space="preserve">Texas on kolmannella sijalla teiniraskauksien määrässä... ja ensimmäisellä sijalla toistuvissa teiniraskauksissa.</w:t>
      </w:r>
    </w:p>
    <w:p>
      <w:r>
        <w:rPr>
          <w:b/>
        </w:rPr>
        <w:t xml:space="preserve">Tulos</w:t>
      </w:r>
    </w:p>
    <w:p>
      <w:r>
        <w:t xml:space="preserve">lapset</w:t>
      </w:r>
    </w:p>
    <w:p>
      <w:r>
        <w:rPr>
          <w:b/>
        </w:rPr>
        <w:t xml:space="preserve">Tulos</w:t>
      </w:r>
    </w:p>
    <w:p>
      <w:r>
        <w:t xml:space="preserve">terveydenhuolto</w:t>
      </w:r>
    </w:p>
    <w:p>
      <w:r>
        <w:rPr>
          <w:b/>
        </w:rPr>
        <w:t xml:space="preserve">Tulos</w:t>
      </w:r>
    </w:p>
    <w:p>
      <w:r>
        <w:t xml:space="preserve">asiantuntijat</w:t>
      </w:r>
    </w:p>
    <w:p>
      <w:r>
        <w:rPr>
          <w:b/>
        </w:rPr>
        <w:t xml:space="preserve">Esimerkki 4.3922</w:t>
      </w:r>
    </w:p>
    <w:p>
      <w:r>
        <w:t xml:space="preserve">Obamat ovat täynnä rahaa ja palaavat Wall Streetille hakemaan lisää rahaa. Wall Street tukee varmasti presidentti Obamaa.</w:t>
      </w:r>
    </w:p>
    <w:p>
      <w:r>
        <w:rPr>
          <w:b/>
        </w:rPr>
        <w:t xml:space="preserve">Tulos</w:t>
      </w:r>
    </w:p>
    <w:p>
      <w:r>
        <w:t xml:space="preserve">kampanjarahoitus</w:t>
      </w:r>
    </w:p>
    <w:p>
      <w:r>
        <w:rPr>
          <w:b/>
        </w:rPr>
        <w:t xml:space="preserve">Tulos</w:t>
      </w:r>
    </w:p>
    <w:p>
      <w:r>
        <w:t xml:space="preserve">rahoitusalan sääntely</w:t>
      </w:r>
    </w:p>
    <w:p>
      <w:r>
        <w:rPr>
          <w:b/>
        </w:rPr>
        <w:t xml:space="preserve">Tulos</w:t>
      </w:r>
    </w:p>
    <w:p>
      <w:r>
        <w:t xml:space="preserve">message-machine-2012</w:t>
      </w:r>
    </w:p>
    <w:p>
      <w:r>
        <w:rPr>
          <w:b/>
        </w:rPr>
        <w:t xml:space="preserve">Tulos</w:t>
      </w:r>
    </w:p>
    <w:p>
      <w:r>
        <w:t xml:space="preserve">äänestysrekisteri</w:t>
      </w:r>
    </w:p>
    <w:p>
      <w:r>
        <w:rPr>
          <w:b/>
        </w:rPr>
        <w:t xml:space="preserve">Esimerkki 4.3923</w:t>
      </w:r>
    </w:p>
    <w:p>
      <w:r>
        <w:t xml:space="preserve">Käytin 18 kuukautta Iranin vastaisten pakotteiden laatimiseen, jotta voisimme pakottaa heidät neuvottelupöytään.</w:t>
      </w:r>
    </w:p>
    <w:p>
      <w:r>
        <w:rPr>
          <w:b/>
        </w:rPr>
        <w:t xml:space="preserve">Tulos</w:t>
      </w:r>
    </w:p>
    <w:p>
      <w:r>
        <w:t xml:space="preserve">ehdokkaiden elämäkerta</w:t>
      </w:r>
    </w:p>
    <w:p>
      <w:r>
        <w:rPr>
          <w:b/>
        </w:rPr>
        <w:t xml:space="preserve">Tulos</w:t>
      </w:r>
    </w:p>
    <w:p>
      <w:r>
        <w:t xml:space="preserve">ulkopolitiikka</w:t>
      </w:r>
    </w:p>
    <w:p>
      <w:r>
        <w:rPr>
          <w:b/>
        </w:rPr>
        <w:t xml:space="preserve">Tulos</w:t>
      </w:r>
    </w:p>
    <w:p>
      <w:r>
        <w:t xml:space="preserve">ydinvoima</w:t>
      </w:r>
    </w:p>
    <w:p>
      <w:r>
        <w:rPr>
          <w:b/>
        </w:rPr>
        <w:t xml:space="preserve">Esimerkki 4.3924</w:t>
      </w:r>
    </w:p>
    <w:p>
      <w:r>
        <w:t xml:space="preserve">Reaganin aikana "rikkaimpien amerikkalaisten ylin tuloveroaste puolittui".</w:t>
      </w:r>
    </w:p>
    <w:p>
      <w:r>
        <w:rPr>
          <w:b/>
        </w:rPr>
        <w:t xml:space="preserve">Tulos</w:t>
      </w:r>
    </w:p>
    <w:p>
      <w:r>
        <w:t xml:space="preserve">verot</w:t>
      </w:r>
    </w:p>
    <w:p>
      <w:r>
        <w:rPr>
          <w:b/>
        </w:rPr>
        <w:t xml:space="preserve">Esimerkki 4.3925</w:t>
      </w:r>
    </w:p>
    <w:p>
      <w:r>
        <w:t xml:space="preserve">"Senaattori Obama työskenteli joidenkin syvimpien kysymysten parissa, ja hän onnistui siinä kahden puolueen voimin."</w:t>
      </w:r>
    </w:p>
    <w:p>
      <w:r>
        <w:rPr>
          <w:b/>
        </w:rPr>
        <w:t xml:space="preserve">Tulos</w:t>
      </w:r>
    </w:p>
    <w:p>
      <w:r>
        <w:t xml:space="preserve">job-accomplishments</w:t>
      </w:r>
    </w:p>
    <w:p>
      <w:r>
        <w:rPr>
          <w:b/>
        </w:rPr>
        <w:t xml:space="preserve">Esimerkki 4.3926</w:t>
      </w:r>
    </w:p>
    <w:p>
      <w:r>
        <w:t xml:space="preserve">Sanoo, että Edward Snowden olisi voinut saada kaikki ilmiantajiin liittyvät suojat.</w:t>
      </w:r>
    </w:p>
    <w:p>
      <w:r>
        <w:rPr>
          <w:b/>
        </w:rPr>
        <w:t xml:space="preserve">Tulos</w:t>
      </w:r>
    </w:p>
    <w:p>
      <w:r>
        <w:t xml:space="preserve">ulkopolitiikka</w:t>
      </w:r>
    </w:p>
    <w:p>
      <w:r>
        <w:rPr>
          <w:b/>
        </w:rPr>
        <w:t xml:space="preserve">Tulos</w:t>
      </w:r>
    </w:p>
    <w:p>
      <w:r>
        <w:t xml:space="preserve">legal-issues</w:t>
      </w:r>
    </w:p>
    <w:p>
      <w:r>
        <w:rPr>
          <w:b/>
        </w:rPr>
        <w:t xml:space="preserve">Esimerkki 4.3927</w:t>
      </w:r>
    </w:p>
    <w:p>
      <w:r>
        <w:t xml:space="preserve">Mitt Romney ehdotti, että työnantajien pitäisi voida päättää, saako nainen ehkäisyä vakuutusturvansa kautta vai ei.</w:t>
      </w:r>
    </w:p>
    <w:p>
      <w:r>
        <w:rPr>
          <w:b/>
        </w:rPr>
        <w:t xml:space="preserve">Tulos</w:t>
      </w:r>
    </w:p>
    <w:p>
      <w:r>
        <w:t xml:space="preserve">keskustelut</w:t>
      </w:r>
    </w:p>
    <w:p>
      <w:r>
        <w:rPr>
          <w:b/>
        </w:rPr>
        <w:t xml:space="preserve">Tulos</w:t>
      </w:r>
    </w:p>
    <w:p>
      <w:r>
        <w:t xml:space="preserve">huumeet</w:t>
      </w:r>
    </w:p>
    <w:p>
      <w:r>
        <w:rPr>
          <w:b/>
        </w:rPr>
        <w:t xml:space="preserve">Tulos</w:t>
      </w:r>
    </w:p>
    <w:p>
      <w:r>
        <w:t xml:space="preserve">terveydenhuolto</w:t>
      </w:r>
    </w:p>
    <w:p>
      <w:r>
        <w:rPr>
          <w:b/>
        </w:rPr>
        <w:t xml:space="preserve">Tulos</w:t>
      </w:r>
    </w:p>
    <w:p>
      <w:r>
        <w:t xml:space="preserve">seksuaalisuus</w:t>
      </w:r>
    </w:p>
    <w:p>
      <w:r>
        <w:rPr>
          <w:b/>
        </w:rPr>
        <w:t xml:space="preserve">Tulos</w:t>
      </w:r>
    </w:p>
    <w:p>
      <w:r>
        <w:t xml:space="preserve">naiset</w:t>
      </w:r>
    </w:p>
    <w:p>
      <w:r>
        <w:rPr>
          <w:b/>
        </w:rPr>
        <w:t xml:space="preserve">Esimerkki 4.3928</w:t>
      </w:r>
    </w:p>
    <w:p>
      <w:r>
        <w:t xml:space="preserve">Jack Berry äänesti suunnitelman puolesta, jolla kouluiltamme leikataan 23,8 miljoonaa dollaria.</w:t>
      </w:r>
    </w:p>
    <w:p>
      <w:r>
        <w:rPr>
          <w:b/>
        </w:rPr>
        <w:t xml:space="preserve">Tulos</w:t>
      </w:r>
    </w:p>
    <w:p>
      <w:r>
        <w:t xml:space="preserve">kaupungin talousarvio</w:t>
      </w:r>
    </w:p>
    <w:p>
      <w:r>
        <w:rPr>
          <w:b/>
        </w:rPr>
        <w:t xml:space="preserve">Tulos</w:t>
      </w:r>
    </w:p>
    <w:p>
      <w:r>
        <w:t xml:space="preserve">koulutus</w:t>
      </w:r>
    </w:p>
    <w:p>
      <w:r>
        <w:rPr>
          <w:b/>
        </w:rPr>
        <w:t xml:space="preserve">Tulos</w:t>
      </w:r>
    </w:p>
    <w:p>
      <w:r>
        <w:t xml:space="preserve">äänestysrekisteri</w:t>
      </w:r>
    </w:p>
    <w:p>
      <w:r>
        <w:rPr>
          <w:b/>
        </w:rPr>
        <w:t xml:space="preserve">Esimerkki 4.3929</w:t>
      </w:r>
    </w:p>
    <w:p>
      <w:r>
        <w:t xml:space="preserve">Republikaanien puolueohjelmassa sanotaan, että kampanjarahoituksen uudistamista koskevia sääntöjä on tiukennettava entisestään ja McCain-Feingoldista on luovuttava, kun taas demokraattisen puolueen ohjelmassa sanotaan, että haluamme löytää keinon, jolla kampanjarahoituksen uudistamista koskevat säännöt olisivat oikeudenmukaisemmat.</w:t>
      </w:r>
    </w:p>
    <w:p>
      <w:r>
        <w:rPr>
          <w:b/>
        </w:rPr>
        <w:t xml:space="preserve">Tulos</w:t>
      </w:r>
    </w:p>
    <w:p>
      <w:r>
        <w:t xml:space="preserve">kampanjarahoitus</w:t>
      </w:r>
    </w:p>
    <w:p>
      <w:r>
        <w:rPr>
          <w:b/>
        </w:rPr>
        <w:t xml:space="preserve">Esimerkki 4.3930</w:t>
      </w:r>
    </w:p>
    <w:p>
      <w:r>
        <w:t xml:space="preserve">Kun Washingtonissa keskustellaan suurten Wall Streetin pankkien kurittamisesta, olen hyväksynyt asiaa koskevan lainsäädännön.</w:t>
      </w:r>
    </w:p>
    <w:p>
      <w:r>
        <w:rPr>
          <w:b/>
        </w:rPr>
        <w:t xml:space="preserve">Tulos</w:t>
      </w:r>
    </w:p>
    <w:p>
      <w:r>
        <w:t xml:space="preserve">rahoitusalan sääntely</w:t>
      </w:r>
    </w:p>
    <w:p>
      <w:r>
        <w:rPr>
          <w:b/>
        </w:rPr>
        <w:t xml:space="preserve">Tulos</w:t>
      </w:r>
    </w:p>
    <w:p>
      <w:r>
        <w:t xml:space="preserve">äänestysrekisteri</w:t>
      </w:r>
    </w:p>
    <w:p>
      <w:r>
        <w:rPr>
          <w:b/>
        </w:rPr>
        <w:t xml:space="preserve">Esimerkki 4.3931</w:t>
      </w:r>
    </w:p>
    <w:p>
      <w:r>
        <w:t xml:space="preserve">Vuosina 2005 ja 2007 NARAL (National Abortion and Reproductive Rights Action League) antoi Joe Strausille 100 prosentin arvosanan.</w:t>
      </w:r>
    </w:p>
    <w:p>
      <w:r>
        <w:rPr>
          <w:b/>
        </w:rPr>
        <w:t xml:space="preserve">Tulos</w:t>
      </w:r>
    </w:p>
    <w:p>
      <w:r>
        <w:t xml:space="preserve">abortti</w:t>
      </w:r>
    </w:p>
    <w:p>
      <w:r>
        <w:rPr>
          <w:b/>
        </w:rPr>
        <w:t xml:space="preserve">Tulos</w:t>
      </w:r>
    </w:p>
    <w:p>
      <w:r>
        <w:t xml:space="preserve">äänestysrekisteri</w:t>
      </w:r>
    </w:p>
    <w:p>
      <w:r>
        <w:rPr>
          <w:b/>
        </w:rPr>
        <w:t xml:space="preserve">Esimerkki 4.3932</w:t>
      </w:r>
    </w:p>
    <w:p>
      <w:r>
        <w:t xml:space="preserve">Ennen kuin tulin kuvernööriksi, lukukausimaksut nousivat pilviin, ja me pysäytimme sen. Rajoitimme ja sitten jäädytimme lukukausimaksut.</w:t>
      </w:r>
    </w:p>
    <w:p>
      <w:r>
        <w:rPr>
          <w:b/>
        </w:rPr>
        <w:t xml:space="preserve">Tulos</w:t>
      </w:r>
    </w:p>
    <w:p>
      <w:r>
        <w:t xml:space="preserve">koulutus</w:t>
      </w:r>
    </w:p>
    <w:p>
      <w:r>
        <w:rPr>
          <w:b/>
        </w:rPr>
        <w:t xml:space="preserve">Tulos</w:t>
      </w:r>
    </w:p>
    <w:p>
      <w:r>
        <w:t xml:space="preserve">job-accomplishments</w:t>
      </w:r>
    </w:p>
    <w:p>
      <w:r>
        <w:rPr>
          <w:b/>
        </w:rPr>
        <w:t xml:space="preserve">Tulos</w:t>
      </w:r>
    </w:p>
    <w:p>
      <w:r>
        <w:t xml:space="preserve">valtion talousarvio</w:t>
      </w:r>
    </w:p>
    <w:p>
      <w:r>
        <w:rPr>
          <w:b/>
        </w:rPr>
        <w:t xml:space="preserve">Esimerkki 4.3933</w:t>
      </w:r>
    </w:p>
    <w:p>
      <w:r>
        <w:t xml:space="preserve">DeKalbin piirikunta on leikannut enemmän rahaa yleisestä talousarviostaan kuin mikään muu Atlantan metropolialueen paikallishallinto.</w:t>
      </w:r>
    </w:p>
    <w:p>
      <w:r>
        <w:rPr>
          <w:b/>
        </w:rPr>
        <w:t xml:space="preserve">Tulos</w:t>
      </w:r>
    </w:p>
    <w:p>
      <w:r>
        <w:t xml:space="preserve">hallituksen tehokkuus</w:t>
      </w:r>
    </w:p>
    <w:p>
      <w:r>
        <w:rPr>
          <w:b/>
        </w:rPr>
        <w:t xml:space="preserve">Esimerkki 4.3934</w:t>
      </w:r>
    </w:p>
    <w:p>
      <w:r>
        <w:t xml:space="preserve">Sanoo, että kuvernööri Scott Walker allekirjoitti abortti-, seksuaalikasvatus- ja syrjintälakiesitykset salaa.</w:t>
      </w:r>
    </w:p>
    <w:p>
      <w:r>
        <w:rPr>
          <w:b/>
        </w:rPr>
        <w:t xml:space="preserve">Tulos</w:t>
      </w:r>
    </w:p>
    <w:p>
      <w:r>
        <w:t xml:space="preserve">läpinäkyvyys</w:t>
      </w:r>
    </w:p>
    <w:p>
      <w:r>
        <w:rPr>
          <w:b/>
        </w:rPr>
        <w:t xml:space="preserve">Tulos</w:t>
      </w:r>
    </w:p>
    <w:p>
      <w:r>
        <w:t xml:space="preserve">naiset</w:t>
      </w:r>
    </w:p>
    <w:p>
      <w:r>
        <w:rPr>
          <w:b/>
        </w:rPr>
        <w:t xml:space="preserve">Esimerkki 4.3935</w:t>
      </w:r>
    </w:p>
    <w:p>
      <w:r>
        <w:t xml:space="preserve">Rubion veronvaihtoa koskeva ehdotus "olisi ollut massiivinen veronkorotus".</w:t>
      </w:r>
    </w:p>
    <w:p>
      <w:r>
        <w:rPr>
          <w:b/>
        </w:rPr>
        <w:t xml:space="preserve">Tulos</w:t>
      </w:r>
    </w:p>
    <w:p>
      <w:r>
        <w:t xml:space="preserve">ehdokkaiden elämäkerta</w:t>
      </w:r>
    </w:p>
    <w:p>
      <w:r>
        <w:rPr>
          <w:b/>
        </w:rPr>
        <w:t xml:space="preserve">Tulos</w:t>
      </w:r>
    </w:p>
    <w:p>
      <w:r>
        <w:t xml:space="preserve">verot</w:t>
      </w:r>
    </w:p>
    <w:p>
      <w:r>
        <w:rPr>
          <w:b/>
        </w:rPr>
        <w:t xml:space="preserve">Esimerkki 4.3936</w:t>
      </w:r>
    </w:p>
    <w:p>
      <w:r>
        <w:t xml:space="preserve">Pormestarin tehtävänä on kuulemma varmistaa, että jos joku yrittää rakentaa vedenpuhdistamoja parantaakseen meidät kryptosporidiumista, jota meillä ei ole, emme suostu, vaikka CH2M Hill haluaisi niin.</w:t>
      </w:r>
    </w:p>
    <w:p>
      <w:r>
        <w:rPr>
          <w:b/>
        </w:rPr>
        <w:t xml:space="preserve">Tulos</w:t>
      </w:r>
    </w:p>
    <w:p>
      <w:r>
        <w:t xml:space="preserve">kaupunginhallitus</w:t>
      </w:r>
    </w:p>
    <w:p>
      <w:r>
        <w:rPr>
          <w:b/>
        </w:rPr>
        <w:t xml:space="preserve">Tulos</w:t>
      </w:r>
    </w:p>
    <w:p>
      <w:r>
        <w:t xml:space="preserve">hallituksen sääntely</w:t>
      </w:r>
    </w:p>
    <w:p>
      <w:r>
        <w:rPr>
          <w:b/>
        </w:rPr>
        <w:t xml:space="preserve">Tulos</w:t>
      </w:r>
    </w:p>
    <w:p>
      <w:r>
        <w:t xml:space="preserve">message-machine-2012</w:t>
      </w:r>
    </w:p>
    <w:p>
      <w:r>
        <w:rPr>
          <w:b/>
        </w:rPr>
        <w:t xml:space="preserve">Tulos</w:t>
      </w:r>
    </w:p>
    <w:p>
      <w:r>
        <w:t xml:space="preserve">vesi</w:t>
      </w:r>
    </w:p>
    <w:p>
      <w:r>
        <w:rPr>
          <w:b/>
        </w:rPr>
        <w:t xml:space="preserve">Esimerkki 4.3937</w:t>
      </w:r>
    </w:p>
    <w:p>
      <w:r>
        <w:t xml:space="preserve">Kahdeksankymmentä prosenttia öljystä löydettiin Meksikonlahden syvänteistä.</w:t>
      </w:r>
    </w:p>
    <w:p>
      <w:r>
        <w:rPr>
          <w:b/>
        </w:rPr>
        <w:t xml:space="preserve">Tulos</w:t>
      </w:r>
    </w:p>
    <w:p>
      <w:r>
        <w:t xml:space="preserve">energia</w:t>
      </w:r>
    </w:p>
    <w:p>
      <w:r>
        <w:rPr>
          <w:b/>
        </w:rPr>
        <w:t xml:space="preserve">Esimerkki 4.3938</w:t>
      </w:r>
    </w:p>
    <w:p>
      <w:r>
        <w:t xml:space="preserve">Työttömyysaste on laskenut eniten kaikissa muissa osavaltioissa paitsi neljässä.</w:t>
      </w:r>
    </w:p>
    <w:p>
      <w:r>
        <w:rPr>
          <w:b/>
        </w:rPr>
        <w:t xml:space="preserve">Tulos</w:t>
      </w:r>
    </w:p>
    <w:p>
      <w:r>
        <w:t xml:space="preserve">talous</w:t>
      </w:r>
    </w:p>
    <w:p>
      <w:r>
        <w:rPr>
          <w:b/>
        </w:rPr>
        <w:t xml:space="preserve">Tulos</w:t>
      </w:r>
    </w:p>
    <w:p>
      <w:r>
        <w:t xml:space="preserve">historia</w:t>
      </w:r>
    </w:p>
    <w:p>
      <w:r>
        <w:rPr>
          <w:b/>
        </w:rPr>
        <w:t xml:space="preserve">Tulos</w:t>
      </w:r>
    </w:p>
    <w:p>
      <w:r>
        <w:t xml:space="preserve">job-accomplishments</w:t>
      </w:r>
    </w:p>
    <w:p>
      <w:r>
        <w:rPr>
          <w:b/>
        </w:rPr>
        <w:t xml:space="preserve">Tulos</w:t>
      </w:r>
    </w:p>
    <w:p>
      <w:r>
        <w:t xml:space="preserve">työpaikat</w:t>
      </w:r>
    </w:p>
    <w:p>
      <w:r>
        <w:rPr>
          <w:b/>
        </w:rPr>
        <w:t xml:space="preserve">Tulos</w:t>
      </w:r>
    </w:p>
    <w:p>
      <w:r>
        <w:t xml:space="preserve">työvoima</w:t>
      </w:r>
    </w:p>
    <w:p>
      <w:r>
        <w:rPr>
          <w:b/>
        </w:rPr>
        <w:t xml:space="preserve">Tulos</w:t>
      </w:r>
    </w:p>
    <w:p>
      <w:r>
        <w:t xml:space="preserve">valtiot</w:t>
      </w:r>
    </w:p>
    <w:p>
      <w:r>
        <w:rPr>
          <w:b/>
        </w:rPr>
        <w:t xml:space="preserve">Tulos</w:t>
      </w:r>
    </w:p>
    <w:p>
      <w:r>
        <w:t xml:space="preserve">työntekijät</w:t>
      </w:r>
    </w:p>
    <w:p>
      <w:r>
        <w:rPr>
          <w:b/>
        </w:rPr>
        <w:t xml:space="preserve">Esimerkki 4.3939</w:t>
      </w:r>
    </w:p>
    <w:p>
      <w:r>
        <w:t xml:space="preserve">"Osavaltiossa toisensa jälkeen tehdyt mielipidetutkimukset osoittavat selvästi, että amerikkalaiset ymmärtävät Kelo-tuomion olevan katastrofi."</w:t>
      </w:r>
    </w:p>
    <w:p>
      <w:r>
        <w:rPr>
          <w:b/>
        </w:rPr>
        <w:t xml:space="preserve">Tulos</w:t>
      </w:r>
    </w:p>
    <w:p>
      <w:r>
        <w:t xml:space="preserve">legal-issues</w:t>
      </w:r>
    </w:p>
    <w:p>
      <w:r>
        <w:rPr>
          <w:b/>
        </w:rPr>
        <w:t xml:space="preserve">Esimerkki 4.3940</w:t>
      </w:r>
    </w:p>
    <w:p>
      <w:r>
        <w:t xml:space="preserve">Sanoo hyväksyneensä lakiehdotuksen, jolla lopetetaan armeijan vaatimus, jonka mukaan haavoittuneiden sotilaiden on maksettava aterioista ja puheluista.</w:t>
      </w:r>
    </w:p>
    <w:p>
      <w:r>
        <w:rPr>
          <w:b/>
        </w:rPr>
        <w:t xml:space="preserve">Tulos</w:t>
      </w:r>
    </w:p>
    <w:p>
      <w:r>
        <w:t xml:space="preserve">sotilaallinen</w:t>
      </w:r>
    </w:p>
    <w:p>
      <w:r>
        <w:rPr>
          <w:b/>
        </w:rPr>
        <w:t xml:space="preserve">Esimerkki 4.3941</w:t>
      </w:r>
    </w:p>
    <w:p>
      <w:r>
        <w:t xml:space="preserve">Rick Perry ehdotti kaksikansallista sairausvakuutusohjelmaa Meksikon kanssa.</w:t>
      </w:r>
    </w:p>
    <w:p>
      <w:r>
        <w:rPr>
          <w:b/>
        </w:rPr>
        <w:t xml:space="preserve">Tulos</w:t>
      </w:r>
    </w:p>
    <w:p>
      <w:r>
        <w:t xml:space="preserve">maahanmuutto</w:t>
      </w:r>
    </w:p>
    <w:p>
      <w:r>
        <w:rPr>
          <w:b/>
        </w:rPr>
        <w:t xml:space="preserve">Esimerkki 4.3942</w:t>
      </w:r>
    </w:p>
    <w:p>
      <w:r>
        <w:t xml:space="preserve">Tämä sukupolvi aloittaa uransa keskimäärin vajaan 30 000 dollarin velalla, jos he ovat käyneet nelivuotisen korkeakoulun.</w:t>
      </w:r>
    </w:p>
    <w:p>
      <w:r>
        <w:rPr>
          <w:b/>
        </w:rPr>
        <w:t xml:space="preserve">Tulos</w:t>
      </w:r>
    </w:p>
    <w:p>
      <w:r>
        <w:t xml:space="preserve">velka</w:t>
      </w:r>
    </w:p>
    <w:p>
      <w:r>
        <w:rPr>
          <w:b/>
        </w:rPr>
        <w:t xml:space="preserve">Tulos</w:t>
      </w:r>
    </w:p>
    <w:p>
      <w:r>
        <w:t xml:space="preserve">koulutus</w:t>
      </w:r>
    </w:p>
    <w:p>
      <w:r>
        <w:rPr>
          <w:b/>
        </w:rPr>
        <w:t xml:space="preserve">Tulos</w:t>
      </w:r>
    </w:p>
    <w:p>
      <w:r>
        <w:t xml:space="preserve">työpaikat</w:t>
      </w:r>
    </w:p>
    <w:p>
      <w:r>
        <w:rPr>
          <w:b/>
        </w:rPr>
        <w:t xml:space="preserve">Esimerkki 4.3943</w:t>
      </w:r>
    </w:p>
    <w:p>
      <w:r>
        <w:t xml:space="preserve">TriMet käyttää vuosittain 10,3 miljoonaa dollaria poliisisopimuksiin 56:lle kauttakulkupoliisille, jotka joutuvat vastaamaan muihin kuin kauttakulkupoliisipuheluihin.</w:t>
      </w:r>
    </w:p>
    <w:p>
      <w:r>
        <w:rPr>
          <w:b/>
        </w:rPr>
        <w:t xml:space="preserve">Tulos</w:t>
      </w:r>
    </w:p>
    <w:p>
      <w:r>
        <w:t xml:space="preserve">julkinen turvallisuus</w:t>
      </w:r>
    </w:p>
    <w:p>
      <w:r>
        <w:rPr>
          <w:b/>
        </w:rPr>
        <w:t xml:space="preserve">Tulos</w:t>
      </w:r>
    </w:p>
    <w:p>
      <w:r>
        <w:t xml:space="preserve">kuljetus</w:t>
      </w:r>
    </w:p>
    <w:p>
      <w:r>
        <w:rPr>
          <w:b/>
        </w:rPr>
        <w:t xml:space="preserve">Tulos</w:t>
      </w:r>
    </w:p>
    <w:p>
      <w:r>
        <w:t xml:space="preserve">ammattiliitot</w:t>
      </w:r>
    </w:p>
    <w:p>
      <w:r>
        <w:rPr>
          <w:b/>
        </w:rPr>
        <w:t xml:space="preserve">Esimerkki 4.3944</w:t>
      </w:r>
    </w:p>
    <w:p>
      <w:r>
        <w:t xml:space="preserve">CNN:n juontaja sanoi, että Hillary Clinton on saanut toistaiseksi vapaata kyytiä medialta. Olivat suurimpia hänen kampanjaansa tukevia.</w:t>
      </w:r>
    </w:p>
    <w:p>
      <w:r>
        <w:rPr>
          <w:b/>
        </w:rPr>
        <w:t xml:space="preserve">Tulos</w:t>
      </w:r>
    </w:p>
    <w:p>
      <w:r>
        <w:t xml:space="preserve">asiantuntijat</w:t>
      </w:r>
    </w:p>
    <w:p>
      <w:r>
        <w:rPr>
          <w:b/>
        </w:rPr>
        <w:t xml:space="preserve">Esimerkki 4.3945</w:t>
      </w:r>
    </w:p>
    <w:p>
      <w:r>
        <w:t xml:space="preserve">Osavaltiossamme (Floridassa) oli 1990-luvun puolivälissä Yhdysvaltojen väkivaltarikollisuuden ykkönen. ... Ainoa huolenaiheeni olivat Floridan kansalaiset, jotka joutuivat kärsimään väkivaltarikoksesta kolmen minuutin ja 45 sekunnin välein.</w:t>
      </w:r>
    </w:p>
    <w:p>
      <w:r>
        <w:rPr>
          <w:b/>
        </w:rPr>
        <w:t xml:space="preserve">Tulos</w:t>
      </w:r>
    </w:p>
    <w:p>
      <w:r>
        <w:t xml:space="preserve">rikos</w:t>
      </w:r>
    </w:p>
    <w:p>
      <w:r>
        <w:rPr>
          <w:b/>
        </w:rPr>
        <w:t xml:space="preserve">Esimerkki 4.3946</w:t>
      </w:r>
    </w:p>
    <w:p>
      <w:r>
        <w:t xml:space="preserve">Scott Walkersin mukaan kuuntelutilaisuudet ovat vain kutsuvierastilaisuuksia, joihin ei saa osallistua lehdistö.</w:t>
      </w:r>
    </w:p>
    <w:p>
      <w:r>
        <w:rPr>
          <w:b/>
        </w:rPr>
        <w:t xml:space="preserve">Tulos</w:t>
      </w:r>
    </w:p>
    <w:p>
      <w:r>
        <w:t xml:space="preserve">kaksipuolueisuus</w:t>
      </w:r>
    </w:p>
    <w:p>
      <w:r>
        <w:rPr>
          <w:b/>
        </w:rPr>
        <w:t xml:space="preserve">Tulos</w:t>
      </w:r>
    </w:p>
    <w:p>
      <w:r>
        <w:t xml:space="preserve">hallituksen tehokkuus</w:t>
      </w:r>
    </w:p>
    <w:p>
      <w:r>
        <w:rPr>
          <w:b/>
        </w:rPr>
        <w:t xml:space="preserve">Tulos</w:t>
      </w:r>
    </w:p>
    <w:p>
      <w:r>
        <w:t xml:space="preserve">job-accomplishments</w:t>
      </w:r>
    </w:p>
    <w:p>
      <w:r>
        <w:rPr>
          <w:b/>
        </w:rPr>
        <w:t xml:space="preserve">Esimerkki 4.3947</w:t>
      </w:r>
    </w:p>
    <w:p>
      <w:r>
        <w:t xml:space="preserve">Obaman Valkoinen talo tunnustaa vauvan, joka ei ole syntynyt turvallisuussyistä.</w:t>
      </w:r>
    </w:p>
    <w:p>
      <w:r>
        <w:rPr>
          <w:b/>
        </w:rPr>
        <w:t xml:space="preserve">Tulos</w:t>
      </w:r>
    </w:p>
    <w:p>
      <w:r>
        <w:t xml:space="preserve">abortti</w:t>
      </w:r>
    </w:p>
    <w:p>
      <w:r>
        <w:rPr>
          <w:b/>
        </w:rPr>
        <w:t xml:space="preserve">Esimerkki 4.3948</w:t>
      </w:r>
    </w:p>
    <w:p>
      <w:r>
        <w:t xml:space="preserve">Työelämän oikeuksia soveltavat osavaltiot luovat nykyään paljon enemmän työpaikkoja kuin vahvasti ammattiyhdistyksiin kuuluvat osavaltiot.</w:t>
      </w:r>
    </w:p>
    <w:p>
      <w:r>
        <w:rPr>
          <w:b/>
        </w:rPr>
        <w:t xml:space="preserve">Tulos</w:t>
      </w:r>
    </w:p>
    <w:p>
      <w:r>
        <w:t xml:space="preserve">työpaikat</w:t>
      </w:r>
    </w:p>
    <w:p>
      <w:r>
        <w:rPr>
          <w:b/>
        </w:rPr>
        <w:t xml:space="preserve">Esimerkki 4.3949</w:t>
      </w:r>
    </w:p>
    <w:p>
      <w:r>
        <w:t xml:space="preserve">Amerikkalaiset joukot vangitsivat ISIS:n johtajan, ja Obaman hallinto määräsi hänet vapautettavaksi Irakiin vuonna 2009.</w:t>
      </w:r>
    </w:p>
    <w:p>
      <w:r>
        <w:rPr>
          <w:b/>
        </w:rPr>
        <w:t xml:space="preserve">Tulos</w:t>
      </w:r>
    </w:p>
    <w:p>
      <w:r>
        <w:t xml:space="preserve">Irak</w:t>
      </w:r>
    </w:p>
    <w:p>
      <w:r>
        <w:rPr>
          <w:b/>
        </w:rPr>
        <w:t xml:space="preserve">Tulos</w:t>
      </w:r>
    </w:p>
    <w:p>
      <w:r>
        <w:t xml:space="preserve">terrorismi</w:t>
      </w:r>
    </w:p>
    <w:p>
      <w:r>
        <w:rPr>
          <w:b/>
        </w:rPr>
        <w:t xml:space="preserve">Esimerkki 4.3950</w:t>
      </w:r>
    </w:p>
    <w:p>
      <w:r>
        <w:t xml:space="preserve">Del. Ben Chafin otti rahaa pois Lounais-Virginian kouluilta samalla kun hän äänesti poliitikkojen palatsin rakentamisesta.</w:t>
      </w:r>
    </w:p>
    <w:p>
      <w:r>
        <w:rPr>
          <w:b/>
        </w:rPr>
        <w:t xml:space="preserve">Tulos</w:t>
      </w:r>
    </w:p>
    <w:p>
      <w:r>
        <w:t xml:space="preserve">korjaukset ja päivitykset</w:t>
      </w:r>
    </w:p>
    <w:p>
      <w:r>
        <w:rPr>
          <w:b/>
        </w:rPr>
        <w:t xml:space="preserve">Tulos</w:t>
      </w:r>
    </w:p>
    <w:p>
      <w:r>
        <w:t xml:space="preserve">koulutus</w:t>
      </w:r>
    </w:p>
    <w:p>
      <w:r>
        <w:rPr>
          <w:b/>
        </w:rPr>
        <w:t xml:space="preserve">Tulos</w:t>
      </w:r>
    </w:p>
    <w:p>
      <w:r>
        <w:t xml:space="preserve">valtion talousarvio</w:t>
      </w:r>
    </w:p>
    <w:p>
      <w:r>
        <w:rPr>
          <w:b/>
        </w:rPr>
        <w:t xml:space="preserve">Esimerkki 4.3951</w:t>
      </w:r>
    </w:p>
    <w:p>
      <w:r>
        <w:t xml:space="preserve">"Verolainsäädäntömme on niin monimutkainen, että se aiheuttaa vuosittain 140 miljardin dollarin ylimääräiset verovalmistelukustannukset - tuhat dollaria jokaista amerikkalaista perhettä kohden."</w:t>
      </w:r>
    </w:p>
    <w:p>
      <w:r>
        <w:rPr>
          <w:b/>
        </w:rPr>
        <w:t xml:space="preserve">Tulos</w:t>
      </w:r>
    </w:p>
    <w:p>
      <w:r>
        <w:t xml:space="preserve">verot</w:t>
      </w:r>
    </w:p>
    <w:p>
      <w:r>
        <w:rPr>
          <w:b/>
        </w:rPr>
        <w:t xml:space="preserve">Esimerkki 4.3952</w:t>
      </w:r>
    </w:p>
    <w:p>
      <w:r>
        <w:t xml:space="preserve">Valtion rahankäyttö on 17 prosenttia vähäisempää kuin kymmenen vuotta sitten.</w:t>
      </w:r>
    </w:p>
    <w:p>
      <w:r>
        <w:rPr>
          <w:b/>
        </w:rPr>
        <w:t xml:space="preserve">Tulos</w:t>
      </w:r>
    </w:p>
    <w:p>
      <w:r>
        <w:t xml:space="preserve">valtion talousarvio</w:t>
      </w:r>
    </w:p>
    <w:p>
      <w:r>
        <w:rPr>
          <w:b/>
        </w:rPr>
        <w:t xml:space="preserve">Esimerkki 4.3953</w:t>
      </w:r>
    </w:p>
    <w:p>
      <w:r>
        <w:t xml:space="preserve">Yhdellä Planned Parenthoodin videolla näytetään täysin muodostunut sikiö pöydällä, sen sydän sykkii ja jalat potkivat, kun joku sanoo: "Meidän on pidettävä se elossa, jotta voimme kerätä sen aivot".</w:t>
      </w:r>
    </w:p>
    <w:p>
      <w:r>
        <w:rPr>
          <w:b/>
        </w:rPr>
        <w:t xml:space="preserve">Tulos</w:t>
      </w:r>
    </w:p>
    <w:p>
      <w:r>
        <w:t xml:space="preserve">abortti</w:t>
      </w:r>
    </w:p>
    <w:p>
      <w:r>
        <w:rPr>
          <w:b/>
        </w:rPr>
        <w:t xml:space="preserve">Tulos</w:t>
      </w:r>
    </w:p>
    <w:p>
      <w:r>
        <w:t xml:space="preserve">keskustelut</w:t>
      </w:r>
    </w:p>
    <w:p>
      <w:r>
        <w:rPr>
          <w:b/>
        </w:rPr>
        <w:t xml:space="preserve">Esimerkki 4.3954</w:t>
      </w:r>
    </w:p>
    <w:p>
      <w:r>
        <w:t xml:space="preserve">Vuonna 2009 Small Business Entrepreneurship Council rankkasi Ohion maan 11. sijalle ja Keskilännen 1. sijalle yleisen liiketoimintaympäristön osalta.</w:t>
      </w:r>
    </w:p>
    <w:p>
      <w:r>
        <w:rPr>
          <w:b/>
        </w:rPr>
        <w:t xml:space="preserve">Tulos</w:t>
      </w:r>
    </w:p>
    <w:p>
      <w:r>
        <w:t xml:space="preserve">talous</w:t>
      </w:r>
    </w:p>
    <w:p>
      <w:r>
        <w:rPr>
          <w:b/>
        </w:rPr>
        <w:t xml:space="preserve">Tulos</w:t>
      </w:r>
    </w:p>
    <w:p>
      <w:r>
        <w:t xml:space="preserve">pienyritykset</w:t>
      </w:r>
    </w:p>
    <w:p>
      <w:r>
        <w:rPr>
          <w:b/>
        </w:rPr>
        <w:t xml:space="preserve">Esimerkki 4.3955</w:t>
      </w:r>
    </w:p>
    <w:p>
      <w:r>
        <w:t xml:space="preserve">Teksasissa on nyt maan toiseksi korkein lukion valmistumisaste. Afroamerikkalaisten ja latinalaisamerikkalaisten valmistumisaste on korkein.</w:t>
      </w:r>
    </w:p>
    <w:p>
      <w:r>
        <w:rPr>
          <w:b/>
        </w:rPr>
        <w:t xml:space="preserve">Tulos</w:t>
      </w:r>
    </w:p>
    <w:p>
      <w:r>
        <w:t xml:space="preserve">koulutus</w:t>
      </w:r>
    </w:p>
    <w:p>
      <w:r>
        <w:rPr>
          <w:b/>
        </w:rPr>
        <w:t xml:space="preserve">Esimerkki 4.3956</w:t>
      </w:r>
    </w:p>
    <w:p>
      <w:r>
        <w:t xml:space="preserve">"...osa näistä (veronkorotuksista) oli joko tuomioistuimen määräämiä tai niistä äänestettiin ja kansa hyväksyi ne (esimerkiksi teiden rakentamiseen)."</w:t>
      </w:r>
    </w:p>
    <w:p>
      <w:r>
        <w:rPr>
          <w:b/>
        </w:rPr>
        <w:t xml:space="preserve">Tulos</w:t>
      </w:r>
    </w:p>
    <w:p>
      <w:r>
        <w:t xml:space="preserve">verot</w:t>
      </w:r>
    </w:p>
    <w:p>
      <w:r>
        <w:rPr>
          <w:b/>
        </w:rPr>
        <w:t xml:space="preserve">Esimerkki 4.3957</w:t>
      </w:r>
    </w:p>
    <w:p>
      <w:r>
        <w:t xml:space="preserve">Keskustelussa olevien muutosten mukaan Wisconsinin osavaltion työntekijät, jotka ansaitsevat 30 000, 40 000 tai 50 000 dollaria vuodessa, saattavat saada 20 prosenttia tuloistaan katoamaan yhdessä yössä.</w:t>
      </w:r>
    </w:p>
    <w:p>
      <w:r>
        <w:rPr>
          <w:b/>
        </w:rPr>
        <w:t xml:space="preserve">Tulos</w:t>
      </w:r>
    </w:p>
    <w:p>
      <w:r>
        <w:t xml:space="preserve">työvoima</w:t>
      </w:r>
    </w:p>
    <w:p>
      <w:r>
        <w:rPr>
          <w:b/>
        </w:rPr>
        <w:t xml:space="preserve">Tulos</w:t>
      </w:r>
    </w:p>
    <w:p>
      <w:r>
        <w:t xml:space="preserve">asiantuntijat</w:t>
      </w:r>
    </w:p>
    <w:p>
      <w:r>
        <w:rPr>
          <w:b/>
        </w:rPr>
        <w:t xml:space="preserve">Tulos</w:t>
      </w:r>
    </w:p>
    <w:p>
      <w:r>
        <w:t xml:space="preserve">valtion talousarvio</w:t>
      </w:r>
    </w:p>
    <w:p>
      <w:r>
        <w:rPr>
          <w:b/>
        </w:rPr>
        <w:t xml:space="preserve">Esimerkki 4.3958</w:t>
      </w:r>
    </w:p>
    <w:p>
      <w:r>
        <w:t xml:space="preserve">Pohjois-Korealla on huomattava pysyvä armeija, joka on yksi maailman suurimmista, varmasti jopa suurin asukasta kohti laskettuna.</w:t>
      </w:r>
    </w:p>
    <w:p>
      <w:r>
        <w:rPr>
          <w:b/>
        </w:rPr>
        <w:t xml:space="preserve">Tulos</w:t>
      </w:r>
    </w:p>
    <w:p>
      <w:r>
        <w:t xml:space="preserve">kongressi</w:t>
      </w:r>
    </w:p>
    <w:p>
      <w:r>
        <w:rPr>
          <w:b/>
        </w:rPr>
        <w:t xml:space="preserve">Tulos</w:t>
      </w:r>
    </w:p>
    <w:p>
      <w:r>
        <w:t xml:space="preserve">sotilaallinen</w:t>
      </w:r>
    </w:p>
    <w:p>
      <w:r>
        <w:rPr>
          <w:b/>
        </w:rPr>
        <w:t xml:space="preserve">Tulos</w:t>
      </w:r>
    </w:p>
    <w:p>
      <w:r>
        <w:t xml:space="preserve">ydinvoima</w:t>
      </w:r>
    </w:p>
    <w:p>
      <w:r>
        <w:rPr>
          <w:b/>
        </w:rPr>
        <w:t xml:space="preserve">Tulos</w:t>
      </w:r>
    </w:p>
    <w:p>
      <w:r>
        <w:t xml:space="preserve">väestö</w:t>
      </w:r>
    </w:p>
    <w:p>
      <w:r>
        <w:rPr>
          <w:b/>
        </w:rPr>
        <w:t xml:space="preserve">Esimerkki 4.3959</w:t>
      </w:r>
    </w:p>
    <w:p>
      <w:r>
        <w:t xml:space="preserve">"Jos iranilaisnainen näyttää liikaa hiuksiaan julkisesti, hän on vaarassa tulla hakatuksi tai tapetuksi."</w:t>
      </w:r>
    </w:p>
    <w:p>
      <w:r>
        <w:rPr>
          <w:b/>
        </w:rPr>
        <w:t xml:space="preserve">Tulos</w:t>
      </w:r>
    </w:p>
    <w:p>
      <w:r>
        <w:t xml:space="preserve">ulkopolitiikka</w:t>
      </w:r>
    </w:p>
    <w:p>
      <w:r>
        <w:rPr>
          <w:b/>
        </w:rPr>
        <w:t xml:space="preserve">Esimerkki 4.3960</w:t>
      </w:r>
    </w:p>
    <w:p>
      <w:r>
        <w:t xml:space="preserve">Massachusettsin senaattori Scott Brown osoittaa, että kongressissa voi olla kaksipuolueinen, koska hän äänestää noin 66 prosenttia oman puolueensa kanssa.</w:t>
      </w:r>
    </w:p>
    <w:p>
      <w:r>
        <w:rPr>
          <w:b/>
        </w:rPr>
        <w:t xml:space="preserve">Tulos</w:t>
      </w:r>
    </w:p>
    <w:p>
      <w:r>
        <w:t xml:space="preserve">kaksipuolueisuus</w:t>
      </w:r>
    </w:p>
    <w:p>
      <w:r>
        <w:rPr>
          <w:b/>
        </w:rPr>
        <w:t xml:space="preserve">Tulos</w:t>
      </w:r>
    </w:p>
    <w:p>
      <w:r>
        <w:t xml:space="preserve">kongressi</w:t>
      </w:r>
    </w:p>
    <w:p>
      <w:r>
        <w:rPr>
          <w:b/>
        </w:rPr>
        <w:t xml:space="preserve">Tulos</w:t>
      </w:r>
    </w:p>
    <w:p>
      <w:r>
        <w:t xml:space="preserve">äänestysrekisteri</w:t>
      </w:r>
    </w:p>
    <w:p>
      <w:r>
        <w:rPr>
          <w:b/>
        </w:rPr>
        <w:t xml:space="preserve">Esimerkki 4.3961</w:t>
      </w:r>
    </w:p>
    <w:p>
      <w:r>
        <w:t xml:space="preserve">Hän on tuonut 3 miljardia dollaria uusia investointeja.</w:t>
      </w:r>
    </w:p>
    <w:p>
      <w:r>
        <w:rPr>
          <w:b/>
        </w:rPr>
        <w:t xml:space="preserve">Tulos</w:t>
      </w:r>
    </w:p>
    <w:p>
      <w:r>
        <w:t xml:space="preserve">ehdokkaiden elämäkerta</w:t>
      </w:r>
    </w:p>
    <w:p>
      <w:r>
        <w:rPr>
          <w:b/>
        </w:rPr>
        <w:t xml:space="preserve">Tulos</w:t>
      </w:r>
    </w:p>
    <w:p>
      <w:r>
        <w:t xml:space="preserve">talous</w:t>
      </w:r>
    </w:p>
    <w:p>
      <w:r>
        <w:rPr>
          <w:b/>
        </w:rPr>
        <w:t xml:space="preserve">Esimerkki 4.3962</w:t>
      </w:r>
    </w:p>
    <w:p>
      <w:r>
        <w:t xml:space="preserve">Romneyn väitetään kääntyneen abortin suhteen.</w:t>
      </w:r>
    </w:p>
    <w:p>
      <w:r>
        <w:rPr>
          <w:b/>
        </w:rPr>
        <w:t xml:space="preserve">Tulos</w:t>
      </w:r>
    </w:p>
    <w:p>
      <w:r>
        <w:t xml:space="preserve">abortti</w:t>
      </w:r>
    </w:p>
    <w:p>
      <w:r>
        <w:rPr>
          <w:b/>
        </w:rPr>
        <w:t xml:space="preserve">Tulos</w:t>
      </w:r>
    </w:p>
    <w:p>
      <w:r>
        <w:t xml:space="preserve">message-machine-2012</w:t>
      </w:r>
    </w:p>
    <w:p>
      <w:r>
        <w:rPr>
          <w:b/>
        </w:rPr>
        <w:t xml:space="preserve">Esimerkki 4.3963</w:t>
      </w:r>
    </w:p>
    <w:p>
      <w:r>
        <w:t xml:space="preserve">Maallistuneet amerikkalaiset ovat maan nopeimmin kasvava uskonnollisen identifikaation omaava väestöryhmä.</w:t>
      </w:r>
    </w:p>
    <w:p>
      <w:r>
        <w:rPr>
          <w:b/>
        </w:rPr>
        <w:t xml:space="preserve">Tulos</w:t>
      </w:r>
    </w:p>
    <w:p>
      <w:r>
        <w:t xml:space="preserve">monimuotoisuus</w:t>
      </w:r>
    </w:p>
    <w:p>
      <w:r>
        <w:rPr>
          <w:b/>
        </w:rPr>
        <w:t xml:space="preserve">Tulos</w:t>
      </w:r>
    </w:p>
    <w:p>
      <w:r>
        <w:t xml:space="preserve">kyselyt</w:t>
      </w:r>
    </w:p>
    <w:p>
      <w:r>
        <w:rPr>
          <w:b/>
        </w:rPr>
        <w:t xml:space="preserve">Tulos</w:t>
      </w:r>
    </w:p>
    <w:p>
      <w:r>
        <w:t xml:space="preserve">uskonto</w:t>
      </w:r>
    </w:p>
    <w:p>
      <w:r>
        <w:rPr>
          <w:b/>
        </w:rPr>
        <w:t xml:space="preserve">Esimerkki 4.3964</w:t>
      </w:r>
    </w:p>
    <w:p>
      <w:r>
        <w:t xml:space="preserve">Maallamme on valtava velka, ja (presidentti Barack) Obama sanoo, että veroja on korotettava ja menoja lisättävä.</w:t>
      </w:r>
    </w:p>
    <w:p>
      <w:r>
        <w:rPr>
          <w:b/>
        </w:rPr>
        <w:t xml:space="preserve">Tulos</w:t>
      </w:r>
    </w:p>
    <w:p>
      <w:r>
        <w:t xml:space="preserve">alijäämä</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verot</w:t>
      </w:r>
    </w:p>
    <w:p>
      <w:r>
        <w:rPr>
          <w:b/>
        </w:rPr>
        <w:t xml:space="preserve">Esimerkki 4.3965</w:t>
      </w:r>
    </w:p>
    <w:p>
      <w:r>
        <w:t xml:space="preserve">David Perdue tukee Common Corea</w:t>
      </w:r>
    </w:p>
    <w:p>
      <w:r>
        <w:rPr>
          <w:b/>
        </w:rPr>
        <w:t xml:space="preserve">Tulos</w:t>
      </w:r>
    </w:p>
    <w:p>
      <w:r>
        <w:t xml:space="preserve">koulutus</w:t>
      </w:r>
    </w:p>
    <w:p>
      <w:r>
        <w:rPr>
          <w:b/>
        </w:rPr>
        <w:t xml:space="preserve">Esimerkki 4.3966</w:t>
      </w:r>
    </w:p>
    <w:p>
      <w:r>
        <w:t xml:space="preserve">Hillary Clinton sanoo haluavansa käytännössä poistaa toisen lisäyksen.</w:t>
      </w:r>
    </w:p>
    <w:p>
      <w:r>
        <w:rPr>
          <w:b/>
        </w:rPr>
        <w:t xml:space="preserve">Tulos</w:t>
      </w:r>
    </w:p>
    <w:p>
      <w:r>
        <w:t xml:space="preserve">aseet</w:t>
      </w:r>
    </w:p>
    <w:p>
      <w:r>
        <w:rPr>
          <w:b/>
        </w:rPr>
        <w:t xml:space="preserve">Esimerkki 4.3967</w:t>
      </w:r>
    </w:p>
    <w:p>
      <w:r>
        <w:t xml:space="preserve">Obamacaren vuoksi ihmisten vakuutusmaksut nousevat 35, 45, 55 prosenttia.</w:t>
      </w:r>
    </w:p>
    <w:p>
      <w:r>
        <w:rPr>
          <w:b/>
        </w:rPr>
        <w:t xml:space="preserve">Tulos</w:t>
      </w:r>
    </w:p>
    <w:p>
      <w:r>
        <w:t xml:space="preserve">terveydenhuolto</w:t>
      </w:r>
    </w:p>
    <w:p>
      <w:r>
        <w:rPr>
          <w:b/>
        </w:rPr>
        <w:t xml:space="preserve">Esimerkki 4.3968</w:t>
      </w:r>
    </w:p>
    <w:p>
      <w:r>
        <w:t xml:space="preserve">Kun esiinnyn Lettermanissa, katsojaluvut nousevat.</w:t>
      </w:r>
    </w:p>
    <w:p>
      <w:r>
        <w:rPr>
          <w:b/>
        </w:rPr>
        <w:t xml:space="preserve">Tulos</w:t>
      </w:r>
    </w:p>
    <w:p>
      <w:r>
        <w:t xml:space="preserve">pop-kulttuuri</w:t>
      </w:r>
    </w:p>
    <w:p>
      <w:r>
        <w:rPr>
          <w:b/>
        </w:rPr>
        <w:t xml:space="preserve">Tulos</w:t>
      </w:r>
    </w:p>
    <w:p>
      <w:r>
        <w:t xml:space="preserve">asiantuntijat</w:t>
      </w:r>
    </w:p>
    <w:p>
      <w:r>
        <w:rPr>
          <w:b/>
        </w:rPr>
        <w:t xml:space="preserve">Esimerkki 4.3969</w:t>
      </w:r>
    </w:p>
    <w:p>
      <w:r>
        <w:t xml:space="preserve">Yhdysvallat on ainoa teollistunut maa, joka ei takaa palkallista vapaata uuden lapsen hoidon ajaksi.</w:t>
      </w:r>
    </w:p>
    <w:p>
      <w:r>
        <w:rPr>
          <w:b/>
        </w:rPr>
        <w:t xml:space="preserve">Tulos</w:t>
      </w:r>
    </w:p>
    <w:p>
      <w:r>
        <w:t xml:space="preserve">perheet</w:t>
      </w:r>
    </w:p>
    <w:p>
      <w:r>
        <w:rPr>
          <w:b/>
        </w:rPr>
        <w:t xml:space="preserve">Tulos</w:t>
      </w:r>
    </w:p>
    <w:p>
      <w:r>
        <w:t xml:space="preserve">naiset</w:t>
      </w:r>
    </w:p>
    <w:p>
      <w:r>
        <w:rPr>
          <w:b/>
        </w:rPr>
        <w:t xml:space="preserve">Tulos</w:t>
      </w:r>
    </w:p>
    <w:p>
      <w:r>
        <w:t xml:space="preserve">työntekijät</w:t>
      </w:r>
    </w:p>
    <w:p>
      <w:r>
        <w:rPr>
          <w:b/>
        </w:rPr>
        <w:t xml:space="preserve">Esimerkki 4.3970</w:t>
      </w:r>
    </w:p>
    <w:p>
      <w:r>
        <w:t xml:space="preserve">Korvausmerkintöjen poistaminen "olisi tuskin pisaraakaan valtionvelan ja alijäämän kannalta".</w:t>
      </w:r>
    </w:p>
    <w:p>
      <w:r>
        <w:rPr>
          <w:b/>
        </w:rPr>
        <w:t xml:space="preserve">Tulos</w:t>
      </w:r>
    </w:p>
    <w:p>
      <w:r>
        <w:t xml:space="preserve">liittovaltion talousarvio</w:t>
      </w:r>
    </w:p>
    <w:p>
      <w:r>
        <w:rPr>
          <w:b/>
        </w:rPr>
        <w:t xml:space="preserve">Esimerkki 4.3971</w:t>
      </w:r>
    </w:p>
    <w:p>
      <w:r>
        <w:t xml:space="preserve">Sanoo, että Joe Garcia äänesti yleishyödyllisten palveluiden hintojen korottamisen puolesta.</w:t>
      </w:r>
    </w:p>
    <w:p>
      <w:r>
        <w:rPr>
          <w:b/>
        </w:rPr>
        <w:t xml:space="preserve">Tulos</w:t>
      </w:r>
    </w:p>
    <w:p>
      <w:r>
        <w:t xml:space="preserve">ehdokkaiden elämäkerta</w:t>
      </w:r>
    </w:p>
    <w:p>
      <w:r>
        <w:rPr>
          <w:b/>
        </w:rPr>
        <w:t xml:space="preserve">Tulos</w:t>
      </w:r>
    </w:p>
    <w:p>
      <w:r>
        <w:t xml:space="preserve">energia</w:t>
      </w:r>
    </w:p>
    <w:p>
      <w:r>
        <w:rPr>
          <w:b/>
        </w:rPr>
        <w:t xml:space="preserve">Tulos</w:t>
      </w:r>
    </w:p>
    <w:p>
      <w:r>
        <w:t xml:space="preserve">hallituksen sääntely</w:t>
      </w:r>
    </w:p>
    <w:p>
      <w:r>
        <w:rPr>
          <w:b/>
        </w:rPr>
        <w:t xml:space="preserve">Tulos</w:t>
      </w:r>
    </w:p>
    <w:p>
      <w:r>
        <w:t xml:space="preserve">äänestysrekisteri</w:t>
      </w:r>
    </w:p>
    <w:p>
      <w:r>
        <w:rPr>
          <w:b/>
        </w:rPr>
        <w:t xml:space="preserve">Esimerkki 4.3972</w:t>
      </w:r>
    </w:p>
    <w:p>
      <w:r>
        <w:t xml:space="preserve">Sherrod Brownin ja demokraattien läpiviemän elvytyslakiesityksen jälkeen Ohiossa työttömyysaste on noussut 9,6 prosenttiin, joka on yli maan keskiarvon.</w:t>
      </w:r>
    </w:p>
    <w:p>
      <w:r>
        <w:rPr>
          <w:b/>
        </w:rPr>
        <w:t xml:space="preserve">Tulos</w:t>
      </w:r>
    </w:p>
    <w:p>
      <w:r>
        <w:t xml:space="preserve">liittovaltion talousarvio</w:t>
      </w:r>
    </w:p>
    <w:p>
      <w:r>
        <w:rPr>
          <w:b/>
        </w:rPr>
        <w:t xml:space="preserve">Tulos</w:t>
      </w:r>
    </w:p>
    <w:p>
      <w:r>
        <w:t xml:space="preserve">työpaikat</w:t>
      </w:r>
    </w:p>
    <w:p>
      <w:r>
        <w:rPr>
          <w:b/>
        </w:rPr>
        <w:t xml:space="preserve">Tulos</w:t>
      </w:r>
    </w:p>
    <w:p>
      <w:r>
        <w:t xml:space="preserve">ärsyke</w:t>
      </w:r>
    </w:p>
    <w:p>
      <w:r>
        <w:rPr>
          <w:b/>
        </w:rPr>
        <w:t xml:space="preserve">Esimerkki 4.3973</w:t>
      </w:r>
    </w:p>
    <w:p>
      <w:r>
        <w:t xml:space="preserve">Presidentti Barack Obama on ilmoittanut, että hän ei allekirjoita tänä vuonna MITÄÄN menolaskua, ellei menoleikkauksia poisteta.</w:t>
      </w:r>
    </w:p>
    <w:p>
      <w:r>
        <w:rPr>
          <w:b/>
        </w:rPr>
        <w:t xml:space="preserve">Tulos</w:t>
      </w:r>
    </w:p>
    <w:p>
      <w:r>
        <w:t xml:space="preserve">kongressin säännöt</w:t>
      </w:r>
    </w:p>
    <w:p>
      <w:r>
        <w:rPr>
          <w:b/>
        </w:rPr>
        <w:t xml:space="preserve">Tulos</w:t>
      </w:r>
    </w:p>
    <w:p>
      <w:r>
        <w:t xml:space="preserve">liittovaltion talousarvio</w:t>
      </w:r>
    </w:p>
    <w:p>
      <w:r>
        <w:rPr>
          <w:b/>
        </w:rPr>
        <w:t xml:space="preserve">Esimerkki 4.3974</w:t>
      </w:r>
    </w:p>
    <w:p>
      <w:r>
        <w:t xml:space="preserve">Obaman hallinto on jopa liittynyt islamistihallitusten joukkoon ja tukenut YK:n päätöslauselmaa, joka tuhoaisi ensimmäisen perustuslain muutoksen uhkaamalla tehdä radikaalia islamismia koskevasta keskustelusta mahdollisesti laitonta.</w:t>
      </w:r>
    </w:p>
    <w:p>
      <w:r>
        <w:rPr>
          <w:b/>
        </w:rPr>
        <w:t xml:space="preserve">Tulos</w:t>
      </w:r>
    </w:p>
    <w:p>
      <w:r>
        <w:t xml:space="preserve">terrorismi</w:t>
      </w:r>
    </w:p>
    <w:p>
      <w:r>
        <w:rPr>
          <w:b/>
        </w:rPr>
        <w:t xml:space="preserve">Esimerkki 4.3975</w:t>
      </w:r>
    </w:p>
    <w:p>
      <w:r>
        <w:t xml:space="preserve">Monet satamaviranomaisen huippuvirkamiehet ansaitsevat enemmän rahaa kuin niiden osavaltioiden kuvernöörit, joiden toimivaltaan ne kuuluvat.</w:t>
      </w:r>
    </w:p>
    <w:p>
      <w:r>
        <w:rPr>
          <w:b/>
        </w:rPr>
        <w:t xml:space="preserve">Tulos</w:t>
      </w:r>
    </w:p>
    <w:p>
      <w:r>
        <w:t xml:space="preserve">kuljetus</w:t>
      </w:r>
    </w:p>
    <w:p>
      <w:r>
        <w:rPr>
          <w:b/>
        </w:rPr>
        <w:t xml:space="preserve">Esimerkki 4.3976</w:t>
      </w:r>
    </w:p>
    <w:p>
      <w:r>
        <w:t xml:space="preserve">Vagina. Koska ilmeisesti tuon sanan sanominen Michiganin osavaltion edustajainhuoneessa voi johtaa kahden päivän puhekieltoon.</w:t>
      </w:r>
    </w:p>
    <w:p>
      <w:r>
        <w:rPr>
          <w:b/>
        </w:rPr>
        <w:t xml:space="preserve">Tulos</w:t>
      </w:r>
    </w:p>
    <w:p>
      <w:r>
        <w:t xml:space="preserve">abortti</w:t>
      </w:r>
    </w:p>
    <w:p>
      <w:r>
        <w:rPr>
          <w:b/>
        </w:rPr>
        <w:t xml:space="preserve">Esimerkki 4.3977</w:t>
      </w:r>
    </w:p>
    <w:p>
      <w:r>
        <w:t xml:space="preserve">Mike Madigan teki omaisuuden verovalituksilla Säästämällä ystävilleen miljoonia... Se on sisäpiirin peliä, jota pelaavat sellaiset ihmiset kuin Merry Marwig, Madiganin valitsema ehdokas. Kun Marwigin mielestä hänen kiinteistöveronsa olivat liian korkeat, hän sai ne laskemaan teidän kustannuksellanne. Hän säästi niin paljon, että teki sen uudelleen. Marwig ja Madigan: hyötyvät samasta korruptoituneesta järjestelmästä.</w:t>
      </w:r>
    </w:p>
    <w:p>
      <w:r>
        <w:rPr>
          <w:b/>
        </w:rPr>
        <w:t xml:space="preserve">Tulos</w:t>
      </w:r>
    </w:p>
    <w:p>
      <w:r>
        <w:t xml:space="preserve">verot</w:t>
      </w:r>
    </w:p>
    <w:p>
      <w:r>
        <w:rPr>
          <w:b/>
        </w:rPr>
        <w:t xml:space="preserve">Esimerkki 4.3978</w:t>
      </w:r>
    </w:p>
    <w:p>
      <w:r>
        <w:t xml:space="preserve">Sanoo, että olin ensimmäinen kuvernööri Amerikassa, joka kannatti Mitt Romneyta.</w:t>
      </w:r>
    </w:p>
    <w:p>
      <w:r>
        <w:rPr>
          <w:b/>
        </w:rPr>
        <w:t xml:space="preserve">Tulos</w:t>
      </w:r>
    </w:p>
    <w:p>
      <w:r>
        <w:t xml:space="preserve">ehdokkaiden elämäkerta</w:t>
      </w:r>
    </w:p>
    <w:p>
      <w:r>
        <w:rPr>
          <w:b/>
        </w:rPr>
        <w:t xml:space="preserve">Tulos</w:t>
      </w:r>
    </w:p>
    <w:p>
      <w:r>
        <w:t xml:space="preserve">vaalit</w:t>
      </w:r>
    </w:p>
    <w:p>
      <w:r>
        <w:rPr>
          <w:b/>
        </w:rPr>
        <w:t xml:space="preserve">Esimerkki 4.3979</w:t>
      </w:r>
    </w:p>
    <w:p>
      <w:r>
        <w:t xml:space="preserve">"Barack Obaman suunnitelma antaa ajokortin kaikille laittomille, jotka sitä haluavat."</w:t>
      </w:r>
    </w:p>
    <w:p>
      <w:r>
        <w:rPr>
          <w:b/>
        </w:rPr>
        <w:t xml:space="preserve">Tulos</w:t>
      </w:r>
    </w:p>
    <w:p>
      <w:r>
        <w:t xml:space="preserve">maahanmuutto</w:t>
      </w:r>
    </w:p>
    <w:p>
      <w:r>
        <w:rPr>
          <w:b/>
        </w:rPr>
        <w:t xml:space="preserve">Esimerkki 4.3980</w:t>
      </w:r>
    </w:p>
    <w:p>
      <w:r>
        <w:t xml:space="preserve">Kaksi kolmasosaa amerikkalaisista perheistä on riippuvaisia äidin tuloista pysyäkseen köyhyysrajan yläpuolella.</w:t>
      </w:r>
    </w:p>
    <w:p>
      <w:r>
        <w:rPr>
          <w:b/>
        </w:rPr>
        <w:t xml:space="preserve">Tulos</w:t>
      </w:r>
    </w:p>
    <w:p>
      <w:r>
        <w:t xml:space="preserve">talous</w:t>
      </w:r>
    </w:p>
    <w:p>
      <w:r>
        <w:rPr>
          <w:b/>
        </w:rPr>
        <w:t xml:space="preserve">Tulos</w:t>
      </w:r>
    </w:p>
    <w:p>
      <w:r>
        <w:t xml:space="preserve">köyhyys</w:t>
      </w:r>
    </w:p>
    <w:p>
      <w:r>
        <w:rPr>
          <w:b/>
        </w:rPr>
        <w:t xml:space="preserve">Tulos</w:t>
      </w:r>
    </w:p>
    <w:p>
      <w:r>
        <w:t xml:space="preserve">naiset</w:t>
      </w:r>
    </w:p>
    <w:p>
      <w:r>
        <w:rPr>
          <w:b/>
        </w:rPr>
        <w:t xml:space="preserve">Esimerkki 4.3981</w:t>
      </w:r>
    </w:p>
    <w:p>
      <w:r>
        <w:t xml:space="preserve">Syyskuun 11. päivän jälkeen Jim asetti meidät kaikki etusijalle palvellessaan 23 kuukautta Irakissa, joka oli sodan pisin komennus.</w:t>
      </w:r>
    </w:p>
    <w:p>
      <w:r>
        <w:rPr>
          <w:b/>
        </w:rPr>
        <w:t xml:space="preserve">Tulos</w:t>
      </w:r>
    </w:p>
    <w:p>
      <w:r>
        <w:t xml:space="preserve">julkisen palvelun</w:t>
      </w:r>
    </w:p>
    <w:p>
      <w:r>
        <w:rPr>
          <w:b/>
        </w:rPr>
        <w:t xml:space="preserve">Esimerkki 4.3982</w:t>
      </w:r>
    </w:p>
    <w:p>
      <w:r>
        <w:t xml:space="preserve">Meksikonlahden liittovaltion vesien öljyntuotanto saavutti kaikkien aikojen ennätyksensä vuonna 2010.</w:t>
      </w:r>
    </w:p>
    <w:p>
      <w:r>
        <w:rPr>
          <w:b/>
        </w:rPr>
        <w:t xml:space="preserve">Tulos</w:t>
      </w:r>
    </w:p>
    <w:p>
      <w:r>
        <w:t xml:space="preserve">energia</w:t>
      </w:r>
    </w:p>
    <w:p>
      <w:r>
        <w:rPr>
          <w:b/>
        </w:rPr>
        <w:t xml:space="preserve">Tulos</w:t>
      </w:r>
    </w:p>
    <w:p>
      <w:r>
        <w:t xml:space="preserve">historia</w:t>
      </w:r>
    </w:p>
    <w:p>
      <w:r>
        <w:rPr>
          <w:b/>
        </w:rPr>
        <w:t xml:space="preserve">Tulos</w:t>
      </w:r>
    </w:p>
    <w:p>
      <w:r>
        <w:t xml:space="preserve">öljyvahinko</w:t>
      </w:r>
    </w:p>
    <w:p>
      <w:r>
        <w:rPr>
          <w:b/>
        </w:rPr>
        <w:t xml:space="preserve">Tulos</w:t>
      </w:r>
    </w:p>
    <w:p>
      <w:r>
        <w:t xml:space="preserve">markkinasääntely</w:t>
      </w:r>
    </w:p>
    <w:p>
      <w:r>
        <w:rPr>
          <w:b/>
        </w:rPr>
        <w:t xml:space="preserve">Esimerkki 4.3983</w:t>
      </w:r>
    </w:p>
    <w:p>
      <w:r>
        <w:t xml:space="preserve">80-luvulla demokraatit lupasivat menoleikkauksia, mutta toimittivat vain veronkorotuksia.</w:t>
      </w:r>
    </w:p>
    <w:p>
      <w:r>
        <w:rPr>
          <w:b/>
        </w:rPr>
        <w:t xml:space="preserve">Tulos</w:t>
      </w:r>
    </w:p>
    <w:p>
      <w:r>
        <w:t xml:space="preserve">talous</w:t>
      </w:r>
    </w:p>
    <w:p>
      <w:r>
        <w:rPr>
          <w:b/>
        </w:rPr>
        <w:t xml:space="preserve">Tulos</w:t>
      </w:r>
    </w:p>
    <w:p>
      <w:r>
        <w:t xml:space="preserve">new-hampshire-2012</w:t>
      </w:r>
    </w:p>
    <w:p>
      <w:r>
        <w:rPr>
          <w:b/>
        </w:rPr>
        <w:t xml:space="preserve">Tulos</w:t>
      </w:r>
    </w:p>
    <w:p>
      <w:r>
        <w:t xml:space="preserve">verot</w:t>
      </w:r>
    </w:p>
    <w:p>
      <w:r>
        <w:rPr>
          <w:b/>
        </w:rPr>
        <w:t xml:space="preserve">Esimerkki 4.3984</w:t>
      </w:r>
    </w:p>
    <w:p>
      <w:r>
        <w:t xml:space="preserve">Sanoo olleensa yksi liittovaltion talousarvion tasapainottamisen pääsuunnittelijoista.</w:t>
      </w:r>
    </w:p>
    <w:p>
      <w:r>
        <w:rPr>
          <w:b/>
        </w:rPr>
        <w:t xml:space="preserve">Tulos</w:t>
      </w:r>
    </w:p>
    <w:p>
      <w:r>
        <w:t xml:space="preserve">liittovaltion talousarvio</w:t>
      </w:r>
    </w:p>
    <w:p>
      <w:r>
        <w:rPr>
          <w:b/>
        </w:rPr>
        <w:t xml:space="preserve">Esimerkki 4.3985</w:t>
      </w:r>
    </w:p>
    <w:p>
      <w:r>
        <w:t xml:space="preserve">Vain puolet St. Louisin kaupungin murhista selvitetään.</w:t>
      </w:r>
    </w:p>
    <w:p>
      <w:r>
        <w:rPr>
          <w:b/>
        </w:rPr>
        <w:t xml:space="preserve">Tulos</w:t>
      </w:r>
    </w:p>
    <w:p>
      <w:r>
        <w:t xml:space="preserve">rikos</w:t>
      </w:r>
    </w:p>
    <w:p>
      <w:r>
        <w:rPr>
          <w:b/>
        </w:rPr>
        <w:t xml:space="preserve">Esimerkki 4.3986</w:t>
      </w:r>
    </w:p>
    <w:p>
      <w:r>
        <w:t xml:space="preserve">"Senaattori McCainin tukema lainsäädäntö ... antaisi liittovaltion hallitukselle valtuudet tarkkailla Yhdysvaltain kansalaisia heidän omassa maassaan ilman minkäänlaista epäilyä siitä, että he keskustelevat terroristien kanssa tai rikollisesta toiminnasta."</w:t>
      </w:r>
    </w:p>
    <w:p>
      <w:r>
        <w:rPr>
          <w:b/>
        </w:rPr>
        <w:t xml:space="preserve">Tulos</w:t>
      </w:r>
    </w:p>
    <w:p>
      <w:r>
        <w:t xml:space="preserve">kansalaisoikeudet</w:t>
      </w:r>
    </w:p>
    <w:p>
      <w:r>
        <w:rPr>
          <w:b/>
        </w:rPr>
        <w:t xml:space="preserve">Tulos</w:t>
      </w:r>
    </w:p>
    <w:p>
      <w:r>
        <w:t xml:space="preserve">terrorismi</w:t>
      </w:r>
    </w:p>
    <w:p>
      <w:r>
        <w:rPr>
          <w:b/>
        </w:rPr>
        <w:t xml:space="preserve">Esimerkki 4.3987</w:t>
      </w:r>
    </w:p>
    <w:p>
      <w:r>
        <w:t xml:space="preserve">Sisätiloissa työskentelevät saavat vähemmän UV-säteilyä kuin ulkona työskentelevät, mutta he saavat enemmän melanoomia.</w:t>
      </w:r>
    </w:p>
    <w:p>
      <w:r>
        <w:rPr>
          <w:b/>
        </w:rPr>
        <w:t xml:space="preserve">Tulos</w:t>
      </w:r>
    </w:p>
    <w:p>
      <w:r>
        <w:t xml:space="preserve">lapset</w:t>
      </w:r>
    </w:p>
    <w:p>
      <w:r>
        <w:rPr>
          <w:b/>
        </w:rPr>
        <w:t xml:space="preserve">Tulos</w:t>
      </w:r>
    </w:p>
    <w:p>
      <w:r>
        <w:t xml:space="preserve">hallituksen sääntely</w:t>
      </w:r>
    </w:p>
    <w:p>
      <w:r>
        <w:rPr>
          <w:b/>
        </w:rPr>
        <w:t xml:space="preserve">Tulos</w:t>
      </w:r>
    </w:p>
    <w:p>
      <w:r>
        <w:t xml:space="preserve">terveydenhuolto</w:t>
      </w:r>
    </w:p>
    <w:p>
      <w:r>
        <w:rPr>
          <w:b/>
        </w:rPr>
        <w:t xml:space="preserve">Tulos</w:t>
      </w:r>
    </w:p>
    <w:p>
      <w:r>
        <w:t xml:space="preserve">kansanterveys</w:t>
      </w:r>
    </w:p>
    <w:p>
      <w:r>
        <w:rPr>
          <w:b/>
        </w:rPr>
        <w:t xml:space="preserve">Esimerkki 4.3988</w:t>
      </w:r>
    </w:p>
    <w:p>
      <w:r>
        <w:t xml:space="preserve">Voitan (Kelly Ayotten) mielipidemittauksissa paljon.</w:t>
      </w:r>
    </w:p>
    <w:p>
      <w:r>
        <w:rPr>
          <w:b/>
        </w:rPr>
        <w:t xml:space="preserve">Tulos</w:t>
      </w:r>
    </w:p>
    <w:p>
      <w:r>
        <w:t xml:space="preserve">kyselyt</w:t>
      </w:r>
    </w:p>
    <w:p>
      <w:r>
        <w:rPr>
          <w:b/>
        </w:rPr>
        <w:t xml:space="preserve">Esimerkki 4.3989</w:t>
      </w:r>
    </w:p>
    <w:p>
      <w:r>
        <w:t xml:space="preserve">Enemmistö jokaisessa osavaltiossa kannattaa kansalaisuuden saamista paperittomille maahanmuuttajille.</w:t>
      </w:r>
    </w:p>
    <w:p>
      <w:r>
        <w:rPr>
          <w:b/>
        </w:rPr>
        <w:t xml:space="preserve">Tulos</w:t>
      </w:r>
    </w:p>
    <w:p>
      <w:r>
        <w:t xml:space="preserve">maahanmuutto</w:t>
      </w:r>
    </w:p>
    <w:p>
      <w:r>
        <w:rPr>
          <w:b/>
        </w:rPr>
        <w:t xml:space="preserve">Esimerkki 4.3990</w:t>
      </w:r>
    </w:p>
    <w:p>
      <w:r>
        <w:t xml:space="preserve">Olemme yksi Uuden Englannin kalleimmista [bussi]matkoista.</w:t>
      </w:r>
    </w:p>
    <w:p>
      <w:r>
        <w:rPr>
          <w:b/>
        </w:rPr>
        <w:t xml:space="preserve">Tulos</w:t>
      </w:r>
    </w:p>
    <w:p>
      <w:r>
        <w:t xml:space="preserve">kuljetus</w:t>
      </w:r>
    </w:p>
    <w:p>
      <w:r>
        <w:rPr>
          <w:b/>
        </w:rPr>
        <w:t xml:space="preserve">Esimerkki 4.3991</w:t>
      </w:r>
    </w:p>
    <w:p>
      <w:r>
        <w:t xml:space="preserve">New Hampshiren senaattori Jeanne Shaheen oli ratkaiseva ääni Obamacaren hyväksymisessä.</w:t>
      </w:r>
    </w:p>
    <w:p>
      <w:r>
        <w:rPr>
          <w:b/>
        </w:rPr>
        <w:t xml:space="preserve">Tulos</w:t>
      </w:r>
    </w:p>
    <w:p>
      <w:r>
        <w:t xml:space="preserve">terveydenhuolto</w:t>
      </w:r>
    </w:p>
    <w:p>
      <w:r>
        <w:rPr>
          <w:b/>
        </w:rPr>
        <w:t xml:space="preserve">Tulos</w:t>
      </w:r>
    </w:p>
    <w:p>
      <w:r>
        <w:t xml:space="preserve">äänestysrekisteri</w:t>
      </w:r>
    </w:p>
    <w:p>
      <w:r>
        <w:rPr>
          <w:b/>
        </w:rPr>
        <w:t xml:space="preserve">Esimerkki 4.3992</w:t>
      </w:r>
    </w:p>
    <w:p>
      <w:r>
        <w:t xml:space="preserve">Jos Cory Gardner saa tahtonsa läpi, sinun on parasta varastoida kondomeja.</w:t>
      </w:r>
    </w:p>
    <w:p>
      <w:r>
        <w:rPr>
          <w:b/>
        </w:rPr>
        <w:t xml:space="preserve">Tulos</w:t>
      </w:r>
    </w:p>
    <w:p>
      <w:r>
        <w:t xml:space="preserve">abortti</w:t>
      </w:r>
    </w:p>
    <w:p>
      <w:r>
        <w:rPr>
          <w:b/>
        </w:rPr>
        <w:t xml:space="preserve">Esimerkki 4.3993</w:t>
      </w:r>
    </w:p>
    <w:p>
      <w:r>
        <w:t xml:space="preserve">Sanoo, että tämän laman aikana yksikään hallituksen keskijohdon henkilö ei ole menettänyt työpaikkaansa tai saanut palkanalennusta.</w:t>
      </w:r>
    </w:p>
    <w:p>
      <w:r>
        <w:rPr>
          <w:b/>
        </w:rPr>
        <w:t xml:space="preserve">Tulos</w:t>
      </w:r>
    </w:p>
    <w:p>
      <w:r>
        <w:t xml:space="preserve">hallituksen tehokkuus</w:t>
      </w:r>
    </w:p>
    <w:p>
      <w:r>
        <w:rPr>
          <w:b/>
        </w:rPr>
        <w:t xml:space="preserve">Tulos</w:t>
      </w:r>
    </w:p>
    <w:p>
      <w:r>
        <w:t xml:space="preserve">valtion talousarvio</w:t>
      </w:r>
    </w:p>
    <w:p>
      <w:r>
        <w:rPr>
          <w:b/>
        </w:rPr>
        <w:t xml:space="preserve">Esimerkki 4.3994</w:t>
      </w:r>
    </w:p>
    <w:p>
      <w:r>
        <w:t xml:space="preserve">Sanoo, että kuvernööri Chris Christie on nyt syyskuussa 2011 esittänyt uuden esityslistan eettistä uudistusta varten.</w:t>
      </w:r>
    </w:p>
    <w:p>
      <w:r>
        <w:rPr>
          <w:b/>
        </w:rPr>
        <w:t xml:space="preserve">Tulos</w:t>
      </w:r>
    </w:p>
    <w:p>
      <w:r>
        <w:t xml:space="preserve">etiikka</w:t>
      </w:r>
    </w:p>
    <w:p>
      <w:r>
        <w:rPr>
          <w:b/>
        </w:rPr>
        <w:t xml:space="preserve">Esimerkki 4.3995</w:t>
      </w:r>
    </w:p>
    <w:p>
      <w:r>
        <w:t xml:space="preserve">Baucusin terveydenhuoltolakiehdotusta "voitaisiin käyttää aseiden kieltämiseen kotien itsepuolustuksessa".</w:t>
      </w:r>
    </w:p>
    <w:p>
      <w:r>
        <w:rPr>
          <w:b/>
        </w:rPr>
        <w:t xml:space="preserve">Tulos</w:t>
      </w:r>
    </w:p>
    <w:p>
      <w:r>
        <w:t xml:space="preserve">aseet</w:t>
      </w:r>
    </w:p>
    <w:p>
      <w:r>
        <w:rPr>
          <w:b/>
        </w:rPr>
        <w:t xml:space="preserve">Tulos</w:t>
      </w:r>
    </w:p>
    <w:p>
      <w:r>
        <w:t xml:space="preserve">terveydenhuolto</w:t>
      </w:r>
    </w:p>
    <w:p>
      <w:r>
        <w:rPr>
          <w:b/>
        </w:rPr>
        <w:t xml:space="preserve">Esimerkki 4.3996</w:t>
      </w:r>
    </w:p>
    <w:p>
      <w:r>
        <w:t xml:space="preserve">Kuvernööri Scott Walker sai 7 300 dollarin palkankorotuksen.</w:t>
      </w:r>
    </w:p>
    <w:p>
      <w:r>
        <w:rPr>
          <w:b/>
        </w:rPr>
        <w:t xml:space="preserve">Tulos</w:t>
      </w:r>
    </w:p>
    <w:p>
      <w:r>
        <w:t xml:space="preserve">valtiontaloudet</w:t>
      </w:r>
    </w:p>
    <w:p>
      <w:r>
        <w:rPr>
          <w:b/>
        </w:rPr>
        <w:t xml:space="preserve">Esimerkki 4.3997</w:t>
      </w:r>
    </w:p>
    <w:p>
      <w:r>
        <w:t xml:space="preserve">Tennesseen päivittäistavaraverotus on yksi maan korkeimmista.</w:t>
      </w:r>
    </w:p>
    <w:p>
      <w:r>
        <w:rPr>
          <w:b/>
        </w:rPr>
        <w:t xml:space="preserve">Tulos</w:t>
      </w:r>
    </w:p>
    <w:p>
      <w:r>
        <w:t xml:space="preserve">verot</w:t>
      </w:r>
    </w:p>
    <w:p>
      <w:r>
        <w:rPr>
          <w:b/>
        </w:rPr>
        <w:t xml:space="preserve">Esimerkki 4.3998</w:t>
      </w:r>
    </w:p>
    <w:p>
      <w:r>
        <w:t xml:space="preserve">Sanoo, että kun Bernie Sanders opiskeli yliopistossa, Sanders sanoi jotain hyvin samankaltaista kuin mitä konservatiivinen Wisconsinin korkeimman oikeuden tuomari Rebecca Bradley oli kirjoittanut yliopisto-opiskelijana 1990-luvulla - että naisilla on oikeutettu rooli treffiraiskauksissa.</w:t>
      </w:r>
    </w:p>
    <w:p>
      <w:r>
        <w:rPr>
          <w:b/>
        </w:rPr>
        <w:t xml:space="preserve">Tulos</w:t>
      </w:r>
    </w:p>
    <w:p>
      <w:r>
        <w:t xml:space="preserve">ehdokkaiden elämäkerta</w:t>
      </w:r>
    </w:p>
    <w:p>
      <w:r>
        <w:rPr>
          <w:b/>
        </w:rPr>
        <w:t xml:space="preserve">Tulos</w:t>
      </w:r>
    </w:p>
    <w:p>
      <w:r>
        <w:t xml:space="preserve">rikos</w:t>
      </w:r>
    </w:p>
    <w:p>
      <w:r>
        <w:rPr>
          <w:b/>
        </w:rPr>
        <w:t xml:space="preserve">Tulos</w:t>
      </w:r>
    </w:p>
    <w:p>
      <w:r>
        <w:t xml:space="preserve">seksuaalisuus</w:t>
      </w:r>
    </w:p>
    <w:p>
      <w:r>
        <w:rPr>
          <w:b/>
        </w:rPr>
        <w:t xml:space="preserve">Tulos</w:t>
      </w:r>
    </w:p>
    <w:p>
      <w:r>
        <w:t xml:space="preserve">naiset</w:t>
      </w:r>
    </w:p>
    <w:p>
      <w:r>
        <w:rPr>
          <w:b/>
        </w:rPr>
        <w:t xml:space="preserve">Esimerkki 4.3999</w:t>
      </w:r>
    </w:p>
    <w:p>
      <w:r>
        <w:t xml:space="preserve">Michiganin senaattiehdokasTerri Lynn Land sanoi, että samapalkkaisuuden takaaminen naisille, jotka tekevät samaa työtä kuin miehet, ei ole hyvä ajatus.</w:t>
      </w:r>
    </w:p>
    <w:p>
      <w:r>
        <w:rPr>
          <w:b/>
        </w:rPr>
        <w:t xml:space="preserve">Tulos</w:t>
      </w:r>
    </w:p>
    <w:p>
      <w:r>
        <w:t xml:space="preserve">message-machine-2014</w:t>
      </w:r>
    </w:p>
    <w:p>
      <w:r>
        <w:rPr>
          <w:b/>
        </w:rPr>
        <w:t xml:space="preserve">Tulos</w:t>
      </w:r>
    </w:p>
    <w:p>
      <w:r>
        <w:t xml:space="preserve">naiset</w:t>
      </w:r>
    </w:p>
    <w:p>
      <w:r>
        <w:rPr>
          <w:b/>
        </w:rPr>
        <w:t xml:space="preserve">Esimerkki 4.4000</w:t>
      </w:r>
    </w:p>
    <w:p>
      <w:r>
        <w:t xml:space="preserve">Sanoo, että hän on toistuvasti ylistänyt Chuck Hagelin luonnetta, isänmaallisuutta, rohkeutta ja henkilökohtaista palvelua kansakuntamme puolustamisessa.</w:t>
      </w:r>
    </w:p>
    <w:p>
      <w:r>
        <w:rPr>
          <w:b/>
        </w:rPr>
        <w:t xml:space="preserve">Tulos</w:t>
      </w:r>
    </w:p>
    <w:p>
      <w:r>
        <w:t xml:space="preserve">kongressi</w:t>
      </w:r>
    </w:p>
    <w:p>
      <w:r>
        <w:rPr>
          <w:b/>
        </w:rPr>
        <w:t xml:space="preserve">Tulos</w:t>
      </w:r>
    </w:p>
    <w:p>
      <w:r>
        <w:t xml:space="preserve">ulkopolitiikka</w:t>
      </w:r>
    </w:p>
    <w:p>
      <w:r>
        <w:rPr>
          <w:b/>
        </w:rPr>
        <w:t xml:space="preserve">Tulos</w:t>
      </w:r>
    </w:p>
    <w:p>
      <w:r>
        <w:t xml:space="preserve">job-accomplishments</w:t>
      </w:r>
    </w:p>
    <w:p>
      <w:r>
        <w:rPr>
          <w:b/>
        </w:rPr>
        <w:t xml:space="preserve">Tulos</w:t>
      </w:r>
    </w:p>
    <w:p>
      <w:r>
        <w:t xml:space="preserve">isänmaallisuus</w:t>
      </w:r>
    </w:p>
    <w:p>
      <w:r>
        <w:rPr>
          <w:b/>
        </w:rPr>
        <w:t xml:space="preserve">Esimerkki 4.4001</w:t>
      </w:r>
    </w:p>
    <w:p>
      <w:r>
        <w:t xml:space="preserve">Republikaanien hallitsema Wisconsinin senaatti hyväksyi lakiehdotuksen, jolla veteraaneilta evätään oikeus saada takaisin hoitokulut, jotka ovat aiheutuneet heidän maataan palvellessaan sairastuneista syövistä.</w:t>
      </w:r>
    </w:p>
    <w:p>
      <w:r>
        <w:rPr>
          <w:b/>
        </w:rPr>
        <w:t xml:space="preserve">Tulos</w:t>
      </w:r>
    </w:p>
    <w:p>
      <w:r>
        <w:t xml:space="preserve">ympäristö</w:t>
      </w:r>
    </w:p>
    <w:p>
      <w:r>
        <w:rPr>
          <w:b/>
        </w:rPr>
        <w:t xml:space="preserve">Tulos</w:t>
      </w:r>
    </w:p>
    <w:p>
      <w:r>
        <w:t xml:space="preserve">sotilaallinen</w:t>
      </w:r>
    </w:p>
    <w:p>
      <w:r>
        <w:rPr>
          <w:b/>
        </w:rPr>
        <w:t xml:space="preserve">Tulos</w:t>
      </w:r>
    </w:p>
    <w:p>
      <w:r>
        <w:t xml:space="preserve">veteraanit</w:t>
      </w:r>
    </w:p>
    <w:p>
      <w:r>
        <w:rPr>
          <w:b/>
        </w:rPr>
        <w:t xml:space="preserve">Esimerkki 4.4002</w:t>
      </w:r>
    </w:p>
    <w:p>
      <w:r>
        <w:t xml:space="preserve">Presidentti Barack Obamaa kannattavat 48-49 prosenttia ovat ihmisiä, jotka eivät maksa tuloveroa.</w:t>
      </w:r>
    </w:p>
    <w:p>
      <w:r>
        <w:rPr>
          <w:b/>
        </w:rPr>
        <w:t xml:space="preserve">Tulos</w:t>
      </w:r>
    </w:p>
    <w:p>
      <w:r>
        <w:t xml:space="preserve">verot</w:t>
      </w:r>
    </w:p>
    <w:p>
      <w:r>
        <w:rPr>
          <w:b/>
        </w:rPr>
        <w:t xml:space="preserve">Esimerkki 4.4003</w:t>
      </w:r>
    </w:p>
    <w:p>
      <w:r>
        <w:t xml:space="preserve">Syyttää Ed FitzGeraldia maksullisesta ja korruptiopolitiikasta.</w:t>
      </w:r>
    </w:p>
    <w:p>
      <w:r>
        <w:rPr>
          <w:b/>
        </w:rPr>
        <w:t xml:space="preserve">Tulos</w:t>
      </w:r>
    </w:p>
    <w:p>
      <w:r>
        <w:t xml:space="preserve">ehdokkaiden elämäkerta</w:t>
      </w:r>
    </w:p>
    <w:p>
      <w:r>
        <w:rPr>
          <w:b/>
        </w:rPr>
        <w:t xml:space="preserve">Tulos</w:t>
      </w:r>
    </w:p>
    <w:p>
      <w:r>
        <w:t xml:space="preserve">rikosoikeus</w:t>
      </w:r>
    </w:p>
    <w:p>
      <w:r>
        <w:rPr>
          <w:b/>
        </w:rPr>
        <w:t xml:space="preserve">Tulos</w:t>
      </w:r>
    </w:p>
    <w:p>
      <w:r>
        <w:t xml:space="preserve">etiikka</w:t>
      </w:r>
    </w:p>
    <w:p>
      <w:r>
        <w:rPr>
          <w:b/>
        </w:rPr>
        <w:t xml:space="preserve">Esimerkki 4.4004</w:t>
      </w:r>
    </w:p>
    <w:p>
      <w:r>
        <w:t xml:space="preserve">Valtaosa julkisten koulujen oppilaista saa vähemmän valtion tukea kuin yksityiset koulusetelioppilaat.</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4.4005</w:t>
      </w:r>
    </w:p>
    <w:p>
      <w:r>
        <w:t xml:space="preserve">Kymmenen prosenttia Yhdysvalloissa vuosittain tapahtuvista väkivaltaisista kuolemantapauksista johtuu kuristamisesta.</w:t>
      </w:r>
    </w:p>
    <w:p>
      <w:r>
        <w:rPr>
          <w:b/>
        </w:rPr>
        <w:t xml:space="preserve">Tulos</w:t>
      </w:r>
    </w:p>
    <w:p>
      <w:r>
        <w:t xml:space="preserve">rikos</w:t>
      </w:r>
    </w:p>
    <w:p>
      <w:r>
        <w:rPr>
          <w:b/>
        </w:rPr>
        <w:t xml:space="preserve">Tulos</w:t>
      </w:r>
    </w:p>
    <w:p>
      <w:r>
        <w:t xml:space="preserve">rikosoikeus</w:t>
      </w:r>
    </w:p>
    <w:p>
      <w:r>
        <w:rPr>
          <w:b/>
        </w:rPr>
        <w:t xml:space="preserve">Tulos</w:t>
      </w:r>
    </w:p>
    <w:p>
      <w:r>
        <w:t xml:space="preserve">legal-issues</w:t>
      </w:r>
    </w:p>
    <w:p>
      <w:r>
        <w:rPr>
          <w:b/>
        </w:rPr>
        <w:t xml:space="preserve">Tulos</w:t>
      </w:r>
    </w:p>
    <w:p>
      <w:r>
        <w:t xml:space="preserve">naiset</w:t>
      </w:r>
    </w:p>
    <w:p>
      <w:r>
        <w:rPr>
          <w:b/>
        </w:rPr>
        <w:t xml:space="preserve">Esimerkki 4.4006</w:t>
      </w:r>
    </w:p>
    <w:p>
      <w:r>
        <w:t xml:space="preserve">Sanoo, että presidentti Barack Obama lähettää paljon suuremmat (joukot) hoitamaan Ebolaa kuin ISIS saa.</w:t>
      </w:r>
    </w:p>
    <w:p>
      <w:r>
        <w:rPr>
          <w:b/>
        </w:rPr>
        <w:t xml:space="preserve">Tulos</w:t>
      </w:r>
    </w:p>
    <w:p>
      <w:r>
        <w:t xml:space="preserve">ebola</w:t>
      </w:r>
    </w:p>
    <w:p>
      <w:r>
        <w:rPr>
          <w:b/>
        </w:rPr>
        <w:t xml:space="preserve">Tulos</w:t>
      </w:r>
    </w:p>
    <w:p>
      <w:r>
        <w:t xml:space="preserve">ulkopolitiikka</w:t>
      </w:r>
    </w:p>
    <w:p>
      <w:r>
        <w:rPr>
          <w:b/>
        </w:rPr>
        <w:t xml:space="preserve">Tulos</w:t>
      </w:r>
    </w:p>
    <w:p>
      <w:r>
        <w:t xml:space="preserve">Irak</w:t>
      </w:r>
    </w:p>
    <w:p>
      <w:r>
        <w:rPr>
          <w:b/>
        </w:rPr>
        <w:t xml:space="preserve">Tulos</w:t>
      </w:r>
    </w:p>
    <w:p>
      <w:r>
        <w:t xml:space="preserve">sotilaallinen</w:t>
      </w:r>
    </w:p>
    <w:p>
      <w:r>
        <w:rPr>
          <w:b/>
        </w:rPr>
        <w:t xml:space="preserve">Tulos</w:t>
      </w:r>
    </w:p>
    <w:p>
      <w:r>
        <w:t xml:space="preserve">kansanterveys</w:t>
      </w:r>
    </w:p>
    <w:p>
      <w:r>
        <w:rPr>
          <w:b/>
        </w:rPr>
        <w:t xml:space="preserve">Tulos</w:t>
      </w:r>
    </w:p>
    <w:p>
      <w:r>
        <w:t xml:space="preserve">terrorismi</w:t>
      </w:r>
    </w:p>
    <w:p>
      <w:r>
        <w:rPr>
          <w:b/>
        </w:rPr>
        <w:t xml:space="preserve">Esimerkki 4.4007</w:t>
      </w:r>
    </w:p>
    <w:p>
      <w:r>
        <w:t xml:space="preserve">Sanoo, että Yhdysvaltain senaatin vastustaja Eric Hovde kannatti miljardeja suurnopeusjunia varten ja miljardeja lisää pankkien pelastamiseksi.</w:t>
      </w:r>
    </w:p>
    <w:p>
      <w:r>
        <w:rPr>
          <w:b/>
        </w:rPr>
        <w:t xml:space="preserve">Tulos</w:t>
      </w:r>
    </w:p>
    <w:p>
      <w:r>
        <w:t xml:space="preserve">liittovaltion talousarvio</w:t>
      </w:r>
    </w:p>
    <w:p>
      <w:r>
        <w:rPr>
          <w:b/>
        </w:rPr>
        <w:t xml:space="preserve">Tulos</w:t>
      </w:r>
    </w:p>
    <w:p>
      <w:r>
        <w:t xml:space="preserve">rahoitusalan sääntely</w:t>
      </w:r>
    </w:p>
    <w:p>
      <w:r>
        <w:rPr>
          <w:b/>
        </w:rPr>
        <w:t xml:space="preserve">Tulos</w:t>
      </w:r>
    </w:p>
    <w:p>
      <w:r>
        <w:t xml:space="preserve">infrastruktuuri</w:t>
      </w:r>
    </w:p>
    <w:p>
      <w:r>
        <w:rPr>
          <w:b/>
        </w:rPr>
        <w:t xml:space="preserve">Tulos</w:t>
      </w:r>
    </w:p>
    <w:p>
      <w:r>
        <w:t xml:space="preserve">message-machine-2012</w:t>
      </w:r>
    </w:p>
    <w:p>
      <w:r>
        <w:rPr>
          <w:b/>
        </w:rPr>
        <w:t xml:space="preserve">Tulos</w:t>
      </w:r>
    </w:p>
    <w:p>
      <w:r>
        <w:t xml:space="preserve">ärsyke</w:t>
      </w:r>
    </w:p>
    <w:p>
      <w:r>
        <w:rPr>
          <w:b/>
        </w:rPr>
        <w:t xml:space="preserve">Tulos</w:t>
      </w:r>
    </w:p>
    <w:p>
      <w:r>
        <w:t xml:space="preserve">kuljetus</w:t>
      </w:r>
    </w:p>
    <w:p>
      <w:r>
        <w:rPr>
          <w:b/>
        </w:rPr>
        <w:t xml:space="preserve">Esimerkki 4.4008</w:t>
      </w:r>
    </w:p>
    <w:p>
      <w:r>
        <w:t xml:space="preserve">Nuorten naisten osuus kaikista Afrikan nuorten uusista hiv-tartunnoista on järkyttävät 74 prosenttia.</w:t>
      </w:r>
    </w:p>
    <w:p>
      <w:r>
        <w:rPr>
          <w:b/>
        </w:rPr>
        <w:t xml:space="preserve">Tulos</w:t>
      </w:r>
    </w:p>
    <w:p>
      <w:r>
        <w:t xml:space="preserve">kansanterveys</w:t>
      </w:r>
    </w:p>
    <w:p>
      <w:r>
        <w:rPr>
          <w:b/>
        </w:rPr>
        <w:t xml:space="preserve">Esimerkki 4.4009</w:t>
      </w:r>
    </w:p>
    <w:p>
      <w:r>
        <w:t xml:space="preserve">Yhdysvaltain senaatin enemmistöjohtaja Harry Reid siitä, asettaisivatko senaatin demokraatit Roland Burrisin ehdolle.</w:t>
      </w:r>
    </w:p>
    <w:p>
      <w:r>
        <w:rPr>
          <w:b/>
        </w:rPr>
        <w:t xml:space="preserve">Tulos</w:t>
      </w:r>
    </w:p>
    <w:p>
      <w:r>
        <w:t xml:space="preserve">legal-issues</w:t>
      </w:r>
    </w:p>
    <w:p>
      <w:r>
        <w:rPr>
          <w:b/>
        </w:rPr>
        <w:t xml:space="preserve">Esimerkki 4.4010</w:t>
      </w:r>
    </w:p>
    <w:p>
      <w:r>
        <w:t xml:space="preserve">Senaatin demokraatit esittivät viime vuonna perustuslain tarkistuksen, jolla kumottaisiin ensimmäisen lisäyksen sananvapaussuoja.</w:t>
      </w:r>
    </w:p>
    <w:p>
      <w:r>
        <w:rPr>
          <w:b/>
        </w:rPr>
        <w:t xml:space="preserve">Tulos</w:t>
      </w:r>
    </w:p>
    <w:p>
      <w:r>
        <w:t xml:space="preserve">kampanjarahoitus</w:t>
      </w:r>
    </w:p>
    <w:p>
      <w:r>
        <w:rPr>
          <w:b/>
        </w:rPr>
        <w:t xml:space="preserve">Tulos</w:t>
      </w:r>
    </w:p>
    <w:p>
      <w:r>
        <w:t xml:space="preserve">legal-issues</w:t>
      </w:r>
    </w:p>
    <w:p>
      <w:r>
        <w:rPr>
          <w:b/>
        </w:rPr>
        <w:t xml:space="preserve">Esimerkki 4.4011</w:t>
      </w:r>
    </w:p>
    <w:p>
      <w:r>
        <w:t xml:space="preserve">Yhdysvallat on maailman ykkönen energiavarojen suhteen, Venäjä on kakkonen.</w:t>
      </w:r>
    </w:p>
    <w:p>
      <w:r>
        <w:rPr>
          <w:b/>
        </w:rPr>
        <w:t xml:space="preserve">Tulos</w:t>
      </w:r>
    </w:p>
    <w:p>
      <w:r>
        <w:t xml:space="preserve">energia</w:t>
      </w:r>
    </w:p>
    <w:p>
      <w:r>
        <w:rPr>
          <w:b/>
        </w:rPr>
        <w:t xml:space="preserve">Esimerkki 4.4012</w:t>
      </w:r>
    </w:p>
    <w:p>
      <w:r>
        <w:t xml:space="preserve">Vuonna 2012 poliisi ampui 123 afroamerikkalaista. ... Samana vuonna poliisi surmasi 326 valkoista.</w:t>
      </w:r>
    </w:p>
    <w:p>
      <w:r>
        <w:rPr>
          <w:b/>
        </w:rPr>
        <w:t xml:space="preserve">Tulos</w:t>
      </w:r>
    </w:p>
    <w:p>
      <w:r>
        <w:t xml:space="preserve">rikos</w:t>
      </w:r>
    </w:p>
    <w:p>
      <w:r>
        <w:rPr>
          <w:b/>
        </w:rPr>
        <w:t xml:space="preserve">Tulos</w:t>
      </w:r>
    </w:p>
    <w:p>
      <w:r>
        <w:t xml:space="preserve">monimuotoisuus</w:t>
      </w:r>
    </w:p>
    <w:p>
      <w:r>
        <w:rPr>
          <w:b/>
        </w:rPr>
        <w:t xml:space="preserve">Tulos</w:t>
      </w:r>
    </w:p>
    <w:p>
      <w:r>
        <w:t xml:space="preserve">urbaani</w:t>
      </w:r>
    </w:p>
    <w:p>
      <w:r>
        <w:rPr>
          <w:b/>
        </w:rPr>
        <w:t xml:space="preserve">Esimerkki 4.4013</w:t>
      </w:r>
    </w:p>
    <w:p>
      <w:r>
        <w:t xml:space="preserve">Sanoo, että Marco Rubio kannatti maahanmuuttouudistusta ja kansalaisuuden saamista ennen kuin hän vastusti sitä.</w:t>
      </w:r>
    </w:p>
    <w:p>
      <w:r>
        <w:rPr>
          <w:b/>
        </w:rPr>
        <w:t xml:space="preserve">Tulos</w:t>
      </w:r>
    </w:p>
    <w:p>
      <w:r>
        <w:t xml:space="preserve">maahanmuutto</w:t>
      </w:r>
    </w:p>
    <w:p>
      <w:r>
        <w:rPr>
          <w:b/>
        </w:rPr>
        <w:t xml:space="preserve">Esimerkki 4.4014</w:t>
      </w:r>
    </w:p>
    <w:p>
      <w:r>
        <w:t xml:space="preserve">Alle 1 prosentti kaikista koulutusmäärärahoistamme käytetään yksityisiin (koulu)opintoseteliohjelmiin.</w:t>
      </w:r>
    </w:p>
    <w:p>
      <w:r>
        <w:rPr>
          <w:b/>
        </w:rPr>
        <w:t xml:space="preserve">Tulos</w:t>
      </w:r>
    </w:p>
    <w:p>
      <w:r>
        <w:t xml:space="preserve">koulutus</w:t>
      </w:r>
    </w:p>
    <w:p>
      <w:r>
        <w:rPr>
          <w:b/>
        </w:rPr>
        <w:t xml:space="preserve">Esimerkki 4.4015</w:t>
      </w:r>
    </w:p>
    <w:p>
      <w:r>
        <w:t xml:space="preserve">Hillary Clinton haluaa lisätä Syyrian pakolaisten määrää tähän maahan 550 prosentilla.</w:t>
      </w:r>
    </w:p>
    <w:p>
      <w:r>
        <w:rPr>
          <w:b/>
        </w:rPr>
        <w:t xml:space="preserve">Tulos</w:t>
      </w:r>
    </w:p>
    <w:p>
      <w:r>
        <w:t xml:space="preserve">ulkopolitiikka</w:t>
      </w:r>
    </w:p>
    <w:p>
      <w:r>
        <w:rPr>
          <w:b/>
        </w:rPr>
        <w:t xml:space="preserve">Tulos</w:t>
      </w:r>
    </w:p>
    <w:p>
      <w:r>
        <w:t xml:space="preserve">ihmisoikeudet</w:t>
      </w:r>
    </w:p>
    <w:p>
      <w:r>
        <w:rPr>
          <w:b/>
        </w:rPr>
        <w:t xml:space="preserve">Tulos</w:t>
      </w:r>
    </w:p>
    <w:p>
      <w:r>
        <w:t xml:space="preserve">maahanmuutto</w:t>
      </w:r>
    </w:p>
    <w:p>
      <w:r>
        <w:rPr>
          <w:b/>
        </w:rPr>
        <w:t xml:space="preserve">Tulos</w:t>
      </w:r>
    </w:p>
    <w:p>
      <w:r>
        <w:t xml:space="preserve">terrorismi</w:t>
      </w:r>
    </w:p>
    <w:p>
      <w:r>
        <w:rPr>
          <w:b/>
        </w:rPr>
        <w:t xml:space="preserve">Esimerkki 4.4016</w:t>
      </w:r>
    </w:p>
    <w:p>
      <w:r>
        <w:t xml:space="preserve">Rikollisuus on osavaltiossamme 40 vuoden alhaisimmalla tasolla.</w:t>
      </w:r>
    </w:p>
    <w:p>
      <w:r>
        <w:rPr>
          <w:b/>
        </w:rPr>
        <w:t xml:space="preserve">Tulos</w:t>
      </w:r>
    </w:p>
    <w:p>
      <w:r>
        <w:t xml:space="preserve">rikos</w:t>
      </w:r>
    </w:p>
    <w:p>
      <w:r>
        <w:rPr>
          <w:b/>
        </w:rPr>
        <w:t xml:space="preserve">Esimerkki 4.4017</w:t>
      </w:r>
    </w:p>
    <w:p>
      <w:r>
        <w:t xml:space="preserve">(New England) Patriotsia johti räjähtävä hyökkäys, joka teki NFL:n toiseksi eniten pisteitä.</w:t>
      </w:r>
    </w:p>
    <w:p>
      <w:r>
        <w:rPr>
          <w:b/>
        </w:rPr>
        <w:t xml:space="preserve">Tulos</w:t>
      </w:r>
    </w:p>
    <w:p>
      <w:r>
        <w:t xml:space="preserve">historia</w:t>
      </w:r>
    </w:p>
    <w:p>
      <w:r>
        <w:rPr>
          <w:b/>
        </w:rPr>
        <w:t xml:space="preserve">Tulos</w:t>
      </w:r>
    </w:p>
    <w:p>
      <w:r>
        <w:t xml:space="preserve">urheilu</w:t>
      </w:r>
    </w:p>
    <w:p>
      <w:r>
        <w:rPr>
          <w:b/>
        </w:rPr>
        <w:t xml:space="preserve">Esimerkki 4.4018</w:t>
      </w:r>
    </w:p>
    <w:p>
      <w:r>
        <w:t xml:space="preserve">New Jerseyn virkasuhdelakia on nyt uudistettu siten, että jos opettajat saavat kaksi vuotta osittain tehokkaita tai tehottomia arvosanoja, he menettävät virkasuhteensa.</w:t>
      </w:r>
    </w:p>
    <w:p>
      <w:r>
        <w:rPr>
          <w:b/>
        </w:rPr>
        <w:t xml:space="preserve">Tulos</w:t>
      </w:r>
    </w:p>
    <w:p>
      <w:r>
        <w:t xml:space="preserve">koulutus</w:t>
      </w:r>
    </w:p>
    <w:p>
      <w:r>
        <w:rPr>
          <w:b/>
        </w:rPr>
        <w:t xml:space="preserve">Esimerkki 4.4019</w:t>
      </w:r>
    </w:p>
    <w:p>
      <w:r>
        <w:t xml:space="preserve">Ilmastotutkija James Hansen sanoo, että meillä on aikaa ehkä 50 vuoden tai hieman pidemmän ajan kuluttua, ja siinä vaiheessa merenpinta nousee 10, 20, 30 metriä.</w:t>
      </w:r>
    </w:p>
    <w:p>
      <w:r>
        <w:rPr>
          <w:b/>
        </w:rPr>
        <w:t xml:space="preserve">Tulos</w:t>
      </w:r>
    </w:p>
    <w:p>
      <w:r>
        <w:t xml:space="preserve">ilmastonmuutos</w:t>
      </w:r>
    </w:p>
    <w:p>
      <w:r>
        <w:rPr>
          <w:b/>
        </w:rPr>
        <w:t xml:space="preserve">Esimerkki 4.4020</w:t>
      </w:r>
    </w:p>
    <w:p>
      <w:r>
        <w:t xml:space="preserve">"Joka ikisessä maassa hän sai enemmistön äänistä - tai enemmän niistä, jotka olivat jo tehneet päätöksensä."</w:t>
      </w:r>
    </w:p>
    <w:p>
      <w:r>
        <w:rPr>
          <w:b/>
        </w:rPr>
        <w:t xml:space="preserve">Tulos</w:t>
      </w:r>
    </w:p>
    <w:p>
      <w:r>
        <w:t xml:space="preserve">vaalit</w:t>
      </w:r>
    </w:p>
    <w:p>
      <w:r>
        <w:rPr>
          <w:b/>
        </w:rPr>
        <w:t xml:space="preserve">Esimerkki 4.4021</w:t>
      </w:r>
    </w:p>
    <w:p>
      <w:r>
        <w:t xml:space="preserve">Kaikilla Kalifornian teillä liikkuvilla on asianmukainen ajokortti, testattu ja vakuutettu.</w:t>
      </w:r>
    </w:p>
    <w:p>
      <w:r>
        <w:rPr>
          <w:b/>
        </w:rPr>
        <w:t xml:space="preserve">Tulos</w:t>
      </w:r>
    </w:p>
    <w:p>
      <w:r>
        <w:t xml:space="preserve">julkinen turvallisuus</w:t>
      </w:r>
    </w:p>
    <w:p>
      <w:r>
        <w:rPr>
          <w:b/>
        </w:rPr>
        <w:t xml:space="preserve">Tulos</w:t>
      </w:r>
    </w:p>
    <w:p>
      <w:r>
        <w:t xml:space="preserve">kuljetus</w:t>
      </w:r>
    </w:p>
    <w:p>
      <w:r>
        <w:rPr>
          <w:b/>
        </w:rPr>
        <w:t xml:space="preserve">Esimerkki 4.4022</w:t>
      </w:r>
    </w:p>
    <w:p>
      <w:r>
        <w:t xml:space="preserve">Joissakin osavaltioissa afroamerikkalaiset tuomitaan samasta rikoksesta kuolemaan kolme kertaa todennäköisemmin kuin valkoiset.</w:t>
      </w:r>
    </w:p>
    <w:p>
      <w:r>
        <w:rPr>
          <w:b/>
        </w:rPr>
        <w:t xml:space="preserve">Tulos</w:t>
      </w:r>
    </w:p>
    <w:p>
      <w:r>
        <w:t xml:space="preserve">rikos</w:t>
      </w:r>
    </w:p>
    <w:p>
      <w:r>
        <w:rPr>
          <w:b/>
        </w:rPr>
        <w:t xml:space="preserve">Tulos</w:t>
      </w:r>
    </w:p>
    <w:p>
      <w:r>
        <w:t xml:space="preserve">rikosoikeus</w:t>
      </w:r>
    </w:p>
    <w:p>
      <w:r>
        <w:rPr>
          <w:b/>
        </w:rPr>
        <w:t xml:space="preserve">Esimerkki 4.4023</w:t>
      </w:r>
    </w:p>
    <w:p>
      <w:r>
        <w:t xml:space="preserve">Sanoo, että Wisconsinin GOP-puolueen edustaja Sean Duffy äänesti kahdesti Medicaren lakkauttamisen puolesta.</w:t>
      </w:r>
    </w:p>
    <w:p>
      <w:r>
        <w:rPr>
          <w:b/>
        </w:rPr>
        <w:t xml:space="preserve">Tulos</w:t>
      </w:r>
    </w:p>
    <w:p>
      <w:r>
        <w:t xml:space="preserve">medicare</w:t>
      </w:r>
    </w:p>
    <w:p>
      <w:r>
        <w:rPr>
          <w:b/>
        </w:rPr>
        <w:t xml:space="preserve">Esimerkki 4.4024</w:t>
      </w:r>
    </w:p>
    <w:p>
      <w:r>
        <w:t xml:space="preserve">Enemmän ihmisiä menettää vakuutuksensa (Obamacaren vuoksi) kuin saa uuden vakuutuksen.</w:t>
      </w:r>
    </w:p>
    <w:p>
      <w:r>
        <w:rPr>
          <w:b/>
        </w:rPr>
        <w:t xml:space="preserve">Tulos</w:t>
      </w:r>
    </w:p>
    <w:p>
      <w:r>
        <w:t xml:space="preserve">terveydenhuolto</w:t>
      </w:r>
    </w:p>
    <w:p>
      <w:r>
        <w:rPr>
          <w:b/>
        </w:rPr>
        <w:t xml:space="preserve">Esimerkki 4.4025</w:t>
      </w:r>
    </w:p>
    <w:p>
      <w:r>
        <w:t xml:space="preserve">Maahanmuuttolakiin sisältyy ilmaisia Obamacareita, moottoripyöriä tai skoottereita.</w:t>
      </w:r>
    </w:p>
    <w:p>
      <w:r>
        <w:rPr>
          <w:b/>
        </w:rPr>
        <w:t xml:space="preserve">Tulos</w:t>
      </w:r>
    </w:p>
    <w:p>
      <w:r>
        <w:t xml:space="preserve">maahanmuutto</w:t>
      </w:r>
    </w:p>
    <w:p>
      <w:r>
        <w:rPr>
          <w:b/>
        </w:rPr>
        <w:t xml:space="preserve">Tulos</w:t>
      </w:r>
    </w:p>
    <w:p>
      <w:r>
        <w:t xml:space="preserve">kuljetus</w:t>
      </w:r>
    </w:p>
    <w:p>
      <w:r>
        <w:rPr>
          <w:b/>
        </w:rPr>
        <w:t xml:space="preserve">Tulos</w:t>
      </w:r>
    </w:p>
    <w:p>
      <w:r>
        <w:t xml:space="preserve">hyvinvointi</w:t>
      </w:r>
    </w:p>
    <w:p>
      <w:r>
        <w:rPr>
          <w:b/>
        </w:rPr>
        <w:t xml:space="preserve">Esimerkki 4.4026</w:t>
      </w:r>
    </w:p>
    <w:p>
      <w:r>
        <w:t xml:space="preserve">Numeroni ovat tällä hetkellä paremmat kuin Ronald Reaganin numerot olivat Jimmy Carterin kanssa.</w:t>
      </w:r>
    </w:p>
    <w:p>
      <w:r>
        <w:rPr>
          <w:b/>
        </w:rPr>
        <w:t xml:space="preserve">Tulos</w:t>
      </w:r>
    </w:p>
    <w:p>
      <w:r>
        <w:t xml:space="preserve">historia</w:t>
      </w:r>
    </w:p>
    <w:p>
      <w:r>
        <w:rPr>
          <w:b/>
        </w:rPr>
        <w:t xml:space="preserve">Tulos</w:t>
      </w:r>
    </w:p>
    <w:p>
      <w:r>
        <w:t xml:space="preserve">kyselyt</w:t>
      </w:r>
    </w:p>
    <w:p>
      <w:r>
        <w:rPr>
          <w:b/>
        </w:rPr>
        <w:t xml:space="preserve">Esimerkki 4.4027</w:t>
      </w:r>
    </w:p>
    <w:p>
      <w:r>
        <w:t xml:space="preserve">Kendrick Meek on laatinut seitsemänkymmentä lakiehdotusta, joista yksikään ei ole mennyt läpi.</w:t>
      </w:r>
    </w:p>
    <w:p>
      <w:r>
        <w:rPr>
          <w:b/>
        </w:rPr>
        <w:t xml:space="preserve">Tulos</w:t>
      </w:r>
    </w:p>
    <w:p>
      <w:r>
        <w:t xml:space="preserve">job-accomplishments</w:t>
      </w:r>
    </w:p>
    <w:p>
      <w:r>
        <w:rPr>
          <w:b/>
        </w:rPr>
        <w:t xml:space="preserve">Esimerkki 4.4028</w:t>
      </w:r>
    </w:p>
    <w:p>
      <w:r>
        <w:t xml:space="preserve">Floridassa leikkasimme kahdeksan vuoden ajan veroja joka vuosi yhteensä 19 miljardilla dollarilla.</w:t>
      </w:r>
    </w:p>
    <w:p>
      <w:r>
        <w:rPr>
          <w:b/>
        </w:rPr>
        <w:t xml:space="preserve">Tulos</w:t>
      </w:r>
    </w:p>
    <w:p>
      <w:r>
        <w:t xml:space="preserve">valtion talousarvio</w:t>
      </w:r>
    </w:p>
    <w:p>
      <w:r>
        <w:rPr>
          <w:b/>
        </w:rPr>
        <w:t xml:space="preserve">Tulos</w:t>
      </w:r>
    </w:p>
    <w:p>
      <w:r>
        <w:t xml:space="preserve">verot</w:t>
      </w:r>
    </w:p>
    <w:p>
      <w:r>
        <w:rPr>
          <w:b/>
        </w:rPr>
        <w:t xml:space="preserve">Esimerkki 4.4029</w:t>
      </w:r>
    </w:p>
    <w:p>
      <w:r>
        <w:t xml:space="preserve">Obaman budjettisuunnitelman mukaan yli 250 000 dollaria ansaitsevat perheet menettävät asuntolainavähennyksensä ja hyväntekeväisyysvähennyksensä.</w:t>
      </w:r>
    </w:p>
    <w:p>
      <w:r>
        <w:rPr>
          <w:b/>
        </w:rPr>
        <w:t xml:space="preserve">Tulos</w:t>
      </w:r>
    </w:p>
    <w:p>
      <w:r>
        <w:t xml:space="preserve">verot</w:t>
      </w:r>
    </w:p>
    <w:p>
      <w:r>
        <w:rPr>
          <w:b/>
        </w:rPr>
        <w:t xml:space="preserve">Esimerkki 4.4030</w:t>
      </w:r>
    </w:p>
    <w:p>
      <w:r>
        <w:t xml:space="preserve">Olen aina sanonut, että kannatan porausta.</w:t>
      </w:r>
    </w:p>
    <w:p>
      <w:r>
        <w:rPr>
          <w:b/>
        </w:rPr>
        <w:t xml:space="preserve">Tulos</w:t>
      </w:r>
    </w:p>
    <w:p>
      <w:r>
        <w:t xml:space="preserve">ehdokkaiden elämäkerta</w:t>
      </w:r>
    </w:p>
    <w:p>
      <w:r>
        <w:rPr>
          <w:b/>
        </w:rPr>
        <w:t xml:space="preserve">Tulos</w:t>
      </w:r>
    </w:p>
    <w:p>
      <w:r>
        <w:t xml:space="preserve">ilmastonmuutos</w:t>
      </w:r>
    </w:p>
    <w:p>
      <w:r>
        <w:rPr>
          <w:b/>
        </w:rPr>
        <w:t xml:space="preserve">Tulos</w:t>
      </w:r>
    </w:p>
    <w:p>
      <w:r>
        <w:t xml:space="preserve">energia</w:t>
      </w:r>
    </w:p>
    <w:p>
      <w:r>
        <w:rPr>
          <w:b/>
        </w:rPr>
        <w:t xml:space="preserve">Esimerkki 4.4031</w:t>
      </w:r>
    </w:p>
    <w:p>
      <w:r>
        <w:t xml:space="preserve">Hobby Lobby tarjosi tämän (ehkäisyvakuutuksen) kattavuuden ennen kuin he päättivät luopua siitä ja nostaa kanteen.</w:t>
      </w:r>
    </w:p>
    <w:p>
      <w:r>
        <w:rPr>
          <w:b/>
        </w:rPr>
        <w:t xml:space="preserve">Tulos</w:t>
      </w:r>
    </w:p>
    <w:p>
      <w:r>
        <w:t xml:space="preserve">terveydenhuolto</w:t>
      </w:r>
    </w:p>
    <w:p>
      <w:r>
        <w:rPr>
          <w:b/>
        </w:rPr>
        <w:t xml:space="preserve">Tulos</w:t>
      </w:r>
    </w:p>
    <w:p>
      <w:r>
        <w:t xml:space="preserve">korkein oikeus</w:t>
      </w:r>
    </w:p>
    <w:p>
      <w:r>
        <w:rPr>
          <w:b/>
        </w:rPr>
        <w:t xml:space="preserve">Esimerkki 4.4032</w:t>
      </w:r>
    </w:p>
    <w:p>
      <w:r>
        <w:t xml:space="preserve">Sanoo, että hän käytti veto-oikeuttaan 250 000 dollarin talousarviomäärärahoihin, jotka on tarkoitettu sadeveden keräämisen opettamiseen.</w:t>
      </w:r>
    </w:p>
    <w:p>
      <w:r>
        <w:rPr>
          <w:b/>
        </w:rPr>
        <w:t xml:space="preserve">Tulos</w:t>
      </w:r>
    </w:p>
    <w:p>
      <w:r>
        <w:t xml:space="preserve">valtion talousarvio</w:t>
      </w:r>
    </w:p>
    <w:p>
      <w:r>
        <w:rPr>
          <w:b/>
        </w:rPr>
        <w:t xml:space="preserve">Esimerkki 4.4033</w:t>
      </w:r>
    </w:p>
    <w:p>
      <w:r>
        <w:t xml:space="preserve">Jos Yhdysvallat iskee Syyriaan, venäläiset korvaavat aseet välittömästi. He ovat sanoneet sen virallisesti. He ovat ehdottaneet, että he saattaisivat jopa vaihtaa ne parempaan tavaraan.</w:t>
      </w:r>
    </w:p>
    <w:p>
      <w:r>
        <w:rPr>
          <w:b/>
        </w:rPr>
        <w:t xml:space="preserve">Tulos</w:t>
      </w:r>
    </w:p>
    <w:p>
      <w:r>
        <w:t xml:space="preserve">ulkopolitiikka</w:t>
      </w:r>
    </w:p>
    <w:p>
      <w:r>
        <w:rPr>
          <w:b/>
        </w:rPr>
        <w:t xml:space="preserve">Tulos</w:t>
      </w:r>
    </w:p>
    <w:p>
      <w:r>
        <w:t xml:space="preserve">sotilaallinen</w:t>
      </w:r>
    </w:p>
    <w:p>
      <w:r>
        <w:rPr>
          <w:b/>
        </w:rPr>
        <w:t xml:space="preserve">Esimerkki 4.4034</w:t>
      </w:r>
    </w:p>
    <w:p>
      <w:r>
        <w:t xml:space="preserve">Presidentti kutsui Syyrian oppositiota vain muutama kuukausi sitten farmaseuteiksi ja lääkäreiksi ja niin edelleen.</w:t>
      </w:r>
    </w:p>
    <w:p>
      <w:r>
        <w:rPr>
          <w:b/>
        </w:rPr>
        <w:t xml:space="preserve">Tulos</w:t>
      </w:r>
    </w:p>
    <w:p>
      <w:r>
        <w:t xml:space="preserve">Irak</w:t>
      </w:r>
    </w:p>
    <w:p>
      <w:r>
        <w:rPr>
          <w:b/>
        </w:rPr>
        <w:t xml:space="preserve">Tulos</w:t>
      </w:r>
    </w:p>
    <w:p>
      <w:r>
        <w:t xml:space="preserve">terrorismi</w:t>
      </w:r>
    </w:p>
    <w:p>
      <w:r>
        <w:rPr>
          <w:b/>
        </w:rPr>
        <w:t xml:space="preserve">Esimerkki 4.4035</w:t>
      </w:r>
    </w:p>
    <w:p>
      <w:r>
        <w:t xml:space="preserve">Gwinnett Countyn sheriffin toimiston rodullinen ja etninen koostumus heijastaa yhteisöä, jota se palvelee.</w:t>
      </w:r>
    </w:p>
    <w:p>
      <w:r>
        <w:rPr>
          <w:b/>
        </w:rPr>
        <w:t xml:space="preserve">Tulos</w:t>
      </w:r>
    </w:p>
    <w:p>
      <w:r>
        <w:t xml:space="preserve">lääninhallitus</w:t>
      </w:r>
    </w:p>
    <w:p>
      <w:r>
        <w:rPr>
          <w:b/>
        </w:rPr>
        <w:t xml:space="preserve">Tulos</w:t>
      </w:r>
    </w:p>
    <w:p>
      <w:r>
        <w:t xml:space="preserve">rikos</w:t>
      </w:r>
    </w:p>
    <w:p>
      <w:r>
        <w:rPr>
          <w:b/>
        </w:rPr>
        <w:t xml:space="preserve">Tulos</w:t>
      </w:r>
    </w:p>
    <w:p>
      <w:r>
        <w:t xml:space="preserve">rikosoikeus</w:t>
      </w:r>
    </w:p>
    <w:p>
      <w:r>
        <w:rPr>
          <w:b/>
        </w:rPr>
        <w:t xml:space="preserve">Tulos</w:t>
      </w:r>
    </w:p>
    <w:p>
      <w:r>
        <w:t xml:space="preserve">monimuotoisuus</w:t>
      </w:r>
    </w:p>
    <w:p>
      <w:r>
        <w:rPr>
          <w:b/>
        </w:rPr>
        <w:t xml:space="preserve">Tulos</w:t>
      </w:r>
    </w:p>
    <w:p>
      <w:r>
        <w:t xml:space="preserve">työpaikat</w:t>
      </w:r>
    </w:p>
    <w:p>
      <w:r>
        <w:rPr>
          <w:b/>
        </w:rPr>
        <w:t xml:space="preserve">Tulos</w:t>
      </w:r>
    </w:p>
    <w:p>
      <w:r>
        <w:t xml:space="preserve">julkinen turvallisuus</w:t>
      </w:r>
    </w:p>
    <w:p>
      <w:r>
        <w:rPr>
          <w:b/>
        </w:rPr>
        <w:t xml:space="preserve">Esimerkki 4.4036</w:t>
      </w:r>
    </w:p>
    <w:p>
      <w:r>
        <w:t xml:space="preserve">Clarkstonin kaupunki ei voi dekriminalisoida marihuanaa. Vain osavaltion lainsäätäjät ja kongressi voivat tehdä niin.</w:t>
      </w:r>
    </w:p>
    <w:p>
      <w:r>
        <w:rPr>
          <w:b/>
        </w:rPr>
        <w:t xml:space="preserve">Tulos</w:t>
      </w:r>
    </w:p>
    <w:p>
      <w:r>
        <w:t xml:space="preserve">huumeet</w:t>
      </w:r>
    </w:p>
    <w:p>
      <w:r>
        <w:rPr>
          <w:b/>
        </w:rPr>
        <w:t xml:space="preserve">Esimerkki 4.4037</w:t>
      </w:r>
    </w:p>
    <w:p>
      <w:r>
        <w:t xml:space="preserve">"Taistelin Pohjois-Amerikan historian suurimman yksityisen sektorin infrastruktuurihankkeen puolesta."</w:t>
      </w:r>
    </w:p>
    <w:p>
      <w:r>
        <w:rPr>
          <w:b/>
        </w:rPr>
        <w:t xml:space="preserve">Tulos</w:t>
      </w:r>
    </w:p>
    <w:p>
      <w:r>
        <w:t xml:space="preserve">energia</w:t>
      </w:r>
    </w:p>
    <w:p>
      <w:r>
        <w:rPr>
          <w:b/>
        </w:rPr>
        <w:t xml:space="preserve">Esimerkki 4.4038</w:t>
      </w:r>
    </w:p>
    <w:p>
      <w:r>
        <w:t xml:space="preserve">Kaksi vuotta sitten 20 000 asukkaan Fergusonissa autoilijat saivat 31 000 huomautusta. Se on vähintään yksi huomautus henkilöä kohti ja lisäksi 10 000 huomautusta vierailijoille. Kaupunki elää edelleen vain liikennesakoilla, eikä siellä ole juuri lainkaan teollisuutta.</w:t>
      </w:r>
    </w:p>
    <w:p>
      <w:r>
        <w:rPr>
          <w:b/>
        </w:rPr>
        <w:t xml:space="preserve">Tulos</w:t>
      </w:r>
    </w:p>
    <w:p>
      <w:r>
        <w:t xml:space="preserve">kaupungin talousarvio</w:t>
      </w:r>
    </w:p>
    <w:p>
      <w:r>
        <w:rPr>
          <w:b/>
        </w:rPr>
        <w:t xml:space="preserve">Tulos</w:t>
      </w:r>
    </w:p>
    <w:p>
      <w:r>
        <w:t xml:space="preserve">monimuotoisuus</w:t>
      </w:r>
    </w:p>
    <w:p>
      <w:r>
        <w:rPr>
          <w:b/>
        </w:rPr>
        <w:t xml:space="preserve">Tulos</w:t>
      </w:r>
    </w:p>
    <w:p>
      <w:r>
        <w:t xml:space="preserve">legal-issues</w:t>
      </w:r>
    </w:p>
    <w:p>
      <w:r>
        <w:rPr>
          <w:b/>
        </w:rPr>
        <w:t xml:space="preserve">Esimerkki 4.4039</w:t>
      </w:r>
    </w:p>
    <w:p>
      <w:r>
        <w:t xml:space="preserve">Kalifornian ehdotettu tupakkavero ohjaa 82 prosenttia uusista veroista rikkaiden erityisintressien, kuten vakuutusyhtiöiden, taskujen täyttämiseen, sillä niiden ei tarvitse auttaa enää yhtäkään potilasta.</w:t>
      </w:r>
    </w:p>
    <w:p>
      <w:r>
        <w:rPr>
          <w:b/>
        </w:rPr>
        <w:t xml:space="preserve">Tulos</w:t>
      </w:r>
    </w:p>
    <w:p>
      <w:r>
        <w:t xml:space="preserve">vaalit</w:t>
      </w:r>
    </w:p>
    <w:p>
      <w:r>
        <w:rPr>
          <w:b/>
        </w:rPr>
        <w:t xml:space="preserve">Tulos</w:t>
      </w:r>
    </w:p>
    <w:p>
      <w:r>
        <w:t xml:space="preserve">kansanterveys</w:t>
      </w:r>
    </w:p>
    <w:p>
      <w:r>
        <w:rPr>
          <w:b/>
        </w:rPr>
        <w:t xml:space="preserve">Tulos</w:t>
      </w:r>
    </w:p>
    <w:p>
      <w:r>
        <w:t xml:space="preserve">verot</w:t>
      </w:r>
    </w:p>
    <w:p>
      <w:r>
        <w:rPr>
          <w:b/>
        </w:rPr>
        <w:t xml:space="preserve">Esimerkki 4.4040</w:t>
      </w:r>
    </w:p>
    <w:p>
      <w:r>
        <w:t xml:space="preserve">Demokraattien kyselytutkimus osoittaa, että Fox News on maan luotetuin uutistoimisto.</w:t>
      </w:r>
    </w:p>
    <w:p>
      <w:r>
        <w:rPr>
          <w:b/>
        </w:rPr>
        <w:t xml:space="preserve">Tulos</w:t>
      </w:r>
    </w:p>
    <w:p>
      <w:r>
        <w:t xml:space="preserve">kaksipuolueisuus</w:t>
      </w:r>
    </w:p>
    <w:p>
      <w:r>
        <w:rPr>
          <w:b/>
        </w:rPr>
        <w:t xml:space="preserve">Tulos</w:t>
      </w:r>
    </w:p>
    <w:p>
      <w:r>
        <w:t xml:space="preserve">pop-kulttuuri</w:t>
      </w:r>
    </w:p>
    <w:p>
      <w:r>
        <w:rPr>
          <w:b/>
        </w:rPr>
        <w:t xml:space="preserve">Tulos</w:t>
      </w:r>
    </w:p>
    <w:p>
      <w:r>
        <w:t xml:space="preserve">asiantuntijat</w:t>
      </w:r>
    </w:p>
    <w:p>
      <w:r>
        <w:rPr>
          <w:b/>
        </w:rPr>
        <w:t xml:space="preserve">Esimerkki 4.4041</w:t>
      </w:r>
    </w:p>
    <w:p>
      <w:r>
        <w:t xml:space="preserve">Jos välität ympäristöstä, meillä on ennätysmäärä rahoitusta.</w:t>
      </w:r>
    </w:p>
    <w:p>
      <w:r>
        <w:rPr>
          <w:b/>
        </w:rPr>
        <w:t xml:space="preserve">Tulos</w:t>
      </w:r>
    </w:p>
    <w:p>
      <w:r>
        <w:t xml:space="preserve">ympäristö</w:t>
      </w:r>
    </w:p>
    <w:p>
      <w:r>
        <w:rPr>
          <w:b/>
        </w:rPr>
        <w:t xml:space="preserve">Esimerkki 4.4042</w:t>
      </w:r>
    </w:p>
    <w:p>
      <w:r>
        <w:t xml:space="preserve">Rob Portmansin tehtävänä oli pysäyttää Kiinan laiton teräksen polkumyynti. Hän epäonnistui, katsoi muualle eikä tehnyt mitään.</w:t>
      </w:r>
    </w:p>
    <w:p>
      <w:r>
        <w:rPr>
          <w:b/>
        </w:rPr>
        <w:t xml:space="preserve">Tulos</w:t>
      </w:r>
    </w:p>
    <w:p>
      <w:r>
        <w:t xml:space="preserve">Kiina</w:t>
      </w:r>
    </w:p>
    <w:p>
      <w:r>
        <w:rPr>
          <w:b/>
        </w:rPr>
        <w:t xml:space="preserve">Tulos</w:t>
      </w:r>
    </w:p>
    <w:p>
      <w:r>
        <w:t xml:space="preserve">kauppa</w:t>
      </w:r>
    </w:p>
    <w:p>
      <w:r>
        <w:rPr>
          <w:b/>
        </w:rPr>
        <w:t xml:space="preserve">Esimerkki 4.4043</w:t>
      </w:r>
    </w:p>
    <w:p>
      <w:r>
        <w:t xml:space="preserve">Kun Arizona kielsi tupakoinnin kaikilla julkisilla paikoilla vuonna 2007, akuutin sydäninfarktin, aivohalvauksen, astman ja angina pectoriksen aiheuttamat sairaalahoitojaksot vähenivät kiellon täytäntöönpanon jälkeen.</w:t>
      </w:r>
    </w:p>
    <w:p>
      <w:r>
        <w:rPr>
          <w:b/>
        </w:rPr>
        <w:t xml:space="preserve">Tulos</w:t>
      </w:r>
    </w:p>
    <w:p>
      <w:r>
        <w:t xml:space="preserve">kansanterveys</w:t>
      </w:r>
    </w:p>
    <w:p>
      <w:r>
        <w:rPr>
          <w:b/>
        </w:rPr>
        <w:t xml:space="preserve">Tulos</w:t>
      </w:r>
    </w:p>
    <w:p>
      <w:r>
        <w:t xml:space="preserve">markkinasääntely</w:t>
      </w:r>
    </w:p>
    <w:p>
      <w:r>
        <w:rPr>
          <w:b/>
        </w:rPr>
        <w:t xml:space="preserve">Tulos</w:t>
      </w:r>
    </w:p>
    <w:p>
      <w:r>
        <w:t xml:space="preserve">valtiot</w:t>
      </w:r>
    </w:p>
    <w:p>
      <w:r>
        <w:rPr>
          <w:b/>
        </w:rPr>
        <w:t xml:space="preserve">Esimerkki 4.4044</w:t>
      </w:r>
    </w:p>
    <w:p>
      <w:r>
        <w:t xml:space="preserve">Mitt Romney on kuulemma kääntänyt selkänsä aborttioikeuksien suhteen.</w:t>
      </w:r>
    </w:p>
    <w:p>
      <w:r>
        <w:rPr>
          <w:b/>
        </w:rPr>
        <w:t xml:space="preserve">Tulos</w:t>
      </w:r>
    </w:p>
    <w:p>
      <w:r>
        <w:t xml:space="preserve">abortti</w:t>
      </w:r>
    </w:p>
    <w:p>
      <w:r>
        <w:rPr>
          <w:b/>
        </w:rPr>
        <w:t xml:space="preserve">Esimerkki 4.4045</w:t>
      </w:r>
    </w:p>
    <w:p>
      <w:r>
        <w:t xml:space="preserve">Jos järjestelmää ei muuteta, nykyään syntyvällä mustaihoisen miehen vauvalla on yksi kolmesta mahdollisuudesta päätyä vankilaan.</w:t>
      </w:r>
    </w:p>
    <w:p>
      <w:r>
        <w:rPr>
          <w:b/>
        </w:rPr>
        <w:t xml:space="preserve">Tulos</w:t>
      </w:r>
    </w:p>
    <w:p>
      <w:r>
        <w:t xml:space="preserve">rikos</w:t>
      </w:r>
    </w:p>
    <w:p>
      <w:r>
        <w:rPr>
          <w:b/>
        </w:rPr>
        <w:t xml:space="preserve">Tulos</w:t>
      </w:r>
    </w:p>
    <w:p>
      <w:r>
        <w:t xml:space="preserve">rikosoikeus</w:t>
      </w:r>
    </w:p>
    <w:p>
      <w:r>
        <w:rPr>
          <w:b/>
        </w:rPr>
        <w:t xml:space="preserve">Tulos</w:t>
      </w:r>
    </w:p>
    <w:p>
      <w:r>
        <w:t xml:space="preserve">monimuotoisuus</w:t>
      </w:r>
    </w:p>
    <w:p>
      <w:r>
        <w:rPr>
          <w:b/>
        </w:rPr>
        <w:t xml:space="preserve">Esimerkki 4.4046</w:t>
      </w:r>
    </w:p>
    <w:p>
      <w:r>
        <w:t xml:space="preserve">Joe Straus on Texasin edustajainhuoneen ensimmäinen juutalainen puhemies.</w:t>
      </w:r>
    </w:p>
    <w:p>
      <w:r>
        <w:rPr>
          <w:b/>
        </w:rPr>
        <w:t xml:space="preserve">Tulos</w:t>
      </w:r>
    </w:p>
    <w:p>
      <w:r>
        <w:t xml:space="preserve">uskonto</w:t>
      </w:r>
    </w:p>
    <w:p>
      <w:r>
        <w:rPr>
          <w:b/>
        </w:rPr>
        <w:t xml:space="preserve">Esimerkki 4.4047</w:t>
      </w:r>
    </w:p>
    <w:p>
      <w:r>
        <w:t xml:space="preserve">Fox Newsin mukaan New Black Panther Party ratkaisi vaalit Barack Obaman hyväksi.</w:t>
      </w:r>
    </w:p>
    <w:p>
      <w:r>
        <w:rPr>
          <w:b/>
        </w:rPr>
        <w:t xml:space="preserve">Tulos</w:t>
      </w:r>
    </w:p>
    <w:p>
      <w:r>
        <w:t xml:space="preserve">kansalaisoikeudet</w:t>
      </w:r>
    </w:p>
    <w:p>
      <w:r>
        <w:rPr>
          <w:b/>
        </w:rPr>
        <w:t xml:space="preserve">Tulos</w:t>
      </w:r>
    </w:p>
    <w:p>
      <w:r>
        <w:t xml:space="preserve">vaalit</w:t>
      </w:r>
    </w:p>
    <w:p>
      <w:r>
        <w:rPr>
          <w:b/>
        </w:rPr>
        <w:t xml:space="preserve">Tulos</w:t>
      </w:r>
    </w:p>
    <w:p>
      <w:r>
        <w:t xml:space="preserve">asiantuntijat</w:t>
      </w:r>
    </w:p>
    <w:p>
      <w:r>
        <w:rPr>
          <w:b/>
        </w:rPr>
        <w:t xml:space="preserve">Esimerkki 4.4048</w:t>
      </w:r>
    </w:p>
    <w:p>
      <w:r>
        <w:t xml:space="preserve">Olemme myöntäneet ainakin 16 veronalennusta pienyrityksille.</w:t>
      </w:r>
    </w:p>
    <w:p>
      <w:r>
        <w:rPr>
          <w:b/>
        </w:rPr>
        <w:t xml:space="preserve">Tulos</w:t>
      </w:r>
    </w:p>
    <w:p>
      <w:r>
        <w:t xml:space="preserve">talous</w:t>
      </w:r>
    </w:p>
    <w:p>
      <w:r>
        <w:rPr>
          <w:b/>
        </w:rPr>
        <w:t xml:space="preserve">Tulos</w:t>
      </w:r>
    </w:p>
    <w:p>
      <w:r>
        <w:t xml:space="preserve">pienyritykset</w:t>
      </w:r>
    </w:p>
    <w:p>
      <w:r>
        <w:rPr>
          <w:b/>
        </w:rPr>
        <w:t xml:space="preserve">Tulos</w:t>
      </w:r>
    </w:p>
    <w:p>
      <w:r>
        <w:t xml:space="preserve">verot</w:t>
      </w:r>
    </w:p>
    <w:p>
      <w:r>
        <w:rPr>
          <w:b/>
        </w:rPr>
        <w:t xml:space="preserve">Esimerkki 4.4049</w:t>
      </w:r>
    </w:p>
    <w:p>
      <w:r>
        <w:t xml:space="preserve">Charlie Bass tukee Paul Ryanin suunnitelmaa, joka pakottaa eläkeläiset maksamaan 6 400 dollaria vuodessa enemmän terveydenhuoltoa, jotta miljonäärit voivat maksaa vähemmän veroja.</w:t>
      </w:r>
    </w:p>
    <w:p>
      <w:r>
        <w:rPr>
          <w:b/>
        </w:rPr>
        <w:t xml:space="preserve">Tulos</w:t>
      </w:r>
    </w:p>
    <w:p>
      <w:r>
        <w:t xml:space="preserve">terveydenhuolto</w:t>
      </w:r>
    </w:p>
    <w:p>
      <w:r>
        <w:rPr>
          <w:b/>
        </w:rPr>
        <w:t xml:space="preserve">Tulos</w:t>
      </w:r>
    </w:p>
    <w:p>
      <w:r>
        <w:t xml:space="preserve">verot</w:t>
      </w:r>
    </w:p>
    <w:p>
      <w:r>
        <w:rPr>
          <w:b/>
        </w:rPr>
        <w:t xml:space="preserve">Esimerkki 4.4050</w:t>
      </w:r>
    </w:p>
    <w:p>
      <w:r>
        <w:t xml:space="preserve">Sanoo, että Donald Trump on kaveri, joka on vaatinut veteraanihallinnon yksityistämistä.</w:t>
      </w:r>
    </w:p>
    <w:p>
      <w:r>
        <w:rPr>
          <w:b/>
        </w:rPr>
        <w:t xml:space="preserve">Tulos</w:t>
      </w:r>
    </w:p>
    <w:p>
      <w:r>
        <w:t xml:space="preserve">terveydenhuolto</w:t>
      </w:r>
    </w:p>
    <w:p>
      <w:r>
        <w:rPr>
          <w:b/>
        </w:rPr>
        <w:t xml:space="preserve">Tulos</w:t>
      </w:r>
    </w:p>
    <w:p>
      <w:r>
        <w:t xml:space="preserve">veteraanit</w:t>
      </w:r>
    </w:p>
    <w:p>
      <w:r>
        <w:rPr>
          <w:b/>
        </w:rPr>
        <w:t xml:space="preserve">Esimerkki 4.4051</w:t>
      </w:r>
    </w:p>
    <w:p>
      <w:r>
        <w:t xml:space="preserve">Paperittomien työntekijöiden rajanylitys on tällä hetkellä 12 vuoden alimmillaan.</w:t>
      </w:r>
    </w:p>
    <w:p>
      <w:r>
        <w:rPr>
          <w:b/>
        </w:rPr>
        <w:t xml:space="preserve">Tulos</w:t>
      </w:r>
    </w:p>
    <w:p>
      <w:r>
        <w:t xml:space="preserve">maahanmuutto</w:t>
      </w:r>
    </w:p>
    <w:p>
      <w:r>
        <w:rPr>
          <w:b/>
        </w:rPr>
        <w:t xml:space="preserve">Esimerkki 4.4052</w:t>
      </w:r>
    </w:p>
    <w:p>
      <w:r>
        <w:t xml:space="preserve">Meillä oli 2 prosenttia (kehittyneiden akkujen) maailmanmarkkinoista, kun hän (Obama) aloitti. Nyt meillä on 16 prosenttia, ja vuoteen 2015 mennessä osuus on noussut 40 prosenttiin.</w:t>
      </w:r>
    </w:p>
    <w:p>
      <w:r>
        <w:rPr>
          <w:b/>
        </w:rPr>
        <w:t xml:space="preserve">Tulos</w:t>
      </w:r>
    </w:p>
    <w:p>
      <w:r>
        <w:t xml:space="preserve">energia</w:t>
      </w:r>
    </w:p>
    <w:p>
      <w:r>
        <w:rPr>
          <w:b/>
        </w:rPr>
        <w:t xml:space="preserve">Tulos</w:t>
      </w:r>
    </w:p>
    <w:p>
      <w:r>
        <w:t xml:space="preserve">ympäristö</w:t>
      </w:r>
    </w:p>
    <w:p>
      <w:r>
        <w:rPr>
          <w:b/>
        </w:rPr>
        <w:t xml:space="preserve">Tulos</w:t>
      </w:r>
    </w:p>
    <w:p>
      <w:r>
        <w:t xml:space="preserve">abc-news-week</w:t>
      </w:r>
    </w:p>
    <w:p>
      <w:r>
        <w:rPr>
          <w:b/>
        </w:rPr>
        <w:t xml:space="preserve">Esimerkki 4.4053</w:t>
      </w:r>
    </w:p>
    <w:p>
      <w:r>
        <w:t xml:space="preserve">6 miljardin dollarin vesilainaohjelmaa, jonka äänestäjät hyväksyivät vuonna 2011, ei ole vielä hyödynnetty.</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vesi</w:t>
      </w:r>
    </w:p>
    <w:p>
      <w:r>
        <w:rPr>
          <w:b/>
        </w:rPr>
        <w:t xml:space="preserve">Esimerkki 4.4054</w:t>
      </w:r>
    </w:p>
    <w:p>
      <w:r>
        <w:t xml:space="preserve">Sanotaan, että noin 100 000 lasta tässä maassa jättää kotiosavaltionsa ja menee toiseen osavaltioon kouluttautumaan. Tuosta 100 000 nuoresta 30 000 on New Jerseystä, ylivoimaisesti eniten.</w:t>
      </w:r>
    </w:p>
    <w:p>
      <w:r>
        <w:rPr>
          <w:b/>
        </w:rPr>
        <w:t xml:space="preserve">Tulos</w:t>
      </w:r>
    </w:p>
    <w:p>
      <w:r>
        <w:t xml:space="preserve">koulutus</w:t>
      </w:r>
    </w:p>
    <w:p>
      <w:r>
        <w:rPr>
          <w:b/>
        </w:rPr>
        <w:t xml:space="preserve">Esimerkki 4.4055</w:t>
      </w:r>
    </w:p>
    <w:p>
      <w:r>
        <w:t xml:space="preserve">"(Obama) otti vastaan lahjoituksia lobbaajilta ja poliittisilta järjestöiltä, ja hän käytti kampanjassaan rahaa niistä, poliittisen toimintakomiteansa kautta."</w:t>
      </w:r>
    </w:p>
    <w:p>
      <w:r>
        <w:rPr>
          <w:b/>
        </w:rPr>
        <w:t xml:space="preserve">Tulos</w:t>
      </w:r>
    </w:p>
    <w:p>
      <w:r>
        <w:t xml:space="preserve">etiikka</w:t>
      </w:r>
    </w:p>
    <w:p>
      <w:r>
        <w:rPr>
          <w:b/>
        </w:rPr>
        <w:t xml:space="preserve">Esimerkki 4.4056</w:t>
      </w:r>
    </w:p>
    <w:p>
      <w:r>
        <w:t xml:space="preserve">Rick Scottin mukaan hän antoi lausunnon, jossa hän vetosi 75 kertaa viidenteen lisäykseen koskien liiketoimiaan Columbia/HCA-sairaalaketjun johtajana.</w:t>
      </w:r>
    </w:p>
    <w:p>
      <w:r>
        <w:rPr>
          <w:b/>
        </w:rPr>
        <w:t xml:space="preserve">Tulos</w:t>
      </w:r>
    </w:p>
    <w:p>
      <w:r>
        <w:t xml:space="preserve">terveydenhuolto</w:t>
      </w:r>
    </w:p>
    <w:p>
      <w:r>
        <w:rPr>
          <w:b/>
        </w:rPr>
        <w:t xml:space="preserve">Tulos</w:t>
      </w:r>
    </w:p>
    <w:p>
      <w:r>
        <w:t xml:space="preserve">legal-issues</w:t>
      </w:r>
    </w:p>
    <w:p>
      <w:r>
        <w:rPr>
          <w:b/>
        </w:rPr>
        <w:t xml:space="preserve">Tulos</w:t>
      </w:r>
    </w:p>
    <w:p>
      <w:r>
        <w:t xml:space="preserve">message-machine</w:t>
      </w:r>
    </w:p>
    <w:p>
      <w:r>
        <w:rPr>
          <w:b/>
        </w:rPr>
        <w:t xml:space="preserve">Esimerkki 4.4057</w:t>
      </w:r>
    </w:p>
    <w:p>
      <w:r>
        <w:t xml:space="preserve">Maahanmuuttajat ovat saaneet kaikki lähes 9 miljoonaa työpaikkaa, jotka on luotu vuoden 2000 jälkeen.</w:t>
      </w:r>
    </w:p>
    <w:p>
      <w:r>
        <w:rPr>
          <w:b/>
        </w:rPr>
        <w:t xml:space="preserve">Tulos</w:t>
      </w:r>
    </w:p>
    <w:p>
      <w:r>
        <w:t xml:space="preserve">talous</w:t>
      </w:r>
    </w:p>
    <w:p>
      <w:r>
        <w:rPr>
          <w:b/>
        </w:rPr>
        <w:t xml:space="preserve">Tulos</w:t>
      </w:r>
    </w:p>
    <w:p>
      <w:r>
        <w:t xml:space="preserve">maahanmuutto</w:t>
      </w:r>
    </w:p>
    <w:p>
      <w:r>
        <w:rPr>
          <w:b/>
        </w:rPr>
        <w:t xml:space="preserve">Tulos</w:t>
      </w:r>
    </w:p>
    <w:p>
      <w:r>
        <w:t xml:space="preserve">työpaikat</w:t>
      </w:r>
    </w:p>
    <w:p>
      <w:r>
        <w:rPr>
          <w:b/>
        </w:rPr>
        <w:t xml:space="preserve">Esimerkki 4.4058</w:t>
      </w:r>
    </w:p>
    <w:p>
      <w:r>
        <w:t xml:space="preserve">Alabamilaisten mielipide samaa sukupuolta olevien avioliitosta ei ole muuttunut sen jälkeen, kun he äänestivät sen kieltämisestä vuonna 2006.</w:t>
      </w:r>
    </w:p>
    <w:p>
      <w:r>
        <w:rPr>
          <w:b/>
        </w:rPr>
        <w:t xml:space="preserve">Tulos</w:t>
      </w:r>
    </w:p>
    <w:p>
      <w:r>
        <w:t xml:space="preserve">homot ja lesbot</w:t>
      </w:r>
    </w:p>
    <w:p>
      <w:r>
        <w:rPr>
          <w:b/>
        </w:rPr>
        <w:t xml:space="preserve">Tulos</w:t>
      </w:r>
    </w:p>
    <w:p>
      <w:r>
        <w:t xml:space="preserve">legal-issues</w:t>
      </w:r>
    </w:p>
    <w:p>
      <w:r>
        <w:rPr>
          <w:b/>
        </w:rPr>
        <w:t xml:space="preserve">Esimerkki 4.4059</w:t>
      </w:r>
    </w:p>
    <w:p>
      <w:r>
        <w:t xml:space="preserve">Kaikki (Marylandin) ravut syntyvät Virginiassa.</w:t>
      </w:r>
    </w:p>
    <w:p>
      <w:r>
        <w:rPr>
          <w:b/>
        </w:rPr>
        <w:t xml:space="preserve">Tulos</w:t>
      </w:r>
    </w:p>
    <w:p>
      <w:r>
        <w:t xml:space="preserve">eläimet</w:t>
      </w:r>
    </w:p>
    <w:p>
      <w:r>
        <w:rPr>
          <w:b/>
        </w:rPr>
        <w:t xml:space="preserve">Tulos</w:t>
      </w:r>
    </w:p>
    <w:p>
      <w:r>
        <w:t xml:space="preserve">tiede</w:t>
      </w:r>
    </w:p>
    <w:p>
      <w:r>
        <w:rPr>
          <w:b/>
        </w:rPr>
        <w:t xml:space="preserve">Esimerkki 4.4060</w:t>
      </w:r>
    </w:p>
    <w:p>
      <w:r>
        <w:t xml:space="preserve">Yhdysvaltain senaattori Ron Johnson vastustaa nopeampaa laajakaistainternetiä pikkukaupungeissa ja sai lähes 90 000 dollaria kampanjalahjoituksia televiestintäalan eturyhmiltä.</w:t>
      </w:r>
    </w:p>
    <w:p>
      <w:r>
        <w:rPr>
          <w:b/>
        </w:rPr>
        <w:t xml:space="preserve">Tulos</w:t>
      </w:r>
    </w:p>
    <w:p>
      <w:r>
        <w:t xml:space="preserve">infrastruktuuri</w:t>
      </w:r>
    </w:p>
    <w:p>
      <w:r>
        <w:rPr>
          <w:b/>
        </w:rPr>
        <w:t xml:space="preserve">Tulos</w:t>
      </w:r>
    </w:p>
    <w:p>
      <w:r>
        <w:t xml:space="preserve">teknologia</w:t>
      </w:r>
    </w:p>
    <w:p>
      <w:r>
        <w:rPr>
          <w:b/>
        </w:rPr>
        <w:t xml:space="preserve">Esimerkki 4.4061</w:t>
      </w:r>
    </w:p>
    <w:p>
      <w:r>
        <w:t xml:space="preserve">Kaikki laillisten ryhmien tekemät merkittävät tutkimukset osoittavat, että satojatuhansia työpaikkoja syntyy, jos hyväksymme (päästökauppaa koskevan) lainsäädäntömme. Ja jos hiilidioksidipäästöt päätyvät hinnoitteluun.</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abc-news-week</w:t>
      </w:r>
    </w:p>
    <w:p>
      <w:r>
        <w:rPr>
          <w:b/>
        </w:rPr>
        <w:t xml:space="preserve">Esimerkki 4.4062</w:t>
      </w:r>
    </w:p>
    <w:p>
      <w:r>
        <w:t xml:space="preserve">Teksasin lainsäädäntö antaisi opettajille mahdollisuuden tappaa oppilaitaan, jos he kokevat sen tarpeelliseksi.</w:t>
      </w:r>
    </w:p>
    <w:p>
      <w:r>
        <w:rPr>
          <w:b/>
        </w:rPr>
        <w:t xml:space="preserve">Tulos</w:t>
      </w:r>
    </w:p>
    <w:p>
      <w:r>
        <w:t xml:space="preserve">lapset</w:t>
      </w:r>
    </w:p>
    <w:p>
      <w:r>
        <w:rPr>
          <w:b/>
        </w:rPr>
        <w:t xml:space="preserve">Tulos</w:t>
      </w:r>
    </w:p>
    <w:p>
      <w:r>
        <w:t xml:space="preserve">rikos</w:t>
      </w:r>
    </w:p>
    <w:p>
      <w:r>
        <w:rPr>
          <w:b/>
        </w:rPr>
        <w:t xml:space="preserve">Tulos</w:t>
      </w:r>
    </w:p>
    <w:p>
      <w:r>
        <w:t xml:space="preserve">rikosoikeus</w:t>
      </w:r>
    </w:p>
    <w:p>
      <w:r>
        <w:rPr>
          <w:b/>
        </w:rPr>
        <w:t xml:space="preserve">Tulos</w:t>
      </w:r>
    </w:p>
    <w:p>
      <w:r>
        <w:t xml:space="preserve">koulutus</w:t>
      </w:r>
    </w:p>
    <w:p>
      <w:r>
        <w:rPr>
          <w:b/>
        </w:rPr>
        <w:t xml:space="preserve">Esimerkki 4.4063</w:t>
      </w:r>
    </w:p>
    <w:p>
      <w:r>
        <w:t xml:space="preserve">Kaikkien kyselyjen mukaan voitin väittelyn.</w:t>
      </w:r>
    </w:p>
    <w:p>
      <w:r>
        <w:rPr>
          <w:b/>
        </w:rPr>
        <w:t xml:space="preserve">Tulos</w:t>
      </w:r>
    </w:p>
    <w:p>
      <w:r>
        <w:t xml:space="preserve">kyselyt</w:t>
      </w:r>
    </w:p>
    <w:p>
      <w:r>
        <w:rPr>
          <w:b/>
        </w:rPr>
        <w:t xml:space="preserve">Esimerkki 4.4064</w:t>
      </w:r>
    </w:p>
    <w:p>
      <w:r>
        <w:t xml:space="preserve">McCain "sanoi eräänä päivänä, että hän ei mahdollisesti tapaisi Espanjan pääministeriä, koska hän ei ollut varma, onko tämä meidän puolellamme".</w:t>
      </w:r>
    </w:p>
    <w:p>
      <w:r>
        <w:rPr>
          <w:b/>
        </w:rPr>
        <w:t xml:space="preserve">Tulos</w:t>
      </w:r>
    </w:p>
    <w:p>
      <w:r>
        <w:t xml:space="preserve">ulkopolitiikka</w:t>
      </w:r>
    </w:p>
    <w:p>
      <w:r>
        <w:rPr>
          <w:b/>
        </w:rPr>
        <w:t xml:space="preserve">Esimerkki 4.4065</w:t>
      </w:r>
    </w:p>
    <w:p>
      <w:r>
        <w:t xml:space="preserve">Neljäkymmentä prosenttia maasta tulee olemaan osavaltioissa, jotka suvaitsevat homoavioliittoja tai ainakin siviiliavioliittoja.</w:t>
      </w:r>
    </w:p>
    <w:p>
      <w:r>
        <w:rPr>
          <w:b/>
        </w:rPr>
        <w:t xml:space="preserve">Tulos</w:t>
      </w:r>
    </w:p>
    <w:p>
      <w:r>
        <w:t xml:space="preserve">homot ja lesbot</w:t>
      </w:r>
    </w:p>
    <w:p>
      <w:r>
        <w:rPr>
          <w:b/>
        </w:rPr>
        <w:t xml:space="preserve">Tulos</w:t>
      </w:r>
    </w:p>
    <w:p>
      <w:r>
        <w:t xml:space="preserve">avioliitto</w:t>
      </w:r>
    </w:p>
    <w:p>
      <w:r>
        <w:rPr>
          <w:b/>
        </w:rPr>
        <w:t xml:space="preserve">Esimerkki 4.4066</w:t>
      </w:r>
    </w:p>
    <w:p>
      <w:r>
        <w:t xml:space="preserve">Presidentti kannattaa lennokki-iskuohjelmaa Amerikassa.</w:t>
      </w:r>
    </w:p>
    <w:p>
      <w:r>
        <w:rPr>
          <w:b/>
        </w:rPr>
        <w:t xml:space="preserve">Tulos</w:t>
      </w:r>
    </w:p>
    <w:p>
      <w:r>
        <w:t xml:space="preserve">kansalaisoikeudet</w:t>
      </w:r>
    </w:p>
    <w:p>
      <w:r>
        <w:rPr>
          <w:b/>
        </w:rPr>
        <w:t xml:space="preserve">Tulos</w:t>
      </w:r>
    </w:p>
    <w:p>
      <w:r>
        <w:t xml:space="preserve">terrorismi</w:t>
      </w:r>
    </w:p>
    <w:p>
      <w:r>
        <w:rPr>
          <w:b/>
        </w:rPr>
        <w:t xml:space="preserve">Esimerkki 4.4067</w:t>
      </w:r>
    </w:p>
    <w:p>
      <w:r>
        <w:t xml:space="preserve">Austinin historian aikana se on aina kallistunut.</w:t>
      </w:r>
    </w:p>
    <w:p>
      <w:r>
        <w:rPr>
          <w:b/>
        </w:rPr>
        <w:t xml:space="preserve">Tulos</w:t>
      </w:r>
    </w:p>
    <w:p>
      <w:r>
        <w:t xml:space="preserve">talous</w:t>
      </w:r>
    </w:p>
    <w:p>
      <w:r>
        <w:rPr>
          <w:b/>
        </w:rPr>
        <w:t xml:space="preserve">Tulos</w:t>
      </w:r>
    </w:p>
    <w:p>
      <w:r>
        <w:t xml:space="preserve">historia</w:t>
      </w:r>
    </w:p>
    <w:p>
      <w:r>
        <w:rPr>
          <w:b/>
        </w:rPr>
        <w:t xml:space="preserve">Esimerkki 4.4068</w:t>
      </w:r>
    </w:p>
    <w:p>
      <w:r>
        <w:t xml:space="preserve">Hillary Clintonilla tai Donald Trumpilla ei ole suunnitelmaa Syyrian sisällissodan ratkaisemiseksi.</w:t>
      </w:r>
    </w:p>
    <w:p>
      <w:r>
        <w:rPr>
          <w:b/>
        </w:rPr>
        <w:t xml:space="preserve">Tulos</w:t>
      </w:r>
    </w:p>
    <w:p>
      <w:r>
        <w:t xml:space="preserve">korjaukset ja päivitykset</w:t>
      </w:r>
    </w:p>
    <w:p>
      <w:r>
        <w:rPr>
          <w:b/>
        </w:rPr>
        <w:t xml:space="preserve">Tulos</w:t>
      </w:r>
    </w:p>
    <w:p>
      <w:r>
        <w:t xml:space="preserve">ulkopolitiikka</w:t>
      </w:r>
    </w:p>
    <w:p>
      <w:r>
        <w:rPr>
          <w:b/>
        </w:rPr>
        <w:t xml:space="preserve">Tulos</w:t>
      </w:r>
    </w:p>
    <w:p>
      <w:r>
        <w:t xml:space="preserve">sotilaallinen</w:t>
      </w:r>
    </w:p>
    <w:p>
      <w:r>
        <w:rPr>
          <w:b/>
        </w:rPr>
        <w:t xml:space="preserve">Esimerkki 4.4069</w:t>
      </w:r>
    </w:p>
    <w:p>
      <w:r>
        <w:t xml:space="preserve">Sanoo, että äänestäjien hyväksymän perustuslain muutoksen mukaan Jerry Pattersonin johtaman osavaltion hallituksen oli määrä laittaa 300 miljoonaa dollaria sijoitustuloja rahastoon, jolla tuetaan julkisten koulujen toimintaa.</w:t>
      </w:r>
    </w:p>
    <w:p>
      <w:r>
        <w:rPr>
          <w:b/>
        </w:rPr>
        <w:t xml:space="preserve">Tulos</w:t>
      </w:r>
    </w:p>
    <w:p>
      <w:r>
        <w:t xml:space="preserve">koulutus</w:t>
      </w:r>
    </w:p>
    <w:p>
      <w:r>
        <w:rPr>
          <w:b/>
        </w:rPr>
        <w:t xml:space="preserve">Tulos</w:t>
      </w:r>
    </w:p>
    <w:p>
      <w:r>
        <w:t xml:space="preserve">valtion talousarvio</w:t>
      </w:r>
    </w:p>
    <w:p>
      <w:r>
        <w:rPr>
          <w:b/>
        </w:rPr>
        <w:t xml:space="preserve">Esimerkki 4.4070</w:t>
      </w:r>
    </w:p>
    <w:p>
      <w:r>
        <w:t xml:space="preserve">Tiedotusvälineissä on kerrottu useaan otteeseen (Donald Trumpin) liiketoimista mafian kanssa, mafian kanssa.</w:t>
      </w:r>
    </w:p>
    <w:p>
      <w:r>
        <w:rPr>
          <w:b/>
        </w:rPr>
        <w:t xml:space="preserve">Tulos</w:t>
      </w:r>
    </w:p>
    <w:p>
      <w:r>
        <w:t xml:space="preserve">ehdokkaiden elämäkerta</w:t>
      </w:r>
    </w:p>
    <w:p>
      <w:r>
        <w:rPr>
          <w:b/>
        </w:rPr>
        <w:t xml:space="preserve">Tulos</w:t>
      </w:r>
    </w:p>
    <w:p>
      <w:r>
        <w:t xml:space="preserve">rikos</w:t>
      </w:r>
    </w:p>
    <w:p>
      <w:r>
        <w:rPr>
          <w:b/>
        </w:rPr>
        <w:t xml:space="preserve">Esimerkki 4.4071</w:t>
      </w:r>
    </w:p>
    <w:p>
      <w:r>
        <w:t xml:space="preserve">Greenlight Pinellasin 1 prosentin myyntivero on pysyvä, emmekä saa äänestää siitä enää koskaan.</w:t>
      </w:r>
    </w:p>
    <w:p>
      <w:r>
        <w:rPr>
          <w:b/>
        </w:rPr>
        <w:t xml:space="preserve">Tulos</w:t>
      </w:r>
    </w:p>
    <w:p>
      <w:r>
        <w:t xml:space="preserve">verot</w:t>
      </w:r>
    </w:p>
    <w:p>
      <w:r>
        <w:rPr>
          <w:b/>
        </w:rPr>
        <w:t xml:space="preserve">Tulos</w:t>
      </w:r>
    </w:p>
    <w:p>
      <w:r>
        <w:t xml:space="preserve">kuljetus</w:t>
      </w:r>
    </w:p>
    <w:p>
      <w:r>
        <w:rPr>
          <w:b/>
        </w:rPr>
        <w:t xml:space="preserve">Esimerkki 4.4072</w:t>
      </w:r>
    </w:p>
    <w:p>
      <w:r>
        <w:t xml:space="preserve">Osavaltion edustaja Fred Clark (D-Baraboo) ajoi päin punaista valoa ja loukkasi vakavasti polkupyöräilijää.</w:t>
      </w:r>
    </w:p>
    <w:p>
      <w:r>
        <w:rPr>
          <w:b/>
        </w:rPr>
        <w:t xml:space="preserve">Tulos</w:t>
      </w:r>
    </w:p>
    <w:p>
      <w:r>
        <w:t xml:space="preserve">ehdokkaiden elämäkerta</w:t>
      </w:r>
    </w:p>
    <w:p>
      <w:r>
        <w:rPr>
          <w:b/>
        </w:rPr>
        <w:t xml:space="preserve">Esimerkki 4.4073</w:t>
      </w:r>
    </w:p>
    <w:p>
      <w:r>
        <w:t xml:space="preserve">"Hän lupaa vielä neljä vuotta hallintoa, joka ajaa sosiaaliturvan yksityistämistä...".</w:t>
      </w:r>
    </w:p>
    <w:p>
      <w:r>
        <w:rPr>
          <w:b/>
        </w:rPr>
        <w:t xml:space="preserve">Tulos</w:t>
      </w:r>
    </w:p>
    <w:p>
      <w:r>
        <w:t xml:space="preserve">talous</w:t>
      </w:r>
    </w:p>
    <w:p>
      <w:r>
        <w:rPr>
          <w:b/>
        </w:rPr>
        <w:t xml:space="preserve">Esimerkki 4.4074</w:t>
      </w:r>
    </w:p>
    <w:p>
      <w:r>
        <w:t xml:space="preserve">Austin Independent School Districtsin koulujen valmistumisaste oli kaikkien aikojen korkein 82,5 prosenttia vuonna 2012.</w:t>
      </w:r>
    </w:p>
    <w:p>
      <w:r>
        <w:rPr>
          <w:b/>
        </w:rPr>
        <w:t xml:space="preserve">Tulos</w:t>
      </w:r>
    </w:p>
    <w:p>
      <w:r>
        <w:t xml:space="preserve">koulutus</w:t>
      </w:r>
    </w:p>
    <w:p>
      <w:r>
        <w:rPr>
          <w:b/>
        </w:rPr>
        <w:t xml:space="preserve">Esimerkki 4.4075</w:t>
      </w:r>
    </w:p>
    <w:p>
      <w:r>
        <w:t xml:space="preserve">Scott Brownin mukaan hän äänesti presidentti Barack Obaman kanssa 70 prosentissa äänestyksistä vuonna 2011.</w:t>
      </w:r>
    </w:p>
    <w:p>
      <w:r>
        <w:rPr>
          <w:b/>
        </w:rPr>
        <w:t xml:space="preserve">Tulos</w:t>
      </w:r>
    </w:p>
    <w:p>
      <w:r>
        <w:t xml:space="preserve">kaksipuolueisuus</w:t>
      </w:r>
    </w:p>
    <w:p>
      <w:r>
        <w:rPr>
          <w:b/>
        </w:rPr>
        <w:t xml:space="preserve">Tulos</w:t>
      </w:r>
    </w:p>
    <w:p>
      <w:r>
        <w:t xml:space="preserve">äänestysrekisteri</w:t>
      </w:r>
    </w:p>
    <w:p>
      <w:r>
        <w:rPr>
          <w:b/>
        </w:rPr>
        <w:t xml:space="preserve">Esimerkki 4.4076</w:t>
      </w:r>
    </w:p>
    <w:p>
      <w:r>
        <w:t xml:space="preserve">ISIS houkuttelee naisia kissanpennuilla ja nutellalla.</w:t>
      </w:r>
    </w:p>
    <w:p>
      <w:r>
        <w:rPr>
          <w:b/>
        </w:rPr>
        <w:t xml:space="preserve">Tulos</w:t>
      </w:r>
    </w:p>
    <w:p>
      <w:r>
        <w:t xml:space="preserve">terrorismi</w:t>
      </w:r>
    </w:p>
    <w:p>
      <w:r>
        <w:rPr>
          <w:b/>
        </w:rPr>
        <w:t xml:space="preserve">Tulos</w:t>
      </w:r>
    </w:p>
    <w:p>
      <w:r>
        <w:t xml:space="preserve">naiset</w:t>
      </w:r>
    </w:p>
    <w:p>
      <w:r>
        <w:rPr>
          <w:b/>
        </w:rPr>
        <w:t xml:space="preserve">Esimerkki 4.4077</w:t>
      </w:r>
    </w:p>
    <w:p>
      <w:r>
        <w:t xml:space="preserve">Pelkästään kuuden viime vuoden aikana eläkekaavan muutoksilla on säästetty yli puoli miljardia dollaria.</w:t>
      </w:r>
    </w:p>
    <w:p>
      <w:r>
        <w:rPr>
          <w:b/>
        </w:rPr>
        <w:t xml:space="preserve">Tulos</w:t>
      </w:r>
    </w:p>
    <w:p>
      <w:r>
        <w:t xml:space="preserve">työvoima</w:t>
      </w:r>
    </w:p>
    <w:p>
      <w:r>
        <w:rPr>
          <w:b/>
        </w:rPr>
        <w:t xml:space="preserve">Tulos</w:t>
      </w:r>
    </w:p>
    <w:p>
      <w:r>
        <w:t xml:space="preserve">legal-issues</w:t>
      </w:r>
    </w:p>
    <w:p>
      <w:r>
        <w:rPr>
          <w:b/>
        </w:rPr>
        <w:t xml:space="preserve">Tulos</w:t>
      </w:r>
    </w:p>
    <w:p>
      <w:r>
        <w:t xml:space="preserve">eläkkeelle</w:t>
      </w:r>
    </w:p>
    <w:p>
      <w:r>
        <w:rPr>
          <w:b/>
        </w:rPr>
        <w:t xml:space="preserve">Tulos</w:t>
      </w:r>
    </w:p>
    <w:p>
      <w:r>
        <w:t xml:space="preserve">valtiontaloudet</w:t>
      </w:r>
    </w:p>
    <w:p>
      <w:r>
        <w:rPr>
          <w:b/>
        </w:rPr>
        <w:t xml:space="preserve">Tulos</w:t>
      </w:r>
    </w:p>
    <w:p>
      <w:r>
        <w:t xml:space="preserve">ammattiliitot</w:t>
      </w:r>
    </w:p>
    <w:p>
      <w:r>
        <w:rPr>
          <w:b/>
        </w:rPr>
        <w:t xml:space="preserve">Tulos</w:t>
      </w:r>
    </w:p>
    <w:p>
      <w:r>
        <w:t xml:space="preserve">työntekijät</w:t>
      </w:r>
    </w:p>
    <w:p>
      <w:r>
        <w:rPr>
          <w:b/>
        </w:rPr>
        <w:t xml:space="preserve">Esimerkki 4.4078</w:t>
      </w:r>
    </w:p>
    <w:p>
      <w:r>
        <w:t xml:space="preserve">Teksasissa lisättiin vuosina 2001-2012 6 600 kilometriä moottoriteitä, enemmän kuin missään muussa osavaltiossa.</w:t>
      </w:r>
    </w:p>
    <w:p>
      <w:r>
        <w:rPr>
          <w:b/>
        </w:rPr>
        <w:t xml:space="preserve">Tulos</w:t>
      </w:r>
    </w:p>
    <w:p>
      <w:r>
        <w:t xml:space="preserve">infrastruktuuri</w:t>
      </w:r>
    </w:p>
    <w:p>
      <w:r>
        <w:rPr>
          <w:b/>
        </w:rPr>
        <w:t xml:space="preserve">Tulos</w:t>
      </w:r>
    </w:p>
    <w:p>
      <w:r>
        <w:t xml:space="preserve">valtiot</w:t>
      </w:r>
    </w:p>
    <w:p>
      <w:r>
        <w:rPr>
          <w:b/>
        </w:rPr>
        <w:t xml:space="preserve">Tulos</w:t>
      </w:r>
    </w:p>
    <w:p>
      <w:r>
        <w:t xml:space="preserve">kuljetus</w:t>
      </w:r>
    </w:p>
    <w:p>
      <w:r>
        <w:rPr>
          <w:b/>
        </w:rPr>
        <w:t xml:space="preserve">Esimerkki 4.4079</w:t>
      </w:r>
    </w:p>
    <w:p>
      <w:r>
        <w:t xml:space="preserve">Oscar Pistoriuksen tapauksen kaltaisissa murhatapauksissa harkinta voi muodostua silmänräpäyksessä.</w:t>
      </w:r>
    </w:p>
    <w:p>
      <w:r>
        <w:rPr>
          <w:b/>
        </w:rPr>
        <w:t xml:space="preserve">Tulos</w:t>
      </w:r>
    </w:p>
    <w:p>
      <w:r>
        <w:t xml:space="preserve">rikos</w:t>
      </w:r>
    </w:p>
    <w:p>
      <w:r>
        <w:rPr>
          <w:b/>
        </w:rPr>
        <w:t xml:space="preserve">Tulos</w:t>
      </w:r>
    </w:p>
    <w:p>
      <w:r>
        <w:t xml:space="preserve">rikosoikeus</w:t>
      </w:r>
    </w:p>
    <w:p>
      <w:r>
        <w:rPr>
          <w:b/>
        </w:rPr>
        <w:t xml:space="preserve">Tulos</w:t>
      </w:r>
    </w:p>
    <w:p>
      <w:r>
        <w:t xml:space="preserve">legal-issues</w:t>
      </w:r>
    </w:p>
    <w:p>
      <w:r>
        <w:rPr>
          <w:b/>
        </w:rPr>
        <w:t xml:space="preserve">Esimerkki 4.4080</w:t>
      </w:r>
    </w:p>
    <w:p>
      <w:r>
        <w:t xml:space="preserve">Senaatin republikaanit ovat viimeisten viiden vuoden aikana viivyttäneet jokaista lainsäädäntöä ja jokaista ehdokasta.</w:t>
      </w:r>
    </w:p>
    <w:p>
      <w:r>
        <w:rPr>
          <w:b/>
        </w:rPr>
        <w:t xml:space="preserve">Tulos</w:t>
      </w:r>
    </w:p>
    <w:p>
      <w:r>
        <w:t xml:space="preserve">kongressi</w:t>
      </w:r>
    </w:p>
    <w:p>
      <w:r>
        <w:rPr>
          <w:b/>
        </w:rPr>
        <w:t xml:space="preserve">Tulos</w:t>
      </w:r>
    </w:p>
    <w:p>
      <w:r>
        <w:t xml:space="preserve">kongressin säännöt</w:t>
      </w:r>
    </w:p>
    <w:p>
      <w:r>
        <w:rPr>
          <w:b/>
        </w:rPr>
        <w:t xml:space="preserve">Tulos</w:t>
      </w:r>
    </w:p>
    <w:p>
      <w:r>
        <w:t xml:space="preserve">hallituksen tehokkuus</w:t>
      </w:r>
    </w:p>
    <w:p>
      <w:r>
        <w:rPr>
          <w:b/>
        </w:rPr>
        <w:t xml:space="preserve">Esimerkki 4.4081</w:t>
      </w:r>
    </w:p>
    <w:p>
      <w:r>
        <w:t xml:space="preserve">Kaikki Teksasin suuret sanomalehdet kutsuvat David Dewhurstia maltilliseksi.</w:t>
      </w:r>
    </w:p>
    <w:p>
      <w:r>
        <w:rPr>
          <w:b/>
        </w:rPr>
        <w:t xml:space="preserve">Tulos</w:t>
      </w:r>
    </w:p>
    <w:p>
      <w:r>
        <w:t xml:space="preserve">kaksipuolueisuus</w:t>
      </w:r>
    </w:p>
    <w:p>
      <w:r>
        <w:rPr>
          <w:b/>
        </w:rPr>
        <w:t xml:space="preserve">Esimerkki 4.4082</w:t>
      </w:r>
    </w:p>
    <w:p>
      <w:r>
        <w:t xml:space="preserve">Kuusi osavaltion 58 perhesuunnittelukeskuksesta joutui sulkemaan ovensa kuvernööri Chris Christiesin budjettileikkausten vuoksi.</w:t>
      </w:r>
    </w:p>
    <w:p>
      <w:r>
        <w:rPr>
          <w:b/>
        </w:rPr>
        <w:t xml:space="preserve">Tulos</w:t>
      </w:r>
    </w:p>
    <w:p>
      <w:r>
        <w:t xml:space="preserve">terveydenhuolto</w:t>
      </w:r>
    </w:p>
    <w:p>
      <w:r>
        <w:rPr>
          <w:b/>
        </w:rPr>
        <w:t xml:space="preserve">Tulos</w:t>
      </w:r>
    </w:p>
    <w:p>
      <w:r>
        <w:t xml:space="preserve">naiset</w:t>
      </w:r>
    </w:p>
    <w:p>
      <w:r>
        <w:rPr>
          <w:b/>
        </w:rPr>
        <w:t xml:space="preserve">Esimerkki 4.4083</w:t>
      </w:r>
    </w:p>
    <w:p>
      <w:r>
        <w:t xml:space="preserve">Viime vuonna Korea myi maassamme lähes puoli miljoonaa autoa. ... Tiedättekö, kuinka paljon me myymme Yhdysvaltoihin? Kuusi tuhatta. Millainen kauppa se on?</w:t>
      </w:r>
    </w:p>
    <w:p>
      <w:r>
        <w:rPr>
          <w:b/>
        </w:rPr>
        <w:t xml:space="preserve">Tulos</w:t>
      </w:r>
    </w:p>
    <w:p>
      <w:r>
        <w:t xml:space="preserve">talous</w:t>
      </w:r>
    </w:p>
    <w:p>
      <w:r>
        <w:rPr>
          <w:b/>
        </w:rPr>
        <w:t xml:space="preserve">Tulos</w:t>
      </w:r>
    </w:p>
    <w:p>
      <w:r>
        <w:t xml:space="preserve">kauppa</w:t>
      </w:r>
    </w:p>
    <w:p>
      <w:r>
        <w:rPr>
          <w:b/>
        </w:rPr>
        <w:t xml:space="preserve">Esimerkki 4.4084</w:t>
      </w:r>
    </w:p>
    <w:p>
      <w:r>
        <w:t xml:space="preserve">Samaa sukunimeä käyttävä aviopari on maassamme yhä harvinaisempi.</w:t>
      </w:r>
    </w:p>
    <w:p>
      <w:r>
        <w:rPr>
          <w:b/>
        </w:rPr>
        <w:t xml:space="preserve">Tulos</w:t>
      </w:r>
    </w:p>
    <w:p>
      <w:r>
        <w:t xml:space="preserve">väestönlaskenta</w:t>
      </w:r>
    </w:p>
    <w:p>
      <w:r>
        <w:rPr>
          <w:b/>
        </w:rPr>
        <w:t xml:space="preserve">Tulos</w:t>
      </w:r>
    </w:p>
    <w:p>
      <w:r>
        <w:t xml:space="preserve">perheet</w:t>
      </w:r>
    </w:p>
    <w:p>
      <w:r>
        <w:rPr>
          <w:b/>
        </w:rPr>
        <w:t xml:space="preserve">Tulos</w:t>
      </w:r>
    </w:p>
    <w:p>
      <w:r>
        <w:t xml:space="preserve">historia</w:t>
      </w:r>
    </w:p>
    <w:p>
      <w:r>
        <w:rPr>
          <w:b/>
        </w:rPr>
        <w:t xml:space="preserve">Tulos</w:t>
      </w:r>
    </w:p>
    <w:p>
      <w:r>
        <w:t xml:space="preserve">avioliitto</w:t>
      </w:r>
    </w:p>
    <w:p>
      <w:r>
        <w:rPr>
          <w:b/>
        </w:rPr>
        <w:t xml:space="preserve">Tulos</w:t>
      </w:r>
    </w:p>
    <w:p>
      <w:r>
        <w:t xml:space="preserve">väestö</w:t>
      </w:r>
    </w:p>
    <w:p>
      <w:r>
        <w:rPr>
          <w:b/>
        </w:rPr>
        <w:t xml:space="preserve">Tulos</w:t>
      </w:r>
    </w:p>
    <w:p>
      <w:r>
        <w:t xml:space="preserve">naiset</w:t>
      </w:r>
    </w:p>
    <w:p>
      <w:r>
        <w:rPr>
          <w:b/>
        </w:rPr>
        <w:t xml:space="preserve">Esimerkki 4.4085</w:t>
      </w:r>
    </w:p>
    <w:p>
      <w:r>
        <w:t xml:space="preserve">Väittää, että entinen senaattori Tom Daschle sanoi: "Senioreiden pitäisi hyväksyä paremmin iän mukanaan tuomat sairaudet sen sijaan, että niitä hoidettaisiin."</w:t>
      </w:r>
    </w:p>
    <w:p>
      <w:r>
        <w:rPr>
          <w:b/>
        </w:rPr>
        <w:t xml:space="preserve">Tulos</w:t>
      </w:r>
    </w:p>
    <w:p>
      <w:r>
        <w:t xml:space="preserve">terveydenhuolto</w:t>
      </w:r>
    </w:p>
    <w:p>
      <w:r>
        <w:rPr>
          <w:b/>
        </w:rPr>
        <w:t xml:space="preserve">Esimerkki 4.4086</w:t>
      </w:r>
    </w:p>
    <w:p>
      <w:r>
        <w:t xml:space="preserve">Veronalennussopimus lisää alijäämää yli 800 miljardilla dollarilla kahden vuoden aikana - enemmän kuin TARP:n kustannukset, enemmän kuin elvytyslain kustannukset ja suunnilleen saman verran kuin terveydenhuollon uudistus.</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ärsyke</w:t>
      </w:r>
    </w:p>
    <w:p>
      <w:r>
        <w:rPr>
          <w:b/>
        </w:rPr>
        <w:t xml:space="preserve">Tulos</w:t>
      </w:r>
    </w:p>
    <w:p>
      <w:r>
        <w:t xml:space="preserve">verot</w:t>
      </w:r>
    </w:p>
    <w:p>
      <w:r>
        <w:rPr>
          <w:b/>
        </w:rPr>
        <w:t xml:space="preserve">Esimerkki 4.4087</w:t>
      </w:r>
    </w:p>
    <w:p>
      <w:r>
        <w:t xml:space="preserve">Kirjoitti, että vuonna 2006 Nancy Pelosi sanoi, ettei hän usko Osama bin Ladenin vangitsemisen tekevän meistä yhtään turvallisempia, mutta vuonna 2011 hän kutsui hänen tappamistaan historialliseksi.</w:t>
      </w:r>
    </w:p>
    <w:p>
      <w:r>
        <w:rPr>
          <w:b/>
        </w:rPr>
        <w:t xml:space="preserve">Tulos</w:t>
      </w:r>
    </w:p>
    <w:p>
      <w:r>
        <w:t xml:space="preserve">kotimaan turvallisuus</w:t>
      </w:r>
    </w:p>
    <w:p>
      <w:r>
        <w:rPr>
          <w:b/>
        </w:rPr>
        <w:t xml:space="preserve">Tulos</w:t>
      </w:r>
    </w:p>
    <w:p>
      <w:r>
        <w:t xml:space="preserve">sotilaallinen</w:t>
      </w:r>
    </w:p>
    <w:p>
      <w:r>
        <w:rPr>
          <w:b/>
        </w:rPr>
        <w:t xml:space="preserve">Tulos</w:t>
      </w:r>
    </w:p>
    <w:p>
      <w:r>
        <w:t xml:space="preserve">terrorismi</w:t>
      </w:r>
    </w:p>
    <w:p>
      <w:r>
        <w:rPr>
          <w:b/>
        </w:rPr>
        <w:t xml:space="preserve">Esimerkki 4.4088</w:t>
      </w:r>
    </w:p>
    <w:p>
      <w:r>
        <w:t xml:space="preserve">#ObamaCaren ansiosta keskimääräinen odotusaika sairaalassa Kaliforniassa on 5 tuntia.</w:t>
      </w:r>
    </w:p>
    <w:p>
      <w:r>
        <w:rPr>
          <w:b/>
        </w:rPr>
        <w:t xml:space="preserve">Tulos</w:t>
      </w:r>
    </w:p>
    <w:p>
      <w:r>
        <w:t xml:space="preserve">terveydenhuolto</w:t>
      </w:r>
    </w:p>
    <w:p>
      <w:r>
        <w:rPr>
          <w:b/>
        </w:rPr>
        <w:t xml:space="preserve">Esimerkki 4.4089</w:t>
      </w:r>
    </w:p>
    <w:p>
      <w:r>
        <w:t xml:space="preserve">Obama "äänesti ... 3 miljoonan dollarin puolesta, joka on tarkoitettu Chicagon planetaarion piirtoheittimelle".</w:t>
      </w:r>
    </w:p>
    <w:p>
      <w:r>
        <w:rPr>
          <w:b/>
        </w:rPr>
        <w:t xml:space="preserve">Tulos</w:t>
      </w:r>
    </w:p>
    <w:p>
      <w:r>
        <w:t xml:space="preserve">liittovaltion talousarvio</w:t>
      </w:r>
    </w:p>
    <w:p>
      <w:r>
        <w:rPr>
          <w:b/>
        </w:rPr>
        <w:t xml:space="preserve">Esimerkki 4.4090</w:t>
      </w:r>
    </w:p>
    <w:p>
      <w:r>
        <w:t xml:space="preserve">On harvinaista, että eläkepalkkaluokan määrittäminen tehdään Yhdysvaltain asevoimista aiemmin eläkkeelle jääneelle upseerille.</w:t>
      </w:r>
    </w:p>
    <w:p>
      <w:r>
        <w:rPr>
          <w:b/>
        </w:rPr>
        <w:t xml:space="preserve">Tulos</w:t>
      </w:r>
    </w:p>
    <w:p>
      <w:r>
        <w:t xml:space="preserve">Afganistan</w:t>
      </w:r>
    </w:p>
    <w:p>
      <w:r>
        <w:rPr>
          <w:b/>
        </w:rPr>
        <w:t xml:space="preserve">Tulos</w:t>
      </w:r>
    </w:p>
    <w:p>
      <w:r>
        <w:t xml:space="preserve">kongressi</w:t>
      </w:r>
    </w:p>
    <w:p>
      <w:r>
        <w:rPr>
          <w:b/>
        </w:rPr>
        <w:t xml:space="preserve">Tulos</w:t>
      </w:r>
    </w:p>
    <w:p>
      <w:r>
        <w:t xml:space="preserve">sotilaallinen</w:t>
      </w:r>
    </w:p>
    <w:p>
      <w:r>
        <w:rPr>
          <w:b/>
        </w:rPr>
        <w:t xml:space="preserve">Esimerkki 4.4091</w:t>
      </w:r>
    </w:p>
    <w:p>
      <w:r>
        <w:t xml:space="preserve">Edustaja Justin Amash äänestää enemmän demokraattien kuin republikaanien kanssa.</w:t>
      </w:r>
    </w:p>
    <w:p>
      <w:r>
        <w:rPr>
          <w:b/>
        </w:rPr>
        <w:t xml:space="preserve">Tulos</w:t>
      </w:r>
    </w:p>
    <w:p>
      <w:r>
        <w:t xml:space="preserve">kongressi</w:t>
      </w:r>
    </w:p>
    <w:p>
      <w:r>
        <w:rPr>
          <w:b/>
        </w:rPr>
        <w:t xml:space="preserve">Tulos</w:t>
      </w:r>
    </w:p>
    <w:p>
      <w:r>
        <w:t xml:space="preserve">äänestysrekisteri</w:t>
      </w:r>
    </w:p>
    <w:p>
      <w:r>
        <w:rPr>
          <w:b/>
        </w:rPr>
        <w:t xml:space="preserve">Esimerkki 4.4092</w:t>
      </w:r>
    </w:p>
    <w:p>
      <w:r>
        <w:t xml:space="preserve">Sanoo Mitt Romneyn juoksevan karkuun Ronald Reagania.</w:t>
      </w:r>
    </w:p>
    <w:p>
      <w:r>
        <w:rPr>
          <w:b/>
        </w:rPr>
        <w:t xml:space="preserve">Tulos</w:t>
      </w:r>
    </w:p>
    <w:p>
      <w:r>
        <w:t xml:space="preserve">ehdokkaiden elämäkerta</w:t>
      </w:r>
    </w:p>
    <w:p>
      <w:r>
        <w:rPr>
          <w:b/>
        </w:rPr>
        <w:t xml:space="preserve">Tulos</w:t>
      </w:r>
    </w:p>
    <w:p>
      <w:r>
        <w:t xml:space="preserve">message-machine-2012</w:t>
      </w:r>
    </w:p>
    <w:p>
      <w:r>
        <w:rPr>
          <w:b/>
        </w:rPr>
        <w:t xml:space="preserve">Esimerkki 4.4093</w:t>
      </w:r>
    </w:p>
    <w:p>
      <w:r>
        <w:t xml:space="preserve">Meillä on alhaisin prosentuaalinen osuus amerikkalaisista, joilla on työpaikka 40 vuoteen.</w:t>
      </w:r>
    </w:p>
    <w:p>
      <w:r>
        <w:rPr>
          <w:b/>
        </w:rPr>
        <w:t xml:space="preserve">Tulos</w:t>
      </w:r>
    </w:p>
    <w:p>
      <w:r>
        <w:t xml:space="preserve">talous</w:t>
      </w:r>
    </w:p>
    <w:p>
      <w:r>
        <w:rPr>
          <w:b/>
        </w:rPr>
        <w:t xml:space="preserve">Tulos</w:t>
      </w:r>
    </w:p>
    <w:p>
      <w:r>
        <w:t xml:space="preserve">työpaikat</w:t>
      </w:r>
    </w:p>
    <w:p>
      <w:r>
        <w:rPr>
          <w:b/>
        </w:rPr>
        <w:t xml:space="preserve">Esimerkki 4.4094</w:t>
      </w:r>
    </w:p>
    <w:p>
      <w:r>
        <w:t xml:space="preserve">John Kitzhabersin talousarvioehdotus tulevalle kaksivuotiskaudelle merkitsee 8 prosentin lisäystä edelliseen kauteen verrattuna.</w:t>
      </w:r>
    </w:p>
    <w:p>
      <w:r>
        <w:rPr>
          <w:b/>
        </w:rPr>
        <w:t xml:space="preserve">Tulos</w:t>
      </w:r>
    </w:p>
    <w:p>
      <w:r>
        <w:t xml:space="preserve">koulutus</w:t>
      </w:r>
    </w:p>
    <w:p>
      <w:r>
        <w:rPr>
          <w:b/>
        </w:rPr>
        <w:t xml:space="preserve">Tulos</w:t>
      </w:r>
    </w:p>
    <w:p>
      <w:r>
        <w:t xml:space="preserve">valtion talousarvio</w:t>
      </w:r>
    </w:p>
    <w:p>
      <w:r>
        <w:rPr>
          <w:b/>
        </w:rPr>
        <w:t xml:space="preserve">Esimerkki 4.4095</w:t>
      </w:r>
    </w:p>
    <w:p>
      <w:r>
        <w:t xml:space="preserve">Paperittomat maahanmuuttajat maksavat sosiaaliturvaan 12 miljardia dollaria vuodessa.</w:t>
      </w:r>
    </w:p>
    <w:p>
      <w:r>
        <w:rPr>
          <w:b/>
        </w:rPr>
        <w:t xml:space="preserve">Tulos</w:t>
      </w:r>
    </w:p>
    <w:p>
      <w:r>
        <w:t xml:space="preserve">maahanmuutto</w:t>
      </w:r>
    </w:p>
    <w:p>
      <w:r>
        <w:rPr>
          <w:b/>
        </w:rPr>
        <w:t xml:space="preserve">Tulos</w:t>
      </w:r>
    </w:p>
    <w:p>
      <w:r>
        <w:t xml:space="preserve">sosiaaliturva</w:t>
      </w:r>
    </w:p>
    <w:p>
      <w:r>
        <w:rPr>
          <w:b/>
        </w:rPr>
        <w:t xml:space="preserve">Esimerkki 4.4096</w:t>
      </w:r>
    </w:p>
    <w:p>
      <w:r>
        <w:t xml:space="preserve">Miami-Daden pormestariehdokkaan Julio Robainan palkka on Floridan pormestareista korkein. Yli 260 000 dollaria.</w:t>
      </w:r>
    </w:p>
    <w:p>
      <w:r>
        <w:rPr>
          <w:b/>
        </w:rPr>
        <w:t xml:space="preserve">Tulos</w:t>
      </w:r>
    </w:p>
    <w:p>
      <w:r>
        <w:t xml:space="preserve">ehdokkaiden elämäkerta</w:t>
      </w:r>
    </w:p>
    <w:p>
      <w:r>
        <w:rPr>
          <w:b/>
        </w:rPr>
        <w:t xml:space="preserve">Esimerkki 4.4097</w:t>
      </w:r>
    </w:p>
    <w:p>
      <w:r>
        <w:t xml:space="preserve">Tasapainotettua talousarviota koskeva muutosehdotus oli kerran yhden äänen päässä kongressin hyväksymisestä, mutta se hylättiin senaatin johtavan republikaanin ei-äänen vuoksi, ja Rick Santorum sanoo nousseensa seisomaan ja vaatineensa häntä eroamaan puheenjohtajuudestaan.</w:t>
      </w:r>
    </w:p>
    <w:p>
      <w:r>
        <w:rPr>
          <w:b/>
        </w:rPr>
        <w:t xml:space="preserve">Tulos</w:t>
      </w:r>
    </w:p>
    <w:p>
      <w:r>
        <w:t xml:space="preserve">liittovaltion talousarvio</w:t>
      </w:r>
    </w:p>
    <w:p>
      <w:r>
        <w:rPr>
          <w:b/>
        </w:rPr>
        <w:t xml:space="preserve">Tulos</w:t>
      </w:r>
    </w:p>
    <w:p>
      <w:r>
        <w:t xml:space="preserve">new-hampshire-2012</w:t>
      </w:r>
    </w:p>
    <w:p>
      <w:r>
        <w:rPr>
          <w:b/>
        </w:rPr>
        <w:t xml:space="preserve">Esimerkki 4.4098</w:t>
      </w:r>
    </w:p>
    <w:p>
      <w:r>
        <w:t xml:space="preserve">Sanoo, että valtion tuloveroprosentin korottaminen miljonääreille muiden asukkaiden kiinteistöverojen kompensoimiseksi ei ole veronkorotus. Se on veronsiirto.</w:t>
      </w:r>
    </w:p>
    <w:p>
      <w:r>
        <w:rPr>
          <w:b/>
        </w:rPr>
        <w:t xml:space="preserve">Tulos</w:t>
      </w:r>
    </w:p>
    <w:p>
      <w:r>
        <w:t xml:space="preserve">verot</w:t>
      </w:r>
    </w:p>
    <w:p>
      <w:r>
        <w:rPr>
          <w:b/>
        </w:rPr>
        <w:t xml:space="preserve">Esimerkki 4.4099</w:t>
      </w:r>
    </w:p>
    <w:p>
      <w:r>
        <w:t xml:space="preserve">Vuodesta 2000 lähtien Teksas on vähentänyt ilman haitallisia epäpuhtauksia, kuten typen oksideja, 62,5 prosenttia ja otsonia 23 prosenttia, mikä on 12 prosenttia enemmän kuin maassa keskimäärin.</w:t>
      </w:r>
    </w:p>
    <w:p>
      <w:r>
        <w:rPr>
          <w:b/>
        </w:rPr>
        <w:t xml:space="preserve">Tulos</w:t>
      </w:r>
    </w:p>
    <w:p>
      <w:r>
        <w:t xml:space="preserve">ympäristö</w:t>
      </w:r>
    </w:p>
    <w:p>
      <w:r>
        <w:rPr>
          <w:b/>
        </w:rPr>
        <w:t xml:space="preserve">Esimerkki 4.4100</w:t>
      </w:r>
    </w:p>
    <w:p>
      <w:r>
        <w:t xml:space="preserve">Kalifornian Capitol-rakennus on osavaltion vierailukohteista Disneylandin jälkeen toiseksi suosituin.</w:t>
      </w:r>
    </w:p>
    <w:p>
      <w:r>
        <w:rPr>
          <w:b/>
        </w:rPr>
        <w:t xml:space="preserve">Tulos</w:t>
      </w:r>
    </w:p>
    <w:p>
      <w:r>
        <w:t xml:space="preserve">matkailu</w:t>
      </w:r>
    </w:p>
    <w:p>
      <w:r>
        <w:rPr>
          <w:b/>
        </w:rPr>
        <w:t xml:space="preserve">Esimerkki 4.4101</w:t>
      </w:r>
    </w:p>
    <w:p>
      <w:r>
        <w:t xml:space="preserve">Nykytilanteessa valtionvelan korkomaksut ovat vuoteen 2023 mennessä 722 miljardia dollaria, mikä on enemmän kuin ennustetut 696 miljardin dollarin puolustusmenot.</w:t>
      </w:r>
    </w:p>
    <w:p>
      <w:r>
        <w:rPr>
          <w:b/>
        </w:rPr>
        <w:t xml:space="preserve">Tulos</w:t>
      </w:r>
    </w:p>
    <w:p>
      <w:r>
        <w:t xml:space="preserve">alijäämä</w:t>
      </w:r>
    </w:p>
    <w:p>
      <w:r>
        <w:rPr>
          <w:b/>
        </w:rPr>
        <w:t xml:space="preserve">Tulos</w:t>
      </w:r>
    </w:p>
    <w:p>
      <w:r>
        <w:t xml:space="preserve">liittovaltion talousarvio</w:t>
      </w:r>
    </w:p>
    <w:p>
      <w:r>
        <w:rPr>
          <w:b/>
        </w:rPr>
        <w:t xml:space="preserve">Esimerkki 4.4102</w:t>
      </w:r>
    </w:p>
    <w:p>
      <w:r>
        <w:t xml:space="preserve">Presidentti Obama kaappasi maatalouslakiesityksen (ja) muutti sen ruokakuponkiesitykseksi.</w:t>
      </w:r>
    </w:p>
    <w:p>
      <w:r>
        <w:rPr>
          <w:b/>
        </w:rPr>
        <w:t xml:space="preserve">Tulos</w:t>
      </w:r>
    </w:p>
    <w:p>
      <w:r>
        <w:t xml:space="preserve">maatalous</w:t>
      </w:r>
    </w:p>
    <w:p>
      <w:r>
        <w:rPr>
          <w:b/>
        </w:rPr>
        <w:t xml:space="preserve">Tulos</w:t>
      </w:r>
    </w:p>
    <w:p>
      <w:r>
        <w:t xml:space="preserve">kongressi</w:t>
      </w:r>
    </w:p>
    <w:p>
      <w:r>
        <w:rPr>
          <w:b/>
        </w:rPr>
        <w:t xml:space="preserve">Tulos</w:t>
      </w:r>
    </w:p>
    <w:p>
      <w:r>
        <w:t xml:space="preserve">äänestysrekisteri</w:t>
      </w:r>
    </w:p>
    <w:p>
      <w:r>
        <w:rPr>
          <w:b/>
        </w:rPr>
        <w:t xml:space="preserve">Tulos</w:t>
      </w:r>
    </w:p>
    <w:p>
      <w:r>
        <w:t xml:space="preserve">hyvinvointi</w:t>
      </w:r>
    </w:p>
    <w:p>
      <w:r>
        <w:rPr>
          <w:b/>
        </w:rPr>
        <w:t xml:space="preserve">Esimerkki 4.4103</w:t>
      </w:r>
    </w:p>
    <w:p>
      <w:r>
        <w:t xml:space="preserve">Rikkaat veronmaksajat, eivät keskituloiset, saavat suurimman osan verolain mukaisista vähennyksistä.</w:t>
      </w:r>
    </w:p>
    <w:p>
      <w:r>
        <w:rPr>
          <w:b/>
        </w:rPr>
        <w:t xml:space="preserve">Tulos</w:t>
      </w:r>
    </w:p>
    <w:p>
      <w:r>
        <w:t xml:space="preserve">tulot</w:t>
      </w:r>
    </w:p>
    <w:p>
      <w:r>
        <w:rPr>
          <w:b/>
        </w:rPr>
        <w:t xml:space="preserve">Tulos</w:t>
      </w:r>
    </w:p>
    <w:p>
      <w:r>
        <w:t xml:space="preserve">verot</w:t>
      </w:r>
    </w:p>
    <w:p>
      <w:r>
        <w:rPr>
          <w:b/>
        </w:rPr>
        <w:t xml:space="preserve">Tulos</w:t>
      </w:r>
    </w:p>
    <w:p>
      <w:r>
        <w:t xml:space="preserve">varallisuus</w:t>
      </w:r>
    </w:p>
    <w:p>
      <w:r>
        <w:rPr>
          <w:b/>
        </w:rPr>
        <w:t xml:space="preserve">Esimerkki 4.4104</w:t>
      </w:r>
    </w:p>
    <w:p>
      <w:r>
        <w:t xml:space="preserve">Köyhyydessä eläviä ihmisiä on nyt enemmän kuin köyhyyden vastaisen sodan alkaessa.</w:t>
      </w:r>
    </w:p>
    <w:p>
      <w:r>
        <w:rPr>
          <w:b/>
        </w:rPr>
        <w:t xml:space="preserve">Tulos</w:t>
      </w:r>
    </w:p>
    <w:p>
      <w:r>
        <w:t xml:space="preserve">köyhyys</w:t>
      </w:r>
    </w:p>
    <w:p>
      <w:r>
        <w:rPr>
          <w:b/>
        </w:rPr>
        <w:t xml:space="preserve">Tulos</w:t>
      </w:r>
    </w:p>
    <w:p>
      <w:r>
        <w:t xml:space="preserve">hyvinvointi</w:t>
      </w:r>
    </w:p>
    <w:p>
      <w:r>
        <w:rPr>
          <w:b/>
        </w:rPr>
        <w:t xml:space="preserve">Esimerkki 4.4105</w:t>
      </w:r>
    </w:p>
    <w:p>
      <w:r>
        <w:t xml:space="preserve">Georgia on valinnut enemmän afroamerikkalaisia johtajia kuin mikään muu osavaltio maassa.</w:t>
      </w:r>
    </w:p>
    <w:p>
      <w:r>
        <w:rPr>
          <w:b/>
        </w:rPr>
        <w:t xml:space="preserve">Tulos</w:t>
      </w:r>
    </w:p>
    <w:p>
      <w:r>
        <w:t xml:space="preserve">monimuotoisuus</w:t>
      </w:r>
    </w:p>
    <w:p>
      <w:r>
        <w:rPr>
          <w:b/>
        </w:rPr>
        <w:t xml:space="preserve">Tulos</w:t>
      </w:r>
    </w:p>
    <w:p>
      <w:r>
        <w:t xml:space="preserve">vaalit</w:t>
      </w:r>
    </w:p>
    <w:p>
      <w:r>
        <w:rPr>
          <w:b/>
        </w:rPr>
        <w:t xml:space="preserve">Esimerkki 4.4106</w:t>
      </w:r>
    </w:p>
    <w:p>
      <w:r>
        <w:t xml:space="preserve">On yli 200 dokumentoitua tapausta, joissa (Obama) on valehdellut.</w:t>
      </w:r>
    </w:p>
    <w:p>
      <w:r>
        <w:rPr>
          <w:b/>
        </w:rPr>
        <w:t xml:space="preserve">Tulos</w:t>
      </w:r>
    </w:p>
    <w:p>
      <w:r>
        <w:t xml:space="preserve">etiikka</w:t>
      </w:r>
    </w:p>
    <w:p>
      <w:r>
        <w:rPr>
          <w:b/>
        </w:rPr>
        <w:t xml:space="preserve">Esimerkki 4.4107</w:t>
      </w:r>
    </w:p>
    <w:p>
      <w:r>
        <w:t xml:space="preserve">Väittää, ettei Barack Obama ole koskaan työskennellyt yksityisellä sektorilla ennen kuin hänet valittiin presidentiksi.</w:t>
      </w:r>
    </w:p>
    <w:p>
      <w:r>
        <w:rPr>
          <w:b/>
        </w:rPr>
        <w:t xml:space="preserve">Tulos</w:t>
      </w:r>
    </w:p>
    <w:p>
      <w:r>
        <w:t xml:space="preserve">ehdokkaiden elämäkerta</w:t>
      </w:r>
    </w:p>
    <w:p>
      <w:r>
        <w:rPr>
          <w:b/>
        </w:rPr>
        <w:t xml:space="preserve">Tulos</w:t>
      </w:r>
    </w:p>
    <w:p>
      <w:r>
        <w:t xml:space="preserve">new-hampshire-2012</w:t>
      </w:r>
    </w:p>
    <w:p>
      <w:r>
        <w:rPr>
          <w:b/>
        </w:rPr>
        <w:t xml:space="preserve">Esimerkki 4.4108</w:t>
      </w:r>
    </w:p>
    <w:p>
      <w:r>
        <w:t xml:space="preserve">Olen myös tarjonnut suunnitelmaa, joka voi auttaa (sosiaaliturvan korjaamisessa) ja jota tuki Robert Reich, joka oli aiemmin työministeri edellisessä hallinnossa.</w:t>
      </w:r>
    </w:p>
    <w:p>
      <w:r>
        <w:rPr>
          <w:b/>
        </w:rPr>
        <w:t xml:space="preserve">Tulos</w:t>
      </w:r>
    </w:p>
    <w:p>
      <w:r>
        <w:t xml:space="preserve">sosiaaliturva</w:t>
      </w:r>
    </w:p>
    <w:p>
      <w:r>
        <w:rPr>
          <w:b/>
        </w:rPr>
        <w:t xml:space="preserve">Esimerkki 4.4109</w:t>
      </w:r>
    </w:p>
    <w:p>
      <w:r>
        <w:t xml:space="preserve">Sanoo, että Wisconsinin kuvernööri Scott Walkerin toimet ovat suoraan vastuussa ainakin 15 000 työpaikan tuhoamisesta.</w:t>
      </w:r>
    </w:p>
    <w:p>
      <w:r>
        <w:rPr>
          <w:b/>
        </w:rPr>
        <w:t xml:space="preserve">Tulos</w:t>
      </w:r>
    </w:p>
    <w:p>
      <w:r>
        <w:t xml:space="preserve">työpaikat</w:t>
      </w:r>
    </w:p>
    <w:p>
      <w:r>
        <w:rPr>
          <w:b/>
        </w:rPr>
        <w:t xml:space="preserve">Tulos</w:t>
      </w:r>
    </w:p>
    <w:p>
      <w:r>
        <w:t xml:space="preserve">valtion talousarvio</w:t>
      </w:r>
    </w:p>
    <w:p>
      <w:r>
        <w:rPr>
          <w:b/>
        </w:rPr>
        <w:t xml:space="preserve">Esimerkki 4.4110</w:t>
      </w:r>
    </w:p>
    <w:p>
      <w:r>
        <w:t xml:space="preserve">Gwinnett Medical Centerin toiminta on negatiivista osittain laittomien maahanmuuttajien vuoksi.</w:t>
      </w:r>
    </w:p>
    <w:p>
      <w:r>
        <w:rPr>
          <w:b/>
        </w:rPr>
        <w:t xml:space="preserve">Tulos</w:t>
      </w:r>
    </w:p>
    <w:p>
      <w:r>
        <w:t xml:space="preserve">terveydenhuolto</w:t>
      </w:r>
    </w:p>
    <w:p>
      <w:r>
        <w:rPr>
          <w:b/>
        </w:rPr>
        <w:t xml:space="preserve">Tulos</w:t>
      </w:r>
    </w:p>
    <w:p>
      <w:r>
        <w:t xml:space="preserve">maahanmuutto</w:t>
      </w:r>
    </w:p>
    <w:p>
      <w:r>
        <w:rPr>
          <w:b/>
        </w:rPr>
        <w:t xml:space="preserve">Esimerkki 4.4111</w:t>
      </w:r>
    </w:p>
    <w:p>
      <w:r>
        <w:t xml:space="preserve">47 prosenttia amerikkalaisista voi maksaa odottamattoman 400 dollarin menon säästöjen tai luottokorttien avulla myymättä mitään tai lainaamatta rahaa.</w:t>
      </w:r>
    </w:p>
    <w:p>
      <w:r>
        <w:rPr>
          <w:b/>
        </w:rPr>
        <w:t xml:space="preserve">Tulos</w:t>
      </w:r>
    </w:p>
    <w:p>
      <w:r>
        <w:t xml:space="preserve">talous</w:t>
      </w:r>
    </w:p>
    <w:p>
      <w:r>
        <w:rPr>
          <w:b/>
        </w:rPr>
        <w:t xml:space="preserve">Tulos</w:t>
      </w:r>
    </w:p>
    <w:p>
      <w:r>
        <w:t xml:space="preserve">tulot</w:t>
      </w:r>
    </w:p>
    <w:p>
      <w:r>
        <w:rPr>
          <w:b/>
        </w:rPr>
        <w:t xml:space="preserve">Esimerkki 4.4112</w:t>
      </w:r>
    </w:p>
    <w:p>
      <w:r>
        <w:t xml:space="preserve">"Edustajainhuoneen määrärahojen puheenjohtajan David Obeyn osittainen korvamerkintäkielto ei koskisi 90 prosenttia korvamerkinnöistä."</w:t>
      </w:r>
    </w:p>
    <w:p>
      <w:r>
        <w:rPr>
          <w:b/>
        </w:rPr>
        <w:t xml:space="preserve">Tulos</w:t>
      </w:r>
    </w:p>
    <w:p>
      <w:r>
        <w:t xml:space="preserve">liittovaltion talousarvio</w:t>
      </w:r>
    </w:p>
    <w:p>
      <w:r>
        <w:rPr>
          <w:b/>
        </w:rPr>
        <w:t xml:space="preserve">Esimerkki 4.4113</w:t>
      </w:r>
    </w:p>
    <w:p>
      <w:r>
        <w:t xml:space="preserve">Ron Johnson sanoi erityisesti, että hän toivoo, että ensimmäiset askeleet tapahtuvat veteraanihallinnon yksityistämiseksi.</w:t>
      </w:r>
    </w:p>
    <w:p>
      <w:r>
        <w:rPr>
          <w:b/>
        </w:rPr>
        <w:t xml:space="preserve">Tulos</w:t>
      </w:r>
    </w:p>
    <w:p>
      <w:r>
        <w:t xml:space="preserve">hallituksen tehokkuus</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veteraanit</w:t>
      </w:r>
    </w:p>
    <w:p>
      <w:r>
        <w:rPr>
          <w:b/>
        </w:rPr>
        <w:t xml:space="preserve">Esimerkki 4.4114</w:t>
      </w:r>
    </w:p>
    <w:p>
      <w:r>
        <w:t xml:space="preserve">Ted Cruzin verosuunnitelman mukaan yritysten on nyt maksettava 16 prosenttia ansaitsemastaan rahasta. Niiden on myös maksettava 16 prosenttia rahoista, jotka ne maksavat työntekijöilleen.</w:t>
      </w:r>
    </w:p>
    <w:p>
      <w:r>
        <w:rPr>
          <w:b/>
        </w:rPr>
        <w:t xml:space="preserve">Tulos</w:t>
      </w:r>
    </w:p>
    <w:p>
      <w:r>
        <w:t xml:space="preserve">verot</w:t>
      </w:r>
    </w:p>
    <w:p>
      <w:r>
        <w:rPr>
          <w:b/>
        </w:rPr>
        <w:t xml:space="preserve">Esimerkki 4.4115</w:t>
      </w:r>
    </w:p>
    <w:p>
      <w:r>
        <w:t xml:space="preserve">Viimeisimmän ilmastotutkijoiden keskuudessa tehdyn tutkimuksen mukaan noin 57 prosenttia ei ole samaa mieltä siitä, että 95 prosenttia ilmaston muutoksesta johtuu hiilidioksidista.</w:t>
      </w:r>
    </w:p>
    <w:p>
      <w:r>
        <w:rPr>
          <w:b/>
        </w:rPr>
        <w:t xml:space="preserve">Tulos</w:t>
      </w:r>
    </w:p>
    <w:p>
      <w:r>
        <w:t xml:space="preserve">ilmastonmuutos</w:t>
      </w:r>
    </w:p>
    <w:p>
      <w:r>
        <w:rPr>
          <w:b/>
        </w:rPr>
        <w:t xml:space="preserve">Tulos</w:t>
      </w:r>
    </w:p>
    <w:p>
      <w:r>
        <w:t xml:space="preserve">kyselyt</w:t>
      </w:r>
    </w:p>
    <w:p>
      <w:r>
        <w:rPr>
          <w:b/>
        </w:rPr>
        <w:t xml:space="preserve">Tulos</w:t>
      </w:r>
    </w:p>
    <w:p>
      <w:r>
        <w:t xml:space="preserve">tiede</w:t>
      </w:r>
    </w:p>
    <w:p>
      <w:r>
        <w:rPr>
          <w:b/>
        </w:rPr>
        <w:t xml:space="preserve">Esimerkki 4.4116</w:t>
      </w:r>
    </w:p>
    <w:p>
      <w:r>
        <w:t xml:space="preserve">"Kun muut nostavat kätensä sydämensä päälle, Obama kääntää selkänsä lippuun ja löhöilee."</w:t>
      </w:r>
    </w:p>
    <w:p>
      <w:r>
        <w:rPr>
          <w:b/>
        </w:rPr>
        <w:t xml:space="preserve">Tulos</w:t>
      </w:r>
    </w:p>
    <w:p>
      <w:r>
        <w:t xml:space="preserve">isänmaallisuus</w:t>
      </w:r>
    </w:p>
    <w:p>
      <w:r>
        <w:rPr>
          <w:b/>
        </w:rPr>
        <w:t xml:space="preserve">Esimerkki 4.4117</w:t>
      </w:r>
    </w:p>
    <w:p>
      <w:r>
        <w:t xml:space="preserve">Steve Poizner "kasvatti osastonsa budjettia lähes 14 prosenttia".</w:t>
      </w:r>
    </w:p>
    <w:p>
      <w:r>
        <w:rPr>
          <w:b/>
        </w:rPr>
        <w:t xml:space="preserve">Tulos</w:t>
      </w:r>
    </w:p>
    <w:p>
      <w:r>
        <w:t xml:space="preserve">ehdokkaiden elämäkerta</w:t>
      </w:r>
    </w:p>
    <w:p>
      <w:r>
        <w:rPr>
          <w:b/>
        </w:rPr>
        <w:t xml:space="preserve">Tulos</w:t>
      </w:r>
    </w:p>
    <w:p>
      <w:r>
        <w:t xml:space="preserve">vaalit</w:t>
      </w:r>
    </w:p>
    <w:p>
      <w:r>
        <w:rPr>
          <w:b/>
        </w:rPr>
        <w:t xml:space="preserve">Tulos</w:t>
      </w:r>
    </w:p>
    <w:p>
      <w:r>
        <w:t xml:space="preserve">rahoitusalan sääntely</w:t>
      </w:r>
    </w:p>
    <w:p>
      <w:r>
        <w:rPr>
          <w:b/>
        </w:rPr>
        <w:t xml:space="preserve">Tulos</w:t>
      </w:r>
    </w:p>
    <w:p>
      <w:r>
        <w:t xml:space="preserve">message-machine</w:t>
      </w:r>
    </w:p>
    <w:p>
      <w:r>
        <w:rPr>
          <w:b/>
        </w:rPr>
        <w:t xml:space="preserve">Esimerkki 4.4118</w:t>
      </w:r>
    </w:p>
    <w:p>
      <w:r>
        <w:t xml:space="preserve">Senaattorina Barack Obama kannatti "tarkistusta, joka periaatteessa poisti laillisen tilapäistyöntekijäohjelman".</w:t>
      </w:r>
    </w:p>
    <w:p>
      <w:r>
        <w:rPr>
          <w:b/>
        </w:rPr>
        <w:t xml:space="preserve">Tulos</w:t>
      </w:r>
    </w:p>
    <w:p>
      <w:r>
        <w:t xml:space="preserve">maahanmuutto</w:t>
      </w:r>
    </w:p>
    <w:p>
      <w:r>
        <w:rPr>
          <w:b/>
        </w:rPr>
        <w:t xml:space="preserve">Tulos</w:t>
      </w:r>
    </w:p>
    <w:p>
      <w:r>
        <w:t xml:space="preserve">abc-news-week</w:t>
      </w:r>
    </w:p>
    <w:p>
      <w:r>
        <w:rPr>
          <w:b/>
        </w:rPr>
        <w:t xml:space="preserve">Tulos</w:t>
      </w:r>
    </w:p>
    <w:p>
      <w:r>
        <w:t xml:space="preserve">työntekijät</w:t>
      </w:r>
    </w:p>
    <w:p>
      <w:r>
        <w:rPr>
          <w:b/>
        </w:rPr>
        <w:t xml:space="preserve">Esimerkki 4.4119</w:t>
      </w:r>
    </w:p>
    <w:p>
      <w:r>
        <w:t xml:space="preserve">Ken Buck haluaa kieltää abortin jopa raiskaus- ja insestitapauksissa.</w:t>
      </w:r>
    </w:p>
    <w:p>
      <w:r>
        <w:rPr>
          <w:b/>
        </w:rPr>
        <w:t xml:space="preserve">Tulos</w:t>
      </w:r>
    </w:p>
    <w:p>
      <w:r>
        <w:t xml:space="preserve">abortti</w:t>
      </w:r>
    </w:p>
    <w:p>
      <w:r>
        <w:rPr>
          <w:b/>
        </w:rPr>
        <w:t xml:space="preserve">Tulos</w:t>
      </w:r>
    </w:p>
    <w:p>
      <w:r>
        <w:t xml:space="preserve">message-machine</w:t>
      </w:r>
    </w:p>
    <w:p>
      <w:r>
        <w:rPr>
          <w:b/>
        </w:rPr>
        <w:t xml:space="preserve">Esimerkki 4.4120</w:t>
      </w:r>
    </w:p>
    <w:p>
      <w:r>
        <w:t xml:space="preserve">Vaikka pormestari Kenney ei henkilökohtaisesti kannata DROPia, hän ei voi syyttää erittäin päteviä kaupungin työntekijöitä siitä, että he käyttävät asianmukaisesti etua, joka on heidän käytettävissään.</w:t>
      </w:r>
    </w:p>
    <w:p>
      <w:r>
        <w:rPr>
          <w:b/>
        </w:rPr>
        <w:t xml:space="preserve">Tulos</w:t>
      </w:r>
    </w:p>
    <w:p>
      <w:r>
        <w:t xml:space="preserve">kaupunginhallitus</w:t>
      </w:r>
    </w:p>
    <w:p>
      <w:r>
        <w:rPr>
          <w:b/>
        </w:rPr>
        <w:t xml:space="preserve">Esimerkki 4.4121</w:t>
      </w:r>
    </w:p>
    <w:p>
      <w:r>
        <w:t xml:space="preserve">Republikaanit hallitsevat Yhdysvaltain senaattia 54 paikalla, mutta nämä 54 senaattoria valittiin vain kahdella kolmasosalla äänestäjistä, jotka valitsivat demokraatit. Senaatissa enemmistöpuolue edustaa kansan vähemmistöä.</w:t>
      </w:r>
    </w:p>
    <w:p>
      <w:r>
        <w:rPr>
          <w:b/>
        </w:rPr>
        <w:t xml:space="preserve">Tulos</w:t>
      </w:r>
    </w:p>
    <w:p>
      <w:r>
        <w:t xml:space="preserve">kongressi</w:t>
      </w:r>
    </w:p>
    <w:p>
      <w:r>
        <w:rPr>
          <w:b/>
        </w:rPr>
        <w:t xml:space="preserve">Tulos</w:t>
      </w:r>
    </w:p>
    <w:p>
      <w:r>
        <w:t xml:space="preserve">kongressin säännöt</w:t>
      </w:r>
    </w:p>
    <w:p>
      <w:r>
        <w:rPr>
          <w:b/>
        </w:rPr>
        <w:t xml:space="preserve">Tulos</w:t>
      </w:r>
    </w:p>
    <w:p>
      <w:r>
        <w:t xml:space="preserve">historia</w:t>
      </w:r>
    </w:p>
    <w:p>
      <w:r>
        <w:rPr>
          <w:b/>
        </w:rPr>
        <w:t xml:space="preserve">Tulos</w:t>
      </w:r>
    </w:p>
    <w:p>
      <w:r>
        <w:t xml:space="preserve">asiantuntijat</w:t>
      </w:r>
    </w:p>
    <w:p>
      <w:r>
        <w:rPr>
          <w:b/>
        </w:rPr>
        <w:t xml:space="preserve">Tulos</w:t>
      </w:r>
    </w:p>
    <w:p>
      <w:r>
        <w:t xml:space="preserve">korkein oikeus</w:t>
      </w:r>
    </w:p>
    <w:p>
      <w:r>
        <w:rPr>
          <w:b/>
        </w:rPr>
        <w:t xml:space="preserve">Esimerkki 4.4122</w:t>
      </w:r>
    </w:p>
    <w:p>
      <w:r>
        <w:t xml:space="preserve">Neljäkymmentä prosenttia ammattiliiton jäsenistä äänesti republikaaneja vuonna 2008.</w:t>
      </w:r>
    </w:p>
    <w:p>
      <w:r>
        <w:rPr>
          <w:b/>
        </w:rPr>
        <w:t xml:space="preserve">Tulos</w:t>
      </w:r>
    </w:p>
    <w:p>
      <w:r>
        <w:t xml:space="preserve">vaalit</w:t>
      </w:r>
    </w:p>
    <w:p>
      <w:r>
        <w:rPr>
          <w:b/>
        </w:rPr>
        <w:t xml:space="preserve">Tulos</w:t>
      </w:r>
    </w:p>
    <w:p>
      <w:r>
        <w:t xml:space="preserve">työvoima</w:t>
      </w:r>
    </w:p>
    <w:p>
      <w:r>
        <w:rPr>
          <w:b/>
        </w:rPr>
        <w:t xml:space="preserve">Tulos</w:t>
      </w:r>
    </w:p>
    <w:p>
      <w:r>
        <w:t xml:space="preserve">työntekijät</w:t>
      </w:r>
    </w:p>
    <w:p>
      <w:r>
        <w:rPr>
          <w:b/>
        </w:rPr>
        <w:t xml:space="preserve">Esimerkki 4.4123</w:t>
      </w:r>
    </w:p>
    <w:p>
      <w:r>
        <w:t xml:space="preserve">Sanoo, että Scott Walker toteutti osavaltiomme historian suurimmat koulutusleikkaukset.</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4.4124</w:t>
      </w:r>
    </w:p>
    <w:p>
      <w:r>
        <w:t xml:space="preserve">Presidentin suunnitelman mukaan hän leikkaa Medicarea 716 miljardilla dollarilla, ottaa rahat Medicare-rahastosta ja käyttää ne Obamacaren rahoittamiseen.</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10-uutiset-tampa-bay</w:t>
      </w:r>
    </w:p>
    <w:p>
      <w:r>
        <w:rPr>
          <w:b/>
        </w:rPr>
        <w:t xml:space="preserve">Esimerkki 4.4125</w:t>
      </w:r>
    </w:p>
    <w:p>
      <w:r>
        <w:t xml:space="preserve">Rick Scottin mukaan hallitus leikkasi lähes miljoona dollaria hyttysten torjunnasta ja sulki osavaltion hyttystutkimuslaboratorion muutama vuosi sitten.</w:t>
      </w:r>
    </w:p>
    <w:p>
      <w:r>
        <w:rPr>
          <w:b/>
        </w:rPr>
        <w:t xml:space="preserve">Tulos</w:t>
      </w:r>
    </w:p>
    <w:p>
      <w:r>
        <w:t xml:space="preserve">valtion talousarvio</w:t>
      </w:r>
    </w:p>
    <w:p>
      <w:r>
        <w:rPr>
          <w:b/>
        </w:rPr>
        <w:t xml:space="preserve">Esimerkki 4.4126</w:t>
      </w:r>
    </w:p>
    <w:p>
      <w:r>
        <w:t xml:space="preserve">Sanoo, että Wisconsinin kuvernööri Scott Walker kieltää demokraateilta äänioikeuden.</w:t>
      </w:r>
    </w:p>
    <w:p>
      <w:r>
        <w:rPr>
          <w:b/>
        </w:rPr>
        <w:t xml:space="preserve">Tulos</w:t>
      </w:r>
    </w:p>
    <w:p>
      <w:r>
        <w:t xml:space="preserve">vaalit</w:t>
      </w:r>
    </w:p>
    <w:p>
      <w:r>
        <w:rPr>
          <w:b/>
        </w:rPr>
        <w:t xml:space="preserve">Esimerkki 4.4127</w:t>
      </w:r>
    </w:p>
    <w:p>
      <w:r>
        <w:t xml:space="preserve">Laiha, hienojakoinen naudanliha on oikea nimi [ei vaaleanpunainen lima], ja se on turvallinen, laajalti käytetty tuote.</w:t>
      </w:r>
    </w:p>
    <w:p>
      <w:r>
        <w:rPr>
          <w:b/>
        </w:rPr>
        <w:t xml:space="preserve">Tulos</w:t>
      </w:r>
    </w:p>
    <w:p>
      <w:r>
        <w:t xml:space="preserve">elintarviketurvallisuus</w:t>
      </w:r>
    </w:p>
    <w:p>
      <w:r>
        <w:rPr>
          <w:b/>
        </w:rPr>
        <w:t xml:space="preserve">Esimerkki 4.4128</w:t>
      </w:r>
    </w:p>
    <w:p>
      <w:r>
        <w:t xml:space="preserve">"Kun George Bush astui virkaansa, presidentti Clinton, demokraatti, ja silloinen demokraattinen kongressi olivat jättäneet ylijäämäisen vuosibudjetin."</w:t>
      </w:r>
    </w:p>
    <w:p>
      <w:r>
        <w:rPr>
          <w:b/>
        </w:rPr>
        <w:t xml:space="preserve">Tulos</w:t>
      </w:r>
    </w:p>
    <w:p>
      <w:r>
        <w:t xml:space="preserve">liittovaltion talousarvio</w:t>
      </w:r>
    </w:p>
    <w:p>
      <w:r>
        <w:rPr>
          <w:b/>
        </w:rPr>
        <w:t xml:space="preserve">Tulos</w:t>
      </w:r>
    </w:p>
    <w:p>
      <w:r>
        <w:t xml:space="preserve">historia</w:t>
      </w:r>
    </w:p>
    <w:p>
      <w:r>
        <w:rPr>
          <w:b/>
        </w:rPr>
        <w:t xml:space="preserve">Esimerkki 4.4129</w:t>
      </w:r>
    </w:p>
    <w:p>
      <w:r>
        <w:t xml:space="preserve">Sanoo, että uusi terveydenhuoltolaki aiheuttaa 13 miljardin dollarin veronkorotuksen erityistarpeita omaaville perheille.</w:t>
      </w:r>
    </w:p>
    <w:p>
      <w:r>
        <w:rPr>
          <w:b/>
        </w:rPr>
        <w:t xml:space="preserve">Tulos</w:t>
      </w:r>
    </w:p>
    <w:p>
      <w:r>
        <w:t xml:space="preserve">terveydenhuolto</w:t>
      </w:r>
    </w:p>
    <w:p>
      <w:r>
        <w:rPr>
          <w:b/>
        </w:rPr>
        <w:t xml:space="preserve">Esimerkki 4.4130</w:t>
      </w:r>
    </w:p>
    <w:p>
      <w:r>
        <w:t xml:space="preserve">Joka vuosi, kun ilmansaasteiden suojelua lykätään, 34 000 ihmistä kuolee ennenaikaisesti.</w:t>
      </w:r>
    </w:p>
    <w:p>
      <w:r>
        <w:rPr>
          <w:b/>
        </w:rPr>
        <w:t xml:space="preserve">Tulos</w:t>
      </w:r>
    </w:p>
    <w:p>
      <w:r>
        <w:t xml:space="preserve">ympäristö</w:t>
      </w:r>
    </w:p>
    <w:p>
      <w:r>
        <w:rPr>
          <w:b/>
        </w:rPr>
        <w:t xml:space="preserve">Tulos</w:t>
      </w:r>
    </w:p>
    <w:p>
      <w:r>
        <w:t xml:space="preserve">hallituksen sääntely</w:t>
      </w:r>
    </w:p>
    <w:p>
      <w:r>
        <w:rPr>
          <w:b/>
        </w:rPr>
        <w:t xml:space="preserve">Tulos</w:t>
      </w:r>
    </w:p>
    <w:p>
      <w:r>
        <w:t xml:space="preserve">kansanterveys</w:t>
      </w:r>
    </w:p>
    <w:p>
      <w:r>
        <w:rPr>
          <w:b/>
        </w:rPr>
        <w:t xml:space="preserve">Esimerkki 4.4131</w:t>
      </w:r>
    </w:p>
    <w:p>
      <w:r>
        <w:t xml:space="preserve">Tampa Bay Raysin hintoja on pidetty koko ammattilaisurheilun edullisimpina.</w:t>
      </w:r>
    </w:p>
    <w:p>
      <w:r>
        <w:rPr>
          <w:b/>
        </w:rPr>
        <w:t xml:space="preserve">Tulos</w:t>
      </w:r>
    </w:p>
    <w:p>
      <w:r>
        <w:t xml:space="preserve">baseball</w:t>
      </w:r>
    </w:p>
    <w:p>
      <w:r>
        <w:rPr>
          <w:b/>
        </w:rPr>
        <w:t xml:space="preserve">Tulos</w:t>
      </w:r>
    </w:p>
    <w:p>
      <w:r>
        <w:t xml:space="preserve">talous</w:t>
      </w:r>
    </w:p>
    <w:p>
      <w:r>
        <w:rPr>
          <w:b/>
        </w:rPr>
        <w:t xml:space="preserve">Tulos</w:t>
      </w:r>
    </w:p>
    <w:p>
      <w:r>
        <w:t xml:space="preserve">florida</w:t>
      </w:r>
    </w:p>
    <w:p>
      <w:r>
        <w:rPr>
          <w:b/>
        </w:rPr>
        <w:t xml:space="preserve">Esimerkki 4.4132</w:t>
      </w:r>
    </w:p>
    <w:p>
      <w:r>
        <w:t xml:space="preserve">Kiinteistöarvioijien budjetti on nykyään miljoona dollaria pienempi kuin silloin, kun astuin virkaan 16 vuotta sitten.</w:t>
      </w:r>
    </w:p>
    <w:p>
      <w:r>
        <w:rPr>
          <w:b/>
        </w:rPr>
        <w:t xml:space="preserve">Tulos</w:t>
      </w:r>
    </w:p>
    <w:p>
      <w:r>
        <w:t xml:space="preserve">county-budget</w:t>
      </w:r>
    </w:p>
    <w:p>
      <w:r>
        <w:rPr>
          <w:b/>
        </w:rPr>
        <w:t xml:space="preserve">Esimerkki 4.4133</w:t>
      </w:r>
    </w:p>
    <w:p>
      <w:r>
        <w:t xml:space="preserve">"Kiinnitetään huomiota niihin lapsiin, jotka eivät ole menossa collegeen, mikä on lopulta noin 60 prosenttia lapsista... ja koulutetaan heidät olemassa oleviin työpaikkoihin. Koska on olemassa 50 000-60 000 dollarin palkkaa maksavia automekaanikon töitä, joita ei saada täytettyä. Lentokonemekaanikon töitä, joista maksetaan paljon rahaa, ei saada täytettyä." Puheenvuorot AFSCME:n foorumissa 19.6.2007.</w:t>
      </w:r>
    </w:p>
    <w:p>
      <w:r>
        <w:rPr>
          <w:b/>
        </w:rPr>
        <w:t xml:space="preserve">Tulos</w:t>
      </w:r>
    </w:p>
    <w:p>
      <w:r>
        <w:t xml:space="preserve">talous</w:t>
      </w:r>
    </w:p>
    <w:p>
      <w:r>
        <w:rPr>
          <w:b/>
        </w:rPr>
        <w:t xml:space="preserve">Esimerkki 4.4134</w:t>
      </w:r>
    </w:p>
    <w:p>
      <w:r>
        <w:t xml:space="preserve">Olen joka vuosi kaikkien Texasin lainvalvontaviranomaisten ykkösvalinta.</w:t>
      </w:r>
    </w:p>
    <w:p>
      <w:r>
        <w:rPr>
          <w:b/>
        </w:rPr>
        <w:t xml:space="preserve">Tulos</w:t>
      </w:r>
    </w:p>
    <w:p>
      <w:r>
        <w:t xml:space="preserve">ehdokkaiden elämäkerta</w:t>
      </w:r>
    </w:p>
    <w:p>
      <w:r>
        <w:rPr>
          <w:b/>
        </w:rPr>
        <w:t xml:space="preserve">Tulos</w:t>
      </w:r>
    </w:p>
    <w:p>
      <w:r>
        <w:t xml:space="preserve">rikos</w:t>
      </w:r>
    </w:p>
    <w:p>
      <w:r>
        <w:rPr>
          <w:b/>
        </w:rPr>
        <w:t xml:space="preserve">Tulos</w:t>
      </w:r>
    </w:p>
    <w:p>
      <w:r>
        <w:t xml:space="preserve">rikosoikeus</w:t>
      </w:r>
    </w:p>
    <w:p>
      <w:r>
        <w:rPr>
          <w:b/>
        </w:rPr>
        <w:t xml:space="preserve">Esimerkki 4.4135</w:t>
      </w:r>
    </w:p>
    <w:p>
      <w:r>
        <w:t xml:space="preserve">Yhdysvaltain ulkoministeriö on tilannut 160 000 suojapukua Ebolan varalta, mikä herättää huolta siitä, että liittovaltion hallitus ennakoi viruksen nopeaa leviämistä.</w:t>
      </w:r>
    </w:p>
    <w:p>
      <w:r>
        <w:rPr>
          <w:b/>
        </w:rPr>
        <w:t xml:space="preserve">Tulos</w:t>
      </w:r>
    </w:p>
    <w:p>
      <w:r>
        <w:t xml:space="preserve">ebola</w:t>
      </w:r>
    </w:p>
    <w:p>
      <w:r>
        <w:rPr>
          <w:b/>
        </w:rPr>
        <w:t xml:space="preserve">Tulos</w:t>
      </w:r>
    </w:p>
    <w:p>
      <w:r>
        <w:t xml:space="preserve">ulkopolitiikka</w:t>
      </w:r>
    </w:p>
    <w:p>
      <w:r>
        <w:rPr>
          <w:b/>
        </w:rPr>
        <w:t xml:space="preserve">Tulos</w:t>
      </w:r>
    </w:p>
    <w:p>
      <w:r>
        <w:t xml:space="preserve">kansanterveys</w:t>
      </w:r>
    </w:p>
    <w:p>
      <w:r>
        <w:rPr>
          <w:b/>
        </w:rPr>
        <w:t xml:space="preserve">Tulos</w:t>
      </w:r>
    </w:p>
    <w:p>
      <w:r>
        <w:t xml:space="preserve">tiede</w:t>
      </w:r>
    </w:p>
    <w:p>
      <w:r>
        <w:rPr>
          <w:b/>
        </w:rPr>
        <w:t xml:space="preserve">Esimerkki 4.4136</w:t>
      </w:r>
    </w:p>
    <w:p>
      <w:r>
        <w:t xml:space="preserve">Republikaanit taistelivat suojellakseen verovapauksia yrityksille, jotka lähettävät työpaikkojamme ulkomaille.</w:t>
      </w:r>
    </w:p>
    <w:p>
      <w:r>
        <w:rPr>
          <w:b/>
        </w:rPr>
        <w:t xml:space="preserve">Tulos</w:t>
      </w:r>
    </w:p>
    <w:p>
      <w:r>
        <w:t xml:space="preserve">yritykset</w:t>
      </w:r>
    </w:p>
    <w:p>
      <w:r>
        <w:rPr>
          <w:b/>
        </w:rPr>
        <w:t xml:space="preserve">Tulos</w:t>
      </w:r>
    </w:p>
    <w:p>
      <w:r>
        <w:t xml:space="preserve">työpaikat</w:t>
      </w:r>
    </w:p>
    <w:p>
      <w:r>
        <w:rPr>
          <w:b/>
        </w:rPr>
        <w:t xml:space="preserve">Tulos</w:t>
      </w:r>
    </w:p>
    <w:p>
      <w:r>
        <w:t xml:space="preserve">verot</w:t>
      </w:r>
    </w:p>
    <w:p>
      <w:r>
        <w:rPr>
          <w:b/>
        </w:rPr>
        <w:t xml:space="preserve">Tulos</w:t>
      </w:r>
    </w:p>
    <w:p>
      <w:r>
        <w:t xml:space="preserve">kauppa</w:t>
      </w:r>
    </w:p>
    <w:p>
      <w:r>
        <w:rPr>
          <w:b/>
        </w:rPr>
        <w:t xml:space="preserve">Tulos</w:t>
      </w:r>
    </w:p>
    <w:p>
      <w:r>
        <w:t xml:space="preserve">työntekijät</w:t>
      </w:r>
    </w:p>
    <w:p>
      <w:r>
        <w:rPr>
          <w:b/>
        </w:rPr>
        <w:t xml:space="preserve">Esimerkki 4.4137</w:t>
      </w:r>
    </w:p>
    <w:p>
      <w:r>
        <w:t xml:space="preserve">Meille kerrottiin, ettei Ebola-tapausta koskaan esiintyisi Yhdysvalloissa.</w:t>
      </w:r>
    </w:p>
    <w:p>
      <w:r>
        <w:rPr>
          <w:b/>
        </w:rPr>
        <w:t xml:space="preserve">Tulos</w:t>
      </w:r>
    </w:p>
    <w:p>
      <w:r>
        <w:t xml:space="preserve">ebola</w:t>
      </w:r>
    </w:p>
    <w:p>
      <w:r>
        <w:rPr>
          <w:b/>
        </w:rPr>
        <w:t xml:space="preserve">Tulos</w:t>
      </w:r>
    </w:p>
    <w:p>
      <w:r>
        <w:t xml:space="preserve">terveydenhuolto</w:t>
      </w:r>
    </w:p>
    <w:p>
      <w:r>
        <w:rPr>
          <w:b/>
        </w:rPr>
        <w:t xml:space="preserve">Tulos</w:t>
      </w:r>
    </w:p>
    <w:p>
      <w:r>
        <w:t xml:space="preserve">sotilaallinen</w:t>
      </w:r>
    </w:p>
    <w:p>
      <w:r>
        <w:rPr>
          <w:b/>
        </w:rPr>
        <w:t xml:space="preserve">Tulos</w:t>
      </w:r>
    </w:p>
    <w:p>
      <w:r>
        <w:t xml:space="preserve">kansanterveys</w:t>
      </w:r>
    </w:p>
    <w:p>
      <w:r>
        <w:rPr>
          <w:b/>
        </w:rPr>
        <w:t xml:space="preserve">Tulos</w:t>
      </w:r>
    </w:p>
    <w:p>
      <w:r>
        <w:t xml:space="preserve">julkinen turvallisuus</w:t>
      </w:r>
    </w:p>
    <w:p>
      <w:r>
        <w:rPr>
          <w:b/>
        </w:rPr>
        <w:t xml:space="preserve">Esimerkki 4.4138</w:t>
      </w:r>
    </w:p>
    <w:p>
      <w:r>
        <w:t xml:space="preserve">Sanoo, että hänen vaalipiirissään on 10 000 työpaikkaa lääkinnällisten laitteiden alalla ja että 1 000 työpaikkaa menetetään terveydenhuoltolain veron vuoksi.</w:t>
      </w:r>
    </w:p>
    <w:p>
      <w:r>
        <w:rPr>
          <w:b/>
        </w:rPr>
        <w:t xml:space="preserve">Tulos</w:t>
      </w:r>
    </w:p>
    <w:p>
      <w:r>
        <w:t xml:space="preserve">talous</w:t>
      </w:r>
    </w:p>
    <w:p>
      <w:r>
        <w:rPr>
          <w:b/>
        </w:rPr>
        <w:t xml:space="preserve">Tulos</w:t>
      </w:r>
    </w:p>
    <w:p>
      <w:r>
        <w:t xml:space="preserve">terveydenhuolto</w:t>
      </w:r>
    </w:p>
    <w:p>
      <w:r>
        <w:rPr>
          <w:b/>
        </w:rPr>
        <w:t xml:space="preserve">Tulos</w:t>
      </w:r>
    </w:p>
    <w:p>
      <w:r>
        <w:t xml:space="preserve">työpaikat</w:t>
      </w:r>
    </w:p>
    <w:p>
      <w:r>
        <w:rPr>
          <w:b/>
        </w:rPr>
        <w:t xml:space="preserve">Tulos</w:t>
      </w:r>
    </w:p>
    <w:p>
      <w:r>
        <w:t xml:space="preserve">verot</w:t>
      </w:r>
    </w:p>
    <w:p>
      <w:r>
        <w:rPr>
          <w:b/>
        </w:rPr>
        <w:t xml:space="preserve">Esimerkki 4.4139</w:t>
      </w:r>
    </w:p>
    <w:p>
      <w:r>
        <w:t xml:space="preserve">Kiinalle maksamamme kahden päivän korko riittää yhden yhteishävittäjän ostamiseen.</w:t>
      </w:r>
    </w:p>
    <w:p>
      <w:r>
        <w:rPr>
          <w:b/>
        </w:rPr>
        <w:t xml:space="preserve">Tulos</w:t>
      </w:r>
    </w:p>
    <w:p>
      <w:r>
        <w:t xml:space="preserve">alijäämä</w:t>
      </w:r>
    </w:p>
    <w:p>
      <w:r>
        <w:rPr>
          <w:b/>
        </w:rPr>
        <w:t xml:space="preserve">Tulos</w:t>
      </w:r>
    </w:p>
    <w:p>
      <w:r>
        <w:t xml:space="preserve">liittovaltion talousarvio</w:t>
      </w:r>
    </w:p>
    <w:p>
      <w:r>
        <w:rPr>
          <w:b/>
        </w:rPr>
        <w:t xml:space="preserve">Esimerkki 4.4140</w:t>
      </w:r>
    </w:p>
    <w:p>
      <w:r>
        <w:t xml:space="preserve">Keskimääräinen ohiolainen opiskelija valmistuu nelivuotisesta korkeakoulusta tai yliopistosta lähes 27 000 dollarin lukukausivelalla.</w:t>
      </w:r>
    </w:p>
    <w:p>
      <w:r>
        <w:rPr>
          <w:b/>
        </w:rPr>
        <w:t xml:space="preserve">Tulos</w:t>
      </w:r>
    </w:p>
    <w:p>
      <w:r>
        <w:t xml:space="preserve">koulutus</w:t>
      </w:r>
    </w:p>
    <w:p>
      <w:r>
        <w:rPr>
          <w:b/>
        </w:rPr>
        <w:t xml:space="preserve">Esimerkki 4.4141</w:t>
      </w:r>
    </w:p>
    <w:p>
      <w:r>
        <w:t xml:space="preserve">Uusi liittovaltion ohjelma tarjoaa tuettuja "Obama-puhelimia" ja 70 minuuttia ilmaista matkapuhelinpalvelua joka kuukausi.</w:t>
      </w:r>
    </w:p>
    <w:p>
      <w:r>
        <w:rPr>
          <w:b/>
        </w:rPr>
        <w:t xml:space="preserve">Tulos</w:t>
      </w:r>
    </w:p>
    <w:p>
      <w:r>
        <w:t xml:space="preserve">köyhyys</w:t>
      </w:r>
    </w:p>
    <w:p>
      <w:r>
        <w:rPr>
          <w:b/>
        </w:rPr>
        <w:t xml:space="preserve">Tulos</w:t>
      </w:r>
    </w:p>
    <w:p>
      <w:r>
        <w:t xml:space="preserve">verot</w:t>
      </w:r>
    </w:p>
    <w:p>
      <w:r>
        <w:rPr>
          <w:b/>
        </w:rPr>
        <w:t xml:space="preserve">Esimerkki 4.4142</w:t>
      </w:r>
    </w:p>
    <w:p>
      <w:r>
        <w:t xml:space="preserve">Suurempi kotimainen uhkamme on rotusorron kannattajaryhmät.</w:t>
      </w:r>
    </w:p>
    <w:p>
      <w:r>
        <w:rPr>
          <w:b/>
        </w:rPr>
        <w:t xml:space="preserve">Tulos</w:t>
      </w:r>
    </w:p>
    <w:p>
      <w:r>
        <w:t xml:space="preserve">rikos</w:t>
      </w:r>
    </w:p>
    <w:p>
      <w:r>
        <w:rPr>
          <w:b/>
        </w:rPr>
        <w:t xml:space="preserve">Tulos</w:t>
      </w:r>
    </w:p>
    <w:p>
      <w:r>
        <w:t xml:space="preserve">uskonto</w:t>
      </w:r>
    </w:p>
    <w:p>
      <w:r>
        <w:rPr>
          <w:b/>
        </w:rPr>
        <w:t xml:space="preserve">Tulos</w:t>
      </w:r>
    </w:p>
    <w:p>
      <w:r>
        <w:t xml:space="preserve">terrorismi</w:t>
      </w:r>
    </w:p>
    <w:p>
      <w:r>
        <w:rPr>
          <w:b/>
        </w:rPr>
        <w:t xml:space="preserve">Esimerkki 4.4143</w:t>
      </w:r>
    </w:p>
    <w:p>
      <w:r>
        <w:t xml:space="preserve">Yhdysvalloilla oli tilaisuus, kun Israel tuli ja puhui meille turvatarkastusmenettelyjen parantamisesta, ja me kieltäydyimme.</w:t>
      </w:r>
    </w:p>
    <w:p>
      <w:r>
        <w:rPr>
          <w:b/>
        </w:rPr>
        <w:t xml:space="preserve">Tulos</w:t>
      </w:r>
    </w:p>
    <w:p>
      <w:r>
        <w:t xml:space="preserve">israel</w:t>
      </w:r>
    </w:p>
    <w:p>
      <w:r>
        <w:rPr>
          <w:b/>
        </w:rPr>
        <w:t xml:space="preserve">Tulos</w:t>
      </w:r>
    </w:p>
    <w:p>
      <w:r>
        <w:t xml:space="preserve">terrorismi</w:t>
      </w:r>
    </w:p>
    <w:p>
      <w:r>
        <w:rPr>
          <w:b/>
        </w:rPr>
        <w:t xml:space="preserve">Tulos</w:t>
      </w:r>
    </w:p>
    <w:p>
      <w:r>
        <w:t xml:space="preserve">kuljetus</w:t>
      </w:r>
    </w:p>
    <w:p>
      <w:r>
        <w:rPr>
          <w:b/>
        </w:rPr>
        <w:t xml:space="preserve">Esimerkki 4.4144</w:t>
      </w:r>
    </w:p>
    <w:p>
      <w:r>
        <w:t xml:space="preserve">Jos olet terroristi, et voi lentää, mutta rynnäkköaseen voit ostaa.</w:t>
      </w:r>
    </w:p>
    <w:p>
      <w:r>
        <w:rPr>
          <w:b/>
        </w:rPr>
        <w:t xml:space="preserve">Tulos</w:t>
      </w:r>
    </w:p>
    <w:p>
      <w:r>
        <w:t xml:space="preserve">rikos</w:t>
      </w:r>
    </w:p>
    <w:p>
      <w:r>
        <w:rPr>
          <w:b/>
        </w:rPr>
        <w:t xml:space="preserve">Tulos</w:t>
      </w:r>
    </w:p>
    <w:p>
      <w:r>
        <w:t xml:space="preserve">aseet</w:t>
      </w:r>
    </w:p>
    <w:p>
      <w:r>
        <w:rPr>
          <w:b/>
        </w:rPr>
        <w:t xml:space="preserve">Tulos</w:t>
      </w:r>
    </w:p>
    <w:p>
      <w:r>
        <w:t xml:space="preserve">terrorismi</w:t>
      </w:r>
    </w:p>
    <w:p>
      <w:r>
        <w:rPr>
          <w:b/>
        </w:rPr>
        <w:t xml:space="preserve">Tulos</w:t>
      </w:r>
    </w:p>
    <w:p>
      <w:r>
        <w:t xml:space="preserve">kuljetus</w:t>
      </w:r>
    </w:p>
    <w:p>
      <w:r>
        <w:rPr>
          <w:b/>
        </w:rPr>
        <w:t xml:space="preserve">Esimerkki 4.4145</w:t>
      </w:r>
    </w:p>
    <w:p>
      <w:r>
        <w:t xml:space="preserve">Kalifornian (Prop 67) laukkukieltoverosta ei mene penniäkään ympäristönsuojeluun.</w:t>
      </w:r>
    </w:p>
    <w:p>
      <w:r>
        <w:rPr>
          <w:b/>
        </w:rPr>
        <w:t xml:space="preserve">Tulos</w:t>
      </w:r>
    </w:p>
    <w:p>
      <w:r>
        <w:t xml:space="preserve">ympäristö</w:t>
      </w:r>
    </w:p>
    <w:p>
      <w:r>
        <w:rPr>
          <w:b/>
        </w:rPr>
        <w:t xml:space="preserve">Tulos</w:t>
      </w:r>
    </w:p>
    <w:p>
      <w:r>
        <w:t xml:space="preserve">verot</w:t>
      </w:r>
    </w:p>
    <w:p>
      <w:r>
        <w:rPr>
          <w:b/>
        </w:rPr>
        <w:t xml:space="preserve">Esimerkki 4.4146</w:t>
      </w:r>
    </w:p>
    <w:p>
      <w:r>
        <w:t xml:space="preserve">Aikaisemmissa kampanjoissa senaattori McCainin ja presidentti George W. Bushin ja muiden kampanjoissa heillä on ollut tapana julkaista verotiedot huhtikuussa.</w:t>
      </w:r>
    </w:p>
    <w:p>
      <w:r>
        <w:rPr>
          <w:b/>
        </w:rPr>
        <w:t xml:space="preserve">Tulos</w:t>
      </w:r>
    </w:p>
    <w:p>
      <w:r>
        <w:t xml:space="preserve">ehdokkaiden elämäkerta</w:t>
      </w:r>
    </w:p>
    <w:p>
      <w:r>
        <w:rPr>
          <w:b/>
        </w:rPr>
        <w:t xml:space="preserve">Tulos</w:t>
      </w:r>
    </w:p>
    <w:p>
      <w:r>
        <w:t xml:space="preserve">verot</w:t>
      </w:r>
    </w:p>
    <w:p>
      <w:r>
        <w:rPr>
          <w:b/>
        </w:rPr>
        <w:t xml:space="preserve">Tulos</w:t>
      </w:r>
    </w:p>
    <w:p>
      <w:r>
        <w:t xml:space="preserve">läpinäkyvyys</w:t>
      </w:r>
    </w:p>
    <w:p>
      <w:r>
        <w:rPr>
          <w:b/>
        </w:rPr>
        <w:t xml:space="preserve">Esimerkki 4.4147</w:t>
      </w:r>
    </w:p>
    <w:p>
      <w:r>
        <w:t xml:space="preserve">Meidän on löydettävä 2 miljardia gallonaa (vettä päivässä) vuoteen 2025 mennessä.</w:t>
      </w:r>
    </w:p>
    <w:p>
      <w:r>
        <w:rPr>
          <w:b/>
        </w:rPr>
        <w:t xml:space="preserve">Tulos</w:t>
      </w:r>
    </w:p>
    <w:p>
      <w:r>
        <w:t xml:space="preserve">ympäristö</w:t>
      </w:r>
    </w:p>
    <w:p>
      <w:r>
        <w:rPr>
          <w:b/>
        </w:rPr>
        <w:t xml:space="preserve">Tulos</w:t>
      </w:r>
    </w:p>
    <w:p>
      <w:r>
        <w:t xml:space="preserve">infrastruktuuri</w:t>
      </w:r>
    </w:p>
    <w:p>
      <w:r>
        <w:rPr>
          <w:b/>
        </w:rPr>
        <w:t xml:space="preserve">Esimerkki 4.4148</w:t>
      </w:r>
    </w:p>
    <w:p>
      <w:r>
        <w:t xml:space="preserve">Obama voitti vuonna 2012 jokaisessa osavaltiossa, jossa ei vaadittu kuvallisen henkilöllisyystodistuksen esittämistä, ja hävisi jokaisessa osavaltiossa, jossa vaadittiin kuvallinen henkilöllisyystodistus äänestämistä varten.</w:t>
      </w:r>
    </w:p>
    <w:p>
      <w:r>
        <w:rPr>
          <w:b/>
        </w:rPr>
        <w:t xml:space="preserve">Tulos</w:t>
      </w:r>
    </w:p>
    <w:p>
      <w:r>
        <w:t xml:space="preserve">vaalit</w:t>
      </w:r>
    </w:p>
    <w:p>
      <w:r>
        <w:rPr>
          <w:b/>
        </w:rPr>
        <w:t xml:space="preserve">Tulos</w:t>
      </w:r>
    </w:p>
    <w:p>
      <w:r>
        <w:t xml:space="preserve">historia</w:t>
      </w:r>
    </w:p>
    <w:p>
      <w:r>
        <w:rPr>
          <w:b/>
        </w:rPr>
        <w:t xml:space="preserve">Tulos</w:t>
      </w:r>
    </w:p>
    <w:p>
      <w:r>
        <w:t xml:space="preserve">ihmisoikeudet</w:t>
      </w:r>
    </w:p>
    <w:p>
      <w:r>
        <w:rPr>
          <w:b/>
        </w:rPr>
        <w:t xml:space="preserve">Tulos</w:t>
      </w:r>
    </w:p>
    <w:p>
      <w:r>
        <w:t xml:space="preserve">legal-issues</w:t>
      </w:r>
    </w:p>
    <w:p>
      <w:r>
        <w:rPr>
          <w:b/>
        </w:rPr>
        <w:t xml:space="preserve">Esimerkki 4.4149</w:t>
      </w:r>
    </w:p>
    <w:p>
      <w:r>
        <w:t xml:space="preserve">Vienti- ja tuontipankin tukemisesta</w:t>
      </w:r>
    </w:p>
    <w:p>
      <w:r>
        <w:rPr>
          <w:b/>
        </w:rPr>
        <w:t xml:space="preserve">Tulos</w:t>
      </w:r>
    </w:p>
    <w:p>
      <w:r>
        <w:t xml:space="preserve">kauppa</w:t>
      </w:r>
    </w:p>
    <w:p>
      <w:r>
        <w:rPr>
          <w:b/>
        </w:rPr>
        <w:t xml:space="preserve">Esimerkki 4.4150</w:t>
      </w:r>
    </w:p>
    <w:p>
      <w:r>
        <w:t xml:space="preserve">Sanoo, ettei hänellä ollut osuutta ravintolisäyhtiö Mannatechin kanssa.</w:t>
      </w:r>
    </w:p>
    <w:p>
      <w:r>
        <w:rPr>
          <w:b/>
        </w:rPr>
        <w:t xml:space="preserve">Tulos</w:t>
      </w:r>
    </w:p>
    <w:p>
      <w:r>
        <w:t xml:space="preserve">ehdokkaiden elämäkerta</w:t>
      </w:r>
    </w:p>
    <w:p>
      <w:r>
        <w:rPr>
          <w:b/>
        </w:rPr>
        <w:t xml:space="preserve">Esimerkki 4.4151</w:t>
      </w:r>
    </w:p>
    <w:p>
      <w:r>
        <w:t xml:space="preserve">Elvytysohjelmalla leikattiin 95 prosentin amerikkalaisten veroja.</w:t>
      </w:r>
    </w:p>
    <w:p>
      <w:r>
        <w:rPr>
          <w:b/>
        </w:rPr>
        <w:t xml:space="preserve">Tulos</w:t>
      </w:r>
    </w:p>
    <w:p>
      <w:r>
        <w:t xml:space="preserve">korjaukset ja päivitykset</w:t>
      </w:r>
    </w:p>
    <w:p>
      <w:r>
        <w:rPr>
          <w:b/>
        </w:rPr>
        <w:t xml:space="preserve">Tulos</w:t>
      </w:r>
    </w:p>
    <w:p>
      <w:r>
        <w:t xml:space="preserve">ärsyke</w:t>
      </w:r>
    </w:p>
    <w:p>
      <w:r>
        <w:rPr>
          <w:b/>
        </w:rPr>
        <w:t xml:space="preserve">Tulos</w:t>
      </w:r>
    </w:p>
    <w:p>
      <w:r>
        <w:t xml:space="preserve">verot</w:t>
      </w:r>
    </w:p>
    <w:p>
      <w:r>
        <w:rPr>
          <w:b/>
        </w:rPr>
        <w:t xml:space="preserve">Esimerkki 4.4152</w:t>
      </w:r>
    </w:p>
    <w:p>
      <w:r>
        <w:t xml:space="preserve">Hallituksen jäsen Bill Haslam on tekemässä talouskehitysosastostamme shariaa noudattavan palkkaamalla naisen, joka on erikoistunut sharian noudattamiseen. Se on hänen työnsä.</w:t>
      </w:r>
    </w:p>
    <w:p>
      <w:r>
        <w:rPr>
          <w:b/>
        </w:rPr>
        <w:t xml:space="preserve">Tulos</w:t>
      </w:r>
    </w:p>
    <w:p>
      <w:r>
        <w:t xml:space="preserve">talous</w:t>
      </w:r>
    </w:p>
    <w:p>
      <w:r>
        <w:rPr>
          <w:b/>
        </w:rPr>
        <w:t xml:space="preserve">Tulos</w:t>
      </w:r>
    </w:p>
    <w:p>
      <w:r>
        <w:t xml:space="preserve">uskonto</w:t>
      </w:r>
    </w:p>
    <w:p>
      <w:r>
        <w:rPr>
          <w:b/>
        </w:rPr>
        <w:t xml:space="preserve">Esimerkki 4.4153</w:t>
      </w:r>
    </w:p>
    <w:p>
      <w:r>
        <w:t xml:space="preserve">New Mexico nousi työpaikkojen kasvussa maan kuudenneksi.</w:t>
      </w:r>
    </w:p>
    <w:p>
      <w:r>
        <w:rPr>
          <w:b/>
        </w:rPr>
        <w:t xml:space="preserve">Tulos</w:t>
      </w:r>
    </w:p>
    <w:p>
      <w:r>
        <w:t xml:space="preserve">job-accomplishments</w:t>
      </w:r>
    </w:p>
    <w:p>
      <w:r>
        <w:rPr>
          <w:b/>
        </w:rPr>
        <w:t xml:space="preserve">Esimerkki 4.4154</w:t>
      </w:r>
    </w:p>
    <w:p>
      <w:r>
        <w:t xml:space="preserve">"Teimme yhdessä töitä saadaksemme aikaan Floridan historian suurimman veronalennuksen."</w:t>
      </w:r>
    </w:p>
    <w:p>
      <w:r>
        <w:rPr>
          <w:b/>
        </w:rPr>
        <w:t xml:space="preserve">Tulos</w:t>
      </w:r>
    </w:p>
    <w:p>
      <w:r>
        <w:t xml:space="preserve">verot</w:t>
      </w:r>
    </w:p>
    <w:p>
      <w:r>
        <w:rPr>
          <w:b/>
        </w:rPr>
        <w:t xml:space="preserve">Esimerkki 4.4155</w:t>
      </w:r>
    </w:p>
    <w:p>
      <w:r>
        <w:t xml:space="preserve">Bill Nelson äänesti itse asiassa 272 kertaa veronkorotusten puolesta.</w:t>
      </w:r>
    </w:p>
    <w:p>
      <w:r>
        <w:rPr>
          <w:b/>
        </w:rPr>
        <w:t xml:space="preserve">Tulos</w:t>
      </w:r>
    </w:p>
    <w:p>
      <w:r>
        <w:t xml:space="preserve">verot</w:t>
      </w:r>
    </w:p>
    <w:p>
      <w:r>
        <w:rPr>
          <w:b/>
        </w:rPr>
        <w:t xml:space="preserve">Esimerkki 4.4156</w:t>
      </w:r>
    </w:p>
    <w:p>
      <w:r>
        <w:t xml:space="preserve">Sanoo vastustavansa 716 miljardin dollarin leikkausta Medicareen.</w:t>
      </w:r>
    </w:p>
    <w:p>
      <w:r>
        <w:rPr>
          <w:b/>
        </w:rPr>
        <w:t xml:space="preserve">Tulos</w:t>
      </w:r>
    </w:p>
    <w:p>
      <w:r>
        <w:t xml:space="preserve">medicare</w:t>
      </w:r>
    </w:p>
    <w:p>
      <w:r>
        <w:rPr>
          <w:b/>
        </w:rPr>
        <w:t xml:space="preserve">Esimerkki 4.4157</w:t>
      </w:r>
    </w:p>
    <w:p>
      <w:r>
        <w:t xml:space="preserve">Kulutamme alle 2 prosenttia enemmän joka vuosi. Tämä on pienin menojen kasvu sen jälkeen, kun lukuja on pidetty.</w:t>
      </w:r>
    </w:p>
    <w:p>
      <w:r>
        <w:rPr>
          <w:b/>
        </w:rPr>
        <w:t xml:space="preserve">Tulos</w:t>
      </w:r>
    </w:p>
    <w:p>
      <w:r>
        <w:t xml:space="preserve">talous</w:t>
      </w:r>
    </w:p>
    <w:p>
      <w:r>
        <w:rPr>
          <w:b/>
        </w:rPr>
        <w:t xml:space="preserve">Tulos</w:t>
      </w:r>
    </w:p>
    <w:p>
      <w:r>
        <w:t xml:space="preserve">valtion talousarvio</w:t>
      </w:r>
    </w:p>
    <w:p>
      <w:r>
        <w:rPr>
          <w:b/>
        </w:rPr>
        <w:t xml:space="preserve">Esimerkki 4.4158</w:t>
      </w:r>
    </w:p>
    <w:p>
      <w:r>
        <w:t xml:space="preserve">Presidentti Barack Obama sanoi neuvottelujen alussa, että peruslähtökohtana oli purkaa Iranin ydinohjelma vastineeksi pakotteiden purkamisesta.</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ydinvoima</w:t>
      </w:r>
    </w:p>
    <w:p>
      <w:r>
        <w:rPr>
          <w:b/>
        </w:rPr>
        <w:t xml:space="preserve">Esimerkki 4.4159</w:t>
      </w:r>
    </w:p>
    <w:p>
      <w:r>
        <w:t xml:space="preserve">Yhdysvallat ei ole koskaan katsonut sivusta, kun viattomia ihmisiä teurastetaan siinä määrin kuin Syyriassa tapahtuu.</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sotilaallinen</w:t>
      </w:r>
    </w:p>
    <w:p>
      <w:r>
        <w:rPr>
          <w:b/>
        </w:rPr>
        <w:t xml:space="preserve">Esimerkki 4.4160</w:t>
      </w:r>
    </w:p>
    <w:p>
      <w:r>
        <w:t xml:space="preserve">Yhdysvaltain veronmaksajat maksoivat 71 500 dollaria jokaista elvytyslakiehdotuksella luotua työpaikkaa kohden.</w:t>
      </w:r>
    </w:p>
    <w:p>
      <w:r>
        <w:rPr>
          <w:b/>
        </w:rPr>
        <w:t xml:space="preserve">Tulos</w:t>
      </w:r>
    </w:p>
    <w:p>
      <w:r>
        <w:t xml:space="preserve">talous</w:t>
      </w:r>
    </w:p>
    <w:p>
      <w:r>
        <w:rPr>
          <w:b/>
        </w:rPr>
        <w:t xml:space="preserve">Tulos</w:t>
      </w:r>
    </w:p>
    <w:p>
      <w:r>
        <w:t xml:space="preserve">asiantuntijat</w:t>
      </w:r>
    </w:p>
    <w:p>
      <w:r>
        <w:rPr>
          <w:b/>
        </w:rPr>
        <w:t xml:space="preserve">Tulos</w:t>
      </w:r>
    </w:p>
    <w:p>
      <w:r>
        <w:t xml:space="preserve">ärsyke</w:t>
      </w:r>
    </w:p>
    <w:p>
      <w:r>
        <w:rPr>
          <w:b/>
        </w:rPr>
        <w:t xml:space="preserve">Esimerkki 4.4161</w:t>
      </w:r>
    </w:p>
    <w:p>
      <w:r>
        <w:t xml:space="preserve">David Perdue ei kannattanut vuoden 2014 maatalouslakiesitystä, jota Yhdysvaltain senaattorit Isakson ja Chambliss kannattivat.</w:t>
      </w:r>
    </w:p>
    <w:p>
      <w:r>
        <w:rPr>
          <w:b/>
        </w:rPr>
        <w:t xml:space="preserve">Tulos</w:t>
      </w:r>
    </w:p>
    <w:p>
      <w:r>
        <w:t xml:space="preserve">maatalous</w:t>
      </w:r>
    </w:p>
    <w:p>
      <w:r>
        <w:rPr>
          <w:b/>
        </w:rPr>
        <w:t xml:space="preserve">Tulos</w:t>
      </w:r>
    </w:p>
    <w:p>
      <w:r>
        <w:t xml:space="preserve">vaalit</w:t>
      </w:r>
    </w:p>
    <w:p>
      <w:r>
        <w:rPr>
          <w:b/>
        </w:rPr>
        <w:t xml:space="preserve">Esimerkki 4.4162</w:t>
      </w:r>
    </w:p>
    <w:p>
      <w:r>
        <w:t xml:space="preserve">Etelä-Carolinan talous on Kaakkois-Carolinan nopeimmin kasvava.</w:t>
      </w:r>
    </w:p>
    <w:p>
      <w:r>
        <w:rPr>
          <w:b/>
        </w:rPr>
        <w:t xml:space="preserve">Tulos</w:t>
      </w:r>
    </w:p>
    <w:p>
      <w:r>
        <w:t xml:space="preserve">talous</w:t>
      </w:r>
    </w:p>
    <w:p>
      <w:r>
        <w:rPr>
          <w:b/>
        </w:rPr>
        <w:t xml:space="preserve">Tulos</w:t>
      </w:r>
    </w:p>
    <w:p>
      <w:r>
        <w:t xml:space="preserve">valtiot</w:t>
      </w:r>
    </w:p>
    <w:p>
      <w:r>
        <w:rPr>
          <w:b/>
        </w:rPr>
        <w:t xml:space="preserve">Esimerkki 4.4163</w:t>
      </w:r>
    </w:p>
    <w:p>
      <w:r>
        <w:t xml:space="preserve">Obama "ehdotti Pakistanin pommittamista".</w:t>
      </w:r>
    </w:p>
    <w:p>
      <w:r>
        <w:rPr>
          <w:b/>
        </w:rPr>
        <w:t xml:space="preserve">Tulos</w:t>
      </w:r>
    </w:p>
    <w:p>
      <w:r>
        <w:t xml:space="preserve">ulkopolitiikka</w:t>
      </w:r>
    </w:p>
    <w:p>
      <w:r>
        <w:rPr>
          <w:b/>
        </w:rPr>
        <w:t xml:space="preserve">Esimerkki 4.4164</w:t>
      </w:r>
    </w:p>
    <w:p>
      <w:r>
        <w:t xml:space="preserve">Presidentti Obama sanoo, että yli puoli miljoonaa veteraania ja sotilasperheenjäsentä pääsi opiskelemaan yliopistoon 11. syyskuuta 2001 jälkeisen G.I. Bill -ohjelman avulla.</w:t>
      </w:r>
    </w:p>
    <w:p>
      <w:r>
        <w:rPr>
          <w:b/>
        </w:rPr>
        <w:t xml:space="preserve">Tulos</w:t>
      </w:r>
    </w:p>
    <w:p>
      <w:r>
        <w:t xml:space="preserve">Afganistan</w:t>
      </w:r>
    </w:p>
    <w:p>
      <w:r>
        <w:rPr>
          <w:b/>
        </w:rPr>
        <w:t xml:space="preserve">Tulos</w:t>
      </w:r>
    </w:p>
    <w:p>
      <w:r>
        <w:t xml:space="preserve">Irak</w:t>
      </w:r>
    </w:p>
    <w:p>
      <w:r>
        <w:rPr>
          <w:b/>
        </w:rPr>
        <w:t xml:space="preserve">Tulos</w:t>
      </w:r>
    </w:p>
    <w:p>
      <w:r>
        <w:t xml:space="preserve">veteraanit</w:t>
      </w:r>
    </w:p>
    <w:p>
      <w:r>
        <w:rPr>
          <w:b/>
        </w:rPr>
        <w:t xml:space="preserve">Esimerkki 4.4165</w:t>
      </w:r>
    </w:p>
    <w:p>
      <w:r>
        <w:t xml:space="preserve">Ehdotuksessamme olisimme lisänneet kouluavustusta kautta linjan. Kuvernööri Christie leikkasi kouluavustusta tässä talousarviossa ja jatkoi mieluummin miljonäärien verohelpotuksia kuin luokkahuoneiden rahoitusta.</w:t>
      </w:r>
    </w:p>
    <w:p>
      <w:r>
        <w:rPr>
          <w:b/>
        </w:rPr>
        <w:t xml:space="preserve">Tulos</w:t>
      </w:r>
    </w:p>
    <w:p>
      <w:r>
        <w:t xml:space="preserve">koulutus</w:t>
      </w:r>
    </w:p>
    <w:p>
      <w:r>
        <w:rPr>
          <w:b/>
        </w:rPr>
        <w:t xml:space="preserve">Tulos</w:t>
      </w:r>
    </w:p>
    <w:p>
      <w:r>
        <w:t xml:space="preserve">valtion talousarvio</w:t>
      </w:r>
    </w:p>
    <w:p>
      <w:r>
        <w:rPr>
          <w:b/>
        </w:rPr>
        <w:t xml:space="preserve">Esimerkki 4.4166</w:t>
      </w:r>
    </w:p>
    <w:p>
      <w:r>
        <w:t xml:space="preserve">Julkisen sektorin työntekijät saavat noin 25 prosenttia Rhode Islandin palkasta.</w:t>
      </w:r>
    </w:p>
    <w:p>
      <w:r>
        <w:rPr>
          <w:b/>
        </w:rPr>
        <w:t xml:space="preserve">Tulos</w:t>
      </w:r>
    </w:p>
    <w:p>
      <w:r>
        <w:t xml:space="preserve">vaalit</w:t>
      </w:r>
    </w:p>
    <w:p>
      <w:r>
        <w:rPr>
          <w:b/>
        </w:rPr>
        <w:t xml:space="preserve">Tulos</w:t>
      </w:r>
    </w:p>
    <w:p>
      <w:r>
        <w:t xml:space="preserve">ammattiliitot</w:t>
      </w:r>
    </w:p>
    <w:p>
      <w:r>
        <w:rPr>
          <w:b/>
        </w:rPr>
        <w:t xml:space="preserve">Esimerkki 4.4167</w:t>
      </w:r>
    </w:p>
    <w:p>
      <w:r>
        <w:t xml:space="preserve">Iranin sopimus helpottaa ja nopeuttaa Iranin ydinaseiden hankkimista.</w:t>
      </w:r>
    </w:p>
    <w:p>
      <w:r>
        <w:rPr>
          <w:b/>
        </w:rPr>
        <w:t xml:space="preserve">Tulos</w:t>
      </w:r>
    </w:p>
    <w:p>
      <w:r>
        <w:t xml:space="preserve">korjaukset ja päivitykset</w:t>
      </w:r>
    </w:p>
    <w:p>
      <w:r>
        <w:rPr>
          <w:b/>
        </w:rPr>
        <w:t xml:space="preserve">Tulos</w:t>
      </w:r>
    </w:p>
    <w:p>
      <w:r>
        <w:t xml:space="preserve">ulkopolitiikka</w:t>
      </w:r>
    </w:p>
    <w:p>
      <w:r>
        <w:rPr>
          <w:b/>
        </w:rPr>
        <w:t xml:space="preserve">Tulos</w:t>
      </w:r>
    </w:p>
    <w:p>
      <w:r>
        <w:t xml:space="preserve">ydinvoima</w:t>
      </w:r>
    </w:p>
    <w:p>
      <w:r>
        <w:rPr>
          <w:b/>
        </w:rPr>
        <w:t xml:space="preserve">Esimerkki 4.4168</w:t>
      </w:r>
    </w:p>
    <w:p>
      <w:r>
        <w:t xml:space="preserve">Kongressin jäsenenä Chris Murphy sai miljoona dollaria palkkaa.</w:t>
      </w:r>
    </w:p>
    <w:p>
      <w:r>
        <w:rPr>
          <w:b/>
        </w:rPr>
        <w:t xml:space="preserve">Tulos</w:t>
      </w:r>
    </w:p>
    <w:p>
      <w:r>
        <w:t xml:space="preserve">ehdokkaiden elämäkerta</w:t>
      </w:r>
    </w:p>
    <w:p>
      <w:r>
        <w:rPr>
          <w:b/>
        </w:rPr>
        <w:t xml:space="preserve">Esimerkki 4.4169</w:t>
      </w:r>
    </w:p>
    <w:p>
      <w:r>
        <w:t xml:space="preserve">"Hän myöntää, ettei hän vieläkään osaa käyttää tietokonetta, eikä osaa lähettää sähköpostia."</w:t>
      </w:r>
    </w:p>
    <w:p>
      <w:r>
        <w:rPr>
          <w:b/>
        </w:rPr>
        <w:t xml:space="preserve">Tulos</w:t>
      </w:r>
    </w:p>
    <w:p>
      <w:r>
        <w:t xml:space="preserve">ehdokkaiden elämäkerta</w:t>
      </w:r>
    </w:p>
    <w:p>
      <w:r>
        <w:rPr>
          <w:b/>
        </w:rPr>
        <w:t xml:space="preserve">Esimerkki 4.4170</w:t>
      </w:r>
    </w:p>
    <w:p>
      <w:r>
        <w:t xml:space="preserve">Jos talous elpyisi nykyään Reaganin elvytyksen tahdissa, se olisi luonut 25 miljoonaa uutta työpaikkaa ja lisännyt liittovaltion tuloja 800 miljardilla dollarilla vuodessa.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historia</w:t>
      </w:r>
    </w:p>
    <w:p>
      <w:r>
        <w:rPr>
          <w:b/>
        </w:rPr>
        <w:t xml:space="preserve">Tulos</w:t>
      </w:r>
    </w:p>
    <w:p>
      <w:r>
        <w:t xml:space="preserve">työpaikat</w:t>
      </w:r>
    </w:p>
    <w:p>
      <w:r>
        <w:rPr>
          <w:b/>
        </w:rPr>
        <w:t xml:space="preserve">Tulos</w:t>
      </w:r>
    </w:p>
    <w:p>
      <w:r>
        <w:t xml:space="preserve">verot</w:t>
      </w:r>
    </w:p>
    <w:p>
      <w:r>
        <w:rPr>
          <w:b/>
        </w:rPr>
        <w:t xml:space="preserve">Esimerkki 4.4171</w:t>
      </w:r>
    </w:p>
    <w:p>
      <w:r>
        <w:t xml:space="preserve">Sosiaaliturva ei lisää alijäämää penniäkään.</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sosiaaliturva</w:t>
      </w:r>
    </w:p>
    <w:p>
      <w:r>
        <w:rPr>
          <w:b/>
        </w:rPr>
        <w:t xml:space="preserve">Esimerkki 4.4172</w:t>
      </w:r>
    </w:p>
    <w:p>
      <w:r>
        <w:t xml:space="preserve">Sanoo osavaltion Sens. Greg Evers, Nancy Detert ja Charles Dean saivat konservatiiveilta huonon arvosanan.</w:t>
      </w:r>
    </w:p>
    <w:p>
      <w:r>
        <w:rPr>
          <w:b/>
        </w:rPr>
        <w:t xml:space="preserve">Tulos</w:t>
      </w:r>
    </w:p>
    <w:p>
      <w:r>
        <w:t xml:space="preserve">äänestysrekisteri</w:t>
      </w:r>
    </w:p>
    <w:p>
      <w:r>
        <w:rPr>
          <w:b/>
        </w:rPr>
        <w:t xml:space="preserve">Esimerkki 4.4173</w:t>
      </w:r>
    </w:p>
    <w:p>
      <w:r>
        <w:t xml:space="preserve">"Kun olin New Yorkin pormestari, kannustin adoptioita. Adoptiot lisääntyivät 65-70 prosenttia. Abortit vähenivät 16 prosenttia."</w:t>
      </w:r>
    </w:p>
    <w:p>
      <w:r>
        <w:rPr>
          <w:b/>
        </w:rPr>
        <w:t xml:space="preserve">Tulos</w:t>
      </w:r>
    </w:p>
    <w:p>
      <w:r>
        <w:t xml:space="preserve">abortti</w:t>
      </w:r>
    </w:p>
    <w:p>
      <w:r>
        <w:rPr>
          <w:b/>
        </w:rPr>
        <w:t xml:space="preserve">Esimerkki 4.4174</w:t>
      </w:r>
    </w:p>
    <w:p>
      <w:r>
        <w:t xml:space="preserve">UW-Madisonin tiedekunnan keskivertojäsen saa apurahoja lähes neljännesmiljoona dollaria vuodessa.</w:t>
      </w:r>
    </w:p>
    <w:p>
      <w:r>
        <w:rPr>
          <w:b/>
        </w:rPr>
        <w:t xml:space="preserve">Tulos</w:t>
      </w:r>
    </w:p>
    <w:p>
      <w:r>
        <w:t xml:space="preserve">koulutus</w:t>
      </w:r>
    </w:p>
    <w:p>
      <w:r>
        <w:rPr>
          <w:b/>
        </w:rPr>
        <w:t xml:space="preserve">Tulos</w:t>
      </w:r>
    </w:p>
    <w:p>
      <w:r>
        <w:t xml:space="preserve">valtion talousarvio</w:t>
      </w:r>
    </w:p>
    <w:p>
      <w:r>
        <w:rPr>
          <w:b/>
        </w:rPr>
        <w:t xml:space="preserve">Esimerkki 4.4175</w:t>
      </w:r>
    </w:p>
    <w:p>
      <w:r>
        <w:t xml:space="preserve">DNC:n hakkerointi osoitti, että Clintonin kampanja pyrki ajoittamaan (esivaalien) väittelyt (Bernie) Sandersia vastaan, ja Clintonin kampanja jatkaa tätä temppua Donald Trumpia vastaan.</w:t>
      </w:r>
    </w:p>
    <w:p>
      <w:r>
        <w:rPr>
          <w:b/>
        </w:rPr>
        <w:t xml:space="preserve">Tulos</w:t>
      </w:r>
    </w:p>
    <w:p>
      <w:r>
        <w:t xml:space="preserve">keskustelut</w:t>
      </w:r>
    </w:p>
    <w:p>
      <w:r>
        <w:rPr>
          <w:b/>
        </w:rPr>
        <w:t xml:space="preserve">Esimerkki 4.4176</w:t>
      </w:r>
    </w:p>
    <w:p>
      <w:r>
        <w:t xml:space="preserve">Bill McCollum "toimi lobbaajana, jonka asiakkaat mahdollistivat asuntolainojen myöntämisen laittomille maahanmuuttajille."</w:t>
      </w:r>
    </w:p>
    <w:p>
      <w:r>
        <w:rPr>
          <w:b/>
        </w:rPr>
        <w:t xml:space="preserve">Tulos</w:t>
      </w:r>
    </w:p>
    <w:p>
      <w:r>
        <w:t xml:space="preserve">maahanmuutto</w:t>
      </w:r>
    </w:p>
    <w:p>
      <w:r>
        <w:rPr>
          <w:b/>
        </w:rPr>
        <w:t xml:space="preserve">Esimerkki 4.4177</w:t>
      </w:r>
    </w:p>
    <w:p>
      <w:r>
        <w:t xml:space="preserve">Tietääkseni TVA:n hallituksessa on vain yksi henkilö, jolla on edes kokemusta yritysten hallituksista.</w:t>
      </w:r>
    </w:p>
    <w:p>
      <w:r>
        <w:rPr>
          <w:b/>
        </w:rPr>
        <w:t xml:space="preserve">Tulos</w:t>
      </w:r>
    </w:p>
    <w:p>
      <w:r>
        <w:t xml:space="preserve">yritykset</w:t>
      </w:r>
    </w:p>
    <w:p>
      <w:r>
        <w:rPr>
          <w:b/>
        </w:rPr>
        <w:t xml:space="preserve">Tulos</w:t>
      </w:r>
    </w:p>
    <w:p>
      <w:r>
        <w:t xml:space="preserve">energia</w:t>
      </w:r>
    </w:p>
    <w:p>
      <w:r>
        <w:rPr>
          <w:b/>
        </w:rPr>
        <w:t xml:space="preserve">Esimerkki 4.4178</w:t>
      </w:r>
    </w:p>
    <w:p>
      <w:r>
        <w:t xml:space="preserve">John Oxendine on osavaltion eettisen tutkinnan kohteena, koska hän on laittomasti ohjannut yli 120 000 dollaria kampanjaansa Alabaman hämäristä vakuutusalan poliittisista toimintakomiteoista.</w:t>
      </w:r>
    </w:p>
    <w:p>
      <w:r>
        <w:rPr>
          <w:b/>
        </w:rPr>
        <w:t xml:space="preserve">Tulos</w:t>
      </w:r>
    </w:p>
    <w:p>
      <w:r>
        <w:t xml:space="preserve">etiikka</w:t>
      </w:r>
    </w:p>
    <w:p>
      <w:r>
        <w:rPr>
          <w:b/>
        </w:rPr>
        <w:t xml:space="preserve">Esimerkki 4.4179</w:t>
      </w:r>
    </w:p>
    <w:p>
      <w:r>
        <w:t xml:space="preserve">Sanoo, että hallituksen jäsen Scott Walker väärentää kirjanpitoa julkaisemalla juuri keksimänsä luvut, joiden mukaan Wisconsinin työpaikat lisääntyivät vuonna 2011.</w:t>
      </w:r>
    </w:p>
    <w:p>
      <w:r>
        <w:rPr>
          <w:b/>
        </w:rPr>
        <w:t xml:space="preserve">Tulos</w:t>
      </w:r>
    </w:p>
    <w:p>
      <w:r>
        <w:t xml:space="preserve">job-accomplishments</w:t>
      </w:r>
    </w:p>
    <w:p>
      <w:r>
        <w:rPr>
          <w:b/>
        </w:rPr>
        <w:t xml:space="preserve">Tulos</w:t>
      </w:r>
    </w:p>
    <w:p>
      <w:r>
        <w:t xml:space="preserve">työpaikat</w:t>
      </w:r>
    </w:p>
    <w:p>
      <w:r>
        <w:rPr>
          <w:b/>
        </w:rPr>
        <w:t xml:space="preserve">Tulos</w:t>
      </w:r>
    </w:p>
    <w:p>
      <w:r>
        <w:t xml:space="preserve">työntekijät</w:t>
      </w:r>
    </w:p>
    <w:p>
      <w:r>
        <w:rPr>
          <w:b/>
        </w:rPr>
        <w:t xml:space="preserve">Esimerkki 4.4180</w:t>
      </w:r>
    </w:p>
    <w:p>
      <w:r>
        <w:t xml:space="preserve">Minnesotassa on enemmän Fortune 500 -yrityksiä kuin Oregonissa, ja yksi selvimmistä eroista on se, että Minnesota on investoinut kouluihinsa.</w:t>
      </w:r>
    </w:p>
    <w:p>
      <w:r>
        <w:rPr>
          <w:b/>
        </w:rPr>
        <w:t xml:space="preserve">Tulos</w:t>
      </w:r>
    </w:p>
    <w:p>
      <w:r>
        <w:t xml:space="preserve">talous</w:t>
      </w:r>
    </w:p>
    <w:p>
      <w:r>
        <w:rPr>
          <w:b/>
        </w:rPr>
        <w:t xml:space="preserve">Tulos</w:t>
      </w:r>
    </w:p>
    <w:p>
      <w:r>
        <w:t xml:space="preserve">koulutus</w:t>
      </w:r>
    </w:p>
    <w:p>
      <w:r>
        <w:rPr>
          <w:b/>
        </w:rPr>
        <w:t xml:space="preserve">Esimerkki 4.4181</w:t>
      </w:r>
    </w:p>
    <w:p>
      <w:r>
        <w:t xml:space="preserve">Obamacaren kumoaminen veisi terveydenhuollon 10,3 miljoonalta amerikkalaiselta, jotka ovat saaneet vakuutusturvan 1. lokakuuta 2013 lähtien.</w:t>
      </w:r>
    </w:p>
    <w:p>
      <w:r>
        <w:rPr>
          <w:b/>
        </w:rPr>
        <w:t xml:space="preserve">Tulos</w:t>
      </w:r>
    </w:p>
    <w:p>
      <w:r>
        <w:t xml:space="preserve">terveydenhuolto</w:t>
      </w:r>
    </w:p>
    <w:p>
      <w:r>
        <w:rPr>
          <w:b/>
        </w:rPr>
        <w:t xml:space="preserve">Esimerkki 4.4182</w:t>
      </w:r>
    </w:p>
    <w:p>
      <w:r>
        <w:t xml:space="preserve">sanoo, että Texasin lainsäätäjän valintojen vuoksi sadattuhannet naiset eivät enää saa perusterveydenhuoltoa, hengenpelastavia syöpäseulontoja ja ehkäisyä.</w:t>
      </w:r>
    </w:p>
    <w:p>
      <w:r>
        <w:rPr>
          <w:b/>
        </w:rPr>
        <w:t xml:space="preserve">Tulos</w:t>
      </w:r>
    </w:p>
    <w:p>
      <w:r>
        <w:t xml:space="preserve">terveydenhuolto</w:t>
      </w:r>
    </w:p>
    <w:p>
      <w:r>
        <w:rPr>
          <w:b/>
        </w:rPr>
        <w:t xml:space="preserve">Tulos</w:t>
      </w:r>
    </w:p>
    <w:p>
      <w:r>
        <w:t xml:space="preserve">valtion talousarvio</w:t>
      </w:r>
    </w:p>
    <w:p>
      <w:r>
        <w:rPr>
          <w:b/>
        </w:rPr>
        <w:t xml:space="preserve">Tulos</w:t>
      </w:r>
    </w:p>
    <w:p>
      <w:r>
        <w:t xml:space="preserve">naiset</w:t>
      </w:r>
    </w:p>
    <w:p>
      <w:r>
        <w:rPr>
          <w:b/>
        </w:rPr>
        <w:t xml:space="preserve">Esimerkki 4.4183</w:t>
      </w:r>
    </w:p>
    <w:p>
      <w:r>
        <w:t xml:space="preserve">Kuvernööri Scott Walkerin julkisten koulujen budjetin mukaan päiväkotiin tuleva oppilas ei pääse nauttimaan samasta valtion investoinnista koulutukseensa kuin häntä edeltäneet oppilaat ennen kuin hän valmistuu lukiosta.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4.4184</w:t>
      </w:r>
    </w:p>
    <w:p>
      <w:r>
        <w:t xml:space="preserve">Demokraattien suunnitelman mukaan 94 prosenttia pienyrityksistä joutuu maksamaan korkeampia veroja.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verot</w:t>
      </w:r>
    </w:p>
    <w:p>
      <w:r>
        <w:rPr>
          <w:b/>
        </w:rPr>
        <w:t xml:space="preserve">Esimerkki 4.4185</w:t>
      </w:r>
    </w:p>
    <w:p>
      <w:r>
        <w:t xml:space="preserve">Obama ei ole koskaan esittänyt talousarviota, ja kongressi on työskennellyt kaksi vuotta hyväksymättä sellaista.</w:t>
      </w:r>
    </w:p>
    <w:p>
      <w:r>
        <w:rPr>
          <w:b/>
        </w:rPr>
        <w:t xml:space="preserve">Tulos</w:t>
      </w:r>
    </w:p>
    <w:p>
      <w:r>
        <w:t xml:space="preserve">liittovaltion talousarvio</w:t>
      </w:r>
    </w:p>
    <w:p>
      <w:r>
        <w:rPr>
          <w:b/>
        </w:rPr>
        <w:t xml:space="preserve">Tulos</w:t>
      </w:r>
    </w:p>
    <w:p>
      <w:r>
        <w:t xml:space="preserve">new-hampshire-2012</w:t>
      </w:r>
    </w:p>
    <w:p>
      <w:r>
        <w:rPr>
          <w:b/>
        </w:rPr>
        <w:t xml:space="preserve">Esimerkki 4.4186</w:t>
      </w:r>
    </w:p>
    <w:p>
      <w:r>
        <w:t xml:space="preserve">Pelkästään yhdessä Ohiossa sijaitsevassa piirikunnassa presidentti Obama sai 106 258 ääntä. Äänioikeutettuja oli kuitenkin vain 98 213.</w:t>
      </w:r>
    </w:p>
    <w:p>
      <w:r>
        <w:rPr>
          <w:b/>
        </w:rPr>
        <w:t xml:space="preserve">Tulos</w:t>
      </w:r>
    </w:p>
    <w:p>
      <w:r>
        <w:t xml:space="preserve">vaalit</w:t>
      </w:r>
    </w:p>
    <w:p>
      <w:r>
        <w:rPr>
          <w:b/>
        </w:rPr>
        <w:t xml:space="preserve">Esimerkki 4.4187</w:t>
      </w:r>
    </w:p>
    <w:p>
      <w:r>
        <w:t xml:space="preserve">Jokainen veronmaksaja on velkaa noin 130 000 dollaria valtionvelan maksamiseksi.</w:t>
      </w:r>
    </w:p>
    <w:p>
      <w:r>
        <w:rPr>
          <w:b/>
        </w:rPr>
        <w:t xml:space="preserve">Tulos</w:t>
      </w:r>
    </w:p>
    <w:p>
      <w:r>
        <w:t xml:space="preserve">liittovaltion talousarvio</w:t>
      </w:r>
    </w:p>
    <w:p>
      <w:r>
        <w:rPr>
          <w:b/>
        </w:rPr>
        <w:t xml:space="preserve">Esimerkki 4.4188</w:t>
      </w:r>
    </w:p>
    <w:p>
      <w:r>
        <w:t xml:space="preserve">Rick Perrystä on tullut miljonääri julkisen sektorin palkkalistoilla.</w:t>
      </w:r>
    </w:p>
    <w:p>
      <w:r>
        <w:rPr>
          <w:b/>
        </w:rPr>
        <w:t xml:space="preserve">Tulos</w:t>
      </w:r>
    </w:p>
    <w:p>
      <w:r>
        <w:t xml:space="preserve">ehdokkaiden elämäkerta</w:t>
      </w:r>
    </w:p>
    <w:p>
      <w:r>
        <w:rPr>
          <w:b/>
        </w:rPr>
        <w:t xml:space="preserve">Tulos</w:t>
      </w:r>
    </w:p>
    <w:p>
      <w:r>
        <w:t xml:space="preserve">message-machine</w:t>
      </w:r>
    </w:p>
    <w:p>
      <w:r>
        <w:rPr>
          <w:b/>
        </w:rPr>
        <w:t xml:space="preserve">Esimerkki 4.4189</w:t>
      </w:r>
    </w:p>
    <w:p>
      <w:r>
        <w:t xml:space="preserve">Mark Begich on kuulemma ottanut Kochien kampanjarahaa, mutta Dan Sullivan ei.</w:t>
      </w:r>
    </w:p>
    <w:p>
      <w:r>
        <w:rPr>
          <w:b/>
        </w:rPr>
        <w:t xml:space="preserve">Tulos</w:t>
      </w:r>
    </w:p>
    <w:p>
      <w:r>
        <w:t xml:space="preserve">kampanjarahoitus</w:t>
      </w:r>
    </w:p>
    <w:p>
      <w:r>
        <w:rPr>
          <w:b/>
        </w:rPr>
        <w:t xml:space="preserve">Esimerkki 4.4190</w:t>
      </w:r>
    </w:p>
    <w:p>
      <w:r>
        <w:t xml:space="preserve">"Otin vastaan maan huonoimman tiejärjestelmän Trucker's-lehden mukaan. Kun lähdin, he sanoivat, että se oli maan parannetuin tiejärjestelmä."</w:t>
      </w:r>
    </w:p>
    <w:p>
      <w:r>
        <w:rPr>
          <w:b/>
        </w:rPr>
        <w:t xml:space="preserve">Tulos</w:t>
      </w:r>
    </w:p>
    <w:p>
      <w:r>
        <w:t xml:space="preserve">job-accomplishments</w:t>
      </w:r>
    </w:p>
    <w:p>
      <w:r>
        <w:rPr>
          <w:b/>
        </w:rPr>
        <w:t xml:space="preserve">Esimerkki 4.4191</w:t>
      </w:r>
    </w:p>
    <w:p>
      <w:r>
        <w:t xml:space="preserve">Sanoo, että uuden terveydenhuoltolain myötä potilas-lääkärisuhde poistuu.</w:t>
      </w:r>
    </w:p>
    <w:p>
      <w:r>
        <w:rPr>
          <w:b/>
        </w:rPr>
        <w:t xml:space="preserve">Tulos</w:t>
      </w:r>
    </w:p>
    <w:p>
      <w:r>
        <w:t xml:space="preserve">terveydenhuolto</w:t>
      </w:r>
    </w:p>
    <w:p>
      <w:r>
        <w:rPr>
          <w:b/>
        </w:rPr>
        <w:t xml:space="preserve">Esimerkki 4.4192</w:t>
      </w:r>
    </w:p>
    <w:p>
      <w:r>
        <w:t xml:space="preserve">Voit mennä Georgiaan ja tienata opettajana noin 6 000 dollaria enemmän vuodessa.</w:t>
      </w:r>
    </w:p>
    <w:p>
      <w:r>
        <w:rPr>
          <w:b/>
        </w:rPr>
        <w:t xml:space="preserve">Tulos</w:t>
      </w:r>
    </w:p>
    <w:p>
      <w:r>
        <w:t xml:space="preserve">koulutus</w:t>
      </w:r>
    </w:p>
    <w:p>
      <w:r>
        <w:rPr>
          <w:b/>
        </w:rPr>
        <w:t xml:space="preserve">Esimerkki 4.4193</w:t>
      </w:r>
    </w:p>
    <w:p>
      <w:r>
        <w:t xml:space="preserve">Meillä on kymmenen eri veroluokkaa, ja jos tienaat 9000 dollaria, olet jo ylimmässä veroluokassa.</w:t>
      </w:r>
    </w:p>
    <w:p>
      <w:r>
        <w:rPr>
          <w:b/>
        </w:rPr>
        <w:t xml:space="preserve">Tulos</w:t>
      </w:r>
    </w:p>
    <w:p>
      <w:r>
        <w:t xml:space="preserve">verot</w:t>
      </w:r>
    </w:p>
    <w:p>
      <w:r>
        <w:rPr>
          <w:b/>
        </w:rPr>
        <w:t xml:space="preserve">Esimerkki 4.4194</w:t>
      </w:r>
    </w:p>
    <w:p>
      <w:r>
        <w:t xml:space="preserve">Ensimmäistä kertaa sitten vuoden 1990 amerikkalaiset valmistajat luovat uusia työpaikkoja.</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4.4195</w:t>
      </w:r>
    </w:p>
    <w:p>
      <w:r>
        <w:t xml:space="preserve">Amerikkalaisten kotitalouksien tulot ovat laskeneet keskimäärin 4000 dollaria viimeisten neljän vuoden aikana, kun taas Mitt Romneyn ollessa Massachusettsin kuvernöörinä ne nousivat 5000 dollaria.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tulot</w:t>
      </w:r>
    </w:p>
    <w:p>
      <w:r>
        <w:rPr>
          <w:b/>
        </w:rPr>
        <w:t xml:space="preserve">Tulos</w:t>
      </w:r>
    </w:p>
    <w:p>
      <w:r>
        <w:t xml:space="preserve">job-accomplishments</w:t>
      </w:r>
    </w:p>
    <w:p>
      <w:r>
        <w:rPr>
          <w:b/>
        </w:rPr>
        <w:t xml:space="preserve">Tulos</w:t>
      </w:r>
    </w:p>
    <w:p>
      <w:r>
        <w:t xml:space="preserve">valtiontaloudet</w:t>
      </w:r>
    </w:p>
    <w:p>
      <w:r>
        <w:rPr>
          <w:b/>
        </w:rPr>
        <w:t xml:space="preserve">Esimerkki 4.4196</w:t>
      </w:r>
    </w:p>
    <w:p>
      <w:r>
        <w:t xml:space="preserve">Keskimääräinen bonus [Wall Streetillä] on noin 100 000 dollaria... Wall Streetin bonukset ovat laskeneet 44 prosenttia.</w:t>
      </w:r>
    </w:p>
    <w:p>
      <w:r>
        <w:rPr>
          <w:b/>
        </w:rPr>
        <w:t xml:space="preserve">Tulos</w:t>
      </w:r>
    </w:p>
    <w:p>
      <w:r>
        <w:t xml:space="preserve">talous</w:t>
      </w:r>
    </w:p>
    <w:p>
      <w:r>
        <w:rPr>
          <w:b/>
        </w:rPr>
        <w:t xml:space="preserve">Esimerkki 4.4197</w:t>
      </w:r>
    </w:p>
    <w:p>
      <w:r>
        <w:t xml:space="preserve">Sanoo, ettei ole koskaan äänestänyt veronkorotusten puolesta.</w:t>
      </w:r>
    </w:p>
    <w:p>
      <w:r>
        <w:rPr>
          <w:b/>
        </w:rPr>
        <w:t xml:space="preserve">Tulos</w:t>
      </w:r>
    </w:p>
    <w:p>
      <w:r>
        <w:t xml:space="preserve">ehdokkaiden elämäkerta</w:t>
      </w:r>
    </w:p>
    <w:p>
      <w:r>
        <w:rPr>
          <w:b/>
        </w:rPr>
        <w:t xml:space="preserve">Tulos</w:t>
      </w:r>
    </w:p>
    <w:p>
      <w:r>
        <w:t xml:space="preserve">verot</w:t>
      </w:r>
    </w:p>
    <w:p>
      <w:r>
        <w:rPr>
          <w:b/>
        </w:rPr>
        <w:t xml:space="preserve">Esimerkki 4.4198</w:t>
      </w:r>
    </w:p>
    <w:p>
      <w:r>
        <w:t xml:space="preserve">Bill Clinton ja George Bush sanovat molemmat, että Keystone XL:ää on rakennettava.</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Tulos</w:t>
      </w:r>
    </w:p>
    <w:p>
      <w:r>
        <w:t xml:space="preserve">työpaikat</w:t>
      </w:r>
    </w:p>
    <w:p>
      <w:r>
        <w:rPr>
          <w:b/>
        </w:rPr>
        <w:t xml:space="preserve">Esimerkki 4.4199</w:t>
      </w:r>
    </w:p>
    <w:p>
      <w:r>
        <w:t xml:space="preserve">Austinsin Stop Abuse for Everyone -järjestö on nähnyt toimistoissaan seksuaalisen väkivallan uhreja, jotka ovat ilmoittaneet, että heidän kimppakyytipalvelun kuljettajansa ovat käyneet heidän kimppuunsa, noin yksi kuukaudessa.</w:t>
      </w:r>
    </w:p>
    <w:p>
      <w:r>
        <w:rPr>
          <w:b/>
        </w:rPr>
        <w:t xml:space="preserve">Tulos</w:t>
      </w:r>
    </w:p>
    <w:p>
      <w:r>
        <w:t xml:space="preserve">rikos</w:t>
      </w:r>
    </w:p>
    <w:p>
      <w:r>
        <w:rPr>
          <w:b/>
        </w:rPr>
        <w:t xml:space="preserve">Tulos</w:t>
      </w:r>
    </w:p>
    <w:p>
      <w:r>
        <w:t xml:space="preserve">vaalit</w:t>
      </w:r>
    </w:p>
    <w:p>
      <w:r>
        <w:rPr>
          <w:b/>
        </w:rPr>
        <w:t xml:space="preserve">Tulos</w:t>
      </w:r>
    </w:p>
    <w:p>
      <w:r>
        <w:t xml:space="preserve">kuljetus</w:t>
      </w:r>
    </w:p>
    <w:p>
      <w:r>
        <w:rPr>
          <w:b/>
        </w:rPr>
        <w:t xml:space="preserve">Esimerkki 4.4200</w:t>
      </w:r>
    </w:p>
    <w:p>
      <w:r>
        <w:t xml:space="preserve">Affordable Care Act ei ole maan laki.</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valtiot</w:t>
      </w:r>
    </w:p>
    <w:p>
      <w:r>
        <w:rPr>
          <w:b/>
        </w:rPr>
        <w:t xml:space="preserve">Tulos</w:t>
      </w:r>
    </w:p>
    <w:p>
      <w:r>
        <w:t xml:space="preserve">korkein oikeus</w:t>
      </w:r>
    </w:p>
    <w:p>
      <w:r>
        <w:rPr>
          <w:b/>
        </w:rPr>
        <w:t xml:space="preserve">Esimerkki 4.4201</w:t>
      </w:r>
    </w:p>
    <w:p>
      <w:r>
        <w:t xml:space="preserve">Sanoo, että republikaanit kehuskelivat alusta alkaen sillä, että jokainen lakiesitys maksetaan, ja että ensimmäinen äänestys, terveydenhuoltouudistuksen kumoaminen, rikkoi tätä sääntöä.</w:t>
      </w:r>
    </w:p>
    <w:p>
      <w:r>
        <w:rPr>
          <w:b/>
        </w:rPr>
        <w:t xml:space="preserve">Tulos</w:t>
      </w:r>
    </w:p>
    <w:p>
      <w:r>
        <w:t xml:space="preserve">terveydenhuolto</w:t>
      </w:r>
    </w:p>
    <w:p>
      <w:r>
        <w:rPr>
          <w:b/>
        </w:rPr>
        <w:t xml:space="preserve">Tulos</w:t>
      </w:r>
    </w:p>
    <w:p>
      <w:r>
        <w:t xml:space="preserve">äänestysrekisteri</w:t>
      </w:r>
    </w:p>
    <w:p>
      <w:r>
        <w:rPr>
          <w:b/>
        </w:rPr>
        <w:t xml:space="preserve">Esimerkki 4.4202</w:t>
      </w:r>
    </w:p>
    <w:p>
      <w:r>
        <w:t xml:space="preserve">Obaman mukaan Obama kaksinkertaisti Pell Grant -apurahojen rahoituksen.</w:t>
      </w:r>
    </w:p>
    <w:p>
      <w:r>
        <w:rPr>
          <w:b/>
        </w:rPr>
        <w:t xml:space="preserve">Tulos</w:t>
      </w:r>
    </w:p>
    <w:p>
      <w:r>
        <w:t xml:space="preserve">koulutus</w:t>
      </w:r>
    </w:p>
    <w:p>
      <w:r>
        <w:rPr>
          <w:b/>
        </w:rPr>
        <w:t xml:space="preserve">Esimerkki 4.4203</w:t>
      </w:r>
    </w:p>
    <w:p>
      <w:r>
        <w:t xml:space="preserve">Tuhannet (kiinalaiset) ovat velkaa työpaikkansa Mitt Romneyn yrityksille.</w:t>
      </w:r>
    </w:p>
    <w:p>
      <w:r>
        <w:rPr>
          <w:b/>
        </w:rPr>
        <w:t xml:space="preserve">Tulos</w:t>
      </w:r>
    </w:p>
    <w:p>
      <w:r>
        <w:t xml:space="preserve">ehdokkaiden elämäkerta</w:t>
      </w:r>
    </w:p>
    <w:p>
      <w:r>
        <w:rPr>
          <w:b/>
        </w:rPr>
        <w:t xml:space="preserve">Tulos</w:t>
      </w:r>
    </w:p>
    <w:p>
      <w:r>
        <w:t xml:space="preserve">talous</w:t>
      </w:r>
    </w:p>
    <w:p>
      <w:r>
        <w:rPr>
          <w:b/>
        </w:rPr>
        <w:t xml:space="preserve">Tulos</w:t>
      </w:r>
    </w:p>
    <w:p>
      <w:r>
        <w:t xml:space="preserve">ulkopolitiikka</w:t>
      </w:r>
    </w:p>
    <w:p>
      <w:r>
        <w:rPr>
          <w:b/>
        </w:rPr>
        <w:t xml:space="preserve">Tulos</w:t>
      </w:r>
    </w:p>
    <w:p>
      <w:r>
        <w:t xml:space="preserve">työpaikat</w:t>
      </w:r>
    </w:p>
    <w:p>
      <w:r>
        <w:rPr>
          <w:b/>
        </w:rPr>
        <w:t xml:space="preserve">Tulos</w:t>
      </w:r>
    </w:p>
    <w:p>
      <w:r>
        <w:t xml:space="preserve">message-machine-2012</w:t>
      </w:r>
    </w:p>
    <w:p>
      <w:r>
        <w:rPr>
          <w:b/>
        </w:rPr>
        <w:t xml:space="preserve">Esimerkki 4.4204</w:t>
      </w:r>
    </w:p>
    <w:p>
      <w:r>
        <w:t xml:space="preserve">Mitt Romney kieltäytyi sanomasta, allekirjoittaako hän Lilly Ledbetterin lakiesityksen.</w:t>
      </w:r>
    </w:p>
    <w:p>
      <w:r>
        <w:rPr>
          <w:b/>
        </w:rPr>
        <w:t xml:space="preserve">Tulos</w:t>
      </w:r>
    </w:p>
    <w:p>
      <w:r>
        <w:t xml:space="preserve">keskustelut</w:t>
      </w:r>
    </w:p>
    <w:p>
      <w:r>
        <w:rPr>
          <w:b/>
        </w:rPr>
        <w:t xml:space="preserve">Tulos</w:t>
      </w:r>
    </w:p>
    <w:p>
      <w:r>
        <w:t xml:space="preserve">naiset</w:t>
      </w:r>
    </w:p>
    <w:p>
      <w:r>
        <w:rPr>
          <w:b/>
        </w:rPr>
        <w:t xml:space="preserve">Esimerkki 4.4205</w:t>
      </w:r>
    </w:p>
    <w:p>
      <w:r>
        <w:t xml:space="preserve">Chris Coons on marxilainen.</w:t>
      </w:r>
    </w:p>
    <w:p>
      <w:r>
        <w:rPr>
          <w:b/>
        </w:rPr>
        <w:t xml:space="preserve">Tulos</w:t>
      </w:r>
    </w:p>
    <w:p>
      <w:r>
        <w:t xml:space="preserve">ehdokkaiden elämäkerta</w:t>
      </w:r>
    </w:p>
    <w:p>
      <w:r>
        <w:rPr>
          <w:b/>
        </w:rPr>
        <w:t xml:space="preserve">Tulos</w:t>
      </w:r>
    </w:p>
    <w:p>
      <w:r>
        <w:t xml:space="preserve">talous</w:t>
      </w:r>
    </w:p>
    <w:p>
      <w:r>
        <w:rPr>
          <w:b/>
        </w:rPr>
        <w:t xml:space="preserve">Esimerkki 4.4206</w:t>
      </w:r>
    </w:p>
    <w:p>
      <w:r>
        <w:t xml:space="preserve">Rahoituspalvelujen sääntelyä koskeva lakiehdotus "lopettaa veronmaksajien pelastustoimet".</w:t>
      </w:r>
    </w:p>
    <w:p>
      <w:r>
        <w:rPr>
          <w:b/>
        </w:rPr>
        <w:t xml:space="preserve">Tulos</w:t>
      </w:r>
    </w:p>
    <w:p>
      <w:r>
        <w:t xml:space="preserve">konkurssi</w:t>
      </w:r>
    </w:p>
    <w:p>
      <w:r>
        <w:rPr>
          <w:b/>
        </w:rPr>
        <w:t xml:space="preserve">Tulos</w:t>
      </w:r>
    </w:p>
    <w:p>
      <w:r>
        <w:t xml:space="preserve">rahoitusalan sääntely</w:t>
      </w:r>
    </w:p>
    <w:p>
      <w:r>
        <w:rPr>
          <w:b/>
        </w:rPr>
        <w:t xml:space="preserve">Tulos</w:t>
      </w:r>
    </w:p>
    <w:p>
      <w:r>
        <w:t xml:space="preserve">markkinasääntely</w:t>
      </w:r>
    </w:p>
    <w:p>
      <w:r>
        <w:rPr>
          <w:b/>
        </w:rPr>
        <w:t xml:space="preserve">Esimerkki 4.4207</w:t>
      </w:r>
    </w:p>
    <w:p>
      <w:r>
        <w:t xml:space="preserve">Alle 10 prosentilla Obaman kabinetin nimitetyistä henkilöistä on kokemusta yksityiseltä sektorilta.</w:t>
      </w:r>
    </w:p>
    <w:p>
      <w:r>
        <w:rPr>
          <w:b/>
        </w:rPr>
        <w:t xml:space="preserve">Tulos</w:t>
      </w:r>
    </w:p>
    <w:p>
      <w:r>
        <w:t xml:space="preserve">talous</w:t>
      </w:r>
    </w:p>
    <w:p>
      <w:r>
        <w:rPr>
          <w:b/>
        </w:rPr>
        <w:t xml:space="preserve">Tulos</w:t>
      </w:r>
    </w:p>
    <w:p>
      <w:r>
        <w:t xml:space="preserve">asiantuntijat</w:t>
      </w:r>
    </w:p>
    <w:p>
      <w:r>
        <w:rPr>
          <w:b/>
        </w:rPr>
        <w:t xml:space="preserve">Esimerkki 4.4208</w:t>
      </w:r>
    </w:p>
    <w:p>
      <w:r>
        <w:t xml:space="preserve">Recovery.gov listasi kongressin piirit, joita "ei ole olemassa".</w:t>
      </w:r>
    </w:p>
    <w:p>
      <w:r>
        <w:rPr>
          <w:b/>
        </w:rPr>
        <w:t xml:space="preserve">Tulos</w:t>
      </w:r>
    </w:p>
    <w:p>
      <w:r>
        <w:t xml:space="preserve">talous</w:t>
      </w:r>
    </w:p>
    <w:p>
      <w:r>
        <w:rPr>
          <w:b/>
        </w:rPr>
        <w:t xml:space="preserve">Tulos</w:t>
      </w:r>
    </w:p>
    <w:p>
      <w:r>
        <w:t xml:space="preserve">ärsyke</w:t>
      </w:r>
    </w:p>
    <w:p>
      <w:r>
        <w:rPr>
          <w:b/>
        </w:rPr>
        <w:t xml:space="preserve">Tulos</w:t>
      </w:r>
    </w:p>
    <w:p>
      <w:r>
        <w:t xml:space="preserve">työntekijät</w:t>
      </w:r>
    </w:p>
    <w:p>
      <w:r>
        <w:rPr>
          <w:b/>
        </w:rPr>
        <w:t xml:space="preserve">Esimerkki 4.4209</w:t>
      </w:r>
    </w:p>
    <w:p>
      <w:r>
        <w:t xml:space="preserve">Kongressin budjettitoimiston mukaan jopa 20 miljoonaa amerikkalaista voi menettää työnantajapohjaisen vakuutuksensa Obamacaren ansiosta.</w:t>
      </w:r>
    </w:p>
    <w:p>
      <w:r>
        <w:rPr>
          <w:b/>
        </w:rPr>
        <w:t xml:space="preserve">Tulos</w:t>
      </w:r>
    </w:p>
    <w:p>
      <w:r>
        <w:t xml:space="preserve">terveydenhuolto</w:t>
      </w:r>
    </w:p>
    <w:p>
      <w:r>
        <w:rPr>
          <w:b/>
        </w:rPr>
        <w:t xml:space="preserve">Tulos</w:t>
      </w:r>
    </w:p>
    <w:p>
      <w:r>
        <w:t xml:space="preserve">työntekijät</w:t>
      </w:r>
    </w:p>
    <w:p>
      <w:r>
        <w:rPr>
          <w:b/>
        </w:rPr>
        <w:t xml:space="preserve">Esimerkki 4.4210</w:t>
      </w:r>
    </w:p>
    <w:p>
      <w:r>
        <w:t xml:space="preserve">Presidentti on sanonut, että Yhdysvaltain suurin kansallinen turvallisuusuhka on ilmaston lämpeneminen.</w:t>
      </w:r>
    </w:p>
    <w:p>
      <w:r>
        <w:rPr>
          <w:b/>
        </w:rPr>
        <w:t xml:space="preserve">Tulos</w:t>
      </w:r>
    </w:p>
    <w:p>
      <w:r>
        <w:t xml:space="preserve">ilmastonmuutos</w:t>
      </w:r>
    </w:p>
    <w:p>
      <w:r>
        <w:rPr>
          <w:b/>
        </w:rPr>
        <w:t xml:space="preserve">Esimerkki 4.4211</w:t>
      </w:r>
    </w:p>
    <w:p>
      <w:r>
        <w:t xml:space="preserve">Kanadalaisen Tim Hortonsin kanssa sulautunut Burger King ei ole muuttamassa. Pääkonttorimme pysyy Miamissa, ja (me) maksamme edelleen kaikki liittovaltion, osavaltioiden ja Yhdysvaltojen paikalliset verot.</w:t>
      </w:r>
    </w:p>
    <w:p>
      <w:r>
        <w:rPr>
          <w:b/>
        </w:rPr>
        <w:t xml:space="preserve">Tulos</w:t>
      </w:r>
    </w:p>
    <w:p>
      <w:r>
        <w:t xml:space="preserve">yritykset</w:t>
      </w:r>
    </w:p>
    <w:p>
      <w:r>
        <w:rPr>
          <w:b/>
        </w:rPr>
        <w:t xml:space="preserve">Tulos</w:t>
      </w:r>
    </w:p>
    <w:p>
      <w:r>
        <w:t xml:space="preserve">verot</w:t>
      </w:r>
    </w:p>
    <w:p>
      <w:r>
        <w:rPr>
          <w:b/>
        </w:rPr>
        <w:t xml:space="preserve">Esimerkki 4.4212</w:t>
      </w:r>
    </w:p>
    <w:p>
      <w:r>
        <w:t xml:space="preserve">Talous on liian heikko nostamaan tulotasoa.</w:t>
      </w:r>
    </w:p>
    <w:p>
      <w:r>
        <w:rPr>
          <w:b/>
        </w:rPr>
        <w:t xml:space="preserve">Tulos</w:t>
      </w:r>
    </w:p>
    <w:p>
      <w:r>
        <w:t xml:space="preserve">talous</w:t>
      </w:r>
    </w:p>
    <w:p>
      <w:r>
        <w:rPr>
          <w:b/>
        </w:rPr>
        <w:t xml:space="preserve">Tulos</w:t>
      </w:r>
    </w:p>
    <w:p>
      <w:r>
        <w:t xml:space="preserve">tulot</w:t>
      </w:r>
    </w:p>
    <w:p>
      <w:r>
        <w:rPr>
          <w:b/>
        </w:rPr>
        <w:t xml:space="preserve">Esimerkki 4.4213</w:t>
      </w:r>
    </w:p>
    <w:p>
      <w:r>
        <w:t xml:space="preserve">John McCainin terveydenhuoltosuunnitelma "ei takaa syöpäseulontojen tai äitiyshuollon kattavuutta".</w:t>
      </w:r>
    </w:p>
    <w:p>
      <w:r>
        <w:rPr>
          <w:b/>
        </w:rPr>
        <w:t xml:space="preserve">Tulos</w:t>
      </w:r>
    </w:p>
    <w:p>
      <w:r>
        <w:t xml:space="preserve">terveydenhuolto</w:t>
      </w:r>
    </w:p>
    <w:p>
      <w:r>
        <w:rPr>
          <w:b/>
        </w:rPr>
        <w:t xml:space="preserve">Esimerkki 4.4214</w:t>
      </w:r>
    </w:p>
    <w:p>
      <w:r>
        <w:t xml:space="preserve">Dick Cheney kannatti homoavioliittoja aiemmin kuin Hillary Clinton.</w:t>
      </w:r>
    </w:p>
    <w:p>
      <w:r>
        <w:rPr>
          <w:b/>
        </w:rPr>
        <w:t xml:space="preserve">Tulos</w:t>
      </w:r>
    </w:p>
    <w:p>
      <w:r>
        <w:t xml:space="preserve">homot ja lesbot</w:t>
      </w:r>
    </w:p>
    <w:p>
      <w:r>
        <w:rPr>
          <w:b/>
        </w:rPr>
        <w:t xml:space="preserve">Esimerkki 4.4215</w:t>
      </w:r>
    </w:p>
    <w:p>
      <w:r>
        <w:t xml:space="preserve">Kun 11. syyskuuta 2001 tehdyt terrori-iskut keskeyttivät kaupallisen lentoliikenteen, lämpötila laski lentokoneiden ollessa poissa lennolta viikon ajan.</w:t>
      </w:r>
    </w:p>
    <w:p>
      <w:r>
        <w:rPr>
          <w:b/>
        </w:rPr>
        <w:t xml:space="preserve">Tulos</w:t>
      </w:r>
    </w:p>
    <w:p>
      <w:r>
        <w:t xml:space="preserve">ilmastonmuutos</w:t>
      </w:r>
    </w:p>
    <w:p>
      <w:r>
        <w:rPr>
          <w:b/>
        </w:rPr>
        <w:t xml:space="preserve">Tulos</w:t>
      </w:r>
    </w:p>
    <w:p>
      <w:r>
        <w:t xml:space="preserve">ympäristö</w:t>
      </w:r>
    </w:p>
    <w:p>
      <w:r>
        <w:rPr>
          <w:b/>
        </w:rPr>
        <w:t xml:space="preserve">Tulos</w:t>
      </w:r>
    </w:p>
    <w:p>
      <w:r>
        <w:t xml:space="preserve">sää</w:t>
      </w:r>
    </w:p>
    <w:p>
      <w:r>
        <w:rPr>
          <w:b/>
        </w:rPr>
        <w:t xml:space="preserve">Esimerkki 4.4216</w:t>
      </w:r>
    </w:p>
    <w:p>
      <w:r>
        <w:t xml:space="preserve">Osavaltion raporttien ennusteiden mukaan noin puolet julkisista työntekijöistä asuisi kymmenen vuoden kuluessa kunnan rajojen ulkopuolella, jos osavaltio kieltää paikalliset asuinpaikkavaatimukset.</w:t>
      </w:r>
    </w:p>
    <w:p>
      <w:r>
        <w:rPr>
          <w:b/>
        </w:rPr>
        <w:t xml:space="preserve">Tulos</w:t>
      </w:r>
    </w:p>
    <w:p>
      <w:r>
        <w:t xml:space="preserve">kaupunginhallitus</w:t>
      </w:r>
    </w:p>
    <w:p>
      <w:r>
        <w:rPr>
          <w:b/>
        </w:rPr>
        <w:t xml:space="preserve">Tulos</w:t>
      </w:r>
    </w:p>
    <w:p>
      <w:r>
        <w:t xml:space="preserve">työntekijät</w:t>
      </w:r>
    </w:p>
    <w:p>
      <w:r>
        <w:rPr>
          <w:b/>
        </w:rPr>
        <w:t xml:space="preserve">Esimerkki 4.4217</w:t>
      </w:r>
    </w:p>
    <w:p>
      <w:r>
        <w:t xml:space="preserve">Atlantan metropolin vuotuinen bruttokansantuote on suurempi kuin 28 osavaltiossa.</w:t>
      </w:r>
    </w:p>
    <w:p>
      <w:r>
        <w:rPr>
          <w:b/>
        </w:rPr>
        <w:t xml:space="preserve">Tulos</w:t>
      </w:r>
    </w:p>
    <w:p>
      <w:r>
        <w:t xml:space="preserve">talous</w:t>
      </w:r>
    </w:p>
    <w:p>
      <w:r>
        <w:rPr>
          <w:b/>
        </w:rPr>
        <w:t xml:space="preserve">Esimerkki 4.4218</w:t>
      </w:r>
    </w:p>
    <w:p>
      <w:r>
        <w:t xml:space="preserve">Portlandin julkisten koulujen valtion rahoitus oppilasta kohti K-12-luokassa on laskenut 6 036 dollarista lukuvuonna 2007-2008 5 644 dollariin lukuvuonna 2010-2011.</w:t>
      </w:r>
    </w:p>
    <w:p>
      <w:r>
        <w:rPr>
          <w:b/>
        </w:rPr>
        <w:t xml:space="preserve">Tulos</w:t>
      </w:r>
    </w:p>
    <w:p>
      <w:r>
        <w:t xml:space="preserve">koulutus</w:t>
      </w:r>
    </w:p>
    <w:p>
      <w:r>
        <w:rPr>
          <w:b/>
        </w:rPr>
        <w:t xml:space="preserve">Esimerkki 4.4219</w:t>
      </w:r>
    </w:p>
    <w:p>
      <w:r>
        <w:t xml:space="preserve">Russ Feingoldin kampanja perustuu meidän kaltaisiimme pieniin lahjoituksiin.</w:t>
      </w:r>
    </w:p>
    <w:p>
      <w:r>
        <w:rPr>
          <w:b/>
        </w:rPr>
        <w:t xml:space="preserve">Tulos</w:t>
      </w:r>
    </w:p>
    <w:p>
      <w:r>
        <w:t xml:space="preserve">kampanjarahoitus</w:t>
      </w:r>
    </w:p>
    <w:p>
      <w:r>
        <w:rPr>
          <w:b/>
        </w:rPr>
        <w:t xml:space="preserve">Esimerkki 4.4220</w:t>
      </w:r>
    </w:p>
    <w:p>
      <w:r>
        <w:t xml:space="preserve">Mitt Romney ja George Allen sanovat, että he kumoaisivat Roe v. Wade -tapauksen ja antaisivat osavaltioille mahdollisuuden lopettaa turvallisen ja laillisen abortin jopa raiskaus- ja insestitapauksissa tai silloin, kun naisen henki on vaarassa.</w:t>
      </w:r>
    </w:p>
    <w:p>
      <w:r>
        <w:rPr>
          <w:b/>
        </w:rPr>
        <w:t xml:space="preserve">Tulos</w:t>
      </w:r>
    </w:p>
    <w:p>
      <w:r>
        <w:t xml:space="preserve">abortti</w:t>
      </w:r>
    </w:p>
    <w:p>
      <w:r>
        <w:rPr>
          <w:b/>
        </w:rPr>
        <w:t xml:space="preserve">Tulos</w:t>
      </w:r>
    </w:p>
    <w:p>
      <w:r>
        <w:t xml:space="preserve">message-machine-2012</w:t>
      </w:r>
    </w:p>
    <w:p>
      <w:r>
        <w:rPr>
          <w:b/>
        </w:rPr>
        <w:t xml:space="preserve">Tulos</w:t>
      </w:r>
    </w:p>
    <w:p>
      <w:r>
        <w:t xml:space="preserve">valtiot</w:t>
      </w:r>
    </w:p>
    <w:p>
      <w:r>
        <w:rPr>
          <w:b/>
        </w:rPr>
        <w:t xml:space="preserve">Tulos</w:t>
      </w:r>
    </w:p>
    <w:p>
      <w:r>
        <w:t xml:space="preserve">korkein oikeus</w:t>
      </w:r>
    </w:p>
    <w:p>
      <w:r>
        <w:rPr>
          <w:b/>
        </w:rPr>
        <w:t xml:space="preserve">Tulos</w:t>
      </w:r>
    </w:p>
    <w:p>
      <w:r>
        <w:t xml:space="preserve">naiset</w:t>
      </w:r>
    </w:p>
    <w:p>
      <w:r>
        <w:rPr>
          <w:b/>
        </w:rPr>
        <w:t xml:space="preserve">Esimerkki 4.4221</w:t>
      </w:r>
    </w:p>
    <w:p>
      <w:r>
        <w:t xml:space="preserve">Vuonna 2006 Charlie Crist vastusti laittomien maahanmuuttajien lukukausimaksuja.</w:t>
      </w:r>
    </w:p>
    <w:p>
      <w:r>
        <w:rPr>
          <w:b/>
        </w:rPr>
        <w:t xml:space="preserve">Tulos</w:t>
      </w:r>
    </w:p>
    <w:p>
      <w:r>
        <w:t xml:space="preserve">koulutus</w:t>
      </w:r>
    </w:p>
    <w:p>
      <w:r>
        <w:rPr>
          <w:b/>
        </w:rPr>
        <w:t xml:space="preserve">Tulos</w:t>
      </w:r>
    </w:p>
    <w:p>
      <w:r>
        <w:t xml:space="preserve">maahanmuutto</w:t>
      </w:r>
    </w:p>
    <w:p>
      <w:r>
        <w:rPr>
          <w:b/>
        </w:rPr>
        <w:t xml:space="preserve">Esimerkki 4.4222</w:t>
      </w:r>
    </w:p>
    <w:p>
      <w:r>
        <w:t xml:space="preserve">Vuonna 1978 minimipalkkaista kesätyötä tekevällä opiskelijalla oli varaa maksaa vuoden täydet lukukausimaksut valitsemastaan nelivuotisesta julkisesta yliopistosta.</w:t>
      </w:r>
    </w:p>
    <w:p>
      <w:r>
        <w:rPr>
          <w:b/>
        </w:rPr>
        <w:t xml:space="preserve">Tulos</w:t>
      </w:r>
    </w:p>
    <w:p>
      <w:r>
        <w:t xml:space="preserve">korjaukset ja päivitykset</w:t>
      </w:r>
    </w:p>
    <w:p>
      <w:r>
        <w:rPr>
          <w:b/>
        </w:rPr>
        <w:t xml:space="preserve">Tulos</w:t>
      </w:r>
    </w:p>
    <w:p>
      <w:r>
        <w:t xml:space="preserve">koulutus</w:t>
      </w:r>
    </w:p>
    <w:p>
      <w:r>
        <w:rPr>
          <w:b/>
        </w:rPr>
        <w:t xml:space="preserve">Tulos</w:t>
      </w:r>
    </w:p>
    <w:p>
      <w:r>
        <w:t xml:space="preserve">tulot</w:t>
      </w:r>
    </w:p>
    <w:p>
      <w:r>
        <w:rPr>
          <w:b/>
        </w:rPr>
        <w:t xml:space="preserve">Tulos</w:t>
      </w:r>
    </w:p>
    <w:p>
      <w:r>
        <w:t xml:space="preserve">työntekijät</w:t>
      </w:r>
    </w:p>
    <w:p>
      <w:r>
        <w:rPr>
          <w:b/>
        </w:rPr>
        <w:t xml:space="preserve">Esimerkki 4.4223</w:t>
      </w:r>
    </w:p>
    <w:p>
      <w:r>
        <w:t xml:space="preserve">Sherrod Brown äänesti yli 500 miljardin dollarin leikkauksen puolesta Medicare-järjestelmästä, jotta voidaan rahoittaa valtion terveydenhuoltoa.</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äänestysrekisteri</w:t>
      </w:r>
    </w:p>
    <w:p>
      <w:r>
        <w:rPr>
          <w:b/>
        </w:rPr>
        <w:t xml:space="preserve">Esimerkki 4.4224</w:t>
      </w:r>
    </w:p>
    <w:p>
      <w:r>
        <w:t xml:space="preserve">Wisconsinissa 6,2 prosenttia väestöstä on mustia, mutta 24 prosenttia kaikista osavaltion aborteista tehdään afroamerikkalaisille.</w:t>
      </w:r>
    </w:p>
    <w:p>
      <w:r>
        <w:rPr>
          <w:b/>
        </w:rPr>
        <w:t xml:space="preserve">Tulos</w:t>
      </w:r>
    </w:p>
    <w:p>
      <w:r>
        <w:t xml:space="preserve">abortti</w:t>
      </w:r>
    </w:p>
    <w:p>
      <w:r>
        <w:rPr>
          <w:b/>
        </w:rPr>
        <w:t xml:space="preserve">Esimerkki 4.4225</w:t>
      </w:r>
    </w:p>
    <w:p>
      <w:r>
        <w:t xml:space="preserve">Rick Perry kertoi opiskelijoille, ettei voinut osallistua kuvernöörin foorumiin aikatauluristiriitojen vuoksi, ja twiittasi sitten foorumipäivänä, että hän oli juuri juossut koiransa kanssa.</w:t>
      </w:r>
    </w:p>
    <w:p>
      <w:r>
        <w:rPr>
          <w:b/>
        </w:rPr>
        <w:t xml:space="preserve">Tulos</w:t>
      </w:r>
    </w:p>
    <w:p>
      <w:r>
        <w:t xml:space="preserve">etiikka</w:t>
      </w:r>
    </w:p>
    <w:p>
      <w:r>
        <w:rPr>
          <w:b/>
        </w:rPr>
        <w:t xml:space="preserve">Esimerkki 4.4226</w:t>
      </w:r>
    </w:p>
    <w:p>
      <w:r>
        <w:t xml:space="preserve">"Fred ei ole koskaan senaattiurallaan ollut 100-prosenttisesti oikeisto-elämän kannalla. Se käy ilmi asiakirjoista. Hän ei myöskään tue ihmiselämää koskevaa lisäystä, mikä on hämmästyttävää, koska se on ollut osa republikaanien ohjelmaohjelmaa vuodesta 1980 lähtien."</w:t>
      </w:r>
    </w:p>
    <w:p>
      <w:r>
        <w:rPr>
          <w:b/>
        </w:rPr>
        <w:t xml:space="preserve">Tulos</w:t>
      </w:r>
    </w:p>
    <w:p>
      <w:r>
        <w:t xml:space="preserve">abortti</w:t>
      </w:r>
    </w:p>
    <w:p>
      <w:r>
        <w:rPr>
          <w:b/>
        </w:rPr>
        <w:t xml:space="preserve">Esimerkki 4.4227</w:t>
      </w:r>
    </w:p>
    <w:p>
      <w:r>
        <w:t xml:space="preserve">Vuonna 1928 koululautakunnat lähettivät lapsille kotiin kirjeitä, joissa sanottiin, että jos Al Smith valitaan presidentiksi, teillä ei saa olla Raamattua tai lukea sitä.</w:t>
      </w:r>
    </w:p>
    <w:p>
      <w:r>
        <w:rPr>
          <w:b/>
        </w:rPr>
        <w:t xml:space="preserve">Tulos</w:t>
      </w:r>
    </w:p>
    <w:p>
      <w:r>
        <w:t xml:space="preserve">vaalit</w:t>
      </w:r>
    </w:p>
    <w:p>
      <w:r>
        <w:rPr>
          <w:b/>
        </w:rPr>
        <w:t xml:space="preserve">Tulos</w:t>
      </w:r>
    </w:p>
    <w:p>
      <w:r>
        <w:t xml:space="preserve">historia</w:t>
      </w:r>
    </w:p>
    <w:p>
      <w:r>
        <w:rPr>
          <w:b/>
        </w:rPr>
        <w:t xml:space="preserve">Tulos</w:t>
      </w:r>
    </w:p>
    <w:p>
      <w:r>
        <w:t xml:space="preserve">uskonto</w:t>
      </w:r>
    </w:p>
    <w:p>
      <w:r>
        <w:rPr>
          <w:b/>
        </w:rPr>
        <w:t xml:space="preserve">Esimerkki 4.4228</w:t>
      </w:r>
    </w:p>
    <w:p>
      <w:r>
        <w:t xml:space="preserve">"Yleensä sairausvakuutuksen saaminen maksaa noin 900 dollaria kuukaudessa. (Floridan ohjelma on vähentänyt sen keskimäärin noin 150 dollariin kuukaudessa."</w:t>
      </w:r>
    </w:p>
    <w:p>
      <w:r>
        <w:rPr>
          <w:b/>
        </w:rPr>
        <w:t xml:space="preserve">Tulos</w:t>
      </w:r>
    </w:p>
    <w:p>
      <w:r>
        <w:t xml:space="preserve">florida</w:t>
      </w:r>
    </w:p>
    <w:p>
      <w:r>
        <w:rPr>
          <w:b/>
        </w:rPr>
        <w:t xml:space="preserve">Tulos</w:t>
      </w:r>
    </w:p>
    <w:p>
      <w:r>
        <w:t xml:space="preserve">terveydenhuolto</w:t>
      </w:r>
    </w:p>
    <w:p>
      <w:r>
        <w:rPr>
          <w:b/>
        </w:rPr>
        <w:t xml:space="preserve">Esimerkki 4.4229</w:t>
      </w:r>
    </w:p>
    <w:p>
      <w:r>
        <w:t xml:space="preserve">Samaa sukupuolta olevien avioliitosta</w:t>
      </w:r>
    </w:p>
    <w:p>
      <w:r>
        <w:rPr>
          <w:b/>
        </w:rPr>
        <w:t xml:space="preserve">Tulos</w:t>
      </w:r>
    </w:p>
    <w:p>
      <w:r>
        <w:t xml:space="preserve">kansalaisoikeudet</w:t>
      </w:r>
    </w:p>
    <w:p>
      <w:r>
        <w:rPr>
          <w:b/>
        </w:rPr>
        <w:t xml:space="preserve">Tulos</w:t>
      </w:r>
    </w:p>
    <w:p>
      <w:r>
        <w:t xml:space="preserve">homot ja lesbot</w:t>
      </w:r>
    </w:p>
    <w:p>
      <w:r>
        <w:rPr>
          <w:b/>
        </w:rPr>
        <w:t xml:space="preserve">Tulos</w:t>
      </w:r>
    </w:p>
    <w:p>
      <w:r>
        <w:t xml:space="preserve">avioliitto</w:t>
      </w:r>
    </w:p>
    <w:p>
      <w:r>
        <w:rPr>
          <w:b/>
        </w:rPr>
        <w:t xml:space="preserve">Esimerkki 4.4230</w:t>
      </w:r>
    </w:p>
    <w:p>
      <w:r>
        <w:t xml:space="preserve">Ohiossa tuomarit ovat muihin vastaaviin osavaltioihin verrattuna surullisen alipalkattuja.</w:t>
      </w:r>
    </w:p>
    <w:p>
      <w:r>
        <w:rPr>
          <w:b/>
        </w:rPr>
        <w:t xml:space="preserve">Tulos</w:t>
      </w:r>
    </w:p>
    <w:p>
      <w:r>
        <w:t xml:space="preserve">julkisen palvelun</w:t>
      </w:r>
    </w:p>
    <w:p>
      <w:r>
        <w:rPr>
          <w:b/>
        </w:rPr>
        <w:t xml:space="preserve">Tulos</w:t>
      </w:r>
    </w:p>
    <w:p>
      <w:r>
        <w:t xml:space="preserve">valtion talousarvio</w:t>
      </w:r>
    </w:p>
    <w:p>
      <w:r>
        <w:rPr>
          <w:b/>
        </w:rPr>
        <w:t xml:space="preserve">Esimerkki 4.4231</w:t>
      </w:r>
    </w:p>
    <w:p>
      <w:r>
        <w:t xml:space="preserve">Louisianan senaattori Mary Landrieu sai BP:ltä lähes 1,8 miljoonaa dollaria viime vuosikymmenen aikana.</w:t>
      </w:r>
    </w:p>
    <w:p>
      <w:r>
        <w:rPr>
          <w:b/>
        </w:rPr>
        <w:t xml:space="preserve">Tulos</w:t>
      </w:r>
    </w:p>
    <w:p>
      <w:r>
        <w:t xml:space="preserve">kampanjarahoitus</w:t>
      </w:r>
    </w:p>
    <w:p>
      <w:r>
        <w:rPr>
          <w:b/>
        </w:rPr>
        <w:t xml:space="preserve">Tulos</w:t>
      </w:r>
    </w:p>
    <w:p>
      <w:r>
        <w:t xml:space="preserve">energia</w:t>
      </w:r>
    </w:p>
    <w:p>
      <w:r>
        <w:rPr>
          <w:b/>
        </w:rPr>
        <w:t xml:space="preserve">Tulos</w:t>
      </w:r>
    </w:p>
    <w:p>
      <w:r>
        <w:t xml:space="preserve">öljyvahinko</w:t>
      </w:r>
    </w:p>
    <w:p>
      <w:r>
        <w:rPr>
          <w:b/>
        </w:rPr>
        <w:t xml:space="preserve">Tulos</w:t>
      </w:r>
    </w:p>
    <w:p>
      <w:r>
        <w:t xml:space="preserve">asiantuntijat</w:t>
      </w:r>
    </w:p>
    <w:p>
      <w:r>
        <w:rPr>
          <w:b/>
        </w:rPr>
        <w:t xml:space="preserve">Esimerkki 4.4232</w:t>
      </w:r>
    </w:p>
    <w:p>
      <w:r>
        <w:t xml:space="preserve">Verrattuna presidentti Obamaan presidentti Reagan kiirehti kotiin Santa Barbaran lomalta Reaganin tilalta, kun venäläiset ampuivat korealaisen matkustajakoneen ilmasta.</w:t>
      </w:r>
    </w:p>
    <w:p>
      <w:r>
        <w:rPr>
          <w:b/>
        </w:rPr>
        <w:t xml:space="preserve">Tulos</w:t>
      </w:r>
    </w:p>
    <w:p>
      <w:r>
        <w:t xml:space="preserve">ulkopolitiikka</w:t>
      </w:r>
    </w:p>
    <w:p>
      <w:r>
        <w:rPr>
          <w:b/>
        </w:rPr>
        <w:t xml:space="preserve">Esimerkki 4.4233</w:t>
      </w:r>
    </w:p>
    <w:p>
      <w:r>
        <w:t xml:space="preserve">Amerikkalaiset haluavat yhä useammin, että (kohtuuhintainen terveydenhuoltolaki) kumotaan.</w:t>
      </w:r>
    </w:p>
    <w:p>
      <w:r>
        <w:rPr>
          <w:b/>
        </w:rPr>
        <w:t xml:space="preserve">Tulos</w:t>
      </w:r>
    </w:p>
    <w:p>
      <w:r>
        <w:t xml:space="preserve">terveydenhuolto</w:t>
      </w:r>
    </w:p>
    <w:p>
      <w:r>
        <w:rPr>
          <w:b/>
        </w:rPr>
        <w:t xml:space="preserve">Tulos</w:t>
      </w:r>
    </w:p>
    <w:p>
      <w:r>
        <w:t xml:space="preserve">kyselyt</w:t>
      </w:r>
    </w:p>
    <w:p>
      <w:r>
        <w:rPr>
          <w:b/>
        </w:rPr>
        <w:t xml:space="preserve">Esimerkki 4.4234</w:t>
      </w:r>
    </w:p>
    <w:p>
      <w:r>
        <w:t xml:space="preserve">"Kannatin vahingonkorvausoikeudellista uudistusta arvopapereiden... tuotevastuun... osavaltioiden välisen kaupan osalta."</w:t>
      </w:r>
    </w:p>
    <w:p>
      <w:r>
        <w:rPr>
          <w:b/>
        </w:rPr>
        <w:t xml:space="preserve">Tulos</w:t>
      </w:r>
    </w:p>
    <w:p>
      <w:r>
        <w:t xml:space="preserve">legal-issues</w:t>
      </w:r>
    </w:p>
    <w:p>
      <w:r>
        <w:rPr>
          <w:b/>
        </w:rPr>
        <w:t xml:space="preserve">Esimerkki 4.4235</w:t>
      </w:r>
    </w:p>
    <w:p>
      <w:r>
        <w:t xml:space="preserve">Osavaltion senaattori Morgan Carrollin äänet helpottivat lääkäreiden, pienyritysten ja jopa sairaanhoitajien haastamista oikeuteen. Hän asetti omat hämärät etunsa etusijalle.</w:t>
      </w:r>
    </w:p>
    <w:p>
      <w:r>
        <w:rPr>
          <w:b/>
        </w:rPr>
        <w:t xml:space="preserve">Tulos</w:t>
      </w:r>
    </w:p>
    <w:p>
      <w:r>
        <w:t xml:space="preserve">etiikka</w:t>
      </w:r>
    </w:p>
    <w:p>
      <w:r>
        <w:rPr>
          <w:b/>
        </w:rPr>
        <w:t xml:space="preserve">Esimerkki 4.4236</w:t>
      </w:r>
    </w:p>
    <w:p>
      <w:r>
        <w:t xml:space="preserve">Sanoo, että HPV:n ehkäisyrokote voi aiheuttaa kehitysvammaisuutta.</w:t>
      </w:r>
    </w:p>
    <w:p>
      <w:r>
        <w:rPr>
          <w:b/>
        </w:rPr>
        <w:t xml:space="preserve">Tulos</w:t>
      </w:r>
    </w:p>
    <w:p>
      <w:r>
        <w:t xml:space="preserve">terveydenhuolto</w:t>
      </w:r>
    </w:p>
    <w:p>
      <w:r>
        <w:rPr>
          <w:b/>
        </w:rPr>
        <w:t xml:space="preserve">Esimerkki 4.4237</w:t>
      </w:r>
    </w:p>
    <w:p>
      <w:r>
        <w:t xml:space="preserve">Tämä on aivan erilainen kuva kuin kahdeksan edeltävän vuoden aikana, jolloin veroja ja maksuja korotettiin 115 kertaa.</w:t>
      </w:r>
    </w:p>
    <w:p>
      <w:r>
        <w:rPr>
          <w:b/>
        </w:rPr>
        <w:t xml:space="preserve">Tulos</w:t>
      </w:r>
    </w:p>
    <w:p>
      <w:r>
        <w:t xml:space="preserve">verot</w:t>
      </w:r>
    </w:p>
    <w:p>
      <w:r>
        <w:rPr>
          <w:b/>
        </w:rPr>
        <w:t xml:space="preserve">Esimerkki 4.4238</w:t>
      </w:r>
    </w:p>
    <w:p>
      <w:r>
        <w:t xml:space="preserve">Meksiko saa vuosittain noin 24 miljardia dollaria rahalähetyksiä Yhdysvalloissa työskenteleviltä Meksikon kansalaisilta. Suurin osa tästä summasta tulee laittomilta ulkomaalaisilta.</w:t>
      </w:r>
    </w:p>
    <w:p>
      <w:r>
        <w:rPr>
          <w:b/>
        </w:rPr>
        <w:t xml:space="preserve">Tulos</w:t>
      </w:r>
    </w:p>
    <w:p>
      <w:r>
        <w:t xml:space="preserve">maahanmuutto</w:t>
      </w:r>
    </w:p>
    <w:p>
      <w:r>
        <w:rPr>
          <w:b/>
        </w:rPr>
        <w:t xml:space="preserve">Esimerkki 4.4239</w:t>
      </w:r>
    </w:p>
    <w:p>
      <w:r>
        <w:t xml:space="preserve">Suuri osa kansasta on sitä mieltä, että olen ollut liian lempeä Wall Streetille.</w:t>
      </w:r>
    </w:p>
    <w:p>
      <w:r>
        <w:rPr>
          <w:b/>
        </w:rPr>
        <w:t xml:space="preserve">Tulos</w:t>
      </w:r>
    </w:p>
    <w:p>
      <w:r>
        <w:t xml:space="preserve">yritykset</w:t>
      </w:r>
    </w:p>
    <w:p>
      <w:r>
        <w:rPr>
          <w:b/>
        </w:rPr>
        <w:t xml:space="preserve">Tulos</w:t>
      </w:r>
    </w:p>
    <w:p>
      <w:r>
        <w:t xml:space="preserve">talous</w:t>
      </w:r>
    </w:p>
    <w:p>
      <w:r>
        <w:rPr>
          <w:b/>
        </w:rPr>
        <w:t xml:space="preserve">Tulos</w:t>
      </w:r>
    </w:p>
    <w:p>
      <w:r>
        <w:t xml:space="preserve">markkinasääntely</w:t>
      </w:r>
    </w:p>
    <w:p>
      <w:r>
        <w:rPr>
          <w:b/>
        </w:rPr>
        <w:t xml:space="preserve">Esimerkki 4.4240</w:t>
      </w:r>
    </w:p>
    <w:p>
      <w:r>
        <w:t xml:space="preserve">Puolueeton kongressin budjettitoimisto teki analyysin ja totesi, että kattavan maahanmuuttouudistuksen hyväksyminen vähentää liittovaltion alijäämää 200 miljardilla dollarilla seuraavan vuosikymmenen aikana.</w:t>
      </w:r>
    </w:p>
    <w:p>
      <w:r>
        <w:rPr>
          <w:b/>
        </w:rPr>
        <w:t xml:space="preserve">Tulos</w:t>
      </w:r>
    </w:p>
    <w:p>
      <w:r>
        <w:t xml:space="preserve">lapset</w:t>
      </w:r>
    </w:p>
    <w:p>
      <w:r>
        <w:rPr>
          <w:b/>
        </w:rPr>
        <w:t xml:space="preserve">Tulos</w:t>
      </w:r>
    </w:p>
    <w:p>
      <w:r>
        <w:t xml:space="preserve">kongressi</w:t>
      </w:r>
    </w:p>
    <w:p>
      <w:r>
        <w:rPr>
          <w:b/>
        </w:rPr>
        <w:t xml:space="preserve">Tulos</w:t>
      </w:r>
    </w:p>
    <w:p>
      <w:r>
        <w:t xml:space="preserve">velka</w:t>
      </w:r>
    </w:p>
    <w:p>
      <w:r>
        <w:rPr>
          <w:b/>
        </w:rPr>
        <w:t xml:space="preserve">Tulos</w:t>
      </w:r>
    </w:p>
    <w:p>
      <w:r>
        <w:t xml:space="preserve">alijäämä</w:t>
      </w:r>
    </w:p>
    <w:p>
      <w:r>
        <w:rPr>
          <w:b/>
        </w:rPr>
        <w:t xml:space="preserve">Tulos</w:t>
      </w:r>
    </w:p>
    <w:p>
      <w:r>
        <w:t xml:space="preserve">talous</w:t>
      </w:r>
    </w:p>
    <w:p>
      <w:r>
        <w:rPr>
          <w:b/>
        </w:rPr>
        <w:t xml:space="preserve">Tulos</w:t>
      </w:r>
    </w:p>
    <w:p>
      <w:r>
        <w:t xml:space="preserve">perheet</w:t>
      </w:r>
    </w:p>
    <w:p>
      <w:r>
        <w:rPr>
          <w:b/>
        </w:rPr>
        <w:t xml:space="preserve">Tulos</w:t>
      </w:r>
    </w:p>
    <w:p>
      <w:r>
        <w:t xml:space="preserve">maahanmuutto</w:t>
      </w:r>
    </w:p>
    <w:p>
      <w:r>
        <w:rPr>
          <w:b/>
        </w:rPr>
        <w:t xml:space="preserve">Tulos</w:t>
      </w:r>
    </w:p>
    <w:p>
      <w:r>
        <w:t xml:space="preserve">legal-issues</w:t>
      </w:r>
    </w:p>
    <w:p>
      <w:r>
        <w:rPr>
          <w:b/>
        </w:rPr>
        <w:t xml:space="preserve">Tulos</w:t>
      </w:r>
    </w:p>
    <w:p>
      <w:r>
        <w:t xml:space="preserve">verot</w:t>
      </w:r>
    </w:p>
    <w:p>
      <w:r>
        <w:rPr>
          <w:b/>
        </w:rPr>
        <w:t xml:space="preserve">Tulos</w:t>
      </w:r>
    </w:p>
    <w:p>
      <w:r>
        <w:t xml:space="preserve">työntekijät</w:t>
      </w:r>
    </w:p>
    <w:p>
      <w:r>
        <w:rPr>
          <w:b/>
        </w:rPr>
        <w:t xml:space="preserve">Esimerkki 4.4241</w:t>
      </w:r>
    </w:p>
    <w:p>
      <w:r>
        <w:t xml:space="preserve">Barack Obama vastusti lakiesitystä, joka olisi pelastanut Gianna Jessenin hengen.</w:t>
      </w:r>
    </w:p>
    <w:p>
      <w:r>
        <w:rPr>
          <w:b/>
        </w:rPr>
        <w:t xml:space="preserve">Tulos</w:t>
      </w:r>
    </w:p>
    <w:p>
      <w:r>
        <w:t xml:space="preserve">abortti</w:t>
      </w:r>
    </w:p>
    <w:p>
      <w:r>
        <w:rPr>
          <w:b/>
        </w:rPr>
        <w:t xml:space="preserve">Esimerkki 4.4242</w:t>
      </w:r>
    </w:p>
    <w:p>
      <w:r>
        <w:t xml:space="preserve">Vuonna 2001 Yhdysvaltain keskuspankin entinen pääjohtaja Alan Greenspan "perusteli menojen lisäämistä ja verojen leikkaamista sanomalla, ettei velkaa oikeastaan tarvitsekaan lyhentää".</w:t>
      </w:r>
    </w:p>
    <w:p>
      <w:r>
        <w:rPr>
          <w:b/>
        </w:rPr>
        <w:t xml:space="preserve">Tulos</w:t>
      </w:r>
    </w:p>
    <w:p>
      <w:r>
        <w:t xml:space="preserve">liittovaltion talousarvio</w:t>
      </w:r>
    </w:p>
    <w:p>
      <w:r>
        <w:rPr>
          <w:b/>
        </w:rPr>
        <w:t xml:space="preserve">Tulos</w:t>
      </w:r>
    </w:p>
    <w:p>
      <w:r>
        <w:t xml:space="preserve">verot</w:t>
      </w:r>
    </w:p>
    <w:p>
      <w:r>
        <w:rPr>
          <w:b/>
        </w:rPr>
        <w:t xml:space="preserve">Esimerkki 4.4243</w:t>
      </w:r>
    </w:p>
    <w:p>
      <w:r>
        <w:t xml:space="preserve">DeKalb County on viime vuosina tunnustettu yhdeksi maan parhaista sheriffiosastoista.</w:t>
      </w:r>
    </w:p>
    <w:p>
      <w:r>
        <w:rPr>
          <w:b/>
        </w:rPr>
        <w:t xml:space="preserve">Tulos</w:t>
      </w:r>
    </w:p>
    <w:p>
      <w:r>
        <w:t xml:space="preserve">job-accomplishments</w:t>
      </w:r>
    </w:p>
    <w:p>
      <w:r>
        <w:rPr>
          <w:b/>
        </w:rPr>
        <w:t xml:space="preserve">Esimerkki 4.4244</w:t>
      </w:r>
    </w:p>
    <w:p>
      <w:r>
        <w:t xml:space="preserve">Sanoo, että Joe Straus oli mukana laatimassa lakiehdotusta, joka olisi sallinut Planned Parenthoodin valvoa julkisten koulujen seksuaalikasvatusta.</w:t>
      </w:r>
    </w:p>
    <w:p>
      <w:r>
        <w:rPr>
          <w:b/>
        </w:rPr>
        <w:t xml:space="preserve">Tulos</w:t>
      </w:r>
    </w:p>
    <w:p>
      <w:r>
        <w:t xml:space="preserve">koulutus</w:t>
      </w:r>
    </w:p>
    <w:p>
      <w:r>
        <w:rPr>
          <w:b/>
        </w:rPr>
        <w:t xml:space="preserve">Tulos</w:t>
      </w:r>
    </w:p>
    <w:p>
      <w:r>
        <w:t xml:space="preserve">terveydenhuolto</w:t>
      </w:r>
    </w:p>
    <w:p>
      <w:r>
        <w:rPr>
          <w:b/>
        </w:rPr>
        <w:t xml:space="preserve">Esimerkki 4.4245</w:t>
      </w:r>
    </w:p>
    <w:p>
      <w:r>
        <w:t xml:space="preserve">Sanoo, että Glenn Nye äänesti 83 prosenttia ajasta Nancy Pelosin kanssa samassa tahdissa.</w:t>
      </w:r>
    </w:p>
    <w:p>
      <w:r>
        <w:rPr>
          <w:b/>
        </w:rPr>
        <w:t xml:space="preserve">Tulos</w:t>
      </w:r>
    </w:p>
    <w:p>
      <w:r>
        <w:t xml:space="preserve">message-machine</w:t>
      </w:r>
    </w:p>
    <w:p>
      <w:r>
        <w:rPr>
          <w:b/>
        </w:rPr>
        <w:t xml:space="preserve">Tulos</w:t>
      </w:r>
    </w:p>
    <w:p>
      <w:r>
        <w:t xml:space="preserve">äänestysrekisteri</w:t>
      </w:r>
    </w:p>
    <w:p>
      <w:r>
        <w:rPr>
          <w:b/>
        </w:rPr>
        <w:t xml:space="preserve">Esimerkki 4.4246</w:t>
      </w:r>
    </w:p>
    <w:p>
      <w:r>
        <w:t xml:space="preserve">En usko, että voidaan uskottavasti väittää, että Amerikan yhdysvallat on aliverotettu kilpailijoihin verrattuna.</w:t>
      </w:r>
    </w:p>
    <w:p>
      <w:r>
        <w:rPr>
          <w:b/>
        </w:rPr>
        <w:t xml:space="preserve">Tulos</w:t>
      </w:r>
    </w:p>
    <w:p>
      <w:r>
        <w:t xml:space="preserve">verot</w:t>
      </w:r>
    </w:p>
    <w:p>
      <w:r>
        <w:rPr>
          <w:b/>
        </w:rPr>
        <w:t xml:space="preserve">Esimerkki 4.4247</w:t>
      </w:r>
    </w:p>
    <w:p>
      <w:r>
        <w:t xml:space="preserve">Sanoo, että hänen vaaliehdotuksensa mahdollistaisi 168 tunnin (aikaistetun äänestyksen), mikä on mielestäni eniten, mitä meillä on koskaan ollut.</w:t>
      </w:r>
    </w:p>
    <w:p>
      <w:r>
        <w:rPr>
          <w:b/>
        </w:rPr>
        <w:t xml:space="preserve">Tulos</w:t>
      </w:r>
    </w:p>
    <w:p>
      <w:r>
        <w:t xml:space="preserve">vaalit</w:t>
      </w:r>
    </w:p>
    <w:p>
      <w:r>
        <w:rPr>
          <w:b/>
        </w:rPr>
        <w:t xml:space="preserve">Esimerkki 4.4248</w:t>
      </w:r>
    </w:p>
    <w:p>
      <w:r>
        <w:t xml:space="preserve">Yleisöltä peritään 50 dollaria, jos se haluaa kuulla, miten Gov. Scott Walker ja kymmenkunta hänen hallintonsa jäsentä puhuvat Lambeau Fieldillä työpaikoista ja taloudesta.</w:t>
      </w:r>
    </w:p>
    <w:p>
      <w:r>
        <w:rPr>
          <w:b/>
        </w:rPr>
        <w:t xml:space="preserve">Tulos</w:t>
      </w:r>
    </w:p>
    <w:p>
      <w:r>
        <w:t xml:space="preserve">työpaikat</w:t>
      </w:r>
    </w:p>
    <w:p>
      <w:r>
        <w:rPr>
          <w:b/>
        </w:rPr>
        <w:t xml:space="preserve">Esimerkki 4.4249</w:t>
      </w:r>
    </w:p>
    <w:p>
      <w:r>
        <w:t xml:space="preserve">Vuosien 2000 ja 2010 välillä Texasin laittomien maahanmuuttajien määrä kasvoi 60 prosenttia, kun taas Kaliforniassa ja Floridassa ei tapahtunut kasvua.</w:t>
      </w:r>
    </w:p>
    <w:p>
      <w:r>
        <w:rPr>
          <w:b/>
        </w:rPr>
        <w:t xml:space="preserve">Tulos</w:t>
      </w:r>
    </w:p>
    <w:p>
      <w:r>
        <w:t xml:space="preserve">maahanmuutto</w:t>
      </w:r>
    </w:p>
    <w:p>
      <w:r>
        <w:rPr>
          <w:b/>
        </w:rPr>
        <w:t xml:space="preserve">Esimerkki 4.4250</w:t>
      </w:r>
    </w:p>
    <w:p>
      <w:r>
        <w:t xml:space="preserve">Senaattori Obama "esitti saman väitteen, jota hän nyt kritisoi, jo marraskuussa 2006".</w:t>
      </w:r>
    </w:p>
    <w:p>
      <w:r>
        <w:rPr>
          <w:b/>
        </w:rPr>
        <w:t xml:space="preserve">Tulos</w:t>
      </w:r>
    </w:p>
    <w:p>
      <w:r>
        <w:t xml:space="preserve">ulkopolitiikka</w:t>
      </w:r>
    </w:p>
    <w:p>
      <w:r>
        <w:rPr>
          <w:b/>
        </w:rPr>
        <w:t xml:space="preserve">Esimerkki 4.4251</w:t>
      </w:r>
    </w:p>
    <w:p>
      <w:r>
        <w:t xml:space="preserve">Lähes 7 miljoonaa amerikkalaista pääsee ensimmäistä kertaa terveydenhuoltoon Medicaid-laajennuksen ansiosta.</w:t>
      </w:r>
    </w:p>
    <w:p>
      <w:r>
        <w:rPr>
          <w:b/>
        </w:rPr>
        <w:t xml:space="preserve">Tulos</w:t>
      </w:r>
    </w:p>
    <w:p>
      <w:r>
        <w:t xml:space="preserve">terveydenhuolto</w:t>
      </w:r>
    </w:p>
    <w:p>
      <w:r>
        <w:rPr>
          <w:b/>
        </w:rPr>
        <w:t xml:space="preserve">Tulos</w:t>
      </w:r>
    </w:p>
    <w:p>
      <w:r>
        <w:t xml:space="preserve">medicaid</w:t>
      </w:r>
    </w:p>
    <w:p>
      <w:r>
        <w:rPr>
          <w:b/>
        </w:rPr>
        <w:t xml:space="preserve">Esimerkki 4.4252</w:t>
      </w:r>
    </w:p>
    <w:p>
      <w:r>
        <w:t xml:space="preserve">Sanotaan, että puolet amerikkalaisista ei maksa tuloveroja.</w:t>
      </w:r>
    </w:p>
    <w:p>
      <w:r>
        <w:rPr>
          <w:b/>
        </w:rPr>
        <w:t xml:space="preserve">Tulos</w:t>
      </w:r>
    </w:p>
    <w:p>
      <w:r>
        <w:t xml:space="preserve">verot</w:t>
      </w:r>
    </w:p>
    <w:p>
      <w:r>
        <w:rPr>
          <w:b/>
        </w:rPr>
        <w:t xml:space="preserve">Esimerkki 4.4253</w:t>
      </w:r>
    </w:p>
    <w:p>
      <w:r>
        <w:t xml:space="preserve">Afrikassa lapsi kuolee joka minuutti (malariaan).</w:t>
      </w:r>
    </w:p>
    <w:p>
      <w:r>
        <w:rPr>
          <w:b/>
        </w:rPr>
        <w:t xml:space="preserve">Tulos</w:t>
      </w:r>
    </w:p>
    <w:p>
      <w:r>
        <w:t xml:space="preserve">ulkopolitiikka</w:t>
      </w:r>
    </w:p>
    <w:p>
      <w:r>
        <w:rPr>
          <w:b/>
        </w:rPr>
        <w:t xml:space="preserve">Tulos</w:t>
      </w:r>
    </w:p>
    <w:p>
      <w:r>
        <w:t xml:space="preserve">kansanterveys</w:t>
      </w:r>
    </w:p>
    <w:p>
      <w:r>
        <w:rPr>
          <w:b/>
        </w:rPr>
        <w:t xml:space="preserve">Esimerkki 4.4254</w:t>
      </w:r>
    </w:p>
    <w:p>
      <w:r>
        <w:t xml:space="preserve">Vihapuhe ei kuulu ensimmäisen perustuslain muutoksen mukaisen suojan piiriin.</w:t>
      </w:r>
    </w:p>
    <w:p>
      <w:r>
        <w:rPr>
          <w:b/>
        </w:rPr>
        <w:t xml:space="preserve">Tulos</w:t>
      </w:r>
    </w:p>
    <w:p>
      <w:r>
        <w:t xml:space="preserve">legal-issues</w:t>
      </w:r>
    </w:p>
    <w:p>
      <w:r>
        <w:rPr>
          <w:b/>
        </w:rPr>
        <w:t xml:space="preserve">Tulos</w:t>
      </w:r>
    </w:p>
    <w:p>
      <w:r>
        <w:t xml:space="preserve">korkein oikeus</w:t>
      </w:r>
    </w:p>
    <w:p>
      <w:r>
        <w:rPr>
          <w:b/>
        </w:rPr>
        <w:t xml:space="preserve">Esimerkki 4.4255</w:t>
      </w:r>
    </w:p>
    <w:p>
      <w:r>
        <w:t xml:space="preserve">Top 1 prosenttia tulonsaajista maksaa noin 40 prosenttia kaikista veroista liittovaltion hallitukselle.</w:t>
      </w:r>
    </w:p>
    <w:p>
      <w:r>
        <w:rPr>
          <w:b/>
        </w:rPr>
        <w:t xml:space="preserve">Tulos</w:t>
      </w:r>
    </w:p>
    <w:p>
      <w:r>
        <w:t xml:space="preserve">liittovaltion talousarvio</w:t>
      </w:r>
    </w:p>
    <w:p>
      <w:r>
        <w:rPr>
          <w:b/>
        </w:rPr>
        <w:t xml:space="preserve">Tulos</w:t>
      </w:r>
    </w:p>
    <w:p>
      <w:r>
        <w:t xml:space="preserve">verot</w:t>
      </w:r>
    </w:p>
    <w:p>
      <w:r>
        <w:rPr>
          <w:b/>
        </w:rPr>
        <w:t xml:space="preserve">Esimerkki 4.4256</w:t>
      </w:r>
    </w:p>
    <w:p>
      <w:r>
        <w:t xml:space="preserve">Mitt Romneyn mukaan 89 miljoonalta amerikkalaiselta voitaisiin evätä vakuutusturva, jos heillä on olemassa oleva sairaus.</w:t>
      </w:r>
    </w:p>
    <w:p>
      <w:r>
        <w:rPr>
          <w:b/>
        </w:rPr>
        <w:t xml:space="preserve">Tulos</w:t>
      </w:r>
    </w:p>
    <w:p>
      <w:r>
        <w:t xml:space="preserve">terveydenhuolto</w:t>
      </w:r>
    </w:p>
    <w:p>
      <w:r>
        <w:rPr>
          <w:b/>
        </w:rPr>
        <w:t xml:space="preserve">Esimerkki 4.4257</w:t>
      </w:r>
    </w:p>
    <w:p>
      <w:r>
        <w:t xml:space="preserve">Obama käytti 7 miljardia dollaria tuodakseen sähköä Afrikkaan ja epäonnistui surkeasti.</w:t>
      </w:r>
    </w:p>
    <w:p>
      <w:r>
        <w:rPr>
          <w:b/>
        </w:rPr>
        <w:t xml:space="preserve">Tulos</w:t>
      </w:r>
    </w:p>
    <w:p>
      <w:r>
        <w:t xml:space="preserve">energia</w:t>
      </w:r>
    </w:p>
    <w:p>
      <w:r>
        <w:rPr>
          <w:b/>
        </w:rPr>
        <w:t xml:space="preserve">Tulos</w:t>
      </w:r>
    </w:p>
    <w:p>
      <w:r>
        <w:t xml:space="preserve">ulkopolitiikka</w:t>
      </w:r>
    </w:p>
    <w:p>
      <w:r>
        <w:rPr>
          <w:b/>
        </w:rPr>
        <w:t xml:space="preserve">Esimerkki 4.4258</w:t>
      </w:r>
    </w:p>
    <w:p>
      <w:r>
        <w:t xml:space="preserve">Viime vuonna Yhdysvalloissa kuoli enemmän ihmisiä pilaantuneisiin elintarvikkeisiin kuin Irakissa ja Afganistanissa kuolleita amerikkalaisia sotilaita sotien alkamisen jälkeen.</w:t>
      </w:r>
    </w:p>
    <w:p>
      <w:r>
        <w:rPr>
          <w:b/>
        </w:rPr>
        <w:t xml:space="preserve">Tulos</w:t>
      </w:r>
    </w:p>
    <w:p>
      <w:r>
        <w:t xml:space="preserve">Afganistan</w:t>
      </w:r>
    </w:p>
    <w:p>
      <w:r>
        <w:rPr>
          <w:b/>
        </w:rPr>
        <w:t xml:space="preserve">Tulos</w:t>
      </w:r>
    </w:p>
    <w:p>
      <w:r>
        <w:t xml:space="preserve">elintarviketurvallisuus</w:t>
      </w:r>
    </w:p>
    <w:p>
      <w:r>
        <w:rPr>
          <w:b/>
        </w:rPr>
        <w:t xml:space="preserve">Tulos</w:t>
      </w:r>
    </w:p>
    <w:p>
      <w:r>
        <w:t xml:space="preserve">Irak</w:t>
      </w:r>
    </w:p>
    <w:p>
      <w:r>
        <w:rPr>
          <w:b/>
        </w:rPr>
        <w:t xml:space="preserve">Esimerkki 4.4259</w:t>
      </w:r>
    </w:p>
    <w:p>
      <w:r>
        <w:t xml:space="preserve">Sinun on lueteltava kaikki aseesi vuoden 2010 veroilmoituksessasi.</w:t>
      </w:r>
    </w:p>
    <w:p>
      <w:r>
        <w:rPr>
          <w:b/>
        </w:rPr>
        <w:t xml:space="preserve">Tulos</w:t>
      </w:r>
    </w:p>
    <w:p>
      <w:r>
        <w:t xml:space="preserve">aseet</w:t>
      </w:r>
    </w:p>
    <w:p>
      <w:r>
        <w:rPr>
          <w:b/>
        </w:rPr>
        <w:t xml:space="preserve">Tulos</w:t>
      </w:r>
    </w:p>
    <w:p>
      <w:r>
        <w:t xml:space="preserve">verot</w:t>
      </w:r>
    </w:p>
    <w:p>
      <w:r>
        <w:rPr>
          <w:b/>
        </w:rPr>
        <w:t xml:space="preserve">Esimerkki 4.4260</w:t>
      </w:r>
    </w:p>
    <w:p>
      <w:r>
        <w:t xml:space="preserve">Pastori Rick Warren "on kutsunut sosiaalista evankeliumia ajavia kristittyjä marxisteiksi".</w:t>
      </w:r>
    </w:p>
    <w:p>
      <w:r>
        <w:rPr>
          <w:b/>
        </w:rPr>
        <w:t xml:space="preserve">Tulos</w:t>
      </w:r>
    </w:p>
    <w:p>
      <w:r>
        <w:t xml:space="preserve">uskonto</w:t>
      </w:r>
    </w:p>
    <w:p>
      <w:r>
        <w:rPr>
          <w:b/>
        </w:rPr>
        <w:t xml:space="preserve">Esimerkki 4.4261</w:t>
      </w:r>
    </w:p>
    <w:p>
      <w:r>
        <w:t xml:space="preserve">Floridassa naiset ansaitsevat 83 senttiä jokaista miehen ansaitsemaa dollaria kohden.</w:t>
      </w:r>
    </w:p>
    <w:p>
      <w:r>
        <w:rPr>
          <w:b/>
        </w:rPr>
        <w:t xml:space="preserve">Tulos</w:t>
      </w:r>
    </w:p>
    <w:p>
      <w:r>
        <w:t xml:space="preserve">työpaikat</w:t>
      </w:r>
    </w:p>
    <w:p>
      <w:r>
        <w:rPr>
          <w:b/>
        </w:rPr>
        <w:t xml:space="preserve">Tulos</w:t>
      </w:r>
    </w:p>
    <w:p>
      <w:r>
        <w:t xml:space="preserve">naiset</w:t>
      </w:r>
    </w:p>
    <w:p>
      <w:r>
        <w:rPr>
          <w:b/>
        </w:rPr>
        <w:t xml:space="preserve">Esimerkki 4.4262</w:t>
      </w:r>
    </w:p>
    <w:p>
      <w:r>
        <w:t xml:space="preserve">Common Core ei ole Washingtonin opetusministeriön laatima. Sen kokosivat kuvernöörit ja osavaltiot.</w:t>
      </w:r>
    </w:p>
    <w:p>
      <w:r>
        <w:rPr>
          <w:b/>
        </w:rPr>
        <w:t xml:space="preserve">Tulos</w:t>
      </w:r>
    </w:p>
    <w:p>
      <w:r>
        <w:t xml:space="preserve">koulutus</w:t>
      </w:r>
    </w:p>
    <w:p>
      <w:r>
        <w:rPr>
          <w:b/>
        </w:rPr>
        <w:t xml:space="preserve">Esimerkki 4.4263</w:t>
      </w:r>
    </w:p>
    <w:p>
      <w:r>
        <w:t xml:space="preserve">Jeb Bushin mukaan hän ei usko kansalaisuuden saamiseen. Jos hän aikoinaan uskoi, hän ei enää usko.</w:t>
      </w:r>
    </w:p>
    <w:p>
      <w:r>
        <w:rPr>
          <w:b/>
        </w:rPr>
        <w:t xml:space="preserve">Tulos</w:t>
      </w:r>
    </w:p>
    <w:p>
      <w:r>
        <w:t xml:space="preserve">maahanmuutto</w:t>
      </w:r>
    </w:p>
    <w:p>
      <w:r>
        <w:rPr>
          <w:b/>
        </w:rPr>
        <w:t xml:space="preserve">Esimerkki 4.4264</w:t>
      </w:r>
    </w:p>
    <w:p>
      <w:r>
        <w:t xml:space="preserve">Medicare-lääkeohjelma johti siihen, että ohjelma alitti talousarvion 40 prosentilla. ... Ja syy siihen oli se, että suunnittelu oli oikea.</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eläkkeelle</w:t>
      </w:r>
    </w:p>
    <w:p>
      <w:r>
        <w:rPr>
          <w:b/>
        </w:rPr>
        <w:t xml:space="preserve">Esimerkki 4.4265</w:t>
      </w:r>
    </w:p>
    <w:p>
      <w:r>
        <w:t xml:space="preserve">Yli 8 000 ihmistä on tukenut hänen kampanjaansa vapaaehtoisina, lahjoittajina, neuvonantajina ja tukijoina.</w:t>
      </w:r>
    </w:p>
    <w:p>
      <w:r>
        <w:rPr>
          <w:b/>
        </w:rPr>
        <w:t xml:space="preserve">Tulos</w:t>
      </w:r>
    </w:p>
    <w:p>
      <w:r>
        <w:t xml:space="preserve">message-machine-2012</w:t>
      </w:r>
    </w:p>
    <w:p>
      <w:r>
        <w:rPr>
          <w:b/>
        </w:rPr>
        <w:t xml:space="preserve">Tulos</w:t>
      </w:r>
    </w:p>
    <w:p>
      <w:r>
        <w:t xml:space="preserve">ammattiliitot</w:t>
      </w:r>
    </w:p>
    <w:p>
      <w:r>
        <w:rPr>
          <w:b/>
        </w:rPr>
        <w:t xml:space="preserve">Esimerkki 4.4266</w:t>
      </w:r>
    </w:p>
    <w:p>
      <w:r>
        <w:t xml:space="preserve">Re: (Marco) Rubios tuki korvamerkkien kieltämiselle: Pelkästään vuonna 2002 hän pyysi 37 korvamerkintää 43 miljoonan dollarin arvosta.</w:t>
      </w:r>
    </w:p>
    <w:p>
      <w:r>
        <w:rPr>
          <w:b/>
        </w:rPr>
        <w:t xml:space="preserve">Tulos</w:t>
      </w:r>
    </w:p>
    <w:p>
      <w:r>
        <w:t xml:space="preserve">liittovaltion talousarvio</w:t>
      </w:r>
    </w:p>
    <w:p>
      <w:r>
        <w:rPr>
          <w:b/>
        </w:rPr>
        <w:t xml:space="preserve">Tulos</w:t>
      </w:r>
    </w:p>
    <w:p>
      <w:r>
        <w:t xml:space="preserve">valtion talousarvio</w:t>
      </w:r>
    </w:p>
    <w:p>
      <w:r>
        <w:rPr>
          <w:b/>
        </w:rPr>
        <w:t xml:space="preserve">Esimerkki 4.4267</w:t>
      </w:r>
    </w:p>
    <w:p>
      <w:r>
        <w:t xml:space="preserve">Seminole-rahapelisopimus tarjoaa 3 miljardin dollarin takuutulot, mikä on suurin osavaltion osuus historiassa.</w:t>
      </w:r>
    </w:p>
    <w:p>
      <w:r>
        <w:rPr>
          <w:b/>
        </w:rPr>
        <w:t xml:space="preserve">Tulos</w:t>
      </w:r>
    </w:p>
    <w:p>
      <w:r>
        <w:t xml:space="preserve">uhkapeli</w:t>
      </w:r>
    </w:p>
    <w:p>
      <w:r>
        <w:rPr>
          <w:b/>
        </w:rPr>
        <w:t xml:space="preserve">Esimerkki 4.4268</w:t>
      </w:r>
    </w:p>
    <w:p>
      <w:r>
        <w:t xml:space="preserve">Talouden elvytyssuunnitelmassa on säännös, jonka mukaan "opiskelijat eivät voi kokoontua yhteen asuntolassaan, jos asuntola on korjattu liittovaltion rahoilla, ja pitää rukousryhmää tai raamattututkimusta".</w:t>
      </w:r>
    </w:p>
    <w:p>
      <w:r>
        <w:rPr>
          <w:b/>
        </w:rPr>
        <w:t xml:space="preserve">Tulos</w:t>
      </w:r>
    </w:p>
    <w:p>
      <w:r>
        <w:t xml:space="preserve">talous</w:t>
      </w:r>
    </w:p>
    <w:p>
      <w:r>
        <w:rPr>
          <w:b/>
        </w:rPr>
        <w:t xml:space="preserve">Tulos</w:t>
      </w:r>
    </w:p>
    <w:p>
      <w:r>
        <w:t xml:space="preserve">koulutus</w:t>
      </w:r>
    </w:p>
    <w:p>
      <w:r>
        <w:rPr>
          <w:b/>
        </w:rPr>
        <w:t xml:space="preserve">Tulos</w:t>
      </w:r>
    </w:p>
    <w:p>
      <w:r>
        <w:t xml:space="preserve">ärsyke</w:t>
      </w:r>
    </w:p>
    <w:p>
      <w:r>
        <w:rPr>
          <w:b/>
        </w:rPr>
        <w:t xml:space="preserve">Esimerkki 4.4269</w:t>
      </w:r>
    </w:p>
    <w:p>
      <w:r>
        <w:t xml:space="preserve">Presidentti Obama sanoi 22 kertaa, että hän ei voi hyväksyä maahanmuuttouudistusta toimeenpanomääräyksellä.</w:t>
      </w:r>
    </w:p>
    <w:p>
      <w:r>
        <w:rPr>
          <w:b/>
        </w:rPr>
        <w:t xml:space="preserve">Tulos</w:t>
      </w:r>
    </w:p>
    <w:p>
      <w:r>
        <w:t xml:space="preserve">kongressi</w:t>
      </w:r>
    </w:p>
    <w:p>
      <w:r>
        <w:rPr>
          <w:b/>
        </w:rPr>
        <w:t xml:space="preserve">Tulos</w:t>
      </w:r>
    </w:p>
    <w:p>
      <w:r>
        <w:t xml:space="preserve">maahanmuutto</w:t>
      </w:r>
    </w:p>
    <w:p>
      <w:r>
        <w:rPr>
          <w:b/>
        </w:rPr>
        <w:t xml:space="preserve">Esimerkki 4.4270</w:t>
      </w:r>
    </w:p>
    <w:p>
      <w:r>
        <w:t xml:space="preserve">"Juuri nyt jokainen täällä tänään läsnä olevista (öljy-)yhtiöistä ja kymmenet muut poraavat ilmaiseksi Meksikonlahdella vuokrasopimuksilla, jotka maksavat amerikkalaisille veronmaksajille yli 50 miljardia dollaria menetettyinä rojalteina."</w:t>
      </w:r>
    </w:p>
    <w:p>
      <w:r>
        <w:rPr>
          <w:b/>
        </w:rPr>
        <w:t xml:space="preserve">Tulos</w:t>
      </w:r>
    </w:p>
    <w:p>
      <w:r>
        <w:t xml:space="preserve">energia</w:t>
      </w:r>
    </w:p>
    <w:p>
      <w:r>
        <w:rPr>
          <w:b/>
        </w:rPr>
        <w:t xml:space="preserve">Tulos</w:t>
      </w:r>
    </w:p>
    <w:p>
      <w:r>
        <w:t xml:space="preserve">ympäristö</w:t>
      </w:r>
    </w:p>
    <w:p>
      <w:r>
        <w:rPr>
          <w:b/>
        </w:rPr>
        <w:t xml:space="preserve">Tulos</w:t>
      </w:r>
    </w:p>
    <w:p>
      <w:r>
        <w:t xml:space="preserve">liittovaltion talousarvio</w:t>
      </w:r>
    </w:p>
    <w:p>
      <w:r>
        <w:rPr>
          <w:b/>
        </w:rPr>
        <w:t xml:space="preserve">Tulos</w:t>
      </w:r>
    </w:p>
    <w:p>
      <w:r>
        <w:t xml:space="preserve">hallituksen tehokkuus</w:t>
      </w:r>
    </w:p>
    <w:p>
      <w:r>
        <w:rPr>
          <w:b/>
        </w:rPr>
        <w:t xml:space="preserve">Tulos</w:t>
      </w:r>
    </w:p>
    <w:p>
      <w:r>
        <w:t xml:space="preserve">legal-issues</w:t>
      </w:r>
    </w:p>
    <w:p>
      <w:r>
        <w:rPr>
          <w:b/>
        </w:rPr>
        <w:t xml:space="preserve">Tulos</w:t>
      </w:r>
    </w:p>
    <w:p>
      <w:r>
        <w:t xml:space="preserve">öljyvahinko</w:t>
      </w:r>
    </w:p>
    <w:p>
      <w:r>
        <w:rPr>
          <w:b/>
        </w:rPr>
        <w:t xml:space="preserve">Esimerkki 4.4271</w:t>
      </w:r>
    </w:p>
    <w:p>
      <w:r>
        <w:t xml:space="preserve">#Yritysten perustaminen on edelleen kasvussa Ohiossa! Tähän mennessä vuonna 2011 weve avusti 44 443 uutta yritystä.</w:t>
      </w:r>
    </w:p>
    <w:p>
      <w:r>
        <w:rPr>
          <w:b/>
        </w:rPr>
        <w:t xml:space="preserve">Tulos</w:t>
      </w:r>
    </w:p>
    <w:p>
      <w:r>
        <w:t xml:space="preserve">yritykset</w:t>
      </w:r>
    </w:p>
    <w:p>
      <w:r>
        <w:rPr>
          <w:b/>
        </w:rPr>
        <w:t xml:space="preserve">Tulos</w:t>
      </w:r>
    </w:p>
    <w:p>
      <w:r>
        <w:t xml:space="preserve">talous</w:t>
      </w:r>
    </w:p>
    <w:p>
      <w:r>
        <w:rPr>
          <w:b/>
        </w:rPr>
        <w:t xml:space="preserve">Esimerkki 4.4272</w:t>
      </w:r>
    </w:p>
    <w:p>
      <w:r>
        <w:t xml:space="preserve">Obaman hallinto ilmoitti Puolalle ja Tšekin tasavallalle suurten ohjuspuolustuslaitosten peruuttamisesta "viime hetkellä keskiyön puheluissa".</w:t>
      </w:r>
    </w:p>
    <w:p>
      <w:r>
        <w:rPr>
          <w:b/>
        </w:rPr>
        <w:t xml:space="preserve">Tulos</w:t>
      </w:r>
    </w:p>
    <w:p>
      <w:r>
        <w:t xml:space="preserve">ulkopolitiikka</w:t>
      </w:r>
    </w:p>
    <w:p>
      <w:r>
        <w:rPr>
          <w:b/>
        </w:rPr>
        <w:t xml:space="preserve">Tulos</w:t>
      </w:r>
    </w:p>
    <w:p>
      <w:r>
        <w:t xml:space="preserve">sotilaallinen</w:t>
      </w:r>
    </w:p>
    <w:p>
      <w:r>
        <w:rPr>
          <w:b/>
        </w:rPr>
        <w:t xml:space="preserve">Esimerkki 4.4273</w:t>
      </w:r>
    </w:p>
    <w:p>
      <w:r>
        <w:t xml:space="preserve">Vuonna 2008 (Mandel) valittiin uudelleen toiselle kaudelle edustamaan piiriä, jossa demokraattien ja republikaanien äänestäjien suhde oli 2:1.</w:t>
      </w:r>
    </w:p>
    <w:p>
      <w:r>
        <w:rPr>
          <w:b/>
        </w:rPr>
        <w:t xml:space="preserve">Tulos</w:t>
      </w:r>
    </w:p>
    <w:p>
      <w:r>
        <w:t xml:space="preserve">vaalit</w:t>
      </w:r>
    </w:p>
    <w:p>
      <w:r>
        <w:rPr>
          <w:b/>
        </w:rPr>
        <w:t xml:space="preserve">Esimerkki 4.4274</w:t>
      </w:r>
    </w:p>
    <w:p>
      <w:r>
        <w:t xml:space="preserve">Obama "ei ole käynyt Irakissa vuosiin".</w:t>
      </w:r>
    </w:p>
    <w:p>
      <w:r>
        <w:rPr>
          <w:b/>
        </w:rPr>
        <w:t xml:space="preserve">Tulos</w:t>
      </w:r>
    </w:p>
    <w:p>
      <w:r>
        <w:t xml:space="preserve">Irak</w:t>
      </w:r>
    </w:p>
    <w:p>
      <w:r>
        <w:rPr>
          <w:b/>
        </w:rPr>
        <w:t xml:space="preserve">Esimerkki 4.4275</w:t>
      </w:r>
    </w:p>
    <w:p>
      <w:r>
        <w:t xml:space="preserve">"Viimeisimmän väestönlaskennan tarkastuksessa havaittiin, että yli 370 000 Teksasissa asuvaa ihmistä jätettiin laskematta, ja osavaltiomme menetti sen seurauksena arviolta miljardi dollaria liittovaltion varoja."</w:t>
      </w:r>
    </w:p>
    <w:p>
      <w:r>
        <w:rPr>
          <w:b/>
        </w:rPr>
        <w:t xml:space="preserve">Tulos</w:t>
      </w:r>
    </w:p>
    <w:p>
      <w:r>
        <w:t xml:space="preserve">väestönlaskenta</w:t>
      </w:r>
    </w:p>
    <w:p>
      <w:r>
        <w:rPr>
          <w:b/>
        </w:rPr>
        <w:t xml:space="preserve">Esimerkki 4.4276</w:t>
      </w:r>
    </w:p>
    <w:p>
      <w:r>
        <w:t xml:space="preserve">Presidentti Barack Obamasin hallinto on tehnyt Keystone XL -putkesta viisi ympäristövaikutusten arviointia, joissa kaikissa todetaan, että putken ympäristövaikutukset olisivat mahdollisimman vähäiset.</w:t>
      </w:r>
    </w:p>
    <w:p>
      <w:r>
        <w:rPr>
          <w:b/>
        </w:rPr>
        <w:t xml:space="preserve">Tulos</w:t>
      </w:r>
    </w:p>
    <w:p>
      <w:r>
        <w:t xml:space="preserve">energia</w:t>
      </w:r>
    </w:p>
    <w:p>
      <w:r>
        <w:rPr>
          <w:b/>
        </w:rPr>
        <w:t xml:space="preserve">Tulos</w:t>
      </w:r>
    </w:p>
    <w:p>
      <w:r>
        <w:t xml:space="preserve">ympäristö</w:t>
      </w:r>
    </w:p>
    <w:p>
      <w:r>
        <w:rPr>
          <w:b/>
        </w:rPr>
        <w:t xml:space="preserve">Tulos</w:t>
      </w:r>
    </w:p>
    <w:p>
      <w:r>
        <w:t xml:space="preserve">työpaikat</w:t>
      </w:r>
    </w:p>
    <w:p>
      <w:r>
        <w:rPr>
          <w:b/>
        </w:rPr>
        <w:t xml:space="preserve">Esimerkki 4.4277</w:t>
      </w:r>
    </w:p>
    <w:p>
      <w:r>
        <w:t xml:space="preserve">Joka kerta, kun äänestämme asiasta, se maksaa miljoona dollaria.</w:t>
      </w:r>
    </w:p>
    <w:p>
      <w:r>
        <w:rPr>
          <w:b/>
        </w:rPr>
        <w:t xml:space="preserve">Tulos</w:t>
      </w:r>
    </w:p>
    <w:p>
      <w:r>
        <w:t xml:space="preserve">vaalit</w:t>
      </w:r>
    </w:p>
    <w:p>
      <w:r>
        <w:rPr>
          <w:b/>
        </w:rPr>
        <w:t xml:space="preserve">Esimerkki 4.4278</w:t>
      </w:r>
    </w:p>
    <w:p>
      <w:r>
        <w:t xml:space="preserve">Se on suunnitelma, joka sisältää ideoita monilta täällä tänään läsnä olevilta demokraateilta ja republikaaneilta.</w:t>
      </w:r>
    </w:p>
    <w:p>
      <w:r>
        <w:rPr>
          <w:b/>
        </w:rPr>
        <w:t xml:space="preserve">Tulos</w:t>
      </w:r>
    </w:p>
    <w:p>
      <w:r>
        <w:t xml:space="preserve">terveydenhuolto</w:t>
      </w:r>
    </w:p>
    <w:p>
      <w:r>
        <w:rPr>
          <w:b/>
        </w:rPr>
        <w:t xml:space="preserve">Esimerkki 4.4279</w:t>
      </w:r>
    </w:p>
    <w:p>
      <w:r>
        <w:t xml:space="preserve">Kaupungin johto uhkaa irtisanoa poliiseja ja pelastuspalvelujen henkilöstöä talousarvion tasapainottamiseksi.</w:t>
      </w:r>
    </w:p>
    <w:p>
      <w:r>
        <w:rPr>
          <w:b/>
        </w:rPr>
        <w:t xml:space="preserve">Tulos</w:t>
      </w:r>
    </w:p>
    <w:p>
      <w:r>
        <w:t xml:space="preserve">kaupungin talousarvio</w:t>
      </w:r>
    </w:p>
    <w:p>
      <w:r>
        <w:rPr>
          <w:b/>
        </w:rPr>
        <w:t xml:space="preserve">Tulos</w:t>
      </w:r>
    </w:p>
    <w:p>
      <w:r>
        <w:t xml:space="preserve">julkinen turvallisuus</w:t>
      </w:r>
    </w:p>
    <w:p>
      <w:r>
        <w:rPr>
          <w:b/>
        </w:rPr>
        <w:t xml:space="preserve">Esimerkki 4.4280</w:t>
      </w:r>
    </w:p>
    <w:p>
      <w:r>
        <w:t xml:space="preserve">John Kasichin talousarviossa tehdyt paikallishallinnon ja koulujen rahoituksen leikkaukset aiheuttivat sen, että monet yhteisöt joutuivat hakemaan koulumaksuja, paikallisia veronkorotuksia ja irtisanomisia.</w:t>
      </w:r>
    </w:p>
    <w:p>
      <w:r>
        <w:rPr>
          <w:b/>
        </w:rPr>
        <w:t xml:space="preserve">Tulos</w:t>
      </w:r>
    </w:p>
    <w:p>
      <w:r>
        <w:t xml:space="preserve">valtion talousarvio</w:t>
      </w:r>
    </w:p>
    <w:p>
      <w:r>
        <w:rPr>
          <w:b/>
        </w:rPr>
        <w:t xml:space="preserve">Esimerkki 4.4281</w:t>
      </w:r>
    </w:p>
    <w:p>
      <w:r>
        <w:t xml:space="preserve">Yksi kolmesta liikennekuolemasta johtuu alkoholista.</w:t>
      </w:r>
    </w:p>
    <w:p>
      <w:r>
        <w:rPr>
          <w:b/>
        </w:rPr>
        <w:t xml:space="preserve">Tulos</w:t>
      </w:r>
    </w:p>
    <w:p>
      <w:r>
        <w:t xml:space="preserve">Alkoholi</w:t>
      </w:r>
    </w:p>
    <w:p>
      <w:r>
        <w:rPr>
          <w:b/>
        </w:rPr>
        <w:t xml:space="preserve">Tulos</w:t>
      </w:r>
    </w:p>
    <w:p>
      <w:r>
        <w:t xml:space="preserve">huumeet</w:t>
      </w:r>
    </w:p>
    <w:p>
      <w:r>
        <w:rPr>
          <w:b/>
        </w:rPr>
        <w:t xml:space="preserve">Esimerkki 4.4282</w:t>
      </w:r>
    </w:p>
    <w:p>
      <w:r>
        <w:t xml:space="preserve">Selvä enemmistö republikaanien äänestäjistä on sitä mieltä, että alijäämän vähentämiseen tähtäävän paketin olisi oltava tasapainoinen ja että siihen olisi sisällytettävä jonkin verran tuloja.</w:t>
      </w:r>
    </w:p>
    <w:p>
      <w:r>
        <w:rPr>
          <w:b/>
        </w:rPr>
        <w:t xml:space="preserve">Tulos</w:t>
      </w:r>
    </w:p>
    <w:p>
      <w:r>
        <w:t xml:space="preserve">liittovaltion talousarvio</w:t>
      </w:r>
    </w:p>
    <w:p>
      <w:r>
        <w:rPr>
          <w:b/>
        </w:rPr>
        <w:t xml:space="preserve">Tulos</w:t>
      </w:r>
    </w:p>
    <w:p>
      <w:r>
        <w:t xml:space="preserve">kyselyt</w:t>
      </w:r>
    </w:p>
    <w:p>
      <w:r>
        <w:rPr>
          <w:b/>
        </w:rPr>
        <w:t xml:space="preserve">Tulos</w:t>
      </w:r>
    </w:p>
    <w:p>
      <w:r>
        <w:t xml:space="preserve">verot</w:t>
      </w:r>
    </w:p>
    <w:p>
      <w:r>
        <w:rPr>
          <w:b/>
        </w:rPr>
        <w:t xml:space="preserve">Esimerkki 4.4283</w:t>
      </w:r>
    </w:p>
    <w:p>
      <w:r>
        <w:t xml:space="preserve">Sanoo, että republikaanien piirtämä kartta ehdotetuista Texasin edustajainhuoneen vaalipiireistä sekoittaa yli yhdeksän miljoonaa latinalaisamerikkalaista Teksasissa varmistaakseen, että meillä ei ole enempää vaalimahdollisuuksia kuin vuonna 1991.</w:t>
      </w:r>
    </w:p>
    <w:p>
      <w:r>
        <w:rPr>
          <w:b/>
        </w:rPr>
        <w:t xml:space="preserve">Tulos</w:t>
      </w:r>
    </w:p>
    <w:p>
      <w:r>
        <w:t xml:space="preserve">vaalit</w:t>
      </w:r>
    </w:p>
    <w:p>
      <w:r>
        <w:rPr>
          <w:b/>
        </w:rPr>
        <w:t xml:space="preserve">Tulos</w:t>
      </w:r>
    </w:p>
    <w:p>
      <w:r>
        <w:t xml:space="preserve">uudelleenjako</w:t>
      </w:r>
    </w:p>
    <w:p>
      <w:r>
        <w:rPr>
          <w:b/>
        </w:rPr>
        <w:t xml:space="preserve">Esimerkki 4.4284</w:t>
      </w:r>
    </w:p>
    <w:p>
      <w:r>
        <w:t xml:space="preserve">Miljoona ihmistä voisi saada sairausvakuutuksen heti, jos Texas laajentaisi Medicaid-palvelua Obamacaren mukaisesti.</w:t>
      </w:r>
    </w:p>
    <w:p>
      <w:r>
        <w:rPr>
          <w:b/>
        </w:rPr>
        <w:t xml:space="preserve">Tulos</w:t>
      </w:r>
    </w:p>
    <w:p>
      <w:r>
        <w:t xml:space="preserve">terveydenhuolto</w:t>
      </w:r>
    </w:p>
    <w:p>
      <w:r>
        <w:rPr>
          <w:b/>
        </w:rPr>
        <w:t xml:space="preserve">Tulos</w:t>
      </w:r>
    </w:p>
    <w:p>
      <w:r>
        <w:t xml:space="preserve">medicaid</w:t>
      </w:r>
    </w:p>
    <w:p>
      <w:r>
        <w:rPr>
          <w:b/>
        </w:rPr>
        <w:t xml:space="preserve">Esimerkki 4.4285</w:t>
      </w:r>
    </w:p>
    <w:p>
      <w:r>
        <w:t xml:space="preserve">Teksasin julkisissa kouluissa käytetään keskimäärin 12 000 dollaria oppilasta kohti vuodessa.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4.4286</w:t>
      </w:r>
    </w:p>
    <w:p>
      <w:r>
        <w:t xml:space="preserve">Uusi republikaanien lakmus-testi olisi johtanut siihen, että (GOP) olisi potkaissut Ronald Reaganin ulos.</w:t>
      </w:r>
    </w:p>
    <w:p>
      <w:r>
        <w:rPr>
          <w:b/>
        </w:rPr>
        <w:t xml:space="preserve">Tulos</w:t>
      </w:r>
    </w:p>
    <w:p>
      <w:r>
        <w:t xml:space="preserve">historia</w:t>
      </w:r>
    </w:p>
    <w:p>
      <w:r>
        <w:rPr>
          <w:b/>
        </w:rPr>
        <w:t xml:space="preserve">Tulos</w:t>
      </w:r>
    </w:p>
    <w:p>
      <w:r>
        <w:t xml:space="preserve">asiantuntijat</w:t>
      </w:r>
    </w:p>
    <w:p>
      <w:r>
        <w:rPr>
          <w:b/>
        </w:rPr>
        <w:t xml:space="preserve">Esimerkki 4.4287</w:t>
      </w:r>
    </w:p>
    <w:p>
      <w:r>
        <w:t xml:space="preserve">Sanoo, että MarkKirk vaati 18 000 afroamerikkalaisen joukkopidätystä ja oli ilmeisen tyytyväinen Trumpsin #StillTooRacist -kutsuun joukkokarkotuksesta.</w:t>
      </w:r>
    </w:p>
    <w:p>
      <w:r>
        <w:rPr>
          <w:b/>
        </w:rPr>
        <w:t xml:space="preserve">Tulos</w:t>
      </w:r>
    </w:p>
    <w:p>
      <w:r>
        <w:t xml:space="preserve">rikos</w:t>
      </w:r>
    </w:p>
    <w:p>
      <w:r>
        <w:rPr>
          <w:b/>
        </w:rPr>
        <w:t xml:space="preserve">Tulos</w:t>
      </w:r>
    </w:p>
    <w:p>
      <w:r>
        <w:t xml:space="preserve">aseet</w:t>
      </w:r>
    </w:p>
    <w:p>
      <w:r>
        <w:rPr>
          <w:b/>
        </w:rPr>
        <w:t xml:space="preserve">Tulos</w:t>
      </w:r>
    </w:p>
    <w:p>
      <w:r>
        <w:t xml:space="preserve">julkinen turvallisuus</w:t>
      </w:r>
    </w:p>
    <w:p>
      <w:r>
        <w:rPr>
          <w:b/>
        </w:rPr>
        <w:t xml:space="preserve">Esimerkki 4.4288</w:t>
      </w:r>
    </w:p>
    <w:p>
      <w:r>
        <w:t xml:space="preserve">Warren Buffett kutsui luottoriskinvaihtosopimuksia joukkotuhoaseiksi. Ja Greene oli ensimmäinen niitä käyttänyt henkilö.</w:t>
      </w:r>
    </w:p>
    <w:p>
      <w:r>
        <w:rPr>
          <w:b/>
        </w:rPr>
        <w:t xml:space="preserve">Tulos</w:t>
      </w:r>
    </w:p>
    <w:p>
      <w:r>
        <w:t xml:space="preserve">ehdokkaiden elämäkerta</w:t>
      </w:r>
    </w:p>
    <w:p>
      <w:r>
        <w:rPr>
          <w:b/>
        </w:rPr>
        <w:t xml:space="preserve">Tulos</w:t>
      </w:r>
    </w:p>
    <w:p>
      <w:r>
        <w:t xml:space="preserve">rahoitusalan sääntely</w:t>
      </w:r>
    </w:p>
    <w:p>
      <w:r>
        <w:rPr>
          <w:b/>
        </w:rPr>
        <w:t xml:space="preserve">Tulos</w:t>
      </w:r>
    </w:p>
    <w:p>
      <w:r>
        <w:t xml:space="preserve">message-machine</w:t>
      </w:r>
    </w:p>
    <w:p>
      <w:r>
        <w:rPr>
          <w:b/>
        </w:rPr>
        <w:t xml:space="preserve">Esimerkki 4.4289</w:t>
      </w:r>
    </w:p>
    <w:p>
      <w:r>
        <w:t xml:space="preserve">Gov. John Kasichin budjettiehdotuksen mukaan Ohion ylin yksi prosentti maksaa vuosittain 10 000 dollaria vähemmän tuloveroa, mutta Ohiossa työskentelevät ja keskiluokkaiset perheet maksavat enemmän.</w:t>
      </w:r>
    </w:p>
    <w:p>
      <w:r>
        <w:rPr>
          <w:b/>
        </w:rPr>
        <w:t xml:space="preserve">Tulos</w:t>
      </w:r>
    </w:p>
    <w:p>
      <w:r>
        <w:t xml:space="preserve">valtion talousarvio</w:t>
      </w:r>
    </w:p>
    <w:p>
      <w:r>
        <w:rPr>
          <w:b/>
        </w:rPr>
        <w:t xml:space="preserve">Tulos</w:t>
      </w:r>
    </w:p>
    <w:p>
      <w:r>
        <w:t xml:space="preserve">verot</w:t>
      </w:r>
    </w:p>
    <w:p>
      <w:r>
        <w:rPr>
          <w:b/>
        </w:rPr>
        <w:t xml:space="preserve">Esimerkki 4.4290</w:t>
      </w:r>
    </w:p>
    <w:p>
      <w:r>
        <w:t xml:space="preserve">Presidentti John Adamsin allekirjoittama Tripolin sopimus oli hänen yhteydenottonsa muslimeihin.</w:t>
      </w:r>
    </w:p>
    <w:p>
      <w:r>
        <w:rPr>
          <w:b/>
        </w:rPr>
        <w:t xml:space="preserve">Tulos</w:t>
      </w:r>
    </w:p>
    <w:p>
      <w:r>
        <w:t xml:space="preserve">asiantuntijat</w:t>
      </w:r>
    </w:p>
    <w:p>
      <w:r>
        <w:rPr>
          <w:b/>
        </w:rPr>
        <w:t xml:space="preserve">Tulos</w:t>
      </w:r>
    </w:p>
    <w:p>
      <w:r>
        <w:t xml:space="preserve">uskonto</w:t>
      </w:r>
    </w:p>
    <w:p>
      <w:r>
        <w:rPr>
          <w:b/>
        </w:rPr>
        <w:t xml:space="preserve">Esimerkki 4.4291</w:t>
      </w:r>
    </w:p>
    <w:p>
      <w:r>
        <w:t xml:space="preserve">Qatar Airwaysin lentokoneiden keski-ikä on noin neljä vuotta, kun taas Delta Air Linesin koneet ovat 35 vuotta vanhoja.</w:t>
      </w:r>
    </w:p>
    <w:p>
      <w:r>
        <w:rPr>
          <w:b/>
        </w:rPr>
        <w:t xml:space="preserve">Tulos</w:t>
      </w:r>
    </w:p>
    <w:p>
      <w:r>
        <w:t xml:space="preserve">kuljetus</w:t>
      </w:r>
    </w:p>
    <w:p>
      <w:r>
        <w:rPr>
          <w:b/>
        </w:rPr>
        <w:t xml:space="preserve">Esimerkki 4.4292</w:t>
      </w:r>
    </w:p>
    <w:p>
      <w:r>
        <w:t xml:space="preserve">Me pysäytimme Iranin ydinohjelman ampumatta laukaustakaan.</w:t>
      </w:r>
    </w:p>
    <w:p>
      <w:r>
        <w:rPr>
          <w:b/>
        </w:rPr>
        <w:t xml:space="preserve">Tulos</w:t>
      </w:r>
    </w:p>
    <w:p>
      <w:r>
        <w:t xml:space="preserve">ulkopolitiikka</w:t>
      </w:r>
    </w:p>
    <w:p>
      <w:r>
        <w:rPr>
          <w:b/>
        </w:rPr>
        <w:t xml:space="preserve">Tulos</w:t>
      </w:r>
    </w:p>
    <w:p>
      <w:r>
        <w:t xml:space="preserve">ydinvoima</w:t>
      </w:r>
    </w:p>
    <w:p>
      <w:r>
        <w:rPr>
          <w:b/>
        </w:rPr>
        <w:t xml:space="preserve">Esimerkki 4.4293</w:t>
      </w:r>
    </w:p>
    <w:p>
      <w:r>
        <w:t xml:space="preserve">Syyrialaisia pakolaisia ei kuulemma tutkita, eikä FBI:lle edes kerrota, missä he ovat.</w:t>
      </w:r>
    </w:p>
    <w:p>
      <w:r>
        <w:rPr>
          <w:b/>
        </w:rPr>
        <w:t xml:space="preserve">Tulos</w:t>
      </w:r>
    </w:p>
    <w:p>
      <w:r>
        <w:t xml:space="preserve">keskustelut</w:t>
      </w:r>
    </w:p>
    <w:p>
      <w:r>
        <w:rPr>
          <w:b/>
        </w:rPr>
        <w:t xml:space="preserve">Tulos</w:t>
      </w:r>
    </w:p>
    <w:p>
      <w:r>
        <w:t xml:space="preserve">ulkopolitiikka</w:t>
      </w:r>
    </w:p>
    <w:p>
      <w:r>
        <w:rPr>
          <w:b/>
        </w:rPr>
        <w:t xml:space="preserve">Tulos</w:t>
      </w:r>
    </w:p>
    <w:p>
      <w:r>
        <w:t xml:space="preserve">maahanmuutto</w:t>
      </w:r>
    </w:p>
    <w:p>
      <w:r>
        <w:rPr>
          <w:b/>
        </w:rPr>
        <w:t xml:space="preserve">Tulos</w:t>
      </w:r>
    </w:p>
    <w:p>
      <w:r>
        <w:t xml:space="preserve">julkinen turvallisuus</w:t>
      </w:r>
    </w:p>
    <w:p>
      <w:r>
        <w:rPr>
          <w:b/>
        </w:rPr>
        <w:t xml:space="preserve">Tulos</w:t>
      </w:r>
    </w:p>
    <w:p>
      <w:r>
        <w:t xml:space="preserve">terrorismi</w:t>
      </w:r>
    </w:p>
    <w:p>
      <w:r>
        <w:rPr>
          <w:b/>
        </w:rPr>
        <w:t xml:space="preserve">Esimerkki 4.4294</w:t>
      </w:r>
    </w:p>
    <w:p>
      <w:r>
        <w:t xml:space="preserve">Yhdysvaltain suurlähetystö juhlii Amerikan itsenäisyyttä 4. kesäkuuta muslimien majoittamiseksi.</w:t>
      </w:r>
    </w:p>
    <w:p>
      <w:r>
        <w:rPr>
          <w:b/>
        </w:rPr>
        <w:t xml:space="preserve">Tulos</w:t>
      </w:r>
    </w:p>
    <w:p>
      <w:r>
        <w:t xml:space="preserve">ulkopolitiikka</w:t>
      </w:r>
    </w:p>
    <w:p>
      <w:r>
        <w:rPr>
          <w:b/>
        </w:rPr>
        <w:t xml:space="preserve">Tulos</w:t>
      </w:r>
    </w:p>
    <w:p>
      <w:r>
        <w:t xml:space="preserve">uskonto</w:t>
      </w:r>
    </w:p>
    <w:p>
      <w:r>
        <w:rPr>
          <w:b/>
        </w:rPr>
        <w:t xml:space="preserve">Esimerkki 4.4295</w:t>
      </w:r>
    </w:p>
    <w:p>
      <w:r>
        <w:t xml:space="preserve">Atlantan murhien määrä on noussut tänä vuonna.</w:t>
      </w:r>
    </w:p>
    <w:p>
      <w:r>
        <w:rPr>
          <w:b/>
        </w:rPr>
        <w:t xml:space="preserve">Tulos</w:t>
      </w:r>
    </w:p>
    <w:p>
      <w:r>
        <w:t xml:space="preserve">rikos</w:t>
      </w:r>
    </w:p>
    <w:p>
      <w:r>
        <w:rPr>
          <w:b/>
        </w:rPr>
        <w:t xml:space="preserve">Tulos</w:t>
      </w:r>
    </w:p>
    <w:p>
      <w:r>
        <w:t xml:space="preserve">julkinen turvallisuus</w:t>
      </w:r>
    </w:p>
    <w:p>
      <w:r>
        <w:rPr>
          <w:b/>
        </w:rPr>
        <w:t xml:space="preserve">Esimerkki 4.4296</w:t>
      </w:r>
    </w:p>
    <w:p>
      <w:r>
        <w:t xml:space="preserve">Afganistanissa on edelleen yli 40 000 sotilasta ilman selvää tavoitetta. Parhaimmassakin tapauksessa vuoden loppuun mennessä ainakin 10 000 amerikkalaissotilasta on edelleen maassa.</w:t>
      </w:r>
    </w:p>
    <w:p>
      <w:r>
        <w:rPr>
          <w:b/>
        </w:rPr>
        <w:t xml:space="preserve">Tulos</w:t>
      </w:r>
    </w:p>
    <w:p>
      <w:r>
        <w:t xml:space="preserve">Afganistan</w:t>
      </w:r>
    </w:p>
    <w:p>
      <w:r>
        <w:rPr>
          <w:b/>
        </w:rPr>
        <w:t xml:space="preserve">Tulos</w:t>
      </w:r>
    </w:p>
    <w:p>
      <w:r>
        <w:t xml:space="preserve">sotilaallinen</w:t>
      </w:r>
    </w:p>
    <w:p>
      <w:r>
        <w:rPr>
          <w:b/>
        </w:rPr>
        <w:t xml:space="preserve">Tulos</w:t>
      </w:r>
    </w:p>
    <w:p>
      <w:r>
        <w:t xml:space="preserve">terrorismi</w:t>
      </w:r>
    </w:p>
    <w:p>
      <w:r>
        <w:rPr>
          <w:b/>
        </w:rPr>
        <w:t xml:space="preserve">Esimerkki 4.4297</w:t>
      </w:r>
    </w:p>
    <w:p>
      <w:r>
        <w:t xml:space="preserve">Republikaanien varapresidenttiehdokkaan Paul Ryanin tukema Medicare-maksutuki ei ole arvoseteleitä.</w:t>
      </w:r>
    </w:p>
    <w:p>
      <w:r>
        <w:rPr>
          <w:b/>
        </w:rPr>
        <w:t xml:space="preserve">Tulos</w:t>
      </w:r>
    </w:p>
    <w:p>
      <w:r>
        <w:t xml:space="preserve">terveydenhuolto</w:t>
      </w:r>
    </w:p>
    <w:p>
      <w:r>
        <w:rPr>
          <w:b/>
        </w:rPr>
        <w:t xml:space="preserve">Tulos</w:t>
      </w:r>
    </w:p>
    <w:p>
      <w:r>
        <w:t xml:space="preserve">medicare</w:t>
      </w:r>
    </w:p>
    <w:p>
      <w:r>
        <w:rPr>
          <w:b/>
        </w:rPr>
        <w:t xml:space="preserve">Esimerkki 4.4298</w:t>
      </w:r>
    </w:p>
    <w:p>
      <w:r>
        <w:t xml:space="preserve">Vielä nykyäänkin osa Romneyn omaisuudesta on sijoitettu Kiinaan.</w:t>
      </w:r>
    </w:p>
    <w:p>
      <w:r>
        <w:rPr>
          <w:b/>
        </w:rPr>
        <w:t xml:space="preserve">Tulos</w:t>
      </w:r>
    </w:p>
    <w:p>
      <w:r>
        <w:t xml:space="preserve">Kiina</w:t>
      </w:r>
    </w:p>
    <w:p>
      <w:r>
        <w:rPr>
          <w:b/>
        </w:rPr>
        <w:t xml:space="preserve">Tulos</w:t>
      </w:r>
    </w:p>
    <w:p>
      <w:r>
        <w:t xml:space="preserve">message-machine-2012</w:t>
      </w:r>
    </w:p>
    <w:p>
      <w:r>
        <w:rPr>
          <w:b/>
        </w:rPr>
        <w:t xml:space="preserve">Esimerkki 4.4299</w:t>
      </w:r>
    </w:p>
    <w:p>
      <w:r>
        <w:t xml:space="preserve">(Tom) Wolfin aikana verot olivat korkeat, ja ne tappoivat 100 000 työpaikkaa Pennsylvaniassa.</w:t>
      </w:r>
    </w:p>
    <w:p>
      <w:r>
        <w:rPr>
          <w:b/>
        </w:rPr>
        <w:t xml:space="preserve">Tulos</w:t>
      </w:r>
    </w:p>
    <w:p>
      <w:r>
        <w:t xml:space="preserve">talous</w:t>
      </w:r>
    </w:p>
    <w:p>
      <w:r>
        <w:rPr>
          <w:b/>
        </w:rPr>
        <w:t xml:space="preserve">Tulos</w:t>
      </w:r>
    </w:p>
    <w:p>
      <w:r>
        <w:t xml:space="preserve">työpaikat</w:t>
      </w:r>
    </w:p>
    <w:p>
      <w:r>
        <w:rPr>
          <w:b/>
        </w:rPr>
        <w:t xml:space="preserve">Tulos</w:t>
      </w:r>
    </w:p>
    <w:p>
      <w:r>
        <w:t xml:space="preserve">verot</w:t>
      </w:r>
    </w:p>
    <w:p>
      <w:r>
        <w:rPr>
          <w:b/>
        </w:rPr>
        <w:t xml:space="preserve">Esimerkki 4.4300</w:t>
      </w:r>
    </w:p>
    <w:p>
      <w:r>
        <w:t xml:space="preserve">Yhden prosentin liikevaihtoveron lisääminen maksaisi tyypilliselle kotitaloudelle Hillsborough Countyssa noin 12 dollaria kuukaudessa.</w:t>
      </w:r>
    </w:p>
    <w:p>
      <w:r>
        <w:rPr>
          <w:b/>
        </w:rPr>
        <w:t xml:space="preserve">Tulos</w:t>
      </w:r>
    </w:p>
    <w:p>
      <w:r>
        <w:t xml:space="preserve">talous</w:t>
      </w:r>
    </w:p>
    <w:p>
      <w:r>
        <w:rPr>
          <w:b/>
        </w:rPr>
        <w:t xml:space="preserve">Tulos</w:t>
      </w:r>
    </w:p>
    <w:p>
      <w:r>
        <w:t xml:space="preserve">energia</w:t>
      </w:r>
    </w:p>
    <w:p>
      <w:r>
        <w:rPr>
          <w:b/>
        </w:rPr>
        <w:t xml:space="preserve">Tulos</w:t>
      </w:r>
    </w:p>
    <w:p>
      <w:r>
        <w:t xml:space="preserve">infrastruktuuri</w:t>
      </w:r>
    </w:p>
    <w:p>
      <w:r>
        <w:rPr>
          <w:b/>
        </w:rPr>
        <w:t xml:space="preserve">Tulos</w:t>
      </w:r>
    </w:p>
    <w:p>
      <w:r>
        <w:t xml:space="preserve">verot</w:t>
      </w:r>
    </w:p>
    <w:p>
      <w:r>
        <w:rPr>
          <w:b/>
        </w:rPr>
        <w:t xml:space="preserve">Tulos</w:t>
      </w:r>
    </w:p>
    <w:p>
      <w:r>
        <w:t xml:space="preserve">kuljetus</w:t>
      </w:r>
    </w:p>
    <w:p>
      <w:r>
        <w:rPr>
          <w:b/>
        </w:rPr>
        <w:t xml:space="preserve">Tulos</w:t>
      </w:r>
    </w:p>
    <w:p>
      <w:r>
        <w:t xml:space="preserve">urbaani</w:t>
      </w:r>
    </w:p>
    <w:p>
      <w:r>
        <w:rPr>
          <w:b/>
        </w:rPr>
        <w:t xml:space="preserve">Esimerkki 4.4301</w:t>
      </w:r>
    </w:p>
    <w:p>
      <w:r>
        <w:t xml:space="preserve">George Allen äänesti ratkaisevasti vuoden 2003 linja-autoveron leikkausten puolesta.</w:t>
      </w:r>
    </w:p>
    <w:p>
      <w:r>
        <w:rPr>
          <w:b/>
        </w:rPr>
        <w:t xml:space="preserve">Tulos</w:t>
      </w:r>
    </w:p>
    <w:p>
      <w:r>
        <w:t xml:space="preserve">verot</w:t>
      </w:r>
    </w:p>
    <w:p>
      <w:r>
        <w:rPr>
          <w:b/>
        </w:rPr>
        <w:t xml:space="preserve">Tulos</w:t>
      </w:r>
    </w:p>
    <w:p>
      <w:r>
        <w:t xml:space="preserve">äänestysrekisteri</w:t>
      </w:r>
    </w:p>
    <w:p>
      <w:r>
        <w:rPr>
          <w:b/>
        </w:rPr>
        <w:t xml:space="preserve">Esimerkki 4.4302</w:t>
      </w:r>
    </w:p>
    <w:p>
      <w:r>
        <w:t xml:space="preserve">Floridan kuvernöörinä lakkautin suunnitellun vanhemmuuden.</w:t>
      </w:r>
    </w:p>
    <w:p>
      <w:r>
        <w:rPr>
          <w:b/>
        </w:rPr>
        <w:t xml:space="preserve">Tulos</w:t>
      </w:r>
    </w:p>
    <w:p>
      <w:r>
        <w:t xml:space="preserve">abortti</w:t>
      </w:r>
    </w:p>
    <w:p>
      <w:r>
        <w:rPr>
          <w:b/>
        </w:rPr>
        <w:t xml:space="preserve">Esimerkki 4.4303</w:t>
      </w:r>
    </w:p>
    <w:p>
      <w:r>
        <w:t xml:space="preserve">Saksan hallitus riisui Saksan kansalaiset aseista 1930-luvun lopulla, minkä ansiosta natsit saattoivat toteuttaa pahoja aikomuksiaan suhteellisen vähällä vastarinnalla.</w:t>
      </w:r>
    </w:p>
    <w:p>
      <w:r>
        <w:rPr>
          <w:b/>
        </w:rPr>
        <w:t xml:space="preserve">Tulos</w:t>
      </w:r>
    </w:p>
    <w:p>
      <w:r>
        <w:t xml:space="preserve">aseet</w:t>
      </w:r>
    </w:p>
    <w:p>
      <w:r>
        <w:rPr>
          <w:b/>
        </w:rPr>
        <w:t xml:space="preserve">Tulos</w:t>
      </w:r>
    </w:p>
    <w:p>
      <w:r>
        <w:t xml:space="preserve">historia</w:t>
      </w:r>
    </w:p>
    <w:p>
      <w:r>
        <w:rPr>
          <w:b/>
        </w:rPr>
        <w:t xml:space="preserve">Esimerkki 4.4304</w:t>
      </w:r>
    </w:p>
    <w:p>
      <w:r>
        <w:t xml:space="preserve">Teksasissa on kansakuntien korkein vakuutettujen osuus ja suurin määrä vakuuttamattomia.</w:t>
      </w:r>
    </w:p>
    <w:p>
      <w:r>
        <w:rPr>
          <w:b/>
        </w:rPr>
        <w:t xml:space="preserve">Tulos</w:t>
      </w:r>
    </w:p>
    <w:p>
      <w:r>
        <w:t xml:space="preserve">terveydenhuolto</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4.4305</w:t>
      </w:r>
    </w:p>
    <w:p>
      <w:r>
        <w:t xml:space="preserve">Jos Oregon olisi rajoittanut talousarvionsa kasvun väestönkasvun ja inflaation mukaiseen kasvuvauhtiin, osavaltion kaikkien rahastojen talousarvio olisi nykyään noin 27 miljardia dollaria eikä 60 miljardia dollaria.</w:t>
      </w:r>
    </w:p>
    <w:p>
      <w:r>
        <w:rPr>
          <w:b/>
        </w:rPr>
        <w:t xml:space="preserve">Tulos</w:t>
      </w:r>
    </w:p>
    <w:p>
      <w:r>
        <w:t xml:space="preserve">valtion talousarvio</w:t>
      </w:r>
    </w:p>
    <w:p>
      <w:r>
        <w:rPr>
          <w:b/>
        </w:rPr>
        <w:t xml:space="preserve">Esimerkki 4.4306</w:t>
      </w:r>
    </w:p>
    <w:p>
      <w:r>
        <w:t xml:space="preserve">McCainin energiasuunnitelma on "yhden vastauksen ehdotus", uusi kotimainen öljynporaus.</w:t>
      </w:r>
    </w:p>
    <w:p>
      <w:r>
        <w:rPr>
          <w:b/>
        </w:rPr>
        <w:t xml:space="preserve">Tulos</w:t>
      </w:r>
    </w:p>
    <w:p>
      <w:r>
        <w:t xml:space="preserve">energia</w:t>
      </w:r>
    </w:p>
    <w:p>
      <w:r>
        <w:rPr>
          <w:b/>
        </w:rPr>
        <w:t xml:space="preserve">Esimerkki 4.4307</w:t>
      </w:r>
    </w:p>
    <w:p>
      <w:r>
        <w:t xml:space="preserve">Ennen tämän (liittovaltion terveydenhuoltolain) voimaantuloa floridalaiset vanhemmat ...pystyivät ostamaan lapsilleen edullisen, vain lapsia koskevan vakuutusturvan. Lain kuluttajansuoja on nyt poistanut tämän mahdollisuuden Floridassa.</w:t>
      </w:r>
    </w:p>
    <w:p>
      <w:r>
        <w:rPr>
          <w:b/>
        </w:rPr>
        <w:t xml:space="preserve">Tulos</w:t>
      </w:r>
    </w:p>
    <w:p>
      <w:r>
        <w:t xml:space="preserve">lapset</w:t>
      </w:r>
    </w:p>
    <w:p>
      <w:r>
        <w:rPr>
          <w:b/>
        </w:rPr>
        <w:t xml:space="preserve">Tulos</w:t>
      </w:r>
    </w:p>
    <w:p>
      <w:r>
        <w:t xml:space="preserve">florida</w:t>
      </w:r>
    </w:p>
    <w:p>
      <w:r>
        <w:rPr>
          <w:b/>
        </w:rPr>
        <w:t xml:space="preserve">Tulos</w:t>
      </w:r>
    </w:p>
    <w:p>
      <w:r>
        <w:t xml:space="preserve">terveydenhuolto</w:t>
      </w:r>
    </w:p>
    <w:p>
      <w:r>
        <w:rPr>
          <w:b/>
        </w:rPr>
        <w:t xml:space="preserve">Esimerkki 4.4308</w:t>
      </w:r>
    </w:p>
    <w:p>
      <w:r>
        <w:t xml:space="preserve">Hallituksen jäsen John Kasichin budjettisuunnitelmassa on enemmän liittovaltion dollareita kuin osavaltion edellisessä talousarviossa.</w:t>
      </w:r>
    </w:p>
    <w:p>
      <w:r>
        <w:rPr>
          <w:b/>
        </w:rPr>
        <w:t xml:space="preserve">Tulos</w:t>
      </w:r>
    </w:p>
    <w:p>
      <w:r>
        <w:t xml:space="preserve">valtion talousarvio</w:t>
      </w:r>
    </w:p>
    <w:p>
      <w:r>
        <w:rPr>
          <w:b/>
        </w:rPr>
        <w:t xml:space="preserve">Esimerkki 4.4309</w:t>
      </w:r>
    </w:p>
    <w:p>
      <w:r>
        <w:t xml:space="preserve">Tämä kongressi vietti aikaisintaan koko kongressin historiassa ennen vaaleja.</w:t>
      </w:r>
    </w:p>
    <w:p>
      <w:r>
        <w:rPr>
          <w:b/>
        </w:rPr>
        <w:t xml:space="preserve">Tulos</w:t>
      </w:r>
    </w:p>
    <w:p>
      <w:r>
        <w:t xml:space="preserve">kongressi</w:t>
      </w:r>
    </w:p>
    <w:p>
      <w:r>
        <w:rPr>
          <w:b/>
        </w:rPr>
        <w:t xml:space="preserve">Tulos</w:t>
      </w:r>
    </w:p>
    <w:p>
      <w:r>
        <w:t xml:space="preserve">vaalit</w:t>
      </w:r>
    </w:p>
    <w:p>
      <w:r>
        <w:rPr>
          <w:b/>
        </w:rPr>
        <w:t xml:space="preserve">Tulos</w:t>
      </w:r>
    </w:p>
    <w:p>
      <w:r>
        <w:t xml:space="preserve">historia</w:t>
      </w:r>
    </w:p>
    <w:p>
      <w:r>
        <w:rPr>
          <w:b/>
        </w:rPr>
        <w:t xml:space="preserve">Esimerkki 4.4310</w:t>
      </w:r>
    </w:p>
    <w:p>
      <w:r>
        <w:t xml:space="preserve">Neljäkymmentäkuusi senttiä jokaisesta dollarista, jonka Ohio voisi saada Medicaidin laajentamiseen, tulee Kiinasta tai jostain muusta maasta, joka ei pidä meistä kovin paljon.</w:t>
      </w:r>
    </w:p>
    <w:p>
      <w:r>
        <w:rPr>
          <w:b/>
        </w:rPr>
        <w:t xml:space="preserve">Tulos</w:t>
      </w:r>
    </w:p>
    <w:p>
      <w:r>
        <w:t xml:space="preserve">velka</w:t>
      </w:r>
    </w:p>
    <w:p>
      <w:r>
        <w:rPr>
          <w:b/>
        </w:rPr>
        <w:t xml:space="preserve">Tulos</w:t>
      </w:r>
    </w:p>
    <w:p>
      <w:r>
        <w:t xml:space="preserve">terveydenhuolto</w:t>
      </w:r>
    </w:p>
    <w:p>
      <w:r>
        <w:rPr>
          <w:b/>
        </w:rPr>
        <w:t xml:space="preserve">Tulos</w:t>
      </w:r>
    </w:p>
    <w:p>
      <w:r>
        <w:t xml:space="preserve">verot</w:t>
      </w:r>
    </w:p>
    <w:p>
      <w:r>
        <w:rPr>
          <w:b/>
        </w:rPr>
        <w:t xml:space="preserve">Esimerkki 4.4311</w:t>
      </w:r>
    </w:p>
    <w:p>
      <w:r>
        <w:t xml:space="preserve">Haastaja Tim Tuggey on lobbari, joka on lahjoittanut yli 41 000 dollaria aborttia ja samaa sukupuolta olevien avioliittoa kannattaville demokraateille.</w:t>
      </w:r>
    </w:p>
    <w:p>
      <w:r>
        <w:rPr>
          <w:b/>
        </w:rPr>
        <w:t xml:space="preserve">Tulos</w:t>
      </w:r>
    </w:p>
    <w:p>
      <w:r>
        <w:t xml:space="preserve">abortti</w:t>
      </w:r>
    </w:p>
    <w:p>
      <w:r>
        <w:rPr>
          <w:b/>
        </w:rPr>
        <w:t xml:space="preserve">Tulos</w:t>
      </w:r>
    </w:p>
    <w:p>
      <w:r>
        <w:t xml:space="preserve">koulutus</w:t>
      </w:r>
    </w:p>
    <w:p>
      <w:r>
        <w:rPr>
          <w:b/>
        </w:rPr>
        <w:t xml:space="preserve">Tulos</w:t>
      </w:r>
    </w:p>
    <w:p>
      <w:r>
        <w:t xml:space="preserve">vaalit</w:t>
      </w:r>
    </w:p>
    <w:p>
      <w:r>
        <w:rPr>
          <w:b/>
        </w:rPr>
        <w:t xml:space="preserve">Tulos</w:t>
      </w:r>
    </w:p>
    <w:p>
      <w:r>
        <w:t xml:space="preserve">homot ja lesbot</w:t>
      </w:r>
    </w:p>
    <w:p>
      <w:r>
        <w:rPr>
          <w:b/>
        </w:rPr>
        <w:t xml:space="preserve">Esimerkki 4.4312</w:t>
      </w:r>
    </w:p>
    <w:p>
      <w:r>
        <w:t xml:space="preserve">Kongressiedustaja Nye äänesti lakiehdotusta vastaan, jolla olisi lakkautettu IRS:n tarvitsemat 5-10 miljardia dollaria terveydenhuoltolainsäädännön toteuttamiseksi.</w:t>
      </w:r>
    </w:p>
    <w:p>
      <w:r>
        <w:rPr>
          <w:b/>
        </w:rPr>
        <w:t xml:space="preserve">Tulos</w:t>
      </w:r>
    </w:p>
    <w:p>
      <w:r>
        <w:t xml:space="preserve">terveydenhuolto</w:t>
      </w:r>
    </w:p>
    <w:p>
      <w:r>
        <w:rPr>
          <w:b/>
        </w:rPr>
        <w:t xml:space="preserve">Esimerkki 4.4313</w:t>
      </w:r>
    </w:p>
    <w:p>
      <w:r>
        <w:t xml:space="preserve">Toisin kuin presidentti Barack Obama, joka ei käyttäydy presidentillisesti, presidentti Ronald Reagan ei koskaan mennyt Oval Officeen ilman takkia, mikä osoittaa, kuinka paljon hän kunnioitti presidentin virkaa.</w:t>
      </w:r>
    </w:p>
    <w:p>
      <w:r>
        <w:rPr>
          <w:b/>
        </w:rPr>
        <w:t xml:space="preserve">Tulos</w:t>
      </w:r>
    </w:p>
    <w:p>
      <w:r>
        <w:t xml:space="preserve">historia</w:t>
      </w:r>
    </w:p>
    <w:p>
      <w:r>
        <w:rPr>
          <w:b/>
        </w:rPr>
        <w:t xml:space="preserve">Esimerkki 4.4314</w:t>
      </w:r>
    </w:p>
    <w:p>
      <w:r>
        <w:t xml:space="preserve">En ole ehdottanut sekventtiä. Sitä on ehdottanut kongressi.</w:t>
      </w:r>
    </w:p>
    <w:p>
      <w:r>
        <w:rPr>
          <w:b/>
        </w:rPr>
        <w:t xml:space="preserve">Tulos</w:t>
      </w:r>
    </w:p>
    <w:p>
      <w:r>
        <w:t xml:space="preserve">keskustelut</w:t>
      </w:r>
    </w:p>
    <w:p>
      <w:r>
        <w:rPr>
          <w:b/>
        </w:rPr>
        <w:t xml:space="preserve">Tulos</w:t>
      </w:r>
    </w:p>
    <w:p>
      <w:r>
        <w:t xml:space="preserve">liittovaltion talousarvio</w:t>
      </w:r>
    </w:p>
    <w:p>
      <w:r>
        <w:rPr>
          <w:b/>
        </w:rPr>
        <w:t xml:space="preserve">Tulos</w:t>
      </w:r>
    </w:p>
    <w:p>
      <w:r>
        <w:t xml:space="preserve">sotilaallinen</w:t>
      </w:r>
    </w:p>
    <w:p>
      <w:r>
        <w:rPr>
          <w:b/>
        </w:rPr>
        <w:t xml:space="preserve">Esimerkki 4.4315</w:t>
      </w:r>
    </w:p>
    <w:p>
      <w:r>
        <w:t xml:space="preserve">Joka vuosi yli 32 000 ihmistä kuolee #GunViolence-iskujen seurauksena. Silti (Yhdysvaltain tautienvalvonta- ja ehkäisykeskuksia) kielletään tutkimasta tapoja, joilla tätä voitaisiin ehkäistä.</w:t>
      </w:r>
    </w:p>
    <w:p>
      <w:r>
        <w:rPr>
          <w:b/>
        </w:rPr>
        <w:t xml:space="preserve">Tulos</w:t>
      </w:r>
    </w:p>
    <w:p>
      <w:r>
        <w:t xml:space="preserve">aseet</w:t>
      </w:r>
    </w:p>
    <w:p>
      <w:r>
        <w:rPr>
          <w:b/>
        </w:rPr>
        <w:t xml:space="preserve">Esimerkki 4.4316</w:t>
      </w:r>
    </w:p>
    <w:p>
      <w:r>
        <w:t xml:space="preserve">Presidentti Obaman koulutusratkaisuun sisältyy pyrkimys kansallistaa opetussuunnitelma.</w:t>
      </w:r>
    </w:p>
    <w:p>
      <w:r>
        <w:rPr>
          <w:b/>
        </w:rPr>
        <w:t xml:space="preserve">Tulos</w:t>
      </w:r>
    </w:p>
    <w:p>
      <w:r>
        <w:t xml:space="preserve">lapset</w:t>
      </w:r>
    </w:p>
    <w:p>
      <w:r>
        <w:rPr>
          <w:b/>
        </w:rPr>
        <w:t xml:space="preserve">Tulos</w:t>
      </w:r>
    </w:p>
    <w:p>
      <w:r>
        <w:t xml:space="preserve">koulutus</w:t>
      </w:r>
    </w:p>
    <w:p>
      <w:r>
        <w:rPr>
          <w:b/>
        </w:rPr>
        <w:t xml:space="preserve">Esimerkki 4.4317</w:t>
      </w:r>
    </w:p>
    <w:p>
      <w:r>
        <w:t xml:space="preserve">Kongressin käsiteltävänä oleva päästökauppalaki estää sinua myymästä kotiasi ilman EPA:n hallinnoijan lupaa.</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talous</w:t>
      </w:r>
    </w:p>
    <w:p>
      <w:r>
        <w:rPr>
          <w:b/>
        </w:rPr>
        <w:t xml:space="preserve">Tulos</w:t>
      </w:r>
    </w:p>
    <w:p>
      <w:r>
        <w:t xml:space="preserve">energia</w:t>
      </w:r>
    </w:p>
    <w:p>
      <w:r>
        <w:rPr>
          <w:b/>
        </w:rPr>
        <w:t xml:space="preserve">Esimerkki 4.4318</w:t>
      </w:r>
    </w:p>
    <w:p>
      <w:r>
        <w:t xml:space="preserve">Kreikan bruttokansantuote on Dallas-Fort Worth Metroplexin kokoinen.</w:t>
      </w:r>
    </w:p>
    <w:p>
      <w:r>
        <w:rPr>
          <w:b/>
        </w:rPr>
        <w:t xml:space="preserve">Tulos</w:t>
      </w:r>
    </w:p>
    <w:p>
      <w:r>
        <w:t xml:space="preserve">talous</w:t>
      </w:r>
    </w:p>
    <w:p>
      <w:r>
        <w:rPr>
          <w:b/>
        </w:rPr>
        <w:t xml:space="preserve">Tulos</w:t>
      </w:r>
    </w:p>
    <w:p>
      <w:r>
        <w:t xml:space="preserve">ulkopolitiikka</w:t>
      </w:r>
    </w:p>
    <w:p>
      <w:r>
        <w:rPr>
          <w:b/>
        </w:rPr>
        <w:t xml:space="preserve">Tulos</w:t>
      </w:r>
    </w:p>
    <w:p>
      <w:r>
        <w:t xml:space="preserve">asiantuntijat</w:t>
      </w:r>
    </w:p>
    <w:p>
      <w:r>
        <w:rPr>
          <w:b/>
        </w:rPr>
        <w:t xml:space="preserve">Esimerkki 4.4319</w:t>
      </w:r>
    </w:p>
    <w:p>
      <w:r>
        <w:t xml:space="preserve">David Dewhurst jätti väliin yhdeksän ehdokasfoorumia sen jälkeen, kun hän oli ilmoittanut ehdokkuudestaan Yhdysvaltain senaattiin.</w:t>
      </w:r>
    </w:p>
    <w:p>
      <w:r>
        <w:rPr>
          <w:b/>
        </w:rPr>
        <w:t xml:space="preserve">Tulos</w:t>
      </w:r>
    </w:p>
    <w:p>
      <w:r>
        <w:t xml:space="preserve">ehdokkaiden elämäkerta</w:t>
      </w:r>
    </w:p>
    <w:p>
      <w:r>
        <w:rPr>
          <w:b/>
        </w:rPr>
        <w:t xml:space="preserve">Esimerkki 4.4320</w:t>
      </w:r>
    </w:p>
    <w:p>
      <w:r>
        <w:t xml:space="preserve">Amerikkalaiset sanovat: "Älkää koskeko sosiaaliturvaan, älkää koskeko Medicareen, älkää leikatko puolustusta". Se on 84 prosenttia liittovaltion budjetista.</w:t>
      </w:r>
    </w:p>
    <w:p>
      <w:r>
        <w:rPr>
          <w:b/>
        </w:rPr>
        <w:t xml:space="preserve">Tulos</w:t>
      </w:r>
    </w:p>
    <w:p>
      <w:r>
        <w:t xml:space="preserve">liittovaltion talousarvio</w:t>
      </w:r>
    </w:p>
    <w:p>
      <w:r>
        <w:rPr>
          <w:b/>
        </w:rPr>
        <w:t xml:space="preserve">Tulos</w:t>
      </w:r>
    </w:p>
    <w:p>
      <w:r>
        <w:t xml:space="preserve">medicare</w:t>
      </w:r>
    </w:p>
    <w:p>
      <w:r>
        <w:rPr>
          <w:b/>
        </w:rPr>
        <w:t xml:space="preserve">Tulos</w:t>
      </w:r>
    </w:p>
    <w:p>
      <w:r>
        <w:t xml:space="preserve">sotilaallinen</w:t>
      </w:r>
    </w:p>
    <w:p>
      <w:r>
        <w:rPr>
          <w:b/>
        </w:rPr>
        <w:t xml:space="preserve">Tulos</w:t>
      </w:r>
    </w:p>
    <w:p>
      <w:r>
        <w:t xml:space="preserve">sosiaaliturva</w:t>
      </w:r>
    </w:p>
    <w:p>
      <w:r>
        <w:rPr>
          <w:b/>
        </w:rPr>
        <w:t xml:space="preserve">Tulos</w:t>
      </w:r>
    </w:p>
    <w:p>
      <w:r>
        <w:t xml:space="preserve">abc-news-week</w:t>
      </w:r>
    </w:p>
    <w:p>
      <w:r>
        <w:rPr>
          <w:b/>
        </w:rPr>
        <w:t xml:space="preserve">Esimerkki 4.4321</w:t>
      </w:r>
    </w:p>
    <w:p>
      <w:r>
        <w:t xml:space="preserve">Trey Radelilla ei ole tällä hetkellä edes kelpoisuutta ajaa Lee Countyn koulubussia, mutta hän on silti kongressin jäsen.</w:t>
      </w:r>
    </w:p>
    <w:p>
      <w:r>
        <w:rPr>
          <w:b/>
        </w:rPr>
        <w:t xml:space="preserve">Tulos</w:t>
      </w:r>
    </w:p>
    <w:p>
      <w:r>
        <w:t xml:space="preserve">kongressi</w:t>
      </w:r>
    </w:p>
    <w:p>
      <w:r>
        <w:rPr>
          <w:b/>
        </w:rPr>
        <w:t xml:space="preserve">Tulos</w:t>
      </w:r>
    </w:p>
    <w:p>
      <w:r>
        <w:t xml:space="preserve">huumeet</w:t>
      </w:r>
    </w:p>
    <w:p>
      <w:r>
        <w:rPr>
          <w:b/>
        </w:rPr>
        <w:t xml:space="preserve">Esimerkki 4.4322</w:t>
      </w:r>
    </w:p>
    <w:p>
      <w:r>
        <w:t xml:space="preserve">Monet suuret tutkijat sanovat, että 14. lisäys ei kata ankkurivauvoja.</w:t>
      </w:r>
    </w:p>
    <w:p>
      <w:r>
        <w:rPr>
          <w:b/>
        </w:rPr>
        <w:t xml:space="preserve">Tulos</w:t>
      </w:r>
    </w:p>
    <w:p>
      <w:r>
        <w:t xml:space="preserve">maahanmuutto</w:t>
      </w:r>
    </w:p>
    <w:p>
      <w:r>
        <w:rPr>
          <w:b/>
        </w:rPr>
        <w:t xml:space="preserve">Esimerkki 4.4323</w:t>
      </w:r>
    </w:p>
    <w:p>
      <w:r>
        <w:t xml:space="preserve">"Obaman kymmenen kohdan suunnitelma toisen lisäyksen 'muuttamiseksi'.Käsiaseiden valmistuksen, myynnin ja hallussapidon kieltäminen."</w:t>
      </w:r>
    </w:p>
    <w:p>
      <w:r>
        <w:rPr>
          <w:b/>
        </w:rPr>
        <w:t xml:space="preserve">Tulos</w:t>
      </w:r>
    </w:p>
    <w:p>
      <w:r>
        <w:t xml:space="preserve">aseet</w:t>
      </w:r>
    </w:p>
    <w:p>
      <w:r>
        <w:rPr>
          <w:b/>
        </w:rPr>
        <w:t xml:space="preserve">Esimerkki 4.4324</w:t>
      </w:r>
    </w:p>
    <w:p>
      <w:r>
        <w:t xml:space="preserve">Teksasilaiset käyttävät vuosittain 2,5 miljardia dollaria uhkapeleihin naapurivaltioissa.</w:t>
      </w:r>
    </w:p>
    <w:p>
      <w:r>
        <w:rPr>
          <w:b/>
        </w:rPr>
        <w:t xml:space="preserve">Tulos</w:t>
      </w:r>
    </w:p>
    <w:p>
      <w:r>
        <w:t xml:space="preserve">uhkapeli</w:t>
      </w:r>
    </w:p>
    <w:p>
      <w:r>
        <w:rPr>
          <w:b/>
        </w:rPr>
        <w:t xml:space="preserve">Esimerkki 4.4325</w:t>
      </w:r>
    </w:p>
    <w:p>
      <w:r>
        <w:t xml:space="preserve">Texas on ylittänyt kansallisen köyhyysasteen ainakin vuodesta 1959 lähtien.</w:t>
      </w:r>
    </w:p>
    <w:p>
      <w:r>
        <w:rPr>
          <w:b/>
        </w:rPr>
        <w:t xml:space="preserve">Tulos</w:t>
      </w:r>
    </w:p>
    <w:p>
      <w:r>
        <w:t xml:space="preserve">talous</w:t>
      </w:r>
    </w:p>
    <w:p>
      <w:r>
        <w:rPr>
          <w:b/>
        </w:rPr>
        <w:t xml:space="preserve">Tulos</w:t>
      </w:r>
    </w:p>
    <w:p>
      <w:r>
        <w:t xml:space="preserve">köyhyys</w:t>
      </w:r>
    </w:p>
    <w:p>
      <w:r>
        <w:rPr>
          <w:b/>
        </w:rPr>
        <w:t xml:space="preserve">Tulos</w:t>
      </w:r>
    </w:p>
    <w:p>
      <w:r>
        <w:t xml:space="preserve">valtiot</w:t>
      </w:r>
    </w:p>
    <w:p>
      <w:r>
        <w:rPr>
          <w:b/>
        </w:rPr>
        <w:t xml:space="preserve">Esimerkki 4.4326</w:t>
      </w:r>
    </w:p>
    <w:p>
      <w:r>
        <w:t xml:space="preserve">Amerikassa on ollut muslimeja George Washingtonista lähtien.</w:t>
      </w:r>
    </w:p>
    <w:p>
      <w:r>
        <w:rPr>
          <w:b/>
        </w:rPr>
        <w:t xml:space="preserve">Tulos</w:t>
      </w:r>
    </w:p>
    <w:p>
      <w:r>
        <w:t xml:space="preserve">historia</w:t>
      </w:r>
    </w:p>
    <w:p>
      <w:r>
        <w:rPr>
          <w:b/>
        </w:rPr>
        <w:t xml:space="preserve">Tulos</w:t>
      </w:r>
    </w:p>
    <w:p>
      <w:r>
        <w:t xml:space="preserve">maahanmuutto</w:t>
      </w:r>
    </w:p>
    <w:p>
      <w:r>
        <w:rPr>
          <w:b/>
        </w:rPr>
        <w:t xml:space="preserve">Esimerkki 4.4327</w:t>
      </w:r>
    </w:p>
    <w:p>
      <w:r>
        <w:t xml:space="preserve">Bernie Sanders vastustaa sitä, että kaikilta lapsilta vaaditaan K-12-opetusta.</w:t>
      </w:r>
    </w:p>
    <w:p>
      <w:r>
        <w:rPr>
          <w:b/>
        </w:rPr>
        <w:t xml:space="preserve">Tulos</w:t>
      </w:r>
    </w:p>
    <w:p>
      <w:r>
        <w:t xml:space="preserve">koulutus</w:t>
      </w:r>
    </w:p>
    <w:p>
      <w:r>
        <w:rPr>
          <w:b/>
        </w:rPr>
        <w:t xml:space="preserve">Esimerkki 4.4328</w:t>
      </w:r>
    </w:p>
    <w:p>
      <w:r>
        <w:t xml:space="preserve">Alaskan oikeusministerinä (Yhdysvaltain senaattoriehdokas Dan) Sullivan taisteli menestyksekkäästi suojellakseen toisen lisäyksen mukaisia oikeuksiamme ja hyväksyäkseen stand your ground -asetuksen.</w:t>
      </w:r>
    </w:p>
    <w:p>
      <w:r>
        <w:rPr>
          <w:b/>
        </w:rPr>
        <w:t xml:space="preserve">Tulos</w:t>
      </w:r>
    </w:p>
    <w:p>
      <w:r>
        <w:t xml:space="preserve">ehdokkaiden elämäkerta</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Tulos</w:t>
      </w:r>
    </w:p>
    <w:p>
      <w:r>
        <w:t xml:space="preserve">job-accomplishments</w:t>
      </w:r>
    </w:p>
    <w:p>
      <w:r>
        <w:rPr>
          <w:b/>
        </w:rPr>
        <w:t xml:space="preserve">Esimerkki 4.4329</w:t>
      </w:r>
    </w:p>
    <w:p>
      <w:r>
        <w:t xml:space="preserve">Ympäristönsuojeluviraston sääntöjen noudattamiseksi kaivostoiminnan tai porauksen yhteydessä on oltava varovainen, jotta tuskin lätäkköä suurempia vesistöjä ei häiritä.</w:t>
      </w:r>
    </w:p>
    <w:p>
      <w:r>
        <w:rPr>
          <w:b/>
        </w:rPr>
        <w:t xml:space="preserve">Tulos</w:t>
      </w:r>
    </w:p>
    <w:p>
      <w:r>
        <w:t xml:space="preserve">ympäristö</w:t>
      </w:r>
    </w:p>
    <w:p>
      <w:r>
        <w:rPr>
          <w:b/>
        </w:rPr>
        <w:t xml:space="preserve">Tulos</w:t>
      </w:r>
    </w:p>
    <w:p>
      <w:r>
        <w:t xml:space="preserve">markkinasääntely</w:t>
      </w:r>
    </w:p>
    <w:p>
      <w:r>
        <w:rPr>
          <w:b/>
        </w:rPr>
        <w:t xml:space="preserve">Tulos</w:t>
      </w:r>
    </w:p>
    <w:p>
      <w:r>
        <w:t xml:space="preserve">vesi</w:t>
      </w:r>
    </w:p>
    <w:p>
      <w:r>
        <w:rPr>
          <w:b/>
        </w:rPr>
        <w:t xml:space="preserve">Esimerkki 4.4330</w:t>
      </w:r>
    </w:p>
    <w:p>
      <w:r>
        <w:t xml:space="preserve">Sanoo, että hänen poliittiset vastustajansa toivat osavaltioon 100 000 mielenosoittajaa.</w:t>
      </w:r>
    </w:p>
    <w:p>
      <w:r>
        <w:rPr>
          <w:b/>
        </w:rPr>
        <w:t xml:space="preserve">Tulos</w:t>
      </w:r>
    </w:p>
    <w:p>
      <w:r>
        <w:t xml:space="preserve">hallituksen sääntely</w:t>
      </w:r>
    </w:p>
    <w:p>
      <w:r>
        <w:rPr>
          <w:b/>
        </w:rPr>
        <w:t xml:space="preserve">Tulos</w:t>
      </w:r>
    </w:p>
    <w:p>
      <w:r>
        <w:t xml:space="preserve">job-accomplishments</w:t>
      </w:r>
    </w:p>
    <w:p>
      <w:r>
        <w:rPr>
          <w:b/>
        </w:rPr>
        <w:t xml:space="preserve">Tulos</w:t>
      </w:r>
    </w:p>
    <w:p>
      <w:r>
        <w:t xml:space="preserve">työvoima</w:t>
      </w:r>
    </w:p>
    <w:p>
      <w:r>
        <w:rPr>
          <w:b/>
        </w:rPr>
        <w:t xml:space="preserve">Tulos</w:t>
      </w:r>
    </w:p>
    <w:p>
      <w:r>
        <w:t xml:space="preserve">valtion talousarvio</w:t>
      </w:r>
    </w:p>
    <w:p>
      <w:r>
        <w:rPr>
          <w:b/>
        </w:rPr>
        <w:t xml:space="preserve">Tulos</w:t>
      </w:r>
    </w:p>
    <w:p>
      <w:r>
        <w:t xml:space="preserve">ammattiliitot</w:t>
      </w:r>
    </w:p>
    <w:p>
      <w:r>
        <w:rPr>
          <w:b/>
        </w:rPr>
        <w:t xml:space="preserve">Tulos</w:t>
      </w:r>
    </w:p>
    <w:p>
      <w:r>
        <w:t xml:space="preserve">työntekijät</w:t>
      </w:r>
    </w:p>
    <w:p>
      <w:r>
        <w:rPr>
          <w:b/>
        </w:rPr>
        <w:t xml:space="preserve">Esimerkki 4.4331</w:t>
      </w:r>
    </w:p>
    <w:p>
      <w:r>
        <w:t xml:space="preserve">Maaseudun kouluissa "on korkeimmat keskeyttämisluvut, alhaisimmat opiskelupaikat, alhaisimmat keskimääräiset opettajapalkat...".</w:t>
      </w:r>
    </w:p>
    <w:p>
      <w:r>
        <w:rPr>
          <w:b/>
        </w:rPr>
        <w:t xml:space="preserve">Tulos</w:t>
      </w:r>
    </w:p>
    <w:p>
      <w:r>
        <w:t xml:space="preserve">koulutus</w:t>
      </w:r>
    </w:p>
    <w:p>
      <w:r>
        <w:rPr>
          <w:b/>
        </w:rPr>
        <w:t xml:space="preserve">Esimerkki 4.4332</w:t>
      </w:r>
    </w:p>
    <w:p>
      <w:r>
        <w:t xml:space="preserve">Miten Jeb Bush ja Donald Trump eroavat toisistaan maahanmuutosta? Spoilerihälytys: he eivät.</w:t>
      </w:r>
    </w:p>
    <w:p>
      <w:r>
        <w:rPr>
          <w:b/>
        </w:rPr>
        <w:t xml:space="preserve">Tulos</w:t>
      </w:r>
    </w:p>
    <w:p>
      <w:r>
        <w:t xml:space="preserve">maahanmuutto</w:t>
      </w:r>
    </w:p>
    <w:p>
      <w:r>
        <w:rPr>
          <w:b/>
        </w:rPr>
        <w:t xml:space="preserve">Esimerkki 4.4333</w:t>
      </w:r>
    </w:p>
    <w:p>
      <w:r>
        <w:t xml:space="preserve">Valkoinen talo lupasi meille, että kaikki menot pitäisivät työttömyyden alle 8 prosentissa.</w:t>
      </w:r>
    </w:p>
    <w:p>
      <w:r>
        <w:rPr>
          <w:b/>
        </w:rPr>
        <w:t xml:space="preserve">Tulos</w:t>
      </w:r>
    </w:p>
    <w:p>
      <w:r>
        <w:t xml:space="preserve">talous</w:t>
      </w:r>
    </w:p>
    <w:p>
      <w:r>
        <w:rPr>
          <w:b/>
        </w:rPr>
        <w:t xml:space="preserve">Tulos</w:t>
      </w:r>
    </w:p>
    <w:p>
      <w:r>
        <w:t xml:space="preserve">ärsyke</w:t>
      </w:r>
    </w:p>
    <w:p>
      <w:r>
        <w:rPr>
          <w:b/>
        </w:rPr>
        <w:t xml:space="preserve">Esimerkki 4.4334</w:t>
      </w:r>
    </w:p>
    <w:p>
      <w:r>
        <w:t xml:space="preserve">Mike Gallaghersin suunnitelman mukaan sosiaaliturvaetuuksia leikattaisiin kahdelta kolmasosalta eläkeläisistä.</w:t>
      </w:r>
    </w:p>
    <w:p>
      <w:r>
        <w:rPr>
          <w:b/>
        </w:rPr>
        <w:t xml:space="preserve">Tulos</w:t>
      </w:r>
    </w:p>
    <w:p>
      <w:r>
        <w:t xml:space="preserve">eläkkeelle</w:t>
      </w:r>
    </w:p>
    <w:p>
      <w:r>
        <w:rPr>
          <w:b/>
        </w:rPr>
        <w:t xml:space="preserve">Tulos</w:t>
      </w:r>
    </w:p>
    <w:p>
      <w:r>
        <w:t xml:space="preserve">sosiaaliturva</w:t>
      </w:r>
    </w:p>
    <w:p>
      <w:r>
        <w:rPr>
          <w:b/>
        </w:rPr>
        <w:t xml:space="preserve">Tulos</w:t>
      </w:r>
    </w:p>
    <w:p>
      <w:r>
        <w:t xml:space="preserve">verot</w:t>
      </w:r>
    </w:p>
    <w:p>
      <w:r>
        <w:rPr>
          <w:b/>
        </w:rPr>
        <w:t xml:space="preserve">Esimerkki 4.4335</w:t>
      </w:r>
    </w:p>
    <w:p>
      <w:r>
        <w:t xml:space="preserve">Alaskan sensorit. Lisa Murkowski ja Mark Begich äänestävät jopa 80 prosenttia ajasta yhdessä.</w:t>
      </w:r>
    </w:p>
    <w:p>
      <w:r>
        <w:rPr>
          <w:b/>
        </w:rPr>
        <w:t xml:space="preserve">Tulos</w:t>
      </w:r>
    </w:p>
    <w:p>
      <w:r>
        <w:t xml:space="preserve">kaksipuolueisuus</w:t>
      </w:r>
    </w:p>
    <w:p>
      <w:r>
        <w:rPr>
          <w:b/>
        </w:rPr>
        <w:t xml:space="preserve">Tulos</w:t>
      </w:r>
    </w:p>
    <w:p>
      <w:r>
        <w:t xml:space="preserve">äänestysrekisteri</w:t>
      </w:r>
    </w:p>
    <w:p>
      <w:r>
        <w:rPr>
          <w:b/>
        </w:rPr>
        <w:t xml:space="preserve">Esimerkki 4.4336</w:t>
      </w:r>
    </w:p>
    <w:p>
      <w:r>
        <w:t xml:space="preserve">Teksas on Kalifornian jälkeen maan toiseksi eniten uusia aseita ostavia maita.</w:t>
      </w:r>
    </w:p>
    <w:p>
      <w:r>
        <w:rPr>
          <w:b/>
        </w:rPr>
        <w:t xml:space="preserve">Tulos</w:t>
      </w:r>
    </w:p>
    <w:p>
      <w:r>
        <w:t xml:space="preserve">aseet</w:t>
      </w:r>
    </w:p>
    <w:p>
      <w:r>
        <w:rPr>
          <w:b/>
        </w:rPr>
        <w:t xml:space="preserve">Esimerkki 4.4337</w:t>
      </w:r>
    </w:p>
    <w:p>
      <w:r>
        <w:t xml:space="preserve">"Tuottavuus on noussut 18 prosenttia ... mutta palkat ovat pysyneet ennallaan...". Maassamme on 5 miljoonaa ihmistä enemmän köyhyydessä kuin vuonna 2000."</w:t>
      </w:r>
    </w:p>
    <w:p>
      <w:r>
        <w:rPr>
          <w:b/>
        </w:rPr>
        <w:t xml:space="preserve">Tulos</w:t>
      </w:r>
    </w:p>
    <w:p>
      <w:r>
        <w:t xml:space="preserve">talous</w:t>
      </w:r>
    </w:p>
    <w:p>
      <w:r>
        <w:rPr>
          <w:b/>
        </w:rPr>
        <w:t xml:space="preserve">Esimerkki 4.4338</w:t>
      </w:r>
    </w:p>
    <w:p>
      <w:r>
        <w:t xml:space="preserve">Presidentti antoi (auto)yritykset UAW:lle.</w:t>
      </w:r>
    </w:p>
    <w:p>
      <w:r>
        <w:rPr>
          <w:b/>
        </w:rPr>
        <w:t xml:space="preserve">Tulos</w:t>
      </w:r>
    </w:p>
    <w:p>
      <w:r>
        <w:t xml:space="preserve">ammattiliitot</w:t>
      </w:r>
    </w:p>
    <w:p>
      <w:r>
        <w:rPr>
          <w:b/>
        </w:rPr>
        <w:t xml:space="preserve">Esimerkki 4.4339</w:t>
      </w:r>
    </w:p>
    <w:p>
      <w:r>
        <w:t xml:space="preserve">Maailman 80 rikkainta ihmistä omistaa enemmän omaisuutta kuin puolet maailman väestöstä.</w:t>
      </w:r>
    </w:p>
    <w:p>
      <w:r>
        <w:rPr>
          <w:b/>
        </w:rPr>
        <w:t xml:space="preserve">Tulos</w:t>
      </w:r>
    </w:p>
    <w:p>
      <w:r>
        <w:t xml:space="preserve">talous</w:t>
      </w:r>
    </w:p>
    <w:p>
      <w:r>
        <w:rPr>
          <w:b/>
        </w:rPr>
        <w:t xml:space="preserve">Tulos</w:t>
      </w:r>
    </w:p>
    <w:p>
      <w:r>
        <w:t xml:space="preserve">köyhyys</w:t>
      </w:r>
    </w:p>
    <w:p>
      <w:r>
        <w:rPr>
          <w:b/>
        </w:rPr>
        <w:t xml:space="preserve">Esimerkki 4.4340</w:t>
      </w:r>
    </w:p>
    <w:p>
      <w:r>
        <w:t xml:space="preserve">1970-luvulla sikainfluenssa puhkesi ... toisen demokraatin, presidentti Jimmy Carterin aikana.</w:t>
      </w:r>
    </w:p>
    <w:p>
      <w:r>
        <w:rPr>
          <w:b/>
        </w:rPr>
        <w:t xml:space="preserve">Tulos</w:t>
      </w:r>
    </w:p>
    <w:p>
      <w:r>
        <w:t xml:space="preserve">terveydenhuolto</w:t>
      </w:r>
    </w:p>
    <w:p>
      <w:r>
        <w:rPr>
          <w:b/>
        </w:rPr>
        <w:t xml:space="preserve">Esimerkki 4.4341</w:t>
      </w:r>
    </w:p>
    <w:p>
      <w:r>
        <w:t xml:space="preserve">Maapallo ei ole lämmennyt viimeisten 17 vuoden aikana.</w:t>
      </w:r>
    </w:p>
    <w:p>
      <w:r>
        <w:rPr>
          <w:b/>
        </w:rPr>
        <w:t xml:space="preserve">Tulos</w:t>
      </w:r>
    </w:p>
    <w:p>
      <w:r>
        <w:t xml:space="preserve">ilmastonmuutos</w:t>
      </w:r>
    </w:p>
    <w:p>
      <w:r>
        <w:rPr>
          <w:b/>
        </w:rPr>
        <w:t xml:space="preserve">Tulos</w:t>
      </w:r>
    </w:p>
    <w:p>
      <w:r>
        <w:t xml:space="preserve">ympäristö</w:t>
      </w:r>
    </w:p>
    <w:p>
      <w:r>
        <w:rPr>
          <w:b/>
        </w:rPr>
        <w:t xml:space="preserve">Esimerkki 4.4342</w:t>
      </w:r>
    </w:p>
    <w:p>
      <w:r>
        <w:t xml:space="preserve">"Gov. Palin ... on henkilö, joka ei itse asiassa usko, että ilmastonmuutos on ihmisen aiheuttama."</w:t>
      </w:r>
    </w:p>
    <w:p>
      <w:r>
        <w:rPr>
          <w:b/>
        </w:rPr>
        <w:t xml:space="preserve">Tulos</w:t>
      </w:r>
    </w:p>
    <w:p>
      <w:r>
        <w:t xml:space="preserve">ympäristö</w:t>
      </w:r>
    </w:p>
    <w:p>
      <w:r>
        <w:rPr>
          <w:b/>
        </w:rPr>
        <w:t xml:space="preserve">Esimerkki 4.4343</w:t>
      </w:r>
    </w:p>
    <w:p>
      <w:r>
        <w:t xml:space="preserve">Jopa IRS:n työntekijäliitto - juuri ne ihmiset, jotka vastaavat tämän lain täytäntöönpanosta - kerjäävät, että heidät päästetään pois tämän lain alta.</w:t>
      </w:r>
    </w:p>
    <w:p>
      <w:r>
        <w:rPr>
          <w:b/>
        </w:rPr>
        <w:t xml:space="preserve">Tulos</w:t>
      </w:r>
    </w:p>
    <w:p>
      <w:r>
        <w:t xml:space="preserve">terveydenhuolto</w:t>
      </w:r>
    </w:p>
    <w:p>
      <w:r>
        <w:rPr>
          <w:b/>
        </w:rPr>
        <w:t xml:space="preserve">Tulos</w:t>
      </w:r>
    </w:p>
    <w:p>
      <w:r>
        <w:t xml:space="preserve">ammattiliitot</w:t>
      </w:r>
    </w:p>
    <w:p>
      <w:r>
        <w:rPr>
          <w:b/>
        </w:rPr>
        <w:t xml:space="preserve">Esimerkki 4.4344</w:t>
      </w:r>
    </w:p>
    <w:p>
      <w:r>
        <w:t xml:space="preserve">Vaikka laki 10 mahdollisti (Milwaukeen piirikunnalle) jonkin verran säästöjä, se oli miljoonia vähemmän kuin mitä tarvitsimme täyttääksemme 28 miljoonan dollarin valtionavun leikkauksen jättämän aukon.</w:t>
      </w:r>
    </w:p>
    <w:p>
      <w:r>
        <w:rPr>
          <w:b/>
        </w:rPr>
        <w:t xml:space="preserve">Tulos</w:t>
      </w:r>
    </w:p>
    <w:p>
      <w:r>
        <w:t xml:space="preserve">työvoima</w:t>
      </w:r>
    </w:p>
    <w:p>
      <w:r>
        <w:rPr>
          <w:b/>
        </w:rPr>
        <w:t xml:space="preserve">Tulos</w:t>
      </w:r>
    </w:p>
    <w:p>
      <w:r>
        <w:t xml:space="preserve">valtion talousarvio</w:t>
      </w:r>
    </w:p>
    <w:p>
      <w:r>
        <w:rPr>
          <w:b/>
        </w:rPr>
        <w:t xml:space="preserve">Esimerkki 4.4345</w:t>
      </w:r>
    </w:p>
    <w:p>
      <w:r>
        <w:t xml:space="preserve">"21 miljoonaa amerikkalaista voisi saada nelivuotisen korkeakoulustipendin niillä rahoilla, jotka olemme tuhlanneet Irakiin". Viime vuonna olisi voitu palkata 7,6 miljoonaa opettajaa, jos emme olisi tuhlanneet näitä rahoja."</w:t>
      </w:r>
    </w:p>
    <w:p>
      <w:r>
        <w:rPr>
          <w:b/>
        </w:rPr>
        <w:t xml:space="preserve">Tulos</w:t>
      </w:r>
    </w:p>
    <w:p>
      <w:r>
        <w:t xml:space="preserve">Irak</w:t>
      </w:r>
    </w:p>
    <w:p>
      <w:r>
        <w:rPr>
          <w:b/>
        </w:rPr>
        <w:t xml:space="preserve">Esimerkki 4.4346</w:t>
      </w:r>
    </w:p>
    <w:p>
      <w:r>
        <w:t xml:space="preserve">Obaman hallinnon aikana poraamme ja tuotamme enemmän kotimaista energiaa kuin koskaan aiemmin.</w:t>
      </w:r>
    </w:p>
    <w:p>
      <w:r>
        <w:rPr>
          <w:b/>
        </w:rPr>
        <w:t xml:space="preserve">Tulos</w:t>
      </w:r>
    </w:p>
    <w:p>
      <w:r>
        <w:t xml:space="preserve">talous</w:t>
      </w:r>
    </w:p>
    <w:p>
      <w:r>
        <w:rPr>
          <w:b/>
        </w:rPr>
        <w:t xml:space="preserve">Tulos</w:t>
      </w:r>
    </w:p>
    <w:p>
      <w:r>
        <w:t xml:space="preserve">energia</w:t>
      </w:r>
    </w:p>
    <w:p>
      <w:r>
        <w:rPr>
          <w:b/>
        </w:rPr>
        <w:t xml:space="preserve">Tulos</w:t>
      </w:r>
    </w:p>
    <w:p>
      <w:r>
        <w:t xml:space="preserve">ympäristö</w:t>
      </w:r>
    </w:p>
    <w:p>
      <w:r>
        <w:rPr>
          <w:b/>
        </w:rPr>
        <w:t xml:space="preserve">Esimerkki 4.4347</w:t>
      </w:r>
    </w:p>
    <w:p>
      <w:r>
        <w:t xml:space="preserve">Liittovaltion laki velvoittaa asukkaat osallistumaan Yhdysvaltain hallituksen American Community Survey -tutkimukseen.</w:t>
      </w:r>
    </w:p>
    <w:p>
      <w:r>
        <w:rPr>
          <w:b/>
        </w:rPr>
        <w:t xml:space="preserve">Tulos</w:t>
      </w:r>
    </w:p>
    <w:p>
      <w:r>
        <w:t xml:space="preserve">väestönlaskenta</w:t>
      </w:r>
    </w:p>
    <w:p>
      <w:r>
        <w:rPr>
          <w:b/>
        </w:rPr>
        <w:t xml:space="preserve">Tulos</w:t>
      </w:r>
    </w:p>
    <w:p>
      <w:r>
        <w:t xml:space="preserve">talous</w:t>
      </w:r>
    </w:p>
    <w:p>
      <w:r>
        <w:rPr>
          <w:b/>
        </w:rPr>
        <w:t xml:space="preserve">Tulos</w:t>
      </w:r>
    </w:p>
    <w:p>
      <w:r>
        <w:t xml:space="preserve">asuminen</w:t>
      </w:r>
    </w:p>
    <w:p>
      <w:r>
        <w:rPr>
          <w:b/>
        </w:rPr>
        <w:t xml:space="preserve">Tulos</w:t>
      </w:r>
    </w:p>
    <w:p>
      <w:r>
        <w:t xml:space="preserve">väestö</w:t>
      </w:r>
    </w:p>
    <w:p>
      <w:r>
        <w:rPr>
          <w:b/>
        </w:rPr>
        <w:t xml:space="preserve">Esimerkki 4.4348</w:t>
      </w:r>
    </w:p>
    <w:p>
      <w:r>
        <w:t xml:space="preserve">Lähetin Texasin kansalliskaartin Teksasin ja Meksikon rajalle. Politiikka toimi, ja pidätykset rajalla vähenivät 74 prosenttia.</w:t>
      </w:r>
    </w:p>
    <w:p>
      <w:r>
        <w:rPr>
          <w:b/>
        </w:rPr>
        <w:t xml:space="preserve">Tulos</w:t>
      </w:r>
    </w:p>
    <w:p>
      <w:r>
        <w:t xml:space="preserve">rikos</w:t>
      </w:r>
    </w:p>
    <w:p>
      <w:r>
        <w:rPr>
          <w:b/>
        </w:rPr>
        <w:t xml:space="preserve">Tulos</w:t>
      </w:r>
    </w:p>
    <w:p>
      <w:r>
        <w:t xml:space="preserve">rikosoikeus</w:t>
      </w:r>
    </w:p>
    <w:p>
      <w:r>
        <w:rPr>
          <w:b/>
        </w:rPr>
        <w:t xml:space="preserve">Tulos</w:t>
      </w:r>
    </w:p>
    <w:p>
      <w:r>
        <w:t xml:space="preserve">maahanmuutto</w:t>
      </w:r>
    </w:p>
    <w:p>
      <w:r>
        <w:rPr>
          <w:b/>
        </w:rPr>
        <w:t xml:space="preserve">Esimerkki 4.4349</w:t>
      </w:r>
    </w:p>
    <w:p>
      <w:r>
        <w:t xml:space="preserve">Toisen maailmansodan jälkeen vain Gerald Fordilla ja Bill Clintonilla on ollut seitsemän kuukauden jälkeen huonommat tulokset kuin presidentti Obamalla.</w:t>
      </w:r>
    </w:p>
    <w:p>
      <w:r>
        <w:rPr>
          <w:b/>
        </w:rPr>
        <w:t xml:space="preserve">Tulos</w:t>
      </w:r>
    </w:p>
    <w:p>
      <w:r>
        <w:t xml:space="preserve">ehdokkaiden elämäkerta</w:t>
      </w:r>
    </w:p>
    <w:p>
      <w:r>
        <w:rPr>
          <w:b/>
        </w:rPr>
        <w:t xml:space="preserve">Esimerkki 4.4350</w:t>
      </w:r>
    </w:p>
    <w:p>
      <w:r>
        <w:t xml:space="preserve">Barack Obaman terveydenhuoltoa koskevan ehdotuksen mukaan "jos sinulla on terveydenhuoltosuunnitelma, josta pidät, voit pitää sen".</w:t>
      </w:r>
    </w:p>
    <w:p>
      <w:r>
        <w:rPr>
          <w:b/>
        </w:rPr>
        <w:t xml:space="preserve">Tulos</w:t>
      </w:r>
    </w:p>
    <w:p>
      <w:r>
        <w:t xml:space="preserve">terveydenhuolto</w:t>
      </w:r>
    </w:p>
    <w:p>
      <w:r>
        <w:rPr>
          <w:b/>
        </w:rPr>
        <w:t xml:space="preserve">Esimerkki 4.4351</w:t>
      </w:r>
    </w:p>
    <w:p>
      <w:r>
        <w:t xml:space="preserve">Kun liittovaltion tutkinta vahvisti Hillary Clintonin tiedot Whitewaterin tapauksesta, seuraavana päivänä tiedotusvälineissä ei kerrottu asiasta mitään.</w:t>
      </w:r>
    </w:p>
    <w:p>
      <w:r>
        <w:rPr>
          <w:b/>
        </w:rPr>
        <w:t xml:space="preserve">Tulos</w:t>
      </w:r>
    </w:p>
    <w:p>
      <w:r>
        <w:t xml:space="preserve">ehdokkaiden elämäkerta</w:t>
      </w:r>
    </w:p>
    <w:p>
      <w:r>
        <w:rPr>
          <w:b/>
        </w:rPr>
        <w:t xml:space="preserve">Tulos</w:t>
      </w:r>
    </w:p>
    <w:p>
      <w:r>
        <w:t xml:space="preserve">historia</w:t>
      </w:r>
    </w:p>
    <w:p>
      <w:r>
        <w:rPr>
          <w:b/>
        </w:rPr>
        <w:t xml:space="preserve">Esimerkki 4.4352</w:t>
      </w:r>
    </w:p>
    <w:p>
      <w:r>
        <w:t xml:space="preserve">Demokraattinen puolue on maailman vanhin yhtäjaksoisesti toimiva poliittinen puolue.</w:t>
      </w:r>
    </w:p>
    <w:p>
      <w:r>
        <w:rPr>
          <w:b/>
        </w:rPr>
        <w:t xml:space="preserve">Tulos</w:t>
      </w:r>
    </w:p>
    <w:p>
      <w:r>
        <w:t xml:space="preserve">historia</w:t>
      </w:r>
    </w:p>
    <w:p>
      <w:r>
        <w:rPr>
          <w:b/>
        </w:rPr>
        <w:t xml:space="preserve">Esimerkki 4.4353</w:t>
      </w:r>
    </w:p>
    <w:p>
      <w:r>
        <w:t xml:space="preserve">Tärkein maahanmuuttokysymys koski puolalaisia, bulgarialaisia ja romanialaisia ja sitä, että he eivät osallistuneet taloudellisesti. Puolalaisten työttömyysaste Britanniassa on alhaisempi kuin brittien työttömyysaste.</w:t>
      </w:r>
    </w:p>
    <w:p>
      <w:r>
        <w:rPr>
          <w:b/>
        </w:rPr>
        <w:t xml:space="preserve">Tulos</w:t>
      </w:r>
    </w:p>
    <w:p>
      <w:r>
        <w:t xml:space="preserve">talous</w:t>
      </w:r>
    </w:p>
    <w:p>
      <w:r>
        <w:rPr>
          <w:b/>
        </w:rPr>
        <w:t xml:space="preserve">Tulos</w:t>
      </w:r>
    </w:p>
    <w:p>
      <w:r>
        <w:t xml:space="preserve">maahanmuutto</w:t>
      </w:r>
    </w:p>
    <w:p>
      <w:r>
        <w:rPr>
          <w:b/>
        </w:rPr>
        <w:t xml:space="preserve">Tulos</w:t>
      </w:r>
    </w:p>
    <w:p>
      <w:r>
        <w:t xml:space="preserve">työpaikat</w:t>
      </w:r>
    </w:p>
    <w:p>
      <w:r>
        <w:rPr>
          <w:b/>
        </w:rPr>
        <w:t xml:space="preserve">Esimerkki 4.4354</w:t>
      </w:r>
    </w:p>
    <w:p>
      <w:r>
        <w:t xml:space="preserve">Terveydenhuoltolain myötä kaikki saavat alhaisemmat hinnat, laadukkaampaa hoitoa ja parempaa saatavuutta.</w:t>
      </w:r>
    </w:p>
    <w:p>
      <w:r>
        <w:rPr>
          <w:b/>
        </w:rPr>
        <w:t xml:space="preserve">Tulos</w:t>
      </w:r>
    </w:p>
    <w:p>
      <w:r>
        <w:t xml:space="preserve">terveydenhuolto</w:t>
      </w:r>
    </w:p>
    <w:p>
      <w:r>
        <w:rPr>
          <w:b/>
        </w:rPr>
        <w:t xml:space="preserve">Esimerkki 4.4355</w:t>
      </w:r>
    </w:p>
    <w:p>
      <w:r>
        <w:t xml:space="preserve">Hillary Clinton haluaa "heiluttaa antautumisen valkoista lippua ja asettaa vetäytymispäivän".</w:t>
      </w:r>
    </w:p>
    <w:p>
      <w:r>
        <w:rPr>
          <w:b/>
        </w:rPr>
        <w:t xml:space="preserve">Tulos</w:t>
      </w:r>
    </w:p>
    <w:p>
      <w:r>
        <w:t xml:space="preserve">job-accomplishments</w:t>
      </w:r>
    </w:p>
    <w:p>
      <w:r>
        <w:rPr>
          <w:b/>
        </w:rPr>
        <w:t xml:space="preserve">Esimerkki 4.4356</w:t>
      </w:r>
    </w:p>
    <w:p>
      <w:r>
        <w:t xml:space="preserve">Kaikkien kongressin jäsenten on kuuluttava Obamacare-sopimukseen, mutta Obamalla ja hänen hallintonsa jäsenillä on omat kullatut terveydenhuoltosuunnitelmansa, joissa he ovat mukana.</w:t>
      </w:r>
    </w:p>
    <w:p>
      <w:r>
        <w:rPr>
          <w:b/>
        </w:rPr>
        <w:t xml:space="preserve">Tulos</w:t>
      </w:r>
    </w:p>
    <w:p>
      <w:r>
        <w:t xml:space="preserve">kongressi</w:t>
      </w:r>
    </w:p>
    <w:p>
      <w:r>
        <w:rPr>
          <w:b/>
        </w:rPr>
        <w:t xml:space="preserve">Tulos</w:t>
      </w:r>
    </w:p>
    <w:p>
      <w:r>
        <w:t xml:space="preserve">hallituksen sääntely</w:t>
      </w:r>
    </w:p>
    <w:p>
      <w:r>
        <w:rPr>
          <w:b/>
        </w:rPr>
        <w:t xml:space="preserve">Tulos</w:t>
      </w:r>
    </w:p>
    <w:p>
      <w:r>
        <w:t xml:space="preserve">terveydenhuolto</w:t>
      </w:r>
    </w:p>
    <w:p>
      <w:r>
        <w:rPr>
          <w:b/>
        </w:rPr>
        <w:t xml:space="preserve">Esimerkki 4.4357</w:t>
      </w:r>
    </w:p>
    <w:p>
      <w:r>
        <w:t xml:space="preserve">Trumps Terveysministeri Pick haluaa Medicare vaiheittain kesään 2017 mennessä.</w:t>
      </w:r>
    </w:p>
    <w:p>
      <w:r>
        <w:rPr>
          <w:b/>
        </w:rPr>
        <w:t xml:space="preserve">Tulos</w:t>
      </w:r>
    </w:p>
    <w:p>
      <w:r>
        <w:t xml:space="preserve">terveydenhuolto</w:t>
      </w:r>
    </w:p>
    <w:p>
      <w:r>
        <w:rPr>
          <w:b/>
        </w:rPr>
        <w:t xml:space="preserve">Tulos</w:t>
      </w:r>
    </w:p>
    <w:p>
      <w:r>
        <w:t xml:space="preserve">medicare</w:t>
      </w:r>
    </w:p>
    <w:p>
      <w:r>
        <w:rPr>
          <w:b/>
        </w:rPr>
        <w:t xml:space="preserve">Esimerkki 4.4358</w:t>
      </w:r>
    </w:p>
    <w:p>
      <w:r>
        <w:t xml:space="preserve">Sairausvakuutusyhtiöt hylkäävät 1 lääkärin määräämän hoidon viidestä.</w:t>
      </w:r>
    </w:p>
    <w:p>
      <w:r>
        <w:rPr>
          <w:b/>
        </w:rPr>
        <w:t xml:space="preserve">Tulos</w:t>
      </w:r>
    </w:p>
    <w:p>
      <w:r>
        <w:t xml:space="preserve">terveydenhuolto</w:t>
      </w:r>
    </w:p>
    <w:p>
      <w:r>
        <w:rPr>
          <w:b/>
        </w:rPr>
        <w:t xml:space="preserve">Esimerkki 4.4359</w:t>
      </w:r>
    </w:p>
    <w:p>
      <w:r>
        <w:t xml:space="preserve">Yhdysvallat ei ole enää maailman johtava maa infrastruktuurin osalta, vaan se on pudonnut 15. sijalle.</w:t>
      </w:r>
    </w:p>
    <w:p>
      <w:r>
        <w:rPr>
          <w:b/>
        </w:rPr>
        <w:t xml:space="preserve">Tulos</w:t>
      </w:r>
    </w:p>
    <w:p>
      <w:r>
        <w:t xml:space="preserve">infrastruktuuri</w:t>
      </w:r>
    </w:p>
    <w:p>
      <w:r>
        <w:rPr>
          <w:b/>
        </w:rPr>
        <w:t xml:space="preserve">Esimerkki 4.4360</w:t>
      </w:r>
    </w:p>
    <w:p>
      <w:r>
        <w:t xml:space="preserve">"Keskivertoperheet käyttävät vuosittain noin 2 000 dollaria enemmän energiakustannuksiin. ... Se on kuin 2000 dollarin energiavero pelkästään viimeisten seitsemän vuoden aikana, yli kolme kertaa enemmän kuin mitä tyypillinen amerikkalainen perhe sai Bushin veronalennuksista."</w:t>
      </w:r>
    </w:p>
    <w:p>
      <w:r>
        <w:rPr>
          <w:b/>
        </w:rPr>
        <w:t xml:space="preserve">Tulos</w:t>
      </w:r>
    </w:p>
    <w:p>
      <w:r>
        <w:t xml:space="preserve">energia</w:t>
      </w:r>
    </w:p>
    <w:p>
      <w:r>
        <w:rPr>
          <w:b/>
        </w:rPr>
        <w:t xml:space="preserve">Esimerkki 4.4361</w:t>
      </w:r>
    </w:p>
    <w:p>
      <w:r>
        <w:t xml:space="preserve">Rhode Island voi kertoa, kenellä on asuntoauto, mutta emme saa selville, kenellä on ase.</w:t>
      </w:r>
    </w:p>
    <w:p>
      <w:r>
        <w:rPr>
          <w:b/>
        </w:rPr>
        <w:t xml:space="preserve">Tulos</w:t>
      </w:r>
    </w:p>
    <w:p>
      <w:r>
        <w:t xml:space="preserve">aseet</w:t>
      </w:r>
    </w:p>
    <w:p>
      <w:r>
        <w:rPr>
          <w:b/>
        </w:rPr>
        <w:t xml:space="preserve">Tulos</w:t>
      </w:r>
    </w:p>
    <w:p>
      <w:r>
        <w:t xml:space="preserve">markkinasääntely</w:t>
      </w:r>
    </w:p>
    <w:p>
      <w:r>
        <w:rPr>
          <w:b/>
        </w:rPr>
        <w:t xml:space="preserve">Esimerkki 4.4362</w:t>
      </w:r>
    </w:p>
    <w:p>
      <w:r>
        <w:t xml:space="preserve">Sanoo, että Yhdysvallat ei käy kauppaa yhtä paljon kuin muut kehittyneet maat.</w:t>
      </w:r>
    </w:p>
    <w:p>
      <w:r>
        <w:rPr>
          <w:b/>
        </w:rPr>
        <w:t xml:space="preserve">Tulos</w:t>
      </w:r>
    </w:p>
    <w:p>
      <w:r>
        <w:t xml:space="preserve">talous</w:t>
      </w:r>
    </w:p>
    <w:p>
      <w:r>
        <w:rPr>
          <w:b/>
        </w:rPr>
        <w:t xml:space="preserve">Tulos</w:t>
      </w:r>
    </w:p>
    <w:p>
      <w:r>
        <w:t xml:space="preserve">kauppa</w:t>
      </w:r>
    </w:p>
    <w:p>
      <w:r>
        <w:rPr>
          <w:b/>
        </w:rPr>
        <w:t xml:space="preserve">Esimerkki 4.4363</w:t>
      </w:r>
    </w:p>
    <w:p>
      <w:r>
        <w:t xml:space="preserve">Eräs osavaltion virasto halusi erottaa työntekijän, joka vietti neljä tuntia päivässä pornografiaa katsellen, mutta osavaltion työvoimatoimikunta otti työntekijän takaisin palvelukseensa.</w:t>
      </w:r>
    </w:p>
    <w:p>
      <w:r>
        <w:rPr>
          <w:b/>
        </w:rPr>
        <w:t xml:space="preserve">Tulos</w:t>
      </w:r>
    </w:p>
    <w:p>
      <w:r>
        <w:t xml:space="preserve">rikosoikeus</w:t>
      </w:r>
    </w:p>
    <w:p>
      <w:r>
        <w:rPr>
          <w:b/>
        </w:rPr>
        <w:t xml:space="preserve">Tulos</w:t>
      </w:r>
    </w:p>
    <w:p>
      <w:r>
        <w:t xml:space="preserve">työvoima</w:t>
      </w:r>
    </w:p>
    <w:p>
      <w:r>
        <w:rPr>
          <w:b/>
        </w:rPr>
        <w:t xml:space="preserve">Tulos</w:t>
      </w:r>
    </w:p>
    <w:p>
      <w:r>
        <w:t xml:space="preserve">legal-issues</w:t>
      </w:r>
    </w:p>
    <w:p>
      <w:r>
        <w:rPr>
          <w:b/>
        </w:rPr>
        <w:t xml:space="preserve">Tulos</w:t>
      </w:r>
    </w:p>
    <w:p>
      <w:r>
        <w:t xml:space="preserve">ammattiliitot</w:t>
      </w:r>
    </w:p>
    <w:p>
      <w:r>
        <w:rPr>
          <w:b/>
        </w:rPr>
        <w:t xml:space="preserve">Tulos</w:t>
      </w:r>
    </w:p>
    <w:p>
      <w:r>
        <w:t xml:space="preserve">työntekijät</w:t>
      </w:r>
    </w:p>
    <w:p>
      <w:r>
        <w:rPr>
          <w:b/>
        </w:rPr>
        <w:t xml:space="preserve">Esimerkki 4.4364</w:t>
      </w:r>
    </w:p>
    <w:p>
      <w:r>
        <w:t xml:space="preserve">"Jos nostamme polttoainetehokkuusstandardit 40 tai 45 mailiin gallonalla, meidän ei tarvitsisi tuoda öljyä Lähi-idästä lainkaan."</w:t>
      </w:r>
    </w:p>
    <w:p>
      <w:r>
        <w:rPr>
          <w:b/>
        </w:rPr>
        <w:t xml:space="preserve">Tulos</w:t>
      </w:r>
    </w:p>
    <w:p>
      <w:r>
        <w:t xml:space="preserve">energia</w:t>
      </w:r>
    </w:p>
    <w:p>
      <w:r>
        <w:rPr>
          <w:b/>
        </w:rPr>
        <w:t xml:space="preserve">Esimerkki 4.4365</w:t>
      </w:r>
    </w:p>
    <w:p>
      <w:r>
        <w:t xml:space="preserve">Sanoo, että Yhdysvaltain senaatissa kilpaileva Eric Hovde kieltäytyi maksamasta kiinteistöverojaan, kunnes hänet haastettiin oikeuteen.</w:t>
      </w:r>
    </w:p>
    <w:p>
      <w:r>
        <w:rPr>
          <w:b/>
        </w:rPr>
        <w:t xml:space="preserve">Tulos</w:t>
      </w:r>
    </w:p>
    <w:p>
      <w:r>
        <w:t xml:space="preserve">kaupunginhallitus</w:t>
      </w:r>
    </w:p>
    <w:p>
      <w:r>
        <w:rPr>
          <w:b/>
        </w:rPr>
        <w:t xml:space="preserve">Tulos</w:t>
      </w:r>
    </w:p>
    <w:p>
      <w:r>
        <w:t xml:space="preserve">hallituksen sääntely</w:t>
      </w:r>
    </w:p>
    <w:p>
      <w:r>
        <w:rPr>
          <w:b/>
        </w:rPr>
        <w:t xml:space="preserve">Tulos</w:t>
      </w:r>
    </w:p>
    <w:p>
      <w:r>
        <w:t xml:space="preserve">message-machine-2012</w:t>
      </w:r>
    </w:p>
    <w:p>
      <w:r>
        <w:rPr>
          <w:b/>
        </w:rPr>
        <w:t xml:space="preserve">Tulos</w:t>
      </w:r>
    </w:p>
    <w:p>
      <w:r>
        <w:t xml:space="preserve">verot</w:t>
      </w:r>
    </w:p>
    <w:p>
      <w:r>
        <w:rPr>
          <w:b/>
        </w:rPr>
        <w:t xml:space="preserve">Esimerkki 4.4366</w:t>
      </w:r>
    </w:p>
    <w:p>
      <w:r>
        <w:t xml:space="preserve">Ted Cruz oli Teksasin historian pisimpään toiminut oikeusministeri.</w:t>
      </w:r>
    </w:p>
    <w:p>
      <w:r>
        <w:rPr>
          <w:b/>
        </w:rPr>
        <w:t xml:space="preserve">Tulos</w:t>
      </w:r>
    </w:p>
    <w:p>
      <w:r>
        <w:t xml:space="preserve">ehdokkaiden elämäkerta</w:t>
      </w:r>
    </w:p>
    <w:p>
      <w:r>
        <w:rPr>
          <w:b/>
        </w:rPr>
        <w:t xml:space="preserve">Tulos</w:t>
      </w:r>
    </w:p>
    <w:p>
      <w:r>
        <w:t xml:space="preserve">legal-issues</w:t>
      </w:r>
    </w:p>
    <w:p>
      <w:r>
        <w:rPr>
          <w:b/>
        </w:rPr>
        <w:t xml:space="preserve">Esimerkki 4.4367</w:t>
      </w:r>
    </w:p>
    <w:p>
      <w:r>
        <w:t xml:space="preserve">Nykyään asuntojen myynti on noussut lähes 50 prosenttia siitä, missä se oli kriisin pahimpana aikana.</w:t>
      </w:r>
    </w:p>
    <w:p>
      <w:r>
        <w:rPr>
          <w:b/>
        </w:rPr>
        <w:t xml:space="preserve">Tulos</w:t>
      </w:r>
    </w:p>
    <w:p>
      <w:r>
        <w:t xml:space="preserve">asuminen</w:t>
      </w:r>
    </w:p>
    <w:p>
      <w:r>
        <w:rPr>
          <w:b/>
        </w:rPr>
        <w:t xml:space="preserve">Esimerkki 4.4368</w:t>
      </w:r>
    </w:p>
    <w:p>
      <w:r>
        <w:t xml:space="preserve">Samaa sukupuolta olevien avioliittojen laillistamista koskevat mielipidemittaukset eivät ole muuttuneet dramaattisesti.</w:t>
      </w:r>
    </w:p>
    <w:p>
      <w:r>
        <w:rPr>
          <w:b/>
        </w:rPr>
        <w:t xml:space="preserve">Tulos</w:t>
      </w:r>
    </w:p>
    <w:p>
      <w:r>
        <w:t xml:space="preserve">homot ja lesbot</w:t>
      </w:r>
    </w:p>
    <w:p>
      <w:r>
        <w:rPr>
          <w:b/>
        </w:rPr>
        <w:t xml:space="preserve">Tulos</w:t>
      </w:r>
    </w:p>
    <w:p>
      <w:r>
        <w:t xml:space="preserve">avioliitto</w:t>
      </w:r>
    </w:p>
    <w:p>
      <w:r>
        <w:rPr>
          <w:b/>
        </w:rPr>
        <w:t xml:space="preserve">Esimerkki 4.4369</w:t>
      </w:r>
    </w:p>
    <w:p>
      <w:r>
        <w:t xml:space="preserve">McCainin kampanja "ei tarkentanut" Obaman yhteyksiä ACORNiin.</w:t>
      </w:r>
    </w:p>
    <w:p>
      <w:r>
        <w:rPr>
          <w:b/>
        </w:rPr>
        <w:t xml:space="preserve">Tulos</w:t>
      </w:r>
    </w:p>
    <w:p>
      <w:r>
        <w:t xml:space="preserve">vaalit</w:t>
      </w:r>
    </w:p>
    <w:p>
      <w:r>
        <w:rPr>
          <w:b/>
        </w:rPr>
        <w:t xml:space="preserve">Tulos</w:t>
      </w:r>
    </w:p>
    <w:p>
      <w:r>
        <w:t xml:space="preserve">etiikka</w:t>
      </w:r>
    </w:p>
    <w:p>
      <w:r>
        <w:rPr>
          <w:b/>
        </w:rPr>
        <w:t xml:space="preserve">Esimerkki 4.4370</w:t>
      </w:r>
    </w:p>
    <w:p>
      <w:r>
        <w:t xml:space="preserve">Edustajainhuoneen terveydenhuoltolakiehdotuksessa "noin 2 prosenttia ihmisistä olisi oikeutettu edes julkiseen vaihtoehtoon".</w:t>
      </w:r>
    </w:p>
    <w:p>
      <w:r>
        <w:rPr>
          <w:b/>
        </w:rPr>
        <w:t xml:space="preserve">Tulos</w:t>
      </w:r>
    </w:p>
    <w:p>
      <w:r>
        <w:t xml:space="preserve">terveydenhuolto</w:t>
      </w:r>
    </w:p>
    <w:p>
      <w:r>
        <w:rPr>
          <w:b/>
        </w:rPr>
        <w:t xml:space="preserve">Esimerkki 4.4371</w:t>
      </w:r>
    </w:p>
    <w:p>
      <w:r>
        <w:t xml:space="preserve">New Mexico on elokuvateollisuuden verokannustimien ansiosta toinen Hollywood.</w:t>
      </w:r>
    </w:p>
    <w:p>
      <w:r>
        <w:rPr>
          <w:b/>
        </w:rPr>
        <w:t xml:space="preserve">Tulos</w:t>
      </w:r>
    </w:p>
    <w:p>
      <w:r>
        <w:t xml:space="preserve">talous</w:t>
      </w:r>
    </w:p>
    <w:p>
      <w:r>
        <w:rPr>
          <w:b/>
        </w:rPr>
        <w:t xml:space="preserve">Tulos</w:t>
      </w:r>
    </w:p>
    <w:p>
      <w:r>
        <w:t xml:space="preserve">new-hampshire-2012</w:t>
      </w:r>
    </w:p>
    <w:p>
      <w:r>
        <w:rPr>
          <w:b/>
        </w:rPr>
        <w:t xml:space="preserve">Tulos</w:t>
      </w:r>
    </w:p>
    <w:p>
      <w:r>
        <w:t xml:space="preserve">verot</w:t>
      </w:r>
    </w:p>
    <w:p>
      <w:r>
        <w:rPr>
          <w:b/>
        </w:rPr>
        <w:t xml:space="preserve">Esimerkki 4.4372</w:t>
      </w:r>
    </w:p>
    <w:p>
      <w:r>
        <w:t xml:space="preserve">Kun joku käyttää matkapuhelinta, sähköpostia, Internetiä tai GPS:ää missä tahansa päin maailmaa tahansa, hän nauttii amerikkalaisen ihmeen eduista.</w:t>
      </w:r>
    </w:p>
    <w:p>
      <w:r>
        <w:rPr>
          <w:b/>
        </w:rPr>
        <w:t xml:space="preserve">Tulos</w:t>
      </w:r>
    </w:p>
    <w:p>
      <w:r>
        <w:t xml:space="preserve">tiede</w:t>
      </w:r>
    </w:p>
    <w:p>
      <w:r>
        <w:rPr>
          <w:b/>
        </w:rPr>
        <w:t xml:space="preserve">Tulos</w:t>
      </w:r>
    </w:p>
    <w:p>
      <w:r>
        <w:t xml:space="preserve">teknologia</w:t>
      </w:r>
    </w:p>
    <w:p>
      <w:r>
        <w:rPr>
          <w:b/>
        </w:rPr>
        <w:t xml:space="preserve">Esimerkki 4.4373</w:t>
      </w:r>
    </w:p>
    <w:p>
      <w:r>
        <w:t xml:space="preserve">Sanoo, että Teksasissa republikaanien ehdokkaat saavat keskimäärin 40 prosenttia latinojen äänistä.</w:t>
      </w:r>
    </w:p>
    <w:p>
      <w:r>
        <w:rPr>
          <w:b/>
        </w:rPr>
        <w:t xml:space="preserve">Tulos</w:t>
      </w:r>
    </w:p>
    <w:p>
      <w:r>
        <w:t xml:space="preserve">vaalit</w:t>
      </w:r>
    </w:p>
    <w:p>
      <w:r>
        <w:rPr>
          <w:b/>
        </w:rPr>
        <w:t xml:space="preserve">Esimerkki 4.4374</w:t>
      </w:r>
    </w:p>
    <w:p>
      <w:r>
        <w:t xml:space="preserve">"Senaattori McCain maksaisi osan (terveydenhuolto-)suunnitelmastaan tekemällä rajuja leikkauksia Medicareen 882 miljardin dollarin arvosta."</w:t>
      </w:r>
    </w:p>
    <w:p>
      <w:r>
        <w:rPr>
          <w:b/>
        </w:rPr>
        <w:t xml:space="preserve">Tulos</w:t>
      </w:r>
    </w:p>
    <w:p>
      <w:r>
        <w:t xml:space="preserve">terveydenhuolto</w:t>
      </w:r>
    </w:p>
    <w:p>
      <w:r>
        <w:rPr>
          <w:b/>
        </w:rPr>
        <w:t xml:space="preserve">Esimerkki 4.4375</w:t>
      </w:r>
    </w:p>
    <w:p>
      <w:r>
        <w:t xml:space="preserve">Oregonin poliittisen verohyvityksen pitäisi olla jokaisessa osavaltiossa, mutta missään muussa osavaltiossa sitä ei ole.</w:t>
      </w:r>
    </w:p>
    <w:p>
      <w:r>
        <w:rPr>
          <w:b/>
        </w:rPr>
        <w:t xml:space="preserve">Tulos</w:t>
      </w:r>
    </w:p>
    <w:p>
      <w:r>
        <w:t xml:space="preserve">verot</w:t>
      </w:r>
    </w:p>
    <w:p>
      <w:r>
        <w:rPr>
          <w:b/>
        </w:rPr>
        <w:t xml:space="preserve">Esimerkki 4.4376</w:t>
      </w:r>
    </w:p>
    <w:p>
      <w:r>
        <w:t xml:space="preserve">Yhdysvalloissa ei ole kehittyneiden maiden korkein murhien määrä. Katsokaa Venäjää, katsokaa Brasiliaa, näissä maissa murhien määrä on 3-5 kertaa korkeampi kuin meillä täällä Yhdysvalloissa.</w:t>
      </w:r>
    </w:p>
    <w:p>
      <w:r>
        <w:rPr>
          <w:b/>
        </w:rPr>
        <w:t xml:space="preserve">Tulos</w:t>
      </w:r>
    </w:p>
    <w:p>
      <w:r>
        <w:t xml:space="preserve">aseet</w:t>
      </w:r>
    </w:p>
    <w:p>
      <w:r>
        <w:rPr>
          <w:b/>
        </w:rPr>
        <w:t xml:space="preserve">Esimerkki 4.4377</w:t>
      </w:r>
    </w:p>
    <w:p>
      <w:r>
        <w:t xml:space="preserve">Presidentti Barack Obaman politiikkojen ansiosta bensiinin hinta on laskenut 3,07 dollarista gallonalta, kun hän vannoi virkavalansa vuonna 2009, nykyiseen 2,30 dollariin.</w:t>
      </w:r>
    </w:p>
    <w:p>
      <w:r>
        <w:rPr>
          <w:b/>
        </w:rPr>
        <w:t xml:space="preserve">Tulos</w:t>
      </w:r>
    </w:p>
    <w:p>
      <w:r>
        <w:t xml:space="preserve">energia</w:t>
      </w:r>
    </w:p>
    <w:p>
      <w:r>
        <w:rPr>
          <w:b/>
        </w:rPr>
        <w:t xml:space="preserve">Tulos</w:t>
      </w:r>
    </w:p>
    <w:p>
      <w:r>
        <w:t xml:space="preserve">job-accomplishments</w:t>
      </w:r>
    </w:p>
    <w:p>
      <w:r>
        <w:rPr>
          <w:b/>
        </w:rPr>
        <w:t xml:space="preserve">Esimerkki 4.4378</w:t>
      </w:r>
    </w:p>
    <w:p>
      <w:r>
        <w:t xml:space="preserve">Kun (Marcy) Kaptur taisteli demokraattien reseptilääke-etuuden puolesta senioreille, (Dennis) Kucinich äänesti vastaan.</w:t>
      </w:r>
    </w:p>
    <w:p>
      <w:r>
        <w:rPr>
          <w:b/>
        </w:rPr>
        <w:t xml:space="preserve">Tulos</w:t>
      </w:r>
    </w:p>
    <w:p>
      <w:r>
        <w:t xml:space="preserve">terveydenhuolto</w:t>
      </w:r>
    </w:p>
    <w:p>
      <w:r>
        <w:rPr>
          <w:b/>
        </w:rPr>
        <w:t xml:space="preserve">Tulos</w:t>
      </w:r>
    </w:p>
    <w:p>
      <w:r>
        <w:t xml:space="preserve">message-machine-2012</w:t>
      </w:r>
    </w:p>
    <w:p>
      <w:r>
        <w:rPr>
          <w:b/>
        </w:rPr>
        <w:t xml:space="preserve">Tulos</w:t>
      </w:r>
    </w:p>
    <w:p>
      <w:r>
        <w:t xml:space="preserve">äänestysrekisteri</w:t>
      </w:r>
    </w:p>
    <w:p>
      <w:r>
        <w:rPr>
          <w:b/>
        </w:rPr>
        <w:t xml:space="preserve">Esimerkki 4.4379</w:t>
      </w:r>
    </w:p>
    <w:p>
      <w:r>
        <w:t xml:space="preserve">Julkaisin kaikkien aikojen laajimman taloudellisen katsauksen politiikan historiassa. Veroilmoituksesta ei opi paljon.</w:t>
      </w:r>
    </w:p>
    <w:p>
      <w:r>
        <w:rPr>
          <w:b/>
        </w:rPr>
        <w:t xml:space="preserve">Tulos</w:t>
      </w:r>
    </w:p>
    <w:p>
      <w:r>
        <w:t xml:space="preserve">ehdokkaiden elämäkerta</w:t>
      </w:r>
    </w:p>
    <w:p>
      <w:r>
        <w:rPr>
          <w:b/>
        </w:rPr>
        <w:t xml:space="preserve">Tulos</w:t>
      </w:r>
    </w:p>
    <w:p>
      <w:r>
        <w:t xml:space="preserve">verot</w:t>
      </w:r>
    </w:p>
    <w:p>
      <w:r>
        <w:rPr>
          <w:b/>
        </w:rPr>
        <w:t xml:space="preserve">Tulos</w:t>
      </w:r>
    </w:p>
    <w:p>
      <w:r>
        <w:t xml:space="preserve">läpinäkyvyys</w:t>
      </w:r>
    </w:p>
    <w:p>
      <w:r>
        <w:rPr>
          <w:b/>
        </w:rPr>
        <w:t xml:space="preserve">Esimerkki 4.4380</w:t>
      </w:r>
    </w:p>
    <w:p>
      <w:r>
        <w:t xml:space="preserve">Obaman hallinto vuoti tahallaan STUXNETin (Irania vastaan käytetty tietokonemato) olemassaolon, jolloin vihollisemme saivat tietää lisää salaisuuksistamme ja operaatioistamme.</w:t>
      </w:r>
    </w:p>
    <w:p>
      <w:r>
        <w:rPr>
          <w:b/>
        </w:rPr>
        <w:t xml:space="preserve">Tulos</w:t>
      </w:r>
    </w:p>
    <w:p>
      <w:r>
        <w:t xml:space="preserve">ulkopolitiikka</w:t>
      </w:r>
    </w:p>
    <w:p>
      <w:r>
        <w:rPr>
          <w:b/>
        </w:rPr>
        <w:t xml:space="preserve">Tulos</w:t>
      </w:r>
    </w:p>
    <w:p>
      <w:r>
        <w:t xml:space="preserve">message-machine-2012</w:t>
      </w:r>
    </w:p>
    <w:p>
      <w:r>
        <w:rPr>
          <w:b/>
        </w:rPr>
        <w:t xml:space="preserve">Tulos</w:t>
      </w:r>
    </w:p>
    <w:p>
      <w:r>
        <w:t xml:space="preserve">sotilaallinen</w:t>
      </w:r>
    </w:p>
    <w:p>
      <w:r>
        <w:rPr>
          <w:b/>
        </w:rPr>
        <w:t xml:space="preserve">Tulos</w:t>
      </w:r>
    </w:p>
    <w:p>
      <w:r>
        <w:t xml:space="preserve">ydinvoima</w:t>
      </w:r>
    </w:p>
    <w:p>
      <w:r>
        <w:rPr>
          <w:b/>
        </w:rPr>
        <w:t xml:space="preserve">Tulos</w:t>
      </w:r>
    </w:p>
    <w:p>
      <w:r>
        <w:t xml:space="preserve">terrorismi</w:t>
      </w:r>
    </w:p>
    <w:p>
      <w:r>
        <w:rPr>
          <w:b/>
        </w:rPr>
        <w:t xml:space="preserve">Esimerkki 4.4381</w:t>
      </w:r>
    </w:p>
    <w:p>
      <w:r>
        <w:t xml:space="preserve">Kun Susan Rice puhui Benghazista sunnuntain uutislähetyksissä, hän sanoi, että al-Qaida saattoi olla osallisena, tai muut al-Qaidan tytäryhtiöt saattoivat olla osallisena, tai muut kuin al-Qaidan libyalaiset ääriainekset, mikä mielestäni osoittaa, että asiaa ei ole yritetty vähätellä.</w:t>
      </w:r>
    </w:p>
    <w:p>
      <w:r>
        <w:rPr>
          <w:b/>
        </w:rPr>
        <w:t xml:space="preserve">Tulos</w:t>
      </w:r>
    </w:p>
    <w:p>
      <w:r>
        <w:t xml:space="preserve">ulkopolitiikka</w:t>
      </w:r>
    </w:p>
    <w:p>
      <w:r>
        <w:rPr>
          <w:b/>
        </w:rPr>
        <w:t xml:space="preserve">Tulos</w:t>
      </w:r>
    </w:p>
    <w:p>
      <w:r>
        <w:t xml:space="preserve">terrorismi</w:t>
      </w:r>
    </w:p>
    <w:p>
      <w:r>
        <w:rPr>
          <w:b/>
        </w:rPr>
        <w:t xml:space="preserve">Esimerkki 4.4382</w:t>
      </w:r>
    </w:p>
    <w:p>
      <w:r>
        <w:t xml:space="preserve">Wisconsinsinin todellinen työttömyysaste on 20 prosenttia.</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4.4383</w:t>
      </w:r>
    </w:p>
    <w:p>
      <w:r>
        <w:t xml:space="preserve">Milwaukeen poliisilaitos on takavarikoinut tänä vuonna lähes yhtä monta ampuma-asetta kuin paljon suurempi New Yorkin poliisilaitos.</w:t>
      </w:r>
    </w:p>
    <w:p>
      <w:r>
        <w:rPr>
          <w:b/>
        </w:rPr>
        <w:t xml:space="preserve">Tulos</w:t>
      </w:r>
    </w:p>
    <w:p>
      <w:r>
        <w:t xml:space="preserve">aseet</w:t>
      </w:r>
    </w:p>
    <w:p>
      <w:r>
        <w:rPr>
          <w:b/>
        </w:rPr>
        <w:t xml:space="preserve">Esimerkki 4.4384</w:t>
      </w:r>
    </w:p>
    <w:p>
      <w:r>
        <w:t xml:space="preserve">Kongressiedustaja Ros-Lehtinen on pitkään äänestänyt veteraanien tukkuhäiriöiden korjaamista vastaan.</w:t>
      </w:r>
    </w:p>
    <w:p>
      <w:r>
        <w:rPr>
          <w:b/>
        </w:rPr>
        <w:t xml:space="preserve">Tulos</w:t>
      </w:r>
    </w:p>
    <w:p>
      <w:r>
        <w:t xml:space="preserve">veteraanit</w:t>
      </w:r>
    </w:p>
    <w:p>
      <w:r>
        <w:rPr>
          <w:b/>
        </w:rPr>
        <w:t xml:space="preserve">Esimerkki 4.4385</w:t>
      </w:r>
    </w:p>
    <w:p>
      <w:r>
        <w:t xml:space="preserve">"Hänen (Obaman) lemmikkihankkeisiin kuuluu lakiesitys ... joka velvoittaisi Yhdysvallat käyttämään 0,7 prosenttia bruttokansantuotteesta ulkomaanapuun."</w:t>
      </w:r>
    </w:p>
    <w:p>
      <w:r>
        <w:rPr>
          <w:b/>
        </w:rPr>
        <w:t xml:space="preserve">Tulos</w:t>
      </w:r>
    </w:p>
    <w:p>
      <w:r>
        <w:t xml:space="preserve">ulkopolitiikka</w:t>
      </w:r>
    </w:p>
    <w:p>
      <w:r>
        <w:rPr>
          <w:b/>
        </w:rPr>
        <w:t xml:space="preserve">Esimerkki 4.4386</w:t>
      </w:r>
    </w:p>
    <w:p>
      <w:r>
        <w:t xml:space="preserve">Sanoo, että presidentti Obaman aikana liittovaltion työpaikat ovat lisääntyneet huomattavasti.</w:t>
      </w:r>
    </w:p>
    <w:p>
      <w:r>
        <w:rPr>
          <w:b/>
        </w:rPr>
        <w:t xml:space="preserve">Tulos</w:t>
      </w:r>
    </w:p>
    <w:p>
      <w:r>
        <w:t xml:space="preserve">talous</w:t>
      </w:r>
    </w:p>
    <w:p>
      <w:r>
        <w:rPr>
          <w:b/>
        </w:rPr>
        <w:t xml:space="preserve">Tulos</w:t>
      </w:r>
    </w:p>
    <w:p>
      <w:r>
        <w:t xml:space="preserve">hallituksen tehokkuus</w:t>
      </w:r>
    </w:p>
    <w:p>
      <w:r>
        <w:rPr>
          <w:b/>
        </w:rPr>
        <w:t xml:space="preserve">Tulos</w:t>
      </w:r>
    </w:p>
    <w:p>
      <w:r>
        <w:t xml:space="preserve">työpaikat</w:t>
      </w:r>
    </w:p>
    <w:p>
      <w:r>
        <w:rPr>
          <w:b/>
        </w:rPr>
        <w:t xml:space="preserve">Esimerkki 4.4387</w:t>
      </w:r>
    </w:p>
    <w:p>
      <w:r>
        <w:t xml:space="preserve">Meillä on toiseksi korkein yhtiöverokanta kauppakumppaneidemme joukossa.</w:t>
      </w:r>
    </w:p>
    <w:p>
      <w:r>
        <w:rPr>
          <w:b/>
        </w:rPr>
        <w:t xml:space="preserve">Tulos</w:t>
      </w:r>
    </w:p>
    <w:p>
      <w:r>
        <w:t xml:space="preserve">yritykset</w:t>
      </w:r>
    </w:p>
    <w:p>
      <w:r>
        <w:rPr>
          <w:b/>
        </w:rPr>
        <w:t xml:space="preserve">Tulos</w:t>
      </w:r>
    </w:p>
    <w:p>
      <w:r>
        <w:t xml:space="preserve">alijäämä</w:t>
      </w:r>
    </w:p>
    <w:p>
      <w:r>
        <w:rPr>
          <w:b/>
        </w:rPr>
        <w:t xml:space="preserve">Tulos</w:t>
      </w:r>
    </w:p>
    <w:p>
      <w:r>
        <w:t xml:space="preserve">talous</w:t>
      </w:r>
    </w:p>
    <w:p>
      <w:r>
        <w:rPr>
          <w:b/>
        </w:rPr>
        <w:t xml:space="preserve">Tulos</w:t>
      </w:r>
    </w:p>
    <w:p>
      <w:r>
        <w:t xml:space="preserve">työpaikat</w:t>
      </w:r>
    </w:p>
    <w:p>
      <w:r>
        <w:rPr>
          <w:b/>
        </w:rPr>
        <w:t xml:space="preserve">Tulos</w:t>
      </w:r>
    </w:p>
    <w:p>
      <w:r>
        <w:t xml:space="preserve">verot</w:t>
      </w:r>
    </w:p>
    <w:p>
      <w:r>
        <w:rPr>
          <w:b/>
        </w:rPr>
        <w:t xml:space="preserve">Esimerkki 4.4388</w:t>
      </w:r>
    </w:p>
    <w:p>
      <w:r>
        <w:t xml:space="preserve">Oregonin yliopisto-opiskelijoiden vuosittain maksamista lukukausimaksuista 1 100 dollaria menee pelkästään PERS-järjestelmän kustannuksiin.</w:t>
      </w:r>
    </w:p>
    <w:p>
      <w:r>
        <w:rPr>
          <w:b/>
        </w:rPr>
        <w:t xml:space="preserve">Tulos</w:t>
      </w:r>
    </w:p>
    <w:p>
      <w:r>
        <w:t xml:space="preserve">koulutus</w:t>
      </w:r>
    </w:p>
    <w:p>
      <w:r>
        <w:rPr>
          <w:b/>
        </w:rPr>
        <w:t xml:space="preserve">Tulos</w:t>
      </w:r>
    </w:p>
    <w:p>
      <w:r>
        <w:t xml:space="preserve">eläkkeelle</w:t>
      </w:r>
    </w:p>
    <w:p>
      <w:r>
        <w:rPr>
          <w:b/>
        </w:rPr>
        <w:t xml:space="preserve">Esimerkki 4.4389</w:t>
      </w:r>
    </w:p>
    <w:p>
      <w:r>
        <w:t xml:space="preserve">Yli 32 000 amerikkalaista menettää vuosittain henkensä aseväkivallan seurauksena.</w:t>
      </w:r>
    </w:p>
    <w:p>
      <w:r>
        <w:rPr>
          <w:b/>
        </w:rPr>
        <w:t xml:space="preserve">Tulos</w:t>
      </w:r>
    </w:p>
    <w:p>
      <w:r>
        <w:t xml:space="preserve">vaalit</w:t>
      </w:r>
    </w:p>
    <w:p>
      <w:r>
        <w:rPr>
          <w:b/>
        </w:rPr>
        <w:t xml:space="preserve">Tulos</w:t>
      </w:r>
    </w:p>
    <w:p>
      <w:r>
        <w:t xml:space="preserve">hallituksen sääntely</w:t>
      </w:r>
    </w:p>
    <w:p>
      <w:r>
        <w:rPr>
          <w:b/>
        </w:rPr>
        <w:t xml:space="preserve">Tulos</w:t>
      </w:r>
    </w:p>
    <w:p>
      <w:r>
        <w:t xml:space="preserve">aseet</w:t>
      </w:r>
    </w:p>
    <w:p>
      <w:r>
        <w:rPr>
          <w:b/>
        </w:rPr>
        <w:t xml:space="preserve">Esimerkki 4.4390</w:t>
      </w:r>
    </w:p>
    <w:p>
      <w:r>
        <w:t xml:space="preserve">Liikenteen rahoitus</w:t>
      </w:r>
    </w:p>
    <w:p>
      <w:r>
        <w:rPr>
          <w:b/>
        </w:rPr>
        <w:t xml:space="preserve">Tulos</w:t>
      </w:r>
    </w:p>
    <w:p>
      <w:r>
        <w:t xml:space="preserve">valtion talousarvio</w:t>
      </w:r>
    </w:p>
    <w:p>
      <w:r>
        <w:rPr>
          <w:b/>
        </w:rPr>
        <w:t xml:space="preserve">Tulos</w:t>
      </w:r>
    </w:p>
    <w:p>
      <w:r>
        <w:t xml:space="preserve">kuljetus</w:t>
      </w:r>
    </w:p>
    <w:p>
      <w:r>
        <w:rPr>
          <w:b/>
        </w:rPr>
        <w:t xml:space="preserve">Esimerkki 4.4391</w:t>
      </w:r>
    </w:p>
    <w:p>
      <w:r>
        <w:t xml:space="preserve">Hiilidioksidipäästöjen rajoittamista koskeva lakiehdotus voisi maksaa Ohiolle 100 000 työpaikkaa.</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talous</w:t>
      </w:r>
    </w:p>
    <w:p>
      <w:r>
        <w:rPr>
          <w:b/>
        </w:rPr>
        <w:t xml:space="preserve">Tulos</w:t>
      </w:r>
    </w:p>
    <w:p>
      <w:r>
        <w:t xml:space="preserve">energia</w:t>
      </w:r>
    </w:p>
    <w:p>
      <w:r>
        <w:rPr>
          <w:b/>
        </w:rPr>
        <w:t xml:space="preserve">Esimerkki 4.4392</w:t>
      </w:r>
    </w:p>
    <w:p>
      <w:r>
        <w:t xml:space="preserve">Olen ainoa kuvernöörin sijaiskuvernööriehdokas, joka vastustaa laittomien maahanmuuttajien opintotukea.</w:t>
      </w:r>
    </w:p>
    <w:p>
      <w:r>
        <w:rPr>
          <w:b/>
        </w:rPr>
        <w:t xml:space="preserve">Tulos</w:t>
      </w:r>
    </w:p>
    <w:p>
      <w:r>
        <w:t xml:space="preserve">koulutus</w:t>
      </w:r>
    </w:p>
    <w:p>
      <w:r>
        <w:rPr>
          <w:b/>
        </w:rPr>
        <w:t xml:space="preserve">Tulos</w:t>
      </w:r>
    </w:p>
    <w:p>
      <w:r>
        <w:t xml:space="preserve">maahanmuutto</w:t>
      </w:r>
    </w:p>
    <w:p>
      <w:r>
        <w:rPr>
          <w:b/>
        </w:rPr>
        <w:t xml:space="preserve">Esimerkki 4.4393</w:t>
      </w:r>
    </w:p>
    <w:p>
      <w:r>
        <w:t xml:space="preserve">Kun perustuslakia kirjoitettiin, (vain) 20-25 prosenttia maan asukkaista saattoi äänestää.</w:t>
      </w:r>
    </w:p>
    <w:p>
      <w:r>
        <w:rPr>
          <w:b/>
        </w:rPr>
        <w:t xml:space="preserve">Tulos</w:t>
      </w:r>
    </w:p>
    <w:p>
      <w:r>
        <w:t xml:space="preserve">vaalit</w:t>
      </w:r>
    </w:p>
    <w:p>
      <w:r>
        <w:rPr>
          <w:b/>
        </w:rPr>
        <w:t xml:space="preserve">Tulos</w:t>
      </w:r>
    </w:p>
    <w:p>
      <w:r>
        <w:t xml:space="preserve">historia</w:t>
      </w:r>
    </w:p>
    <w:p>
      <w:r>
        <w:rPr>
          <w:b/>
        </w:rPr>
        <w:t xml:space="preserve">Esimerkki 4.4394</w:t>
      </w:r>
    </w:p>
    <w:p>
      <w:r>
        <w:t xml:space="preserve">Obama on ehdottanut 442 veronkorotusta virkaanastumisensa jälkeen.</w:t>
      </w:r>
    </w:p>
    <w:p>
      <w:r>
        <w:rPr>
          <w:b/>
        </w:rPr>
        <w:t xml:space="preserve">Tulos</w:t>
      </w:r>
    </w:p>
    <w:p>
      <w:r>
        <w:t xml:space="preserve">verot</w:t>
      </w:r>
    </w:p>
    <w:p>
      <w:r>
        <w:rPr>
          <w:b/>
        </w:rPr>
        <w:t xml:space="preserve">Esimerkki 4.4395</w:t>
      </w:r>
    </w:p>
    <w:p>
      <w:r>
        <w:t xml:space="preserve">Sanoo, että Obama on kääntänyt selkänsä bensaveron "loman" suhteen.</w:t>
      </w:r>
    </w:p>
    <w:p>
      <w:r>
        <w:rPr>
          <w:b/>
        </w:rPr>
        <w:t xml:space="preserve">Tulos</w:t>
      </w:r>
    </w:p>
    <w:p>
      <w:r>
        <w:t xml:space="preserve">energia</w:t>
      </w:r>
    </w:p>
    <w:p>
      <w:r>
        <w:rPr>
          <w:b/>
        </w:rPr>
        <w:t xml:space="preserve">Esimerkki 4.4396</w:t>
      </w:r>
    </w:p>
    <w:p>
      <w:r>
        <w:t xml:space="preserve">Ukrainan oranssi vallankumous vuonna 2004 oli ensimmäinen värivallankumous.</w:t>
      </w:r>
    </w:p>
    <w:p>
      <w:r>
        <w:rPr>
          <w:b/>
        </w:rPr>
        <w:t xml:space="preserve">Tulos</w:t>
      </w:r>
    </w:p>
    <w:p>
      <w:r>
        <w:t xml:space="preserve">ulkopolitiikka</w:t>
      </w:r>
    </w:p>
    <w:p>
      <w:r>
        <w:rPr>
          <w:b/>
        </w:rPr>
        <w:t xml:space="preserve">Esimerkki 4.4397</w:t>
      </w:r>
    </w:p>
    <w:p>
      <w:r>
        <w:t xml:space="preserve">"McCollum myönsi, ettei hän pitänyt subprime-luottokriisiä suurena asiana, ja kertoi toimittajille, että hänen mielestään media ja sijoittajat olivat liioitelleet subprime-luottojen romahdusta ja että 'se ei ole maailmanloppu'. "</w:t>
      </w:r>
    </w:p>
    <w:p>
      <w:r>
        <w:rPr>
          <w:b/>
        </w:rPr>
        <w:t xml:space="preserve">Tulos</w:t>
      </w:r>
    </w:p>
    <w:p>
      <w:r>
        <w:t xml:space="preserve">rahoitusalan sääntely</w:t>
      </w:r>
    </w:p>
    <w:p>
      <w:r>
        <w:rPr>
          <w:b/>
        </w:rPr>
        <w:t xml:space="preserve">Tulos</w:t>
      </w:r>
    </w:p>
    <w:p>
      <w:r>
        <w:t xml:space="preserve">asuminen</w:t>
      </w:r>
    </w:p>
    <w:p>
      <w:r>
        <w:rPr>
          <w:b/>
        </w:rPr>
        <w:t xml:space="preserve">Esimerkki 4.4398</w:t>
      </w:r>
    </w:p>
    <w:p>
      <w:r>
        <w:t xml:space="preserve">Joka kuukausi 50 000 uutta Yhdysvalloissa syntynyttä latinalaisamerikkalaista täyttää 18 vuotta ja saa äänioikeuden.</w:t>
      </w:r>
    </w:p>
    <w:p>
      <w:r>
        <w:rPr>
          <w:b/>
        </w:rPr>
        <w:t xml:space="preserve">Tulos</w:t>
      </w:r>
    </w:p>
    <w:p>
      <w:r>
        <w:t xml:space="preserve">vaalit</w:t>
      </w:r>
    </w:p>
    <w:p>
      <w:r>
        <w:rPr>
          <w:b/>
        </w:rPr>
        <w:t xml:space="preserve">Tulos</w:t>
      </w:r>
    </w:p>
    <w:p>
      <w:r>
        <w:t xml:space="preserve">maahanmuutto</w:t>
      </w:r>
    </w:p>
    <w:p>
      <w:r>
        <w:rPr>
          <w:b/>
        </w:rPr>
        <w:t xml:space="preserve">Esimerkki 4.4399</w:t>
      </w:r>
    </w:p>
    <w:p>
      <w:r>
        <w:t xml:space="preserve">Terveydenhuoltolakiehdotukseen sisältyvää vertailevaa vaikuttavuustutkimusta koskevaa suunnitelmaa hallitus käyttäisi hoidon säännöstelyyn.</w:t>
      </w:r>
    </w:p>
    <w:p>
      <w:r>
        <w:rPr>
          <w:b/>
        </w:rPr>
        <w:t xml:space="preserve">Tulos</w:t>
      </w:r>
    </w:p>
    <w:p>
      <w:r>
        <w:t xml:space="preserve">terveydenhuolto</w:t>
      </w:r>
    </w:p>
    <w:p>
      <w:r>
        <w:rPr>
          <w:b/>
        </w:rPr>
        <w:t xml:space="preserve">Esimerkki 4.4400</w:t>
      </w:r>
    </w:p>
    <w:p>
      <w:r>
        <w:t xml:space="preserve">Tuimme ensimmäistä uutta ydinvoimalaa kolmeen vuosikymmeneen.</w:t>
      </w:r>
    </w:p>
    <w:p>
      <w:r>
        <w:rPr>
          <w:b/>
        </w:rPr>
        <w:t xml:space="preserve">Tulos</w:t>
      </w:r>
    </w:p>
    <w:p>
      <w:r>
        <w:t xml:space="preserve">energia</w:t>
      </w:r>
    </w:p>
    <w:p>
      <w:r>
        <w:rPr>
          <w:b/>
        </w:rPr>
        <w:t xml:space="preserve">Tulos</w:t>
      </w:r>
    </w:p>
    <w:p>
      <w:r>
        <w:t xml:space="preserve">hallituksen sääntely</w:t>
      </w:r>
    </w:p>
    <w:p>
      <w:r>
        <w:rPr>
          <w:b/>
        </w:rPr>
        <w:t xml:space="preserve">Tulos</w:t>
      </w:r>
    </w:p>
    <w:p>
      <w:r>
        <w:t xml:space="preserve">ydinvoima</w:t>
      </w:r>
    </w:p>
    <w:p>
      <w:r>
        <w:rPr>
          <w:b/>
        </w:rPr>
        <w:t xml:space="preserve">Tulos</w:t>
      </w:r>
    </w:p>
    <w:p>
      <w:r>
        <w:t xml:space="preserve">markkinasääntely</w:t>
      </w:r>
    </w:p>
    <w:p>
      <w:r>
        <w:rPr>
          <w:b/>
        </w:rPr>
        <w:t xml:space="preserve">Esimerkki 4.4401</w:t>
      </w:r>
    </w:p>
    <w:p>
      <w:r>
        <w:t xml:space="preserve">Hallitus Kasichin aikana Ohion palkat ovat nousseet 10,3 miljardia dollaria.</w:t>
      </w:r>
    </w:p>
    <w:p>
      <w:r>
        <w:rPr>
          <w:b/>
        </w:rPr>
        <w:t xml:space="preserve">Tulos</w:t>
      </w:r>
    </w:p>
    <w:p>
      <w:r>
        <w:t xml:space="preserve">talous</w:t>
      </w:r>
    </w:p>
    <w:p>
      <w:r>
        <w:rPr>
          <w:b/>
        </w:rPr>
        <w:t xml:space="preserve">Tulos</w:t>
      </w:r>
    </w:p>
    <w:p>
      <w:r>
        <w:t xml:space="preserve">työpaikat</w:t>
      </w:r>
    </w:p>
    <w:p>
      <w:r>
        <w:rPr>
          <w:b/>
        </w:rPr>
        <w:t xml:space="preserve">Esimerkki 4.4402</w:t>
      </w:r>
    </w:p>
    <w:p>
      <w:r>
        <w:t xml:space="preserve">Uudet hiilidioksidipäästöjä koskevat säännökset lisäävät sähkölaskuja 17 miljardilla dollarilla joka vuosi, ja ne saattavat johtaa siihen, että keskimäärin 224 000 ihmistä jää työttömäksi joka vuosi.</w:t>
      </w:r>
    </w:p>
    <w:p>
      <w:r>
        <w:rPr>
          <w:b/>
        </w:rPr>
        <w:t xml:space="preserve">Tulos</w:t>
      </w:r>
    </w:p>
    <w:p>
      <w:r>
        <w:t xml:space="preserve">ilmastonmuutos</w:t>
      </w:r>
    </w:p>
    <w:p>
      <w:r>
        <w:rPr>
          <w:b/>
        </w:rPr>
        <w:t xml:space="preserve">Tulos</w:t>
      </w:r>
    </w:p>
    <w:p>
      <w:r>
        <w:t xml:space="preserve">talous</w:t>
      </w:r>
    </w:p>
    <w:p>
      <w:r>
        <w:rPr>
          <w:b/>
        </w:rPr>
        <w:t xml:space="preserve">Tulos</w:t>
      </w:r>
    </w:p>
    <w:p>
      <w:r>
        <w:t xml:space="preserve">ympäristö</w:t>
      </w:r>
    </w:p>
    <w:p>
      <w:r>
        <w:rPr>
          <w:b/>
        </w:rPr>
        <w:t xml:space="preserve">Tulos</w:t>
      </w:r>
    </w:p>
    <w:p>
      <w:r>
        <w:t xml:space="preserve">hallituksen sääntely</w:t>
      </w:r>
    </w:p>
    <w:p>
      <w:r>
        <w:rPr>
          <w:b/>
        </w:rPr>
        <w:t xml:space="preserve">Tulos</w:t>
      </w:r>
    </w:p>
    <w:p>
      <w:r>
        <w:t xml:space="preserve">työpaikat</w:t>
      </w:r>
    </w:p>
    <w:p>
      <w:r>
        <w:rPr>
          <w:b/>
        </w:rPr>
        <w:t xml:space="preserve">Tulos</w:t>
      </w:r>
    </w:p>
    <w:p>
      <w:r>
        <w:t xml:space="preserve">markkinasääntely</w:t>
      </w:r>
    </w:p>
    <w:p>
      <w:r>
        <w:rPr>
          <w:b/>
        </w:rPr>
        <w:t xml:space="preserve">Esimerkki 4.4403</w:t>
      </w:r>
    </w:p>
    <w:p>
      <w:r>
        <w:t xml:space="preserve">Qatarilaiset eivät oikeastaan työskentele.</w:t>
      </w:r>
    </w:p>
    <w:p>
      <w:r>
        <w:rPr>
          <w:b/>
        </w:rPr>
        <w:t xml:space="preserve">Tulos</w:t>
      </w:r>
    </w:p>
    <w:p>
      <w:r>
        <w:t xml:space="preserve">ihmisoikeudet</w:t>
      </w:r>
    </w:p>
    <w:p>
      <w:r>
        <w:rPr>
          <w:b/>
        </w:rPr>
        <w:t xml:space="preserve">Tulos</w:t>
      </w:r>
    </w:p>
    <w:p>
      <w:r>
        <w:t xml:space="preserve">urheilu</w:t>
      </w:r>
    </w:p>
    <w:p>
      <w:r>
        <w:rPr>
          <w:b/>
        </w:rPr>
        <w:t xml:space="preserve">Tulos</w:t>
      </w:r>
    </w:p>
    <w:p>
      <w:r>
        <w:t xml:space="preserve">työntekijät</w:t>
      </w:r>
    </w:p>
    <w:p>
      <w:r>
        <w:rPr>
          <w:b/>
        </w:rPr>
        <w:t xml:space="preserve">Esimerkki 4.4404</w:t>
      </w:r>
    </w:p>
    <w:p>
      <w:r>
        <w:t xml:space="preserve">New Jerseyssä on maan korkeimmat kiinteistöverot, eikä suinkaan vähän. Ne ovat maan korkeimmat kiinteistöverot, yli kaksinkertaiset maan keskiarvoon verrattuna.</w:t>
      </w:r>
    </w:p>
    <w:p>
      <w:r>
        <w:rPr>
          <w:b/>
        </w:rPr>
        <w:t xml:space="preserve">Tulos</w:t>
      </w:r>
    </w:p>
    <w:p>
      <w:r>
        <w:t xml:space="preserve">verot</w:t>
      </w:r>
    </w:p>
    <w:p>
      <w:r>
        <w:rPr>
          <w:b/>
        </w:rPr>
        <w:t xml:space="preserve">Esimerkki 4.4405</w:t>
      </w:r>
    </w:p>
    <w:p>
      <w:r>
        <w:t xml:space="preserve">Uudet veronkorotukset, jotka tulivat voimaan 1. tammikuuta 2015 ja jotka kaikki hyväksyttiin Affordable Care Actin eli Obamacaren nojalla.</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verot</w:t>
      </w:r>
    </w:p>
    <w:p>
      <w:r>
        <w:rPr>
          <w:b/>
        </w:rPr>
        <w:t xml:space="preserve">Esimerkki 4.4406</w:t>
      </w:r>
    </w:p>
    <w:p>
      <w:r>
        <w:t xml:space="preserve">Olimme yksi Yhdysvaltojen ensimmäisistä osavaltioista, joka rakensi viemärit ja otti puhdistamon käyttöön.</w:t>
      </w:r>
    </w:p>
    <w:p>
      <w:r>
        <w:rPr>
          <w:b/>
        </w:rPr>
        <w:t xml:space="preserve">Tulos</w:t>
      </w:r>
    </w:p>
    <w:p>
      <w:r>
        <w:t xml:space="preserve">ympäristö</w:t>
      </w:r>
    </w:p>
    <w:p>
      <w:r>
        <w:rPr>
          <w:b/>
        </w:rPr>
        <w:t xml:space="preserve">Esimerkki 4.4407</w:t>
      </w:r>
    </w:p>
    <w:p>
      <w:r>
        <w:t xml:space="preserve">PolitiFact Texas antoi David Dewhurstin tv-mainokselle Pants-on-Fire-luokituksen törkeänä valheena.</w:t>
      </w:r>
    </w:p>
    <w:p>
      <w:r>
        <w:rPr>
          <w:b/>
        </w:rPr>
        <w:t xml:space="preserve">Tulos</w:t>
      </w:r>
    </w:p>
    <w:p>
      <w:r>
        <w:t xml:space="preserve">konkurssi</w:t>
      </w:r>
    </w:p>
    <w:p>
      <w:r>
        <w:rPr>
          <w:b/>
        </w:rPr>
        <w:t xml:space="preserve">Tulos</w:t>
      </w:r>
    </w:p>
    <w:p>
      <w:r>
        <w:t xml:space="preserve">ehdokkaiden elämäkerta</w:t>
      </w:r>
    </w:p>
    <w:p>
      <w:r>
        <w:rPr>
          <w:b/>
        </w:rPr>
        <w:t xml:space="preserve">Esimerkki 4.4408</w:t>
      </w:r>
    </w:p>
    <w:p>
      <w:r>
        <w:t xml:space="preserve">Pelkästään maahanmuuttokysymyksessä on lähes mahdotonta löytää poliittista eroa (Donald) Trumpin ja kongressiedustaja (Joe) Heckin välillä.</w:t>
      </w:r>
    </w:p>
    <w:p>
      <w:r>
        <w:rPr>
          <w:b/>
        </w:rPr>
        <w:t xml:space="preserve">Tulos</w:t>
      </w:r>
    </w:p>
    <w:p>
      <w:r>
        <w:t xml:space="preserve">maahanmuutto</w:t>
      </w:r>
    </w:p>
    <w:p>
      <w:r>
        <w:rPr>
          <w:b/>
        </w:rPr>
        <w:t xml:space="preserve">Esimerkki 4.4409</w:t>
      </w:r>
    </w:p>
    <w:p>
      <w:r>
        <w:t xml:space="preserve">Rob Portmanin mukaan autopelastus oli huono sopimus Ohiolle.</w:t>
      </w:r>
    </w:p>
    <w:p>
      <w:r>
        <w:rPr>
          <w:b/>
        </w:rPr>
        <w:t xml:space="preserve">Tulos</w:t>
      </w:r>
    </w:p>
    <w:p>
      <w:r>
        <w:t xml:space="preserve">talous</w:t>
      </w:r>
    </w:p>
    <w:p>
      <w:r>
        <w:rPr>
          <w:b/>
        </w:rPr>
        <w:t xml:space="preserve">Tulos</w:t>
      </w:r>
    </w:p>
    <w:p>
      <w:r>
        <w:t xml:space="preserve">ärsyke</w:t>
      </w:r>
    </w:p>
    <w:p>
      <w:r>
        <w:rPr>
          <w:b/>
        </w:rPr>
        <w:t xml:space="preserve">Tulos</w:t>
      </w:r>
    </w:p>
    <w:p>
      <w:r>
        <w:t xml:space="preserve">työntekijät</w:t>
      </w:r>
    </w:p>
    <w:p>
      <w:r>
        <w:rPr>
          <w:b/>
        </w:rPr>
        <w:t xml:space="preserve">Esimerkki 4.4410</w:t>
      </w:r>
    </w:p>
    <w:p>
      <w:r>
        <w:t xml:space="preserve">"Olen aina sanonut, että osavaltiot päättävät itse, ja sanon niin edelleen." "Olen aina sanonut, että se (offshore-poraus) on osavaltioiden asia."</w:t>
      </w:r>
    </w:p>
    <w:p>
      <w:r>
        <w:rPr>
          <w:b/>
        </w:rPr>
        <w:t xml:space="preserve">Tulos</w:t>
      </w:r>
    </w:p>
    <w:p>
      <w:r>
        <w:t xml:space="preserve">energia</w:t>
      </w:r>
    </w:p>
    <w:p>
      <w:r>
        <w:rPr>
          <w:b/>
        </w:rPr>
        <w:t xml:space="preserve">Esimerkki 4.4411</w:t>
      </w:r>
    </w:p>
    <w:p>
      <w:r>
        <w:t xml:space="preserve">Savusumu keksittiin Los Angelesissa. Se oli. Nimi keksittiin. Caltechissa oli eräs tutkija, joka keksi idean ja antoi sille nimen smog.</w:t>
      </w:r>
    </w:p>
    <w:p>
      <w:r>
        <w:rPr>
          <w:b/>
        </w:rPr>
        <w:t xml:space="preserve">Tulos</w:t>
      </w:r>
    </w:p>
    <w:p>
      <w:r>
        <w:t xml:space="preserve">ilmastonmuutos</w:t>
      </w:r>
    </w:p>
    <w:p>
      <w:r>
        <w:rPr>
          <w:b/>
        </w:rPr>
        <w:t xml:space="preserve">Tulos</w:t>
      </w:r>
    </w:p>
    <w:p>
      <w:r>
        <w:t xml:space="preserve">energia</w:t>
      </w:r>
    </w:p>
    <w:p>
      <w:r>
        <w:rPr>
          <w:b/>
        </w:rPr>
        <w:t xml:space="preserve">Tulos</w:t>
      </w:r>
    </w:p>
    <w:p>
      <w:r>
        <w:t xml:space="preserve">kuljetus</w:t>
      </w:r>
    </w:p>
    <w:p>
      <w:r>
        <w:rPr>
          <w:b/>
        </w:rPr>
        <w:t xml:space="preserve">Esimerkki 4.4412</w:t>
      </w:r>
    </w:p>
    <w:p>
      <w:r>
        <w:t xml:space="preserve">sanoo, että kiinteistövakuutusmaksut nousevat, koska Rick Scott allekirjoitti lakiesityksen, joka estää osavaltiota sääntelemästä vakuutuksia.</w:t>
      </w:r>
    </w:p>
    <w:p>
      <w:r>
        <w:rPr>
          <w:b/>
        </w:rPr>
        <w:t xml:space="preserve">Tulos</w:t>
      </w:r>
    </w:p>
    <w:p>
      <w:r>
        <w:t xml:space="preserve">florida</w:t>
      </w:r>
    </w:p>
    <w:p>
      <w:r>
        <w:rPr>
          <w:b/>
        </w:rPr>
        <w:t xml:space="preserve">Tulos</w:t>
      </w:r>
    </w:p>
    <w:p>
      <w:r>
        <w:t xml:space="preserve">terveydenhuolto</w:t>
      </w:r>
    </w:p>
    <w:p>
      <w:r>
        <w:rPr>
          <w:b/>
        </w:rPr>
        <w:t xml:space="preserve">Tulos</w:t>
      </w:r>
    </w:p>
    <w:p>
      <w:r>
        <w:t xml:space="preserve">asuminen</w:t>
      </w:r>
    </w:p>
    <w:p>
      <w:r>
        <w:rPr>
          <w:b/>
        </w:rPr>
        <w:t xml:space="preserve">Esimerkki 4.4413</w:t>
      </w:r>
    </w:p>
    <w:p>
      <w:r>
        <w:t xml:space="preserve">500 miljardia dollaria Bushin rikkaille suunnattujen veronalennusten jatkamisesta menee 120 000 perheelle.</w:t>
      </w:r>
    </w:p>
    <w:p>
      <w:r>
        <w:rPr>
          <w:b/>
        </w:rPr>
        <w:t xml:space="preserve">Tulos</w:t>
      </w:r>
    </w:p>
    <w:p>
      <w:r>
        <w:t xml:space="preserve">liittovaltion talousarvio</w:t>
      </w:r>
    </w:p>
    <w:p>
      <w:r>
        <w:rPr>
          <w:b/>
        </w:rPr>
        <w:t xml:space="preserve">Tulos</w:t>
      </w:r>
    </w:p>
    <w:p>
      <w:r>
        <w:t xml:space="preserve">tulot</w:t>
      </w:r>
    </w:p>
    <w:p>
      <w:r>
        <w:rPr>
          <w:b/>
        </w:rPr>
        <w:t xml:space="preserve">Tulos</w:t>
      </w:r>
    </w:p>
    <w:p>
      <w:r>
        <w:t xml:space="preserve">verot</w:t>
      </w:r>
    </w:p>
    <w:p>
      <w:r>
        <w:rPr>
          <w:b/>
        </w:rPr>
        <w:t xml:space="preserve">Tulos</w:t>
      </w:r>
    </w:p>
    <w:p>
      <w:r>
        <w:t xml:space="preserve">varallisuus</w:t>
      </w:r>
    </w:p>
    <w:p>
      <w:r>
        <w:rPr>
          <w:b/>
        </w:rPr>
        <w:t xml:space="preserve">Esimerkki 4.4414</w:t>
      </w:r>
    </w:p>
    <w:p>
      <w:r>
        <w:t xml:space="preserve">John McCain "sanoi julkisesti, että Hillary Clintonista tulisi hyvä presidentti".</w:t>
      </w:r>
    </w:p>
    <w:p>
      <w:r>
        <w:rPr>
          <w:b/>
        </w:rPr>
        <w:t xml:space="preserve">Tulos</w:t>
      </w:r>
    </w:p>
    <w:p>
      <w:r>
        <w:t xml:space="preserve">vaalit</w:t>
      </w:r>
    </w:p>
    <w:p>
      <w:r>
        <w:rPr>
          <w:b/>
        </w:rPr>
        <w:t xml:space="preserve">Esimerkki 4.4415</w:t>
      </w:r>
    </w:p>
    <w:p>
      <w:r>
        <w:t xml:space="preserve">Sanoo Michelle Nunnin kannattavan armahdusta.</w:t>
      </w:r>
    </w:p>
    <w:p>
      <w:r>
        <w:rPr>
          <w:b/>
        </w:rPr>
        <w:t xml:space="preserve">Tulos</w:t>
      </w:r>
    </w:p>
    <w:p>
      <w:r>
        <w:t xml:space="preserve">kotimaan turvallisuus</w:t>
      </w:r>
    </w:p>
    <w:p>
      <w:r>
        <w:rPr>
          <w:b/>
        </w:rPr>
        <w:t xml:space="preserve">Tulos</w:t>
      </w:r>
    </w:p>
    <w:p>
      <w:r>
        <w:t xml:space="preserve">maahanmuutto</w:t>
      </w:r>
    </w:p>
    <w:p>
      <w:r>
        <w:rPr>
          <w:b/>
        </w:rPr>
        <w:t xml:space="preserve">Esimerkki 4.4416</w:t>
      </w:r>
    </w:p>
    <w:p>
      <w:r>
        <w:t xml:space="preserve">Liittovaltion hallitus määräsi BP:n maksamaan vain "yhden noista kuudesta hiekkasulkujen segmentistä" Louisianaan.</w:t>
      </w:r>
    </w:p>
    <w:p>
      <w:r>
        <w:rPr>
          <w:b/>
        </w:rPr>
        <w:t xml:space="preserve">Tulos</w:t>
      </w:r>
    </w:p>
    <w:p>
      <w:r>
        <w:t xml:space="preserve">energia</w:t>
      </w:r>
    </w:p>
    <w:p>
      <w:r>
        <w:rPr>
          <w:b/>
        </w:rPr>
        <w:t xml:space="preserve">Tulos</w:t>
      </w:r>
    </w:p>
    <w:p>
      <w:r>
        <w:t xml:space="preserve">ympäristö</w:t>
      </w:r>
    </w:p>
    <w:p>
      <w:r>
        <w:rPr>
          <w:b/>
        </w:rPr>
        <w:t xml:space="preserve">Tulos</w:t>
      </w:r>
    </w:p>
    <w:p>
      <w:r>
        <w:t xml:space="preserve">öljyvahinko</w:t>
      </w:r>
    </w:p>
    <w:p>
      <w:r>
        <w:rPr>
          <w:b/>
        </w:rPr>
        <w:t xml:space="preserve">Tulos</w:t>
      </w:r>
    </w:p>
    <w:p>
      <w:r>
        <w:t xml:space="preserve">abc-news-week</w:t>
      </w:r>
    </w:p>
    <w:p>
      <w:r>
        <w:rPr>
          <w:b/>
        </w:rPr>
        <w:t xml:space="preserve">Esimerkki 4.4417</w:t>
      </w:r>
    </w:p>
    <w:p>
      <w:r>
        <w:t xml:space="preserve">Hiljattain hyväksytty liikenteen rahoitusta koskeva lakiesitys merkitsee miljardin dollarin veronkorotusta georgialaisille.</w:t>
      </w:r>
    </w:p>
    <w:p>
      <w:r>
        <w:rPr>
          <w:b/>
        </w:rPr>
        <w:t xml:space="preserve">Tulos</w:t>
      </w:r>
    </w:p>
    <w:p>
      <w:r>
        <w:t xml:space="preserve">valtion talousarvio</w:t>
      </w:r>
    </w:p>
    <w:p>
      <w:r>
        <w:rPr>
          <w:b/>
        </w:rPr>
        <w:t xml:space="preserve">Tulos</w:t>
      </w:r>
    </w:p>
    <w:p>
      <w:r>
        <w:t xml:space="preserve">verot</w:t>
      </w:r>
    </w:p>
    <w:p>
      <w:r>
        <w:rPr>
          <w:b/>
        </w:rPr>
        <w:t xml:space="preserve">Tulos</w:t>
      </w:r>
    </w:p>
    <w:p>
      <w:r>
        <w:t xml:space="preserve">kuljetus</w:t>
      </w:r>
    </w:p>
    <w:p>
      <w:r>
        <w:rPr>
          <w:b/>
        </w:rPr>
        <w:t xml:space="preserve">Esimerkki 4.4418</w:t>
      </w:r>
    </w:p>
    <w:p>
      <w:r>
        <w:t xml:space="preserve">Austin on käytännössä kieltämässä grilliravintolat.</w:t>
      </w:r>
    </w:p>
    <w:p>
      <w:r>
        <w:rPr>
          <w:b/>
        </w:rPr>
        <w:t xml:space="preserve">Tulos</w:t>
      </w:r>
    </w:p>
    <w:p>
      <w:r>
        <w:t xml:space="preserve">ympäristö</w:t>
      </w:r>
    </w:p>
    <w:p>
      <w:r>
        <w:rPr>
          <w:b/>
        </w:rPr>
        <w:t xml:space="preserve">Tulos</w:t>
      </w:r>
    </w:p>
    <w:p>
      <w:r>
        <w:t xml:space="preserve">elintarviketurvallisuus</w:t>
      </w:r>
    </w:p>
    <w:p>
      <w:r>
        <w:rPr>
          <w:b/>
        </w:rPr>
        <w:t xml:space="preserve">Esimerkki 4.4419</w:t>
      </w:r>
    </w:p>
    <w:p>
      <w:r>
        <w:t xml:space="preserve">Ron Klein kannatti tarkistusta, joka nimenomaan sallii hintakilpailun.</w:t>
      </w:r>
    </w:p>
    <w:p>
      <w:r>
        <w:rPr>
          <w:b/>
        </w:rPr>
        <w:t xml:space="preserve">Tulos</w:t>
      </w:r>
    </w:p>
    <w:p>
      <w:r>
        <w:t xml:space="preserve">ehdokkaiden elämäkerta</w:t>
      </w:r>
    </w:p>
    <w:p>
      <w:r>
        <w:rPr>
          <w:b/>
        </w:rPr>
        <w:t xml:space="preserve">Esimerkki 4.4420</w:t>
      </w:r>
    </w:p>
    <w:p>
      <w:r>
        <w:t xml:space="preserve">UVA:n naisopiskelijoilla on 20 prosentin todennäköisyys joutua seksuaalisen hyväksikäytön kohteeksi.</w:t>
      </w:r>
    </w:p>
    <w:p>
      <w:r>
        <w:rPr>
          <w:b/>
        </w:rPr>
        <w:t xml:space="preserve">Tulos</w:t>
      </w:r>
    </w:p>
    <w:p>
      <w:r>
        <w:t xml:space="preserve">rikos</w:t>
      </w:r>
    </w:p>
    <w:p>
      <w:r>
        <w:rPr>
          <w:b/>
        </w:rPr>
        <w:t xml:space="preserve">Tulos</w:t>
      </w:r>
    </w:p>
    <w:p>
      <w:r>
        <w:t xml:space="preserve">julkinen turvallisuus</w:t>
      </w:r>
    </w:p>
    <w:p>
      <w:r>
        <w:rPr>
          <w:b/>
        </w:rPr>
        <w:t xml:space="preserve">Esimerkki 4.4421</w:t>
      </w:r>
    </w:p>
    <w:p>
      <w:r>
        <w:t xml:space="preserve">Vähensimme hallituksen työvoimaa 13 000:lla, 11 prosentilla, kahdeksan vuoden aikana.</w:t>
      </w:r>
    </w:p>
    <w:p>
      <w:r>
        <w:rPr>
          <w:b/>
        </w:rPr>
        <w:t xml:space="preserve">Tulos</w:t>
      </w:r>
    </w:p>
    <w:p>
      <w:r>
        <w:t xml:space="preserve">florida</w:t>
      </w:r>
    </w:p>
    <w:p>
      <w:r>
        <w:rPr>
          <w:b/>
        </w:rPr>
        <w:t xml:space="preserve">Tulos</w:t>
      </w:r>
    </w:p>
    <w:p>
      <w:r>
        <w:t xml:space="preserve">työpaikat</w:t>
      </w:r>
    </w:p>
    <w:p>
      <w:r>
        <w:rPr>
          <w:b/>
        </w:rPr>
        <w:t xml:space="preserve">Tulos</w:t>
      </w:r>
    </w:p>
    <w:p>
      <w:r>
        <w:t xml:space="preserve">valtion talousarvio</w:t>
      </w:r>
    </w:p>
    <w:p>
      <w:r>
        <w:rPr>
          <w:b/>
        </w:rPr>
        <w:t xml:space="preserve">Esimerkki 4.4422</w:t>
      </w:r>
    </w:p>
    <w:p>
      <w:r>
        <w:t xml:space="preserve">Liittovaltion laki edellyttää, että sairaalat hoitavat ihmisiä riippumatta siitä, pystyvätkö he maksamaan vai eivät. Joten joku (jolla) ei ole sairausvakuutusta - hän voi mennä sairaalaan ja saada ilmaista hoitoa.</w:t>
      </w:r>
    </w:p>
    <w:p>
      <w:r>
        <w:rPr>
          <w:b/>
        </w:rPr>
        <w:t xml:space="preserve">Tulos</w:t>
      </w:r>
    </w:p>
    <w:p>
      <w:r>
        <w:t xml:space="preserve">terveydenhuolto</w:t>
      </w:r>
    </w:p>
    <w:p>
      <w:r>
        <w:rPr>
          <w:b/>
        </w:rPr>
        <w:t xml:space="preserve">Tulos</w:t>
      </w:r>
    </w:p>
    <w:p>
      <w:r>
        <w:t xml:space="preserve">new-hampshire-2012</w:t>
      </w:r>
    </w:p>
    <w:p>
      <w:r>
        <w:rPr>
          <w:b/>
        </w:rPr>
        <w:t xml:space="preserve">Esimerkki 4.4423</w:t>
      </w:r>
    </w:p>
    <w:p>
      <w:r>
        <w:t xml:space="preserve">380 amerikkalaista on kuollut 294 joukkoampumisessa pelkästään vuonna 2015.</w:t>
      </w:r>
    </w:p>
    <w:p>
      <w:r>
        <w:rPr>
          <w:b/>
        </w:rPr>
        <w:t xml:space="preserve">Tulos</w:t>
      </w:r>
    </w:p>
    <w:p>
      <w:r>
        <w:t xml:space="preserve">aseet</w:t>
      </w:r>
    </w:p>
    <w:p>
      <w:r>
        <w:rPr>
          <w:b/>
        </w:rPr>
        <w:t xml:space="preserve">Esimerkki 4.4424</w:t>
      </w:r>
    </w:p>
    <w:p>
      <w:r>
        <w:t xml:space="preserve">Atlantan teekutsupuolueen perustaja Debbie Dooley haluaa nostaa kaasuveroja.</w:t>
      </w:r>
    </w:p>
    <w:p>
      <w:r>
        <w:rPr>
          <w:b/>
        </w:rPr>
        <w:t xml:space="preserve">Tulos</w:t>
      </w:r>
    </w:p>
    <w:p>
      <w:r>
        <w:t xml:space="preserve">kuljetus</w:t>
      </w:r>
    </w:p>
    <w:p>
      <w:r>
        <w:rPr>
          <w:b/>
        </w:rPr>
        <w:t xml:space="preserve">Esimerkki 4.4425</w:t>
      </w:r>
    </w:p>
    <w:p>
      <w:r>
        <w:t xml:space="preserve">Kiina omistaa enemmän joukkovelkakirjojamme kuin amerikkalaiset.</w:t>
      </w:r>
    </w:p>
    <w:p>
      <w:r>
        <w:rPr>
          <w:b/>
        </w:rPr>
        <w:t xml:space="preserve">Tulos</w:t>
      </w:r>
    </w:p>
    <w:p>
      <w:r>
        <w:t xml:space="preserve">Kiina</w:t>
      </w:r>
    </w:p>
    <w:p>
      <w:r>
        <w:rPr>
          <w:b/>
        </w:rPr>
        <w:t xml:space="preserve">Tulos</w:t>
      </w:r>
    </w:p>
    <w:p>
      <w:r>
        <w:t xml:space="preserve">alijäämä</w:t>
      </w:r>
    </w:p>
    <w:p>
      <w:r>
        <w:rPr>
          <w:b/>
        </w:rPr>
        <w:t xml:space="preserve">Tulos</w:t>
      </w:r>
    </w:p>
    <w:p>
      <w:r>
        <w:t xml:space="preserve">talous</w:t>
      </w:r>
    </w:p>
    <w:p>
      <w:r>
        <w:rPr>
          <w:b/>
        </w:rPr>
        <w:t xml:space="preserve">Esimerkki 4.4426</w:t>
      </w:r>
    </w:p>
    <w:p>
      <w:r>
        <w:t xml:space="preserve">NAFTA sallii esimerkiksi sen, että monet Meksikosta tulevat rekat voivat lähteä sieltä ja ... ajaa suoraan läpi ilman, että niitä edes tarkastetaan.</w:t>
      </w:r>
    </w:p>
    <w:p>
      <w:r>
        <w:rPr>
          <w:b/>
        </w:rPr>
        <w:t xml:space="preserve">Tulos</w:t>
      </w:r>
    </w:p>
    <w:p>
      <w:r>
        <w:t xml:space="preserve">korjaukset ja päivitykset</w:t>
      </w:r>
    </w:p>
    <w:p>
      <w:r>
        <w:rPr>
          <w:b/>
        </w:rPr>
        <w:t xml:space="preserve">Tulos</w:t>
      </w:r>
    </w:p>
    <w:p>
      <w:r>
        <w:t xml:space="preserve">kotimaan turvallisuus</w:t>
      </w:r>
    </w:p>
    <w:p>
      <w:r>
        <w:rPr>
          <w:b/>
        </w:rPr>
        <w:t xml:space="preserve">Tulos</w:t>
      </w:r>
    </w:p>
    <w:p>
      <w:r>
        <w:t xml:space="preserve">maahanmuutto</w:t>
      </w:r>
    </w:p>
    <w:p>
      <w:r>
        <w:rPr>
          <w:b/>
        </w:rPr>
        <w:t xml:space="preserve">Tulos</w:t>
      </w:r>
    </w:p>
    <w:p>
      <w:r>
        <w:t xml:space="preserve">kuljetus</w:t>
      </w:r>
    </w:p>
    <w:p>
      <w:r>
        <w:rPr>
          <w:b/>
        </w:rPr>
        <w:t xml:space="preserve">Esimerkki 4.4427</w:t>
      </w:r>
    </w:p>
    <w:p>
      <w:r>
        <w:t xml:space="preserve">Uuden terveydenhuoltolain mukaan ensimmäinen henkilö, jonka puoleen potilaan on käännyttävä, on byrokraatti. Sitä kutsutaan paneeliksi.</w:t>
      </w:r>
    </w:p>
    <w:p>
      <w:r>
        <w:rPr>
          <w:b/>
        </w:rPr>
        <w:t xml:space="preserve">Tulos</w:t>
      </w:r>
    </w:p>
    <w:p>
      <w:r>
        <w:t xml:space="preserve">terveydenhuolto</w:t>
      </w:r>
    </w:p>
    <w:p>
      <w:r>
        <w:rPr>
          <w:b/>
        </w:rPr>
        <w:t xml:space="preserve">Tulos</w:t>
      </w:r>
    </w:p>
    <w:p>
      <w:r>
        <w:t xml:space="preserve">message-machine</w:t>
      </w:r>
    </w:p>
    <w:p>
      <w:r>
        <w:rPr>
          <w:b/>
        </w:rPr>
        <w:t xml:space="preserve">Esimerkki 4.4428</w:t>
      </w:r>
    </w:p>
    <w:p>
      <w:r>
        <w:t xml:space="preserve">Sosiaaliturvajärjestelmän uudistuksen seurauksena köyhyysasteet laskivat alhaisimmalle tasolle, mitä koskaan on ... Afroamerikkalaiset lapset.</w:t>
      </w:r>
    </w:p>
    <w:p>
      <w:r>
        <w:rPr>
          <w:b/>
        </w:rPr>
        <w:t xml:space="preserve">Tulos</w:t>
      </w:r>
    </w:p>
    <w:p>
      <w:r>
        <w:t xml:space="preserve">lapset</w:t>
      </w:r>
    </w:p>
    <w:p>
      <w:r>
        <w:rPr>
          <w:b/>
        </w:rPr>
        <w:t xml:space="preserve">Tulos</w:t>
      </w:r>
    </w:p>
    <w:p>
      <w:r>
        <w:t xml:space="preserve">perheet</w:t>
      </w:r>
    </w:p>
    <w:p>
      <w:r>
        <w:rPr>
          <w:b/>
        </w:rPr>
        <w:t xml:space="preserve">Tulos</w:t>
      </w:r>
    </w:p>
    <w:p>
      <w:r>
        <w:t xml:space="preserve">köyhyys</w:t>
      </w:r>
    </w:p>
    <w:p>
      <w:r>
        <w:rPr>
          <w:b/>
        </w:rPr>
        <w:t xml:space="preserve">Tulos</w:t>
      </w:r>
    </w:p>
    <w:p>
      <w:r>
        <w:t xml:space="preserve">hyvinvointi</w:t>
      </w:r>
    </w:p>
    <w:p>
      <w:r>
        <w:rPr>
          <w:b/>
        </w:rPr>
        <w:t xml:space="preserve">Esimerkki 4.4429</w:t>
      </w:r>
    </w:p>
    <w:p>
      <w:r>
        <w:t xml:space="preserve">Wisconsinin palkat laskevat kaksinkertaista vauhtia muihin osavaltioihin verrattuna.</w:t>
      </w:r>
    </w:p>
    <w:p>
      <w:r>
        <w:rPr>
          <w:b/>
        </w:rPr>
        <w:t xml:space="preserve">Tulos</w:t>
      </w:r>
    </w:p>
    <w:p>
      <w:r>
        <w:t xml:space="preserve">talous</w:t>
      </w:r>
    </w:p>
    <w:p>
      <w:r>
        <w:rPr>
          <w:b/>
        </w:rPr>
        <w:t xml:space="preserve">Tulos</w:t>
      </w:r>
    </w:p>
    <w:p>
      <w:r>
        <w:t xml:space="preserve">tulot</w:t>
      </w:r>
    </w:p>
    <w:p>
      <w:r>
        <w:rPr>
          <w:b/>
        </w:rPr>
        <w:t xml:space="preserve">Tulos</w:t>
      </w:r>
    </w:p>
    <w:p>
      <w:r>
        <w:t xml:space="preserve">työpaikat</w:t>
      </w:r>
    </w:p>
    <w:p>
      <w:r>
        <w:rPr>
          <w:b/>
        </w:rPr>
        <w:t xml:space="preserve">Esimerkki 4.4430</w:t>
      </w:r>
    </w:p>
    <w:p>
      <w:r>
        <w:t xml:space="preserve">Barack Obama sanoo, että mustat miehet joutuvat kaksi kertaa todennäköisemmin lainvalvontaviranomaisen ampumiksi kuin valkoiset miehet, ja se on valhe, koska siitä ei ole tietoja.</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Tulos</w:t>
      </w:r>
    </w:p>
    <w:p>
      <w:r>
        <w:t xml:space="preserve">väestö</w:t>
      </w:r>
    </w:p>
    <w:p>
      <w:r>
        <w:rPr>
          <w:b/>
        </w:rPr>
        <w:t xml:space="preserve">Esimerkki 4.4431</w:t>
      </w:r>
    </w:p>
    <w:p>
      <w:r>
        <w:t xml:space="preserve">Sanoin ei korkeammille veroille ja maksuille.</w:t>
      </w:r>
    </w:p>
    <w:p>
      <w:r>
        <w:rPr>
          <w:b/>
        </w:rPr>
        <w:t xml:space="preserve">Tulos</w:t>
      </w:r>
    </w:p>
    <w:p>
      <w:r>
        <w:t xml:space="preserve">ehdokkaiden elämäkerta</w:t>
      </w:r>
    </w:p>
    <w:p>
      <w:r>
        <w:rPr>
          <w:b/>
        </w:rPr>
        <w:t xml:space="preserve">Tulos</w:t>
      </w:r>
    </w:p>
    <w:p>
      <w:r>
        <w:t xml:space="preserve">verot</w:t>
      </w:r>
    </w:p>
    <w:p>
      <w:r>
        <w:rPr>
          <w:b/>
        </w:rPr>
        <w:t xml:space="preserve">Esimerkki 4.4432</w:t>
      </w:r>
    </w:p>
    <w:p>
      <w:r>
        <w:t xml:space="preserve">"Kuvernööri Palin on maan suosituin kuvernööri."</w:t>
      </w:r>
    </w:p>
    <w:p>
      <w:r>
        <w:rPr>
          <w:b/>
        </w:rPr>
        <w:t xml:space="preserve">Tulos</w:t>
      </w:r>
    </w:p>
    <w:p>
      <w:r>
        <w:t xml:space="preserve">ehdokkaiden elämäkerta</w:t>
      </w:r>
    </w:p>
    <w:p>
      <w:r>
        <w:rPr>
          <w:b/>
        </w:rPr>
        <w:t xml:space="preserve">Esimerkki 4.4433</w:t>
      </w:r>
    </w:p>
    <w:p>
      <w:r>
        <w:t xml:space="preserve">"Olen elämän puolesta. Hän ei ole."</w:t>
      </w:r>
    </w:p>
    <w:p>
      <w:r>
        <w:rPr>
          <w:b/>
        </w:rPr>
        <w:t xml:space="preserve">Tulos</w:t>
      </w:r>
    </w:p>
    <w:p>
      <w:r>
        <w:t xml:space="preserve">abortti</w:t>
      </w:r>
    </w:p>
    <w:p>
      <w:r>
        <w:rPr>
          <w:b/>
        </w:rPr>
        <w:t xml:space="preserve">Esimerkki 4.4434</w:t>
      </w:r>
    </w:p>
    <w:p>
      <w:r>
        <w:t xml:space="preserve">John Mican veli on öljylobbari ja hänen tyttärensä edustaa maakaasuteollisuutta.</w:t>
      </w:r>
    </w:p>
    <w:p>
      <w:r>
        <w:rPr>
          <w:b/>
        </w:rPr>
        <w:t xml:space="preserve">Tulos</w:t>
      </w:r>
    </w:p>
    <w:p>
      <w:r>
        <w:t xml:space="preserve">ehdokkaiden elämäkerta</w:t>
      </w:r>
    </w:p>
    <w:p>
      <w:r>
        <w:rPr>
          <w:b/>
        </w:rPr>
        <w:t xml:space="preserve">Tulos</w:t>
      </w:r>
    </w:p>
    <w:p>
      <w:r>
        <w:t xml:space="preserve">energia</w:t>
      </w:r>
    </w:p>
    <w:p>
      <w:r>
        <w:rPr>
          <w:b/>
        </w:rPr>
        <w:t xml:space="preserve">Esimerkki 4.4435</w:t>
      </w:r>
    </w:p>
    <w:p>
      <w:r>
        <w:t xml:space="preserve">Viime vuonna hallituksen säädöksiä tuli lisää 81 000 sivua. Jos ne pinottaisiin päällekkäin, se olisi kolmikerroksinen rakennus.</w:t>
      </w:r>
    </w:p>
    <w:p>
      <w:r>
        <w:rPr>
          <w:b/>
        </w:rPr>
        <w:t xml:space="preserve">Tulos</w:t>
      </w:r>
    </w:p>
    <w:p>
      <w:r>
        <w:t xml:space="preserve">keskustelut</w:t>
      </w:r>
    </w:p>
    <w:p>
      <w:r>
        <w:rPr>
          <w:b/>
        </w:rPr>
        <w:t xml:space="preserve">Tulos</w:t>
      </w:r>
    </w:p>
    <w:p>
      <w:r>
        <w:t xml:space="preserve">hallituksen sääntely</w:t>
      </w:r>
    </w:p>
    <w:p>
      <w:r>
        <w:rPr>
          <w:b/>
        </w:rPr>
        <w:t xml:space="preserve">Tulos</w:t>
      </w:r>
    </w:p>
    <w:p>
      <w:r>
        <w:t xml:space="preserve">markkinasääntely</w:t>
      </w:r>
    </w:p>
    <w:p>
      <w:r>
        <w:rPr>
          <w:b/>
        </w:rPr>
        <w:t xml:space="preserve">Esimerkki 4.4436</w:t>
      </w:r>
    </w:p>
    <w:p>
      <w:r>
        <w:t xml:space="preserve">Suurin osa uhkapelaajista kuuluu köyhimpiin väestöryhmiin.</w:t>
      </w:r>
    </w:p>
    <w:p>
      <w:r>
        <w:rPr>
          <w:b/>
        </w:rPr>
        <w:t xml:space="preserve">Tulos</w:t>
      </w:r>
    </w:p>
    <w:p>
      <w:r>
        <w:t xml:space="preserve">uhkapeli</w:t>
      </w:r>
    </w:p>
    <w:p>
      <w:r>
        <w:rPr>
          <w:b/>
        </w:rPr>
        <w:t xml:space="preserve">Tulos</w:t>
      </w:r>
    </w:p>
    <w:p>
      <w:r>
        <w:t xml:space="preserve">köyhyys</w:t>
      </w:r>
    </w:p>
    <w:p>
      <w:r>
        <w:rPr>
          <w:b/>
        </w:rPr>
        <w:t xml:space="preserve">Esimerkki 4.4437</w:t>
      </w:r>
    </w:p>
    <w:p>
      <w:r>
        <w:t xml:space="preserve">Rick Scottin mukaan PBS:n osavaltion rahoitusta on leikattu.</w:t>
      </w:r>
    </w:p>
    <w:p>
      <w:r>
        <w:rPr>
          <w:b/>
        </w:rPr>
        <w:t xml:space="preserve">Tulos</w:t>
      </w:r>
    </w:p>
    <w:p>
      <w:r>
        <w:t xml:space="preserve">valtion talousarvio</w:t>
      </w:r>
    </w:p>
    <w:p>
      <w:r>
        <w:rPr>
          <w:b/>
        </w:rPr>
        <w:t xml:space="preserve">Esimerkki 4.4438</w:t>
      </w:r>
    </w:p>
    <w:p>
      <w:r>
        <w:t xml:space="preserve">Oikeusministeri Eric Holdersin oikeusministeriö hyväksyi ennakkoon Floridan ennakkoäänestystä koskevan vuoden 2011 lain äänestysmuutokset.</w:t>
      </w:r>
    </w:p>
    <w:p>
      <w:r>
        <w:rPr>
          <w:b/>
        </w:rPr>
        <w:t xml:space="preserve">Tulos</w:t>
      </w:r>
    </w:p>
    <w:p>
      <w:r>
        <w:t xml:space="preserve">vaalit</w:t>
      </w:r>
    </w:p>
    <w:p>
      <w:r>
        <w:rPr>
          <w:b/>
        </w:rPr>
        <w:t xml:space="preserve">Esimerkki 4.4439</w:t>
      </w:r>
    </w:p>
    <w:p>
      <w:r>
        <w:t xml:space="preserve">Nelsonin kaupunki on hiljaisempi kuin Mayberry.</w:t>
      </w:r>
    </w:p>
    <w:p>
      <w:r>
        <w:rPr>
          <w:b/>
        </w:rPr>
        <w:t xml:space="preserve">Tulos</w:t>
      </w:r>
    </w:p>
    <w:p>
      <w:r>
        <w:t xml:space="preserve">rikos</w:t>
      </w:r>
    </w:p>
    <w:p>
      <w:r>
        <w:rPr>
          <w:b/>
        </w:rPr>
        <w:t xml:space="preserve">Tulos</w:t>
      </w:r>
    </w:p>
    <w:p>
      <w:r>
        <w:t xml:space="preserve">aseet</w:t>
      </w:r>
    </w:p>
    <w:p>
      <w:r>
        <w:rPr>
          <w:b/>
        </w:rPr>
        <w:t xml:space="preserve">Esimerkki 4.4440</w:t>
      </w:r>
    </w:p>
    <w:p>
      <w:r>
        <w:t xml:space="preserve">Chris Christie antoi potkut 6 000 opettajalle.</w:t>
      </w:r>
    </w:p>
    <w:p>
      <w:r>
        <w:rPr>
          <w:b/>
        </w:rPr>
        <w:t xml:space="preserve">Tulos</w:t>
      </w:r>
    </w:p>
    <w:p>
      <w:r>
        <w:t xml:space="preserve">koulutus</w:t>
      </w:r>
    </w:p>
    <w:p>
      <w:r>
        <w:rPr>
          <w:b/>
        </w:rPr>
        <w:t xml:space="preserve">Esimerkki 4.4441</w:t>
      </w:r>
    </w:p>
    <w:p>
      <w:r>
        <w:t xml:space="preserve">Tällä hetkellä Yhdysvaltain kansalaisuuden saaminen laillisesti kestää jopa 25 vuotta, mutta senaatin lakiesityksen mukaan laittomasti Yhdysvaltoihin tulleet maahanmuuttajat voisivat saada kansalaisuuden vain 13 vuodessa.</w:t>
      </w:r>
    </w:p>
    <w:p>
      <w:r>
        <w:rPr>
          <w:b/>
        </w:rPr>
        <w:t xml:space="preserve">Tulos</w:t>
      </w:r>
    </w:p>
    <w:p>
      <w:r>
        <w:t xml:space="preserve">maahanmuutto</w:t>
      </w:r>
    </w:p>
    <w:p>
      <w:r>
        <w:rPr>
          <w:b/>
        </w:rPr>
        <w:t xml:space="preserve">Esimerkki 4.4442</w:t>
      </w:r>
    </w:p>
    <w:p>
      <w:r>
        <w:t xml:space="preserve">Homeopatia, akupunktio ja aromaterapia ovat saaneet suuremman oikeutuksen kohtuuhintaisen hoitolain myötä.</w:t>
      </w:r>
    </w:p>
    <w:p>
      <w:r>
        <w:rPr>
          <w:b/>
        </w:rPr>
        <w:t xml:space="preserve">Tulos</w:t>
      </w:r>
    </w:p>
    <w:p>
      <w:r>
        <w:t xml:space="preserve">korjaukset ja päivitykset</w:t>
      </w:r>
    </w:p>
    <w:p>
      <w:r>
        <w:rPr>
          <w:b/>
        </w:rPr>
        <w:t xml:space="preserve">Tulos</w:t>
      </w:r>
    </w:p>
    <w:p>
      <w:r>
        <w:t xml:space="preserve">terveydenhuolto</w:t>
      </w:r>
    </w:p>
    <w:p>
      <w:r>
        <w:rPr>
          <w:b/>
        </w:rPr>
        <w:t xml:space="preserve">Esimerkki 4.4443</w:t>
      </w:r>
    </w:p>
    <w:p>
      <w:r>
        <w:t xml:space="preserve">Sanoo, että Will Hurd tuki lakiesitystä, joka militarisoisi rajojamme ja sallisi 200 mailin uusien teiden rakentamisen Big Bendin alueelle - leikaten rakkaan puistomme.</w:t>
      </w:r>
    </w:p>
    <w:p>
      <w:r>
        <w:rPr>
          <w:b/>
        </w:rPr>
        <w:t xml:space="preserve">Tulos</w:t>
      </w:r>
    </w:p>
    <w:p>
      <w:r>
        <w:t xml:space="preserve">kongressi</w:t>
      </w:r>
    </w:p>
    <w:p>
      <w:r>
        <w:rPr>
          <w:b/>
        </w:rPr>
        <w:t xml:space="preserve">Tulos</w:t>
      </w:r>
    </w:p>
    <w:p>
      <w:r>
        <w:t xml:space="preserve">korjaukset ja päivitykset</w:t>
      </w:r>
    </w:p>
    <w:p>
      <w:r>
        <w:rPr>
          <w:b/>
        </w:rPr>
        <w:t xml:space="preserve">Tulos</w:t>
      </w:r>
    </w:p>
    <w:p>
      <w:r>
        <w:t xml:space="preserve">huumeet</w:t>
      </w:r>
    </w:p>
    <w:p>
      <w:r>
        <w:rPr>
          <w:b/>
        </w:rPr>
        <w:t xml:space="preserve">Tulos</w:t>
      </w:r>
    </w:p>
    <w:p>
      <w:r>
        <w:t xml:space="preserve">vaalit</w:t>
      </w:r>
    </w:p>
    <w:p>
      <w:r>
        <w:rPr>
          <w:b/>
        </w:rPr>
        <w:t xml:space="preserve">Tulos</w:t>
      </w:r>
    </w:p>
    <w:p>
      <w:r>
        <w:t xml:space="preserve">maahanmuutto</w:t>
      </w:r>
    </w:p>
    <w:p>
      <w:r>
        <w:rPr>
          <w:b/>
        </w:rPr>
        <w:t xml:space="preserve">Esimerkki 4.4444</w:t>
      </w:r>
    </w:p>
    <w:p>
      <w:r>
        <w:t xml:space="preserve">Oikeusministeriehdokas Brad Schimel on yhteistyössä Wisconsin Right to Life -järjestön kanssa tehdäkseen abortista rikoksen Wisconsinissa.</w:t>
      </w:r>
    </w:p>
    <w:p>
      <w:r>
        <w:rPr>
          <w:b/>
        </w:rPr>
        <w:t xml:space="preserve">Tulos</w:t>
      </w:r>
    </w:p>
    <w:p>
      <w:r>
        <w:t xml:space="preserve">abortti</w:t>
      </w:r>
    </w:p>
    <w:p>
      <w:r>
        <w:rPr>
          <w:b/>
        </w:rPr>
        <w:t xml:space="preserve">Tulos</w:t>
      </w:r>
    </w:p>
    <w:p>
      <w:r>
        <w:t xml:space="preserve">hallituksen sääntely</w:t>
      </w:r>
    </w:p>
    <w:p>
      <w:r>
        <w:rPr>
          <w:b/>
        </w:rPr>
        <w:t xml:space="preserve">Tulos</w:t>
      </w:r>
    </w:p>
    <w:p>
      <w:r>
        <w:t xml:space="preserve">legal-issues</w:t>
      </w:r>
    </w:p>
    <w:p>
      <w:r>
        <w:rPr>
          <w:b/>
        </w:rPr>
        <w:t xml:space="preserve">Tulos</w:t>
      </w:r>
    </w:p>
    <w:p>
      <w:r>
        <w:t xml:space="preserve">valtiot</w:t>
      </w:r>
    </w:p>
    <w:p>
      <w:r>
        <w:rPr>
          <w:b/>
        </w:rPr>
        <w:t xml:space="preserve">Esimerkki 4.4445</w:t>
      </w:r>
    </w:p>
    <w:p>
      <w:r>
        <w:t xml:space="preserve">New Hampshiren perustajat keksivät tunnuslauseen Live Free or Die.</w:t>
      </w:r>
    </w:p>
    <w:p>
      <w:r>
        <w:rPr>
          <w:b/>
        </w:rPr>
        <w:t xml:space="preserve">Tulos</w:t>
      </w:r>
    </w:p>
    <w:p>
      <w:r>
        <w:t xml:space="preserve">historia</w:t>
      </w:r>
    </w:p>
    <w:p>
      <w:r>
        <w:rPr>
          <w:b/>
        </w:rPr>
        <w:t xml:space="preserve">Tulos</w:t>
      </w:r>
    </w:p>
    <w:p>
      <w:r>
        <w:t xml:space="preserve">isänmaallisuus</w:t>
      </w:r>
    </w:p>
    <w:p>
      <w:r>
        <w:rPr>
          <w:b/>
        </w:rPr>
        <w:t xml:space="preserve">Tulos</w:t>
      </w:r>
    </w:p>
    <w:p>
      <w:r>
        <w:t xml:space="preserve">valtiot</w:t>
      </w:r>
    </w:p>
    <w:p>
      <w:r>
        <w:rPr>
          <w:b/>
        </w:rPr>
        <w:t xml:space="preserve">Esimerkki 4.4446</w:t>
      </w:r>
    </w:p>
    <w:p>
      <w:r>
        <w:t xml:space="preserve">Talouskehityskomission toimitusjohtaja Keith Stokes lähetti minulle kirjeen, jossa hän sanoi, että veronmaksajat eivät koskaan joudu maksamaan 38 studion joukkovelkakirjalainoja.</w:t>
      </w:r>
    </w:p>
    <w:p>
      <w:r>
        <w:rPr>
          <w:b/>
        </w:rPr>
        <w:t xml:space="preserve">Tulos</w:t>
      </w:r>
    </w:p>
    <w:p>
      <w:r>
        <w:t xml:space="preserve">konkurssi</w:t>
      </w:r>
    </w:p>
    <w:p>
      <w:r>
        <w:rPr>
          <w:b/>
        </w:rPr>
        <w:t xml:space="preserve">Tulos</w:t>
      </w:r>
    </w:p>
    <w:p>
      <w:r>
        <w:t xml:space="preserve">yritykset</w:t>
      </w:r>
    </w:p>
    <w:p>
      <w:r>
        <w:rPr>
          <w:b/>
        </w:rPr>
        <w:t xml:space="preserve">Tulos</w:t>
      </w:r>
    </w:p>
    <w:p>
      <w:r>
        <w:t xml:space="preserve">velka</w:t>
      </w:r>
    </w:p>
    <w:p>
      <w:r>
        <w:rPr>
          <w:b/>
        </w:rPr>
        <w:t xml:space="preserve">Tulos</w:t>
      </w:r>
    </w:p>
    <w:p>
      <w:r>
        <w:t xml:space="preserve">talous</w:t>
      </w:r>
    </w:p>
    <w:p>
      <w:r>
        <w:rPr>
          <w:b/>
        </w:rPr>
        <w:t xml:space="preserve">Tulos</w:t>
      </w:r>
    </w:p>
    <w:p>
      <w:r>
        <w:t xml:space="preserve">historia</w:t>
      </w:r>
    </w:p>
    <w:p>
      <w:r>
        <w:rPr>
          <w:b/>
        </w:rPr>
        <w:t xml:space="preserve">Tulos</w:t>
      </w:r>
    </w:p>
    <w:p>
      <w:r>
        <w:t xml:space="preserve">työpaikat</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4.4447</w:t>
      </w:r>
    </w:p>
    <w:p>
      <w:r>
        <w:t xml:space="preserve">Bill McCollum selitti asuntolainapetoksia koskevien toimien puutetta sanomalla: "Kaikkea ei voi tehdä".</w:t>
      </w:r>
    </w:p>
    <w:p>
      <w:r>
        <w:rPr>
          <w:b/>
        </w:rPr>
        <w:t xml:space="preserve">Tulos</w:t>
      </w:r>
    </w:p>
    <w:p>
      <w:r>
        <w:t xml:space="preserve">asuminen</w:t>
      </w:r>
    </w:p>
    <w:p>
      <w:r>
        <w:rPr>
          <w:b/>
        </w:rPr>
        <w:t xml:space="preserve">Esimerkki 4.4448</w:t>
      </w:r>
    </w:p>
    <w:p>
      <w:r>
        <w:t xml:space="preserve">Yhdysvallat on monia Euroopan maita jäljessä siinä, että jokaisen amerikkalaisen lapsen on mahdollista päästä eteenpäin.</w:t>
      </w:r>
    </w:p>
    <w:p>
      <w:r>
        <w:rPr>
          <w:b/>
        </w:rPr>
        <w:t xml:space="preserve">Tulos</w:t>
      </w:r>
    </w:p>
    <w:p>
      <w:r>
        <w:t xml:space="preserve">talous</w:t>
      </w:r>
    </w:p>
    <w:p>
      <w:r>
        <w:rPr>
          <w:b/>
        </w:rPr>
        <w:t xml:space="preserve">Esimerkki 4.4449</w:t>
      </w:r>
    </w:p>
    <w:p>
      <w:r>
        <w:t xml:space="preserve">"Vaihtoehtoinen vähimmäisvero... luotiin kongressissa vuonna 1969 vaikuttamaan 155 varakkaaseen amerikkalaiseen. Koska sitä ei koskaan indeksoitu inflaation mukaan, nämä alkuperäiset 155 veronmaksajaa ovat kasvaneet niin, että ne koskivat noin 3,5 miljoonaa veronmaksajaa vuonna 2006."</w:t>
      </w:r>
    </w:p>
    <w:p>
      <w:r>
        <w:rPr>
          <w:b/>
        </w:rPr>
        <w:t xml:space="preserve">Tulos</w:t>
      </w:r>
    </w:p>
    <w:p>
      <w:r>
        <w:t xml:space="preserve">verot</w:t>
      </w:r>
    </w:p>
    <w:p>
      <w:r>
        <w:rPr>
          <w:b/>
        </w:rPr>
        <w:t xml:space="preserve">Esimerkki 4.4450</w:t>
      </w:r>
    </w:p>
    <w:p>
      <w:r>
        <w:t xml:space="preserve">Sanoo, että veloitamme opiskelijoilta liikaa rahaa terveydenhuoltolain rahoittamiseksi.</w:t>
      </w:r>
    </w:p>
    <w:p>
      <w:r>
        <w:rPr>
          <w:b/>
        </w:rPr>
        <w:t xml:space="preserve">Tulos</w:t>
      </w:r>
    </w:p>
    <w:p>
      <w:r>
        <w:t xml:space="preserve">kongressin säännöt</w:t>
      </w:r>
    </w:p>
    <w:p>
      <w:r>
        <w:rPr>
          <w:b/>
        </w:rPr>
        <w:t xml:space="preserve">Tulos</w:t>
      </w:r>
    </w:p>
    <w:p>
      <w:r>
        <w:t xml:space="preserve">koulutus</w:t>
      </w:r>
    </w:p>
    <w:p>
      <w:r>
        <w:rPr>
          <w:b/>
        </w:rPr>
        <w:t xml:space="preserve">Tulos</w:t>
      </w:r>
    </w:p>
    <w:p>
      <w:r>
        <w:t xml:space="preserve">liittovaltion talousarvio</w:t>
      </w:r>
    </w:p>
    <w:p>
      <w:r>
        <w:rPr>
          <w:b/>
        </w:rPr>
        <w:t xml:space="preserve">Tulos</w:t>
      </w:r>
    </w:p>
    <w:p>
      <w:r>
        <w:t xml:space="preserve">terveydenhuolto</w:t>
      </w:r>
    </w:p>
    <w:p>
      <w:r>
        <w:rPr>
          <w:b/>
        </w:rPr>
        <w:t xml:space="preserve">Esimerkki 4.4451</w:t>
      </w:r>
    </w:p>
    <w:p>
      <w:r>
        <w:t xml:space="preserve">Ellen Rosenblum on sanonut kerta toisensa jälkeen, että tässä työssä 80 prosenttia työstä on hallituksen lakimiehenä toimimista.</w:t>
      </w:r>
    </w:p>
    <w:p>
      <w:r>
        <w:rPr>
          <w:b/>
        </w:rPr>
        <w:t xml:space="preserve">Tulos</w:t>
      </w:r>
    </w:p>
    <w:p>
      <w:r>
        <w:t xml:space="preserve">ehdokkaiden elämäkerta</w:t>
      </w:r>
    </w:p>
    <w:p>
      <w:r>
        <w:rPr>
          <w:b/>
        </w:rPr>
        <w:t xml:space="preserve">Tulos</w:t>
      </w:r>
    </w:p>
    <w:p>
      <w:r>
        <w:t xml:space="preserve">message-machine-2012</w:t>
      </w:r>
    </w:p>
    <w:p>
      <w:r>
        <w:rPr>
          <w:b/>
        </w:rPr>
        <w:t xml:space="preserve">Esimerkki 4.4452</w:t>
      </w:r>
    </w:p>
    <w:p>
      <w:r>
        <w:t xml:space="preserve">New Jersey on menettänyt yli puolet lääketeollisuuden työpaikoistaan osavaltioihin, jotka eivät ole matalan verotuksen osavaltioita, kuten eteläiset osavaltiot, vaan korkean verotuksen osavaltioita, kuten New York.</w:t>
      </w:r>
    </w:p>
    <w:p>
      <w:r>
        <w:rPr>
          <w:b/>
        </w:rPr>
        <w:t xml:space="preserve">Tulos</w:t>
      </w:r>
    </w:p>
    <w:p>
      <w:r>
        <w:t xml:space="preserve">työpaikat</w:t>
      </w:r>
    </w:p>
    <w:p>
      <w:r>
        <w:rPr>
          <w:b/>
        </w:rPr>
        <w:t xml:space="preserve">Esimerkki 4.4453</w:t>
      </w:r>
    </w:p>
    <w:p>
      <w:r>
        <w:t xml:space="preserve">Super Bowl -tapahtuma on yksi maan suurimmista tapahtumista, joissa ihmiskauppaa harjoitetaan.</w:t>
      </w:r>
    </w:p>
    <w:p>
      <w:r>
        <w:rPr>
          <w:b/>
        </w:rPr>
        <w:t xml:space="preserve">Tulos</w:t>
      </w:r>
    </w:p>
    <w:p>
      <w:r>
        <w:t xml:space="preserve">rikos</w:t>
      </w:r>
    </w:p>
    <w:p>
      <w:r>
        <w:rPr>
          <w:b/>
        </w:rPr>
        <w:t xml:space="preserve">Tulos</w:t>
      </w:r>
    </w:p>
    <w:p>
      <w:r>
        <w:t xml:space="preserve">urheilu</w:t>
      </w:r>
    </w:p>
    <w:p>
      <w:r>
        <w:rPr>
          <w:b/>
        </w:rPr>
        <w:t xml:space="preserve">Esimerkki 4.4454</w:t>
      </w:r>
    </w:p>
    <w:p>
      <w:r>
        <w:t xml:space="preserve">Osavaltion Issue 2:n uudistukset säästävät veronmaksajien dollareita.</w:t>
      </w:r>
    </w:p>
    <w:p>
      <w:r>
        <w:rPr>
          <w:b/>
        </w:rPr>
        <w:t xml:space="preserve">Tulos</w:t>
      </w:r>
    </w:p>
    <w:p>
      <w:r>
        <w:t xml:space="preserve">työvoima</w:t>
      </w:r>
    </w:p>
    <w:p>
      <w:r>
        <w:rPr>
          <w:b/>
        </w:rPr>
        <w:t xml:space="preserve">Tulos</w:t>
      </w:r>
    </w:p>
    <w:p>
      <w:r>
        <w:t xml:space="preserve">valtion talousarvio</w:t>
      </w:r>
    </w:p>
    <w:p>
      <w:r>
        <w:rPr>
          <w:b/>
        </w:rPr>
        <w:t xml:space="preserve">Tulos</w:t>
      </w:r>
    </w:p>
    <w:p>
      <w:r>
        <w:t xml:space="preserve">ammattiliitot</w:t>
      </w:r>
    </w:p>
    <w:p>
      <w:r>
        <w:rPr>
          <w:b/>
        </w:rPr>
        <w:t xml:space="preserve">Esimerkki 4.4455</w:t>
      </w:r>
    </w:p>
    <w:p>
      <w:r>
        <w:t xml:space="preserve">Scott Walker sanoi, ettei hän koskisi osavaltion virkamiesjärjestelmään, mutta kannattaa nyt sen uudistamista.</w:t>
      </w:r>
    </w:p>
    <w:p>
      <w:r>
        <w:rPr>
          <w:b/>
        </w:rPr>
        <w:t xml:space="preserve">Tulos</w:t>
      </w:r>
    </w:p>
    <w:p>
      <w:r>
        <w:t xml:space="preserve">työvoima</w:t>
      </w:r>
    </w:p>
    <w:p>
      <w:r>
        <w:rPr>
          <w:b/>
        </w:rPr>
        <w:t xml:space="preserve">Tulos</w:t>
      </w:r>
    </w:p>
    <w:p>
      <w:r>
        <w:t xml:space="preserve">legal-issues</w:t>
      </w:r>
    </w:p>
    <w:p>
      <w:r>
        <w:rPr>
          <w:b/>
        </w:rPr>
        <w:t xml:space="preserve">Tulos</w:t>
      </w:r>
    </w:p>
    <w:p>
      <w:r>
        <w:t xml:space="preserve">valtion talousarvio</w:t>
      </w:r>
    </w:p>
    <w:p>
      <w:r>
        <w:rPr>
          <w:b/>
        </w:rPr>
        <w:t xml:space="preserve">Tulos</w:t>
      </w:r>
    </w:p>
    <w:p>
      <w:r>
        <w:t xml:space="preserve">ammattiliitot</w:t>
      </w:r>
    </w:p>
    <w:p>
      <w:r>
        <w:rPr>
          <w:b/>
        </w:rPr>
        <w:t xml:space="preserve">Tulos</w:t>
      </w:r>
    </w:p>
    <w:p>
      <w:r>
        <w:t xml:space="preserve">työntekijät</w:t>
      </w:r>
    </w:p>
    <w:p>
      <w:r>
        <w:rPr>
          <w:b/>
        </w:rPr>
        <w:t xml:space="preserve">Esimerkki 4.4456</w:t>
      </w:r>
    </w:p>
    <w:p>
      <w:r>
        <w:t xml:space="preserve">Sanoo, ettei hän voinut ottaa elvytysrahaa, koska se edellytti "yleisiä rakennusmääräyksiä".</w:t>
      </w:r>
    </w:p>
    <w:p>
      <w:r>
        <w:rPr>
          <w:b/>
        </w:rPr>
        <w:t xml:space="preserve">Tulos</w:t>
      </w:r>
    </w:p>
    <w:p>
      <w:r>
        <w:t xml:space="preserve">energia</w:t>
      </w:r>
    </w:p>
    <w:p>
      <w:r>
        <w:rPr>
          <w:b/>
        </w:rPr>
        <w:t xml:space="preserve">Tulos</w:t>
      </w:r>
    </w:p>
    <w:p>
      <w:r>
        <w:t xml:space="preserve">liittovaltion talousarvio</w:t>
      </w:r>
    </w:p>
    <w:p>
      <w:r>
        <w:rPr>
          <w:b/>
        </w:rPr>
        <w:t xml:space="preserve">Tulos</w:t>
      </w:r>
    </w:p>
    <w:p>
      <w:r>
        <w:t xml:space="preserve">ärsyke</w:t>
      </w:r>
    </w:p>
    <w:p>
      <w:r>
        <w:rPr>
          <w:b/>
        </w:rPr>
        <w:t xml:space="preserve">Esimerkki 4.4457</w:t>
      </w:r>
    </w:p>
    <w:p>
      <w:r>
        <w:t xml:space="preserve">Senaatin demokraatit eivät ole koskaan viivyttäneet korkeimman oikeuden nimitystä.</w:t>
      </w:r>
    </w:p>
    <w:p>
      <w:r>
        <w:rPr>
          <w:b/>
        </w:rPr>
        <w:t xml:space="preserve">Tulos</w:t>
      </w:r>
    </w:p>
    <w:p>
      <w:r>
        <w:t xml:space="preserve">kongressi</w:t>
      </w:r>
    </w:p>
    <w:p>
      <w:r>
        <w:rPr>
          <w:b/>
        </w:rPr>
        <w:t xml:space="preserve">Tulos</w:t>
      </w:r>
    </w:p>
    <w:p>
      <w:r>
        <w:t xml:space="preserve">kongressin säännöt</w:t>
      </w:r>
    </w:p>
    <w:p>
      <w:r>
        <w:rPr>
          <w:b/>
        </w:rPr>
        <w:t xml:space="preserve">Esimerkki 4.4458</w:t>
      </w:r>
    </w:p>
    <w:p>
      <w:r>
        <w:t xml:space="preserve">Lähes 10 prosenttia kanadalaisista vieraili Floridassa viime vuonna ... (Kanadalaiset) ostavat 7,4 prosenttia osavaltion asunnoista.</w:t>
      </w:r>
    </w:p>
    <w:p>
      <w:r>
        <w:rPr>
          <w:b/>
        </w:rPr>
        <w:t xml:space="preserve">Tulos</w:t>
      </w:r>
    </w:p>
    <w:p>
      <w:r>
        <w:t xml:space="preserve">asuminen</w:t>
      </w:r>
    </w:p>
    <w:p>
      <w:r>
        <w:rPr>
          <w:b/>
        </w:rPr>
        <w:t xml:space="preserve">Tulos</w:t>
      </w:r>
    </w:p>
    <w:p>
      <w:r>
        <w:t xml:space="preserve">matkailu</w:t>
      </w:r>
    </w:p>
    <w:p>
      <w:r>
        <w:rPr>
          <w:b/>
        </w:rPr>
        <w:t xml:space="preserve">Tulos</w:t>
      </w:r>
    </w:p>
    <w:p>
      <w:r>
        <w:t xml:space="preserve">kauppa</w:t>
      </w:r>
    </w:p>
    <w:p>
      <w:r>
        <w:rPr>
          <w:b/>
        </w:rPr>
        <w:t xml:space="preserve">Esimerkki 4.4459</w:t>
      </w:r>
    </w:p>
    <w:p>
      <w:r>
        <w:t xml:space="preserve">Irakin sodan osalta minä olin se, joka sanoi: "Älkää menkö, älkää tehkö sitä, sillä se horjuttaa Lähi-idän vakautta".</w:t>
      </w:r>
    </w:p>
    <w:p>
      <w:r>
        <w:rPr>
          <w:b/>
        </w:rPr>
        <w:t xml:space="preserve">Tulos</w:t>
      </w:r>
    </w:p>
    <w:p>
      <w:r>
        <w:t xml:space="preserve">keskustelut</w:t>
      </w:r>
    </w:p>
    <w:p>
      <w:r>
        <w:rPr>
          <w:b/>
        </w:rPr>
        <w:t xml:space="preserve">Tulos</w:t>
      </w:r>
    </w:p>
    <w:p>
      <w:r>
        <w:t xml:space="preserve">Irak</w:t>
      </w:r>
    </w:p>
    <w:p>
      <w:r>
        <w:rPr>
          <w:b/>
        </w:rPr>
        <w:t xml:space="preserve">Esimerkki 4.4460</w:t>
      </w:r>
    </w:p>
    <w:p>
      <w:r>
        <w:t xml:space="preserve">Iranin sopimuksessa luotetaan siihen, että iranilaiset tarkastavat itse itsensä.</w:t>
      </w:r>
    </w:p>
    <w:p>
      <w:r>
        <w:rPr>
          <w:b/>
        </w:rPr>
        <w:t xml:space="preserve">Tulos</w:t>
      </w:r>
    </w:p>
    <w:p>
      <w:r>
        <w:t xml:space="preserve">ulkopolitiikka</w:t>
      </w:r>
    </w:p>
    <w:p>
      <w:r>
        <w:rPr>
          <w:b/>
        </w:rPr>
        <w:t xml:space="preserve">Tulos</w:t>
      </w:r>
    </w:p>
    <w:p>
      <w:r>
        <w:t xml:space="preserve">ydinvoima</w:t>
      </w:r>
    </w:p>
    <w:p>
      <w:r>
        <w:rPr>
          <w:b/>
        </w:rPr>
        <w:t xml:space="preserve">Esimerkki 4.4461</w:t>
      </w:r>
    </w:p>
    <w:p>
      <w:r>
        <w:t xml:space="preserve">Olemme maailman ainoa valtio, joka ei käytä armeijaa rajamme turvaamiseen.</w:t>
      </w:r>
    </w:p>
    <w:p>
      <w:r>
        <w:rPr>
          <w:b/>
        </w:rPr>
        <w:t xml:space="preserve">Tulos</w:t>
      </w:r>
    </w:p>
    <w:p>
      <w:r>
        <w:t xml:space="preserve">kotimaan turvallisuus</w:t>
      </w:r>
    </w:p>
    <w:p>
      <w:r>
        <w:rPr>
          <w:b/>
        </w:rPr>
        <w:t xml:space="preserve">Tulos</w:t>
      </w:r>
    </w:p>
    <w:p>
      <w:r>
        <w:t xml:space="preserve">maahanmuutto</w:t>
      </w:r>
    </w:p>
    <w:p>
      <w:r>
        <w:rPr>
          <w:b/>
        </w:rPr>
        <w:t xml:space="preserve">Tulos</w:t>
      </w:r>
    </w:p>
    <w:p>
      <w:r>
        <w:t xml:space="preserve">sotilaallinen</w:t>
      </w:r>
    </w:p>
    <w:p>
      <w:r>
        <w:rPr>
          <w:b/>
        </w:rPr>
        <w:t xml:space="preserve">Esimerkki 4.4462</w:t>
      </w:r>
    </w:p>
    <w:p>
      <w:r>
        <w:t xml:space="preserve">Meillä on tässä maassa enemmän maakaasua kuin Saudi-Arabiassa on öljyä.</w:t>
      </w:r>
    </w:p>
    <w:p>
      <w:r>
        <w:rPr>
          <w:b/>
        </w:rPr>
        <w:t xml:space="preserve">Tulos</w:t>
      </w:r>
    </w:p>
    <w:p>
      <w:r>
        <w:t xml:space="preserve">energia</w:t>
      </w:r>
    </w:p>
    <w:p>
      <w:r>
        <w:rPr>
          <w:b/>
        </w:rPr>
        <w:t xml:space="preserve">Tulos</w:t>
      </w:r>
    </w:p>
    <w:p>
      <w:r>
        <w:t xml:space="preserve">new-hampshire-2012</w:t>
      </w:r>
    </w:p>
    <w:p>
      <w:r>
        <w:rPr>
          <w:b/>
        </w:rPr>
        <w:t xml:space="preserve">Esimerkki 4.4463</w:t>
      </w:r>
    </w:p>
    <w:p>
      <w:r>
        <w:t xml:space="preserve">Massachusettsin terveydenhuoltokustannusten kasvu on tänä vuonna ollut huomattavasti kansallista suuntausta hitaampaa.</w:t>
      </w:r>
    </w:p>
    <w:p>
      <w:r>
        <w:rPr>
          <w:b/>
        </w:rPr>
        <w:t xml:space="preserve">Tulos</w:t>
      </w:r>
    </w:p>
    <w:p>
      <w:r>
        <w:t xml:space="preserve">terveydenhuolto</w:t>
      </w:r>
    </w:p>
    <w:p>
      <w:r>
        <w:rPr>
          <w:b/>
        </w:rPr>
        <w:t xml:space="preserve">Tulos</w:t>
      </w:r>
    </w:p>
    <w:p>
      <w:r>
        <w:t xml:space="preserve">medicaid</w:t>
      </w:r>
    </w:p>
    <w:p>
      <w:r>
        <w:rPr>
          <w:b/>
        </w:rPr>
        <w:t xml:space="preserve">Tulos</w:t>
      </w:r>
    </w:p>
    <w:p>
      <w:r>
        <w:t xml:space="preserve">medicare</w:t>
      </w:r>
    </w:p>
    <w:p>
      <w:r>
        <w:rPr>
          <w:b/>
        </w:rPr>
        <w:t xml:space="preserve">Tulos</w:t>
      </w:r>
    </w:p>
    <w:p>
      <w:r>
        <w:t xml:space="preserve">kansanterveys</w:t>
      </w:r>
    </w:p>
    <w:p>
      <w:r>
        <w:rPr>
          <w:b/>
        </w:rPr>
        <w:t xml:space="preserve">Esimerkki 4.4464</w:t>
      </w:r>
    </w:p>
    <w:p>
      <w:r>
        <w:t xml:space="preserve">Alustavat pyrkimykset poistaa lentokentän urakoitsijoilta niiden erityinen monimuotoisuusasema eivät vaikuta sopimuksiin tai kaupungin monimuotoisuustavoitteisiin.</w:t>
      </w:r>
    </w:p>
    <w:p>
      <w:r>
        <w:rPr>
          <w:b/>
        </w:rPr>
        <w:t xml:space="preserve">Tulos</w:t>
      </w:r>
    </w:p>
    <w:p>
      <w:r>
        <w:t xml:space="preserve">monimuotoisuus</w:t>
      </w:r>
    </w:p>
    <w:p>
      <w:r>
        <w:rPr>
          <w:b/>
        </w:rPr>
        <w:t xml:space="preserve">Esimerkki 4.4465</w:t>
      </w:r>
    </w:p>
    <w:p>
      <w:r>
        <w:t xml:space="preserve">Syyskuun 11. päivän jälkeen miehensä tai poikaystävänsä ovat tappaneet enemmän naisia kuin kaikki yhdysvaltalaiset, jotka ovat saaneet surmansa syyskuun 11. päivänä tai Afganistanissa ja Irakissa.</w:t>
      </w:r>
    </w:p>
    <w:p>
      <w:r>
        <w:rPr>
          <w:b/>
        </w:rPr>
        <w:t xml:space="preserve">Tulos</w:t>
      </w:r>
    </w:p>
    <w:p>
      <w:r>
        <w:t xml:space="preserve">rikos</w:t>
      </w:r>
    </w:p>
    <w:p>
      <w:r>
        <w:rPr>
          <w:b/>
        </w:rPr>
        <w:t xml:space="preserve">Tulos</w:t>
      </w:r>
    </w:p>
    <w:p>
      <w:r>
        <w:t xml:space="preserve">terrorismi</w:t>
      </w:r>
    </w:p>
    <w:p>
      <w:r>
        <w:rPr>
          <w:b/>
        </w:rPr>
        <w:t xml:space="preserve">Tulos</w:t>
      </w:r>
    </w:p>
    <w:p>
      <w:r>
        <w:t xml:space="preserve">naiset</w:t>
      </w:r>
    </w:p>
    <w:p>
      <w:r>
        <w:rPr>
          <w:b/>
        </w:rPr>
        <w:t xml:space="preserve">Esimerkki 4.4466</w:t>
      </w:r>
    </w:p>
    <w:p>
      <w:r>
        <w:t xml:space="preserve">Ennen osavaltioilla oli kalastusta koskeva sääntelyvalta, mutta nykyään liittovaltion lainsäädännössä säädetään kalastajien pidettävien kalojen vähimmäiskoosta tuuman kymmenesosaa pienemmäksi.</w:t>
      </w:r>
    </w:p>
    <w:p>
      <w:r>
        <w:rPr>
          <w:b/>
        </w:rPr>
        <w:t xml:space="preserve">Tulos</w:t>
      </w:r>
    </w:p>
    <w:p>
      <w:r>
        <w:t xml:space="preserve">markkinasääntely</w:t>
      </w:r>
    </w:p>
    <w:p>
      <w:r>
        <w:rPr>
          <w:b/>
        </w:rPr>
        <w:t xml:space="preserve">Tulos</w:t>
      </w:r>
    </w:p>
    <w:p>
      <w:r>
        <w:t xml:space="preserve">valtiot</w:t>
      </w:r>
    </w:p>
    <w:p>
      <w:r>
        <w:rPr>
          <w:b/>
        </w:rPr>
        <w:t xml:space="preserve">Esimerkki 4.4467</w:t>
      </w:r>
    </w:p>
    <w:p>
      <w:r>
        <w:t xml:space="preserve">Sosiaaliturva kesti seitsemän vuotta ennen kuin kukaan sai ensimmäisen shekin.</w:t>
      </w:r>
    </w:p>
    <w:p>
      <w:r>
        <w:rPr>
          <w:b/>
        </w:rPr>
        <w:t xml:space="preserve">Tulos</w:t>
      </w:r>
    </w:p>
    <w:p>
      <w:r>
        <w:t xml:space="preserve">korjaukset ja päivitykset</w:t>
      </w:r>
    </w:p>
    <w:p>
      <w:r>
        <w:rPr>
          <w:b/>
        </w:rPr>
        <w:t xml:space="preserve">Tulos</w:t>
      </w:r>
    </w:p>
    <w:p>
      <w:r>
        <w:t xml:space="preserve">terveydenhuolto</w:t>
      </w:r>
    </w:p>
    <w:p>
      <w:r>
        <w:rPr>
          <w:b/>
        </w:rPr>
        <w:t xml:space="preserve">Tulos</w:t>
      </w:r>
    </w:p>
    <w:p>
      <w:r>
        <w:t xml:space="preserve">sosiaaliturva</w:t>
      </w:r>
    </w:p>
    <w:p>
      <w:r>
        <w:rPr>
          <w:b/>
        </w:rPr>
        <w:t xml:space="preserve">Esimerkki 4.4468</w:t>
      </w:r>
    </w:p>
    <w:p>
      <w:r>
        <w:t xml:space="preserve">Useimmissa muslimimaissa meillä ei voi olla kirkkoa. Emme voi rakentaa synagogia. Se on kielletty.</w:t>
      </w:r>
    </w:p>
    <w:p>
      <w:r>
        <w:rPr>
          <w:b/>
        </w:rPr>
        <w:t xml:space="preserve">Tulos</w:t>
      </w:r>
    </w:p>
    <w:p>
      <w:r>
        <w:t xml:space="preserve">ulkopolitiikka</w:t>
      </w:r>
    </w:p>
    <w:p>
      <w:r>
        <w:rPr>
          <w:b/>
        </w:rPr>
        <w:t xml:space="preserve">Tulos</w:t>
      </w:r>
    </w:p>
    <w:p>
      <w:r>
        <w:t xml:space="preserve">uskonto</w:t>
      </w:r>
    </w:p>
    <w:p>
      <w:r>
        <w:rPr>
          <w:b/>
        </w:rPr>
        <w:t xml:space="preserve">Tulos</w:t>
      </w:r>
    </w:p>
    <w:p>
      <w:r>
        <w:t xml:space="preserve">abc-news-week</w:t>
      </w:r>
    </w:p>
    <w:p>
      <w:r>
        <w:rPr>
          <w:b/>
        </w:rPr>
        <w:t xml:space="preserve">Esimerkki 4.4469</w:t>
      </w:r>
    </w:p>
    <w:p>
      <w:r>
        <w:t xml:space="preserve">Barack Obama sanoi Yhdysvaltain rannikkovartioston akatemiassa, että ilmaston lämpeneminen on nykyään suurin uhka armeijalle ja maailmalle.</w:t>
      </w:r>
    </w:p>
    <w:p>
      <w:r>
        <w:rPr>
          <w:b/>
        </w:rPr>
        <w:t xml:space="preserve">Tulos</w:t>
      </w:r>
    </w:p>
    <w:p>
      <w:r>
        <w:t xml:space="preserve">ilmastonmuutos</w:t>
      </w:r>
    </w:p>
    <w:p>
      <w:r>
        <w:rPr>
          <w:b/>
        </w:rPr>
        <w:t xml:space="preserve">Tulos</w:t>
      </w:r>
    </w:p>
    <w:p>
      <w:r>
        <w:t xml:space="preserve">ympäristö</w:t>
      </w:r>
    </w:p>
    <w:p>
      <w:r>
        <w:rPr>
          <w:b/>
        </w:rPr>
        <w:t xml:space="preserve">Tulos</w:t>
      </w:r>
    </w:p>
    <w:p>
      <w:r>
        <w:t xml:space="preserve">ulkopolitiikka</w:t>
      </w:r>
    </w:p>
    <w:p>
      <w:r>
        <w:rPr>
          <w:b/>
        </w:rPr>
        <w:t xml:space="preserve">Tulos</w:t>
      </w:r>
    </w:p>
    <w:p>
      <w:r>
        <w:t xml:space="preserve">kotimaan turvallisuus</w:t>
      </w:r>
    </w:p>
    <w:p>
      <w:r>
        <w:rPr>
          <w:b/>
        </w:rPr>
        <w:t xml:space="preserve">Tulos</w:t>
      </w:r>
    </w:p>
    <w:p>
      <w:r>
        <w:t xml:space="preserve">sotilaallinen</w:t>
      </w:r>
    </w:p>
    <w:p>
      <w:r>
        <w:rPr>
          <w:b/>
        </w:rPr>
        <w:t xml:space="preserve">Tulos</w:t>
      </w:r>
    </w:p>
    <w:p>
      <w:r>
        <w:t xml:space="preserve">terrorismi</w:t>
      </w:r>
    </w:p>
    <w:p>
      <w:r>
        <w:rPr>
          <w:b/>
        </w:rPr>
        <w:t xml:space="preserve">Esimerkki 4.4470</w:t>
      </w:r>
    </w:p>
    <w:p>
      <w:r>
        <w:t xml:space="preserve">Palkittu Milwaukeen julkisten koulujen opettaja Megan Sampson irtisanottiin, koska hallituksen jäsen Scott Walker leikkasi valtion koulutustukea.</w:t>
      </w:r>
    </w:p>
    <w:p>
      <w:r>
        <w:rPr>
          <w:b/>
        </w:rPr>
        <w:t xml:space="preserve">Tulos</w:t>
      </w:r>
    </w:p>
    <w:p>
      <w:r>
        <w:t xml:space="preserve">koulutus</w:t>
      </w:r>
    </w:p>
    <w:p>
      <w:r>
        <w:rPr>
          <w:b/>
        </w:rPr>
        <w:t xml:space="preserve">Tulos</w:t>
      </w:r>
    </w:p>
    <w:p>
      <w:r>
        <w:t xml:space="preserve">työvoima</w:t>
      </w:r>
    </w:p>
    <w:p>
      <w:r>
        <w:rPr>
          <w:b/>
        </w:rPr>
        <w:t xml:space="preserve">Esimerkki 4.4471</w:t>
      </w:r>
    </w:p>
    <w:p>
      <w:r>
        <w:t xml:space="preserve">Sanoo, että Marshawn Lynch on kaikkien aikojen toiseksi paras pelaaja keskimääräisten jaardien suhteen Terrell Davisin jälkeen.</w:t>
      </w:r>
    </w:p>
    <w:p>
      <w:r>
        <w:rPr>
          <w:b/>
        </w:rPr>
        <w:t xml:space="preserve">Tulos</w:t>
      </w:r>
    </w:p>
    <w:p>
      <w:r>
        <w:t xml:space="preserve">urheilu</w:t>
      </w:r>
    </w:p>
    <w:p>
      <w:r>
        <w:rPr>
          <w:b/>
        </w:rPr>
        <w:t xml:space="preserve">Esimerkki 4.4472</w:t>
      </w:r>
    </w:p>
    <w:p>
      <w:r>
        <w:t xml:space="preserve">Kun asumis- ja kuljetuskustannukset yhdistetään, Atlantan elinkustannukset, joita pidetään yleensä suhteellisen alhaisina, ovat seitsemänneksi huonoimmat 51 metropolista koko maassa.</w:t>
      </w:r>
    </w:p>
    <w:p>
      <w:r>
        <w:rPr>
          <w:b/>
        </w:rPr>
        <w:t xml:space="preserve">Tulos</w:t>
      </w:r>
    </w:p>
    <w:p>
      <w:r>
        <w:t xml:space="preserve">kuljetus</w:t>
      </w:r>
    </w:p>
    <w:p>
      <w:r>
        <w:rPr>
          <w:b/>
        </w:rPr>
        <w:t xml:space="preserve">Esimerkki 4.4473</w:t>
      </w:r>
    </w:p>
    <w:p>
      <w:r>
        <w:t xml:space="preserve">Alexi myönsi isänsä pankissa kymmeniä miljoonia riskilainoja tuomituille mafiosoille. Sitten pankki romahti.</w:t>
      </w:r>
    </w:p>
    <w:p>
      <w:r>
        <w:rPr>
          <w:b/>
        </w:rPr>
        <w:t xml:space="preserve">Tulos</w:t>
      </w:r>
    </w:p>
    <w:p>
      <w:r>
        <w:t xml:space="preserve">ehdokkaiden elämäkerta</w:t>
      </w:r>
    </w:p>
    <w:p>
      <w:r>
        <w:rPr>
          <w:b/>
        </w:rPr>
        <w:t xml:space="preserve">Tulos</w:t>
      </w:r>
    </w:p>
    <w:p>
      <w:r>
        <w:t xml:space="preserve">rikos</w:t>
      </w:r>
    </w:p>
    <w:p>
      <w:r>
        <w:rPr>
          <w:b/>
        </w:rPr>
        <w:t xml:space="preserve">Tulos</w:t>
      </w:r>
    </w:p>
    <w:p>
      <w:r>
        <w:t xml:space="preserve">talous</w:t>
      </w:r>
    </w:p>
    <w:p>
      <w:r>
        <w:rPr>
          <w:b/>
        </w:rPr>
        <w:t xml:space="preserve">Tulos</w:t>
      </w:r>
    </w:p>
    <w:p>
      <w:r>
        <w:t xml:space="preserve">message-machine</w:t>
      </w:r>
    </w:p>
    <w:p>
      <w:r>
        <w:rPr>
          <w:b/>
        </w:rPr>
        <w:t xml:space="preserve">Esimerkki 4.4474</w:t>
      </w:r>
    </w:p>
    <w:p>
      <w:r>
        <w:t xml:space="preserve">Pohjois-Carolina käyttää oppilasta kohti 855 dollaria vähemmän kuin ennen suurta lamaa, ja meillä on yksi maan alhaisimmista oppilaskohtaisista menoista.</w:t>
      </w:r>
    </w:p>
    <w:p>
      <w:r>
        <w:rPr>
          <w:b/>
        </w:rPr>
        <w:t xml:space="preserve">Tulos</w:t>
      </w:r>
    </w:p>
    <w:p>
      <w:r>
        <w:t xml:space="preserve">koulutus</w:t>
      </w:r>
    </w:p>
    <w:p>
      <w:r>
        <w:rPr>
          <w:b/>
        </w:rPr>
        <w:t xml:space="preserve">Tulos</w:t>
      </w:r>
    </w:p>
    <w:p>
      <w:r>
        <w:t xml:space="preserve">valtion talousarvio</w:t>
      </w:r>
    </w:p>
    <w:p>
      <w:r>
        <w:rPr>
          <w:b/>
        </w:rPr>
        <w:t xml:space="preserve">Esimerkki 4.4475</w:t>
      </w:r>
    </w:p>
    <w:p>
      <w:r>
        <w:t xml:space="preserve">Tosiasia on, että 90 prosenttia Downin syndrooma -lapsista abortoitiin tässä maassa.</w:t>
      </w:r>
    </w:p>
    <w:p>
      <w:r>
        <w:rPr>
          <w:b/>
        </w:rPr>
        <w:t xml:space="preserve">Tulos</w:t>
      </w:r>
    </w:p>
    <w:p>
      <w:r>
        <w:t xml:space="preserve">abortti</w:t>
      </w:r>
    </w:p>
    <w:p>
      <w:r>
        <w:rPr>
          <w:b/>
        </w:rPr>
        <w:t xml:space="preserve">Tulos</w:t>
      </w:r>
    </w:p>
    <w:p>
      <w:r>
        <w:t xml:space="preserve">terveydenhuolto</w:t>
      </w:r>
    </w:p>
    <w:p>
      <w:r>
        <w:rPr>
          <w:b/>
        </w:rPr>
        <w:t xml:space="preserve">Esimerkki 4.4476</w:t>
      </w:r>
    </w:p>
    <w:p>
      <w:r>
        <w:t xml:space="preserve">Viimeisten 35 vuoden aikana Floridan perheet ovat maksaneet (kansalliseen tulvavakuutusohjelmaan) yli 16 miljardia dollaria, mikä on neljä kertaa enemmän kuin korvauksia.</w:t>
      </w:r>
    </w:p>
    <w:p>
      <w:r>
        <w:rPr>
          <w:b/>
        </w:rPr>
        <w:t xml:space="preserve">Tulos</w:t>
      </w:r>
    </w:p>
    <w:p>
      <w:r>
        <w:t xml:space="preserve">ympäristö</w:t>
      </w:r>
    </w:p>
    <w:p>
      <w:r>
        <w:rPr>
          <w:b/>
        </w:rPr>
        <w:t xml:space="preserve">Tulos</w:t>
      </w:r>
    </w:p>
    <w:p>
      <w:r>
        <w:t xml:space="preserve">asuminen</w:t>
      </w:r>
    </w:p>
    <w:p>
      <w:r>
        <w:rPr>
          <w:b/>
        </w:rPr>
        <w:t xml:space="preserve">Tulos</w:t>
      </w:r>
    </w:p>
    <w:p>
      <w:r>
        <w:t xml:space="preserve">valtiot</w:t>
      </w:r>
    </w:p>
    <w:p>
      <w:r>
        <w:rPr>
          <w:b/>
        </w:rPr>
        <w:t xml:space="preserve">Tulos</w:t>
      </w:r>
    </w:p>
    <w:p>
      <w:r>
        <w:t xml:space="preserve">sää</w:t>
      </w:r>
    </w:p>
    <w:p>
      <w:r>
        <w:rPr>
          <w:b/>
        </w:rPr>
        <w:t xml:space="preserve">Esimerkki 4.4477</w:t>
      </w:r>
    </w:p>
    <w:p>
      <w:r>
        <w:t xml:space="preserve">Presidentti Barack Obama sanoi, että kun saimme bin Ladenin, terrorismin ongelma oli ratkaistu.</w:t>
      </w:r>
    </w:p>
    <w:p>
      <w:r>
        <w:rPr>
          <w:b/>
        </w:rPr>
        <w:t xml:space="preserve">Tulos</w:t>
      </w:r>
    </w:p>
    <w:p>
      <w:r>
        <w:t xml:space="preserve">terrorismi</w:t>
      </w:r>
    </w:p>
    <w:p>
      <w:r>
        <w:rPr>
          <w:b/>
        </w:rPr>
        <w:t xml:space="preserve">Esimerkki 4.4478</w:t>
      </w:r>
    </w:p>
    <w:p>
      <w:r>
        <w:t xml:space="preserve">Aseiden omistajien osuus amerikkalaisista kotitalouksista pienenee joka vuosi hieman.</w:t>
      </w:r>
    </w:p>
    <w:p>
      <w:r>
        <w:rPr>
          <w:b/>
        </w:rPr>
        <w:t xml:space="preserve">Tulos</w:t>
      </w:r>
    </w:p>
    <w:p>
      <w:r>
        <w:t xml:space="preserve">aseet</w:t>
      </w:r>
    </w:p>
    <w:p>
      <w:r>
        <w:rPr>
          <w:b/>
        </w:rPr>
        <w:t xml:space="preserve">Esimerkki 4.4479</w:t>
      </w:r>
    </w:p>
    <w:p>
      <w:r>
        <w:t xml:space="preserve">Maailman terveysjärjestön raportin mukaan yhä useampi ihminen kuolee tuberkuloosiin.</w:t>
      </w:r>
    </w:p>
    <w:p>
      <w:r>
        <w:rPr>
          <w:b/>
        </w:rPr>
        <w:t xml:space="preserve">Tulos</w:t>
      </w:r>
    </w:p>
    <w:p>
      <w:r>
        <w:t xml:space="preserve">kansanterveys</w:t>
      </w:r>
    </w:p>
    <w:p>
      <w:r>
        <w:rPr>
          <w:b/>
        </w:rPr>
        <w:t xml:space="preserve">Esimerkki 4.4480</w:t>
      </w:r>
    </w:p>
    <w:p>
      <w:r>
        <w:t xml:space="preserve">Yli neljännes asuntolainanottajista on veden alla, ja 11 prosenttia kaikista asunnoista on tyhjillään.</w:t>
      </w:r>
    </w:p>
    <w:p>
      <w:r>
        <w:rPr>
          <w:b/>
        </w:rPr>
        <w:t xml:space="preserve">Tulos</w:t>
      </w:r>
    </w:p>
    <w:p>
      <w:r>
        <w:t xml:space="preserve">talous</w:t>
      </w:r>
    </w:p>
    <w:p>
      <w:r>
        <w:rPr>
          <w:b/>
        </w:rPr>
        <w:t xml:space="preserve">Tulos</w:t>
      </w:r>
    </w:p>
    <w:p>
      <w:r>
        <w:t xml:space="preserve">asuminen</w:t>
      </w:r>
    </w:p>
    <w:p>
      <w:r>
        <w:rPr>
          <w:b/>
        </w:rPr>
        <w:t xml:space="preserve">Esimerkki 4.4481</w:t>
      </w:r>
    </w:p>
    <w:p>
      <w:r>
        <w:t xml:space="preserve">Paul Ryansin talousarviossa säilytetään Obamacare-verot ja menoleikkaukset, joilla Obamacare maksettiin, mutta sitten leikataan kaikkia etuuksia.</w:t>
      </w:r>
    </w:p>
    <w:p>
      <w:r>
        <w:rPr>
          <w:b/>
        </w:rPr>
        <w:t xml:space="preserve">Tulos</w:t>
      </w:r>
    </w:p>
    <w:p>
      <w:r>
        <w:t xml:space="preserve">kongressi</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verot</w:t>
      </w:r>
    </w:p>
    <w:p>
      <w:r>
        <w:rPr>
          <w:b/>
        </w:rPr>
        <w:t xml:space="preserve">Esimerkki 4.4482</w:t>
      </w:r>
    </w:p>
    <w:p>
      <w:r>
        <w:t xml:space="preserve">Maatalouden vuotuinen osuus Georgian taloudesta on 71 miljardia dollaria, mikä tekee siitä osavaltion suurimman teollisuudenalan.</w:t>
      </w:r>
    </w:p>
    <w:p>
      <w:r>
        <w:rPr>
          <w:b/>
        </w:rPr>
        <w:t xml:space="preserve">Tulos</w:t>
      </w:r>
    </w:p>
    <w:p>
      <w:r>
        <w:t xml:space="preserve">maatalous</w:t>
      </w:r>
    </w:p>
    <w:p>
      <w:r>
        <w:rPr>
          <w:b/>
        </w:rPr>
        <w:t xml:space="preserve">Tulos</w:t>
      </w:r>
    </w:p>
    <w:p>
      <w:r>
        <w:t xml:space="preserve">talous</w:t>
      </w:r>
    </w:p>
    <w:p>
      <w:r>
        <w:rPr>
          <w:b/>
        </w:rPr>
        <w:t xml:space="preserve">Tulos</w:t>
      </w:r>
    </w:p>
    <w:p>
      <w:r>
        <w:t xml:space="preserve">valtion talousarvio</w:t>
      </w:r>
    </w:p>
    <w:p>
      <w:r>
        <w:rPr>
          <w:b/>
        </w:rPr>
        <w:t xml:space="preserve">Esimerkki 4.4483</w:t>
      </w:r>
    </w:p>
    <w:p>
      <w:r>
        <w:t xml:space="preserve">Jos Romneyn suunnitelma tulee voimaan, keskiverto eläkeläinen joutuisi maksamaan vuosittain 460 dollaria enemmän veroja sosiaaliturvastaan.</w:t>
      </w:r>
    </w:p>
    <w:p>
      <w:r>
        <w:rPr>
          <w:b/>
        </w:rPr>
        <w:t xml:space="preserve">Tulos</w:t>
      </w:r>
    </w:p>
    <w:p>
      <w:r>
        <w:t xml:space="preserve">sosiaaliturva</w:t>
      </w:r>
    </w:p>
    <w:p>
      <w:r>
        <w:rPr>
          <w:b/>
        </w:rPr>
        <w:t xml:space="preserve">Tulos</w:t>
      </w:r>
    </w:p>
    <w:p>
      <w:r>
        <w:t xml:space="preserve">verot</w:t>
      </w:r>
    </w:p>
    <w:p>
      <w:r>
        <w:rPr>
          <w:b/>
        </w:rPr>
        <w:t xml:space="preserve">Esimerkki 4.4484</w:t>
      </w:r>
    </w:p>
    <w:p>
      <w:r>
        <w:t xml:space="preserve">Äänestäjähenkilöllisyystodistuksia tai vastaavia rajoituksia on käytössä 24 osavaltiossa; ennen Barack Obaman valintaa vastaava luku oli kaksi.</w:t>
      </w:r>
    </w:p>
    <w:p>
      <w:r>
        <w:rPr>
          <w:b/>
        </w:rPr>
        <w:t xml:space="preserve">Tulos</w:t>
      </w:r>
    </w:p>
    <w:p>
      <w:r>
        <w:t xml:space="preserve">kansalaisoikeudet</w:t>
      </w:r>
    </w:p>
    <w:p>
      <w:r>
        <w:rPr>
          <w:b/>
        </w:rPr>
        <w:t xml:space="preserve">Tulos</w:t>
      </w:r>
    </w:p>
    <w:p>
      <w:r>
        <w:t xml:space="preserve">vaalit</w:t>
      </w:r>
    </w:p>
    <w:p>
      <w:r>
        <w:rPr>
          <w:b/>
        </w:rPr>
        <w:t xml:space="preserve">Tulos</w:t>
      </w:r>
    </w:p>
    <w:p>
      <w:r>
        <w:t xml:space="preserve">historia</w:t>
      </w:r>
    </w:p>
    <w:p>
      <w:r>
        <w:rPr>
          <w:b/>
        </w:rPr>
        <w:t xml:space="preserve">Tulos</w:t>
      </w:r>
    </w:p>
    <w:p>
      <w:r>
        <w:t xml:space="preserve">ihmisoikeudet</w:t>
      </w:r>
    </w:p>
    <w:p>
      <w:r>
        <w:rPr>
          <w:b/>
        </w:rPr>
        <w:t xml:space="preserve">Tulos</w:t>
      </w:r>
    </w:p>
    <w:p>
      <w:r>
        <w:t xml:space="preserve">legal-issues</w:t>
      </w:r>
    </w:p>
    <w:p>
      <w:r>
        <w:rPr>
          <w:b/>
        </w:rPr>
        <w:t xml:space="preserve">Esimerkki 4.4485</w:t>
      </w:r>
    </w:p>
    <w:p>
      <w:r>
        <w:t xml:space="preserve">Työhön oikeuttavan lainsäädännön ajoitus</w:t>
      </w:r>
    </w:p>
    <w:p>
      <w:r>
        <w:rPr>
          <w:b/>
        </w:rPr>
        <w:t xml:space="preserve">Tulos</w:t>
      </w:r>
    </w:p>
    <w:p>
      <w:r>
        <w:t xml:space="preserve">työntekijät</w:t>
      </w:r>
    </w:p>
    <w:p>
      <w:r>
        <w:rPr>
          <w:b/>
        </w:rPr>
        <w:t xml:space="preserve">Esimerkki 4.4486</w:t>
      </w:r>
    </w:p>
    <w:p>
      <w:r>
        <w:t xml:space="preserve">Presidentti Obaman kieltäytyminen myöntämästä lupia öljynporaukselle merellä on yksi syy bensiinin hinnan nousuun.</w:t>
      </w:r>
    </w:p>
    <w:p>
      <w:r>
        <w:rPr>
          <w:b/>
        </w:rPr>
        <w:t xml:space="preserve">Tulos</w:t>
      </w:r>
    </w:p>
    <w:p>
      <w:r>
        <w:t xml:space="preserve">energia</w:t>
      </w:r>
    </w:p>
    <w:p>
      <w:r>
        <w:rPr>
          <w:b/>
        </w:rPr>
        <w:t xml:space="preserve">Tulos</w:t>
      </w:r>
    </w:p>
    <w:p>
      <w:r>
        <w:t xml:space="preserve">ympäristö</w:t>
      </w:r>
    </w:p>
    <w:p>
      <w:r>
        <w:rPr>
          <w:b/>
        </w:rPr>
        <w:t xml:space="preserve">Tulos</w:t>
      </w:r>
    </w:p>
    <w:p>
      <w:r>
        <w:t xml:space="preserve">kaasun hinnat</w:t>
      </w:r>
    </w:p>
    <w:p>
      <w:r>
        <w:rPr>
          <w:b/>
        </w:rPr>
        <w:t xml:space="preserve">Tulos</w:t>
      </w:r>
    </w:p>
    <w:p>
      <w:r>
        <w:t xml:space="preserve">asiantuntijat</w:t>
      </w:r>
    </w:p>
    <w:p>
      <w:r>
        <w:rPr>
          <w:b/>
        </w:rPr>
        <w:t xml:space="preserve">Esimerkki 4.4487</w:t>
      </w:r>
    </w:p>
    <w:p>
      <w:r>
        <w:t xml:space="preserve">Siitä, onko Barack Obama syntynyt Yhdysvalloissa.</w:t>
      </w:r>
    </w:p>
    <w:p>
      <w:r>
        <w:rPr>
          <w:b/>
        </w:rPr>
        <w:t xml:space="preserve">Tulos</w:t>
      </w:r>
    </w:p>
    <w:p>
      <w:r>
        <w:t xml:space="preserve">obama-syntymätodistus</w:t>
      </w:r>
    </w:p>
    <w:p>
      <w:r>
        <w:rPr>
          <w:b/>
        </w:rPr>
        <w:t xml:space="preserve">Esimerkki 4.4488</w:t>
      </w:r>
    </w:p>
    <w:p>
      <w:r>
        <w:t xml:space="preserve">Georgia State Universityn ja Georgia Perimeter Collegen fuusio tekee GSU:sta yhden maan suurimmista yliopistoista, jossa on yli 54 000 opiskelijaa.</w:t>
      </w:r>
    </w:p>
    <w:p>
      <w:r>
        <w:rPr>
          <w:b/>
        </w:rPr>
        <w:t xml:space="preserve">Tulos</w:t>
      </w:r>
    </w:p>
    <w:p>
      <w:r>
        <w:t xml:space="preserve">koulutus</w:t>
      </w:r>
    </w:p>
    <w:p>
      <w:r>
        <w:rPr>
          <w:b/>
        </w:rPr>
        <w:t xml:space="preserve">Esimerkki 4.4489</w:t>
      </w:r>
    </w:p>
    <w:p>
      <w:r>
        <w:t xml:space="preserve">Hillary Clintonin mukaan hän raakasi niiden ihmisten ihmisarvoa, jotka syyttivät Bill Clintonia seksuaalisesta häirinnästä tai pahoinpitelystä, ja häpäisi heidät.</w:t>
      </w:r>
    </w:p>
    <w:p>
      <w:r>
        <w:rPr>
          <w:b/>
        </w:rPr>
        <w:t xml:space="preserve">Tulos</w:t>
      </w:r>
    </w:p>
    <w:p>
      <w:r>
        <w:t xml:space="preserve">ehdokkaiden elämäkerta</w:t>
      </w:r>
    </w:p>
    <w:p>
      <w:r>
        <w:rPr>
          <w:b/>
        </w:rPr>
        <w:t xml:space="preserve">Tulos</w:t>
      </w:r>
    </w:p>
    <w:p>
      <w:r>
        <w:t xml:space="preserve">historia</w:t>
      </w:r>
    </w:p>
    <w:p>
      <w:r>
        <w:rPr>
          <w:b/>
        </w:rPr>
        <w:t xml:space="preserve">Tulos</w:t>
      </w:r>
    </w:p>
    <w:p>
      <w:r>
        <w:t xml:space="preserve">naiset</w:t>
      </w:r>
    </w:p>
    <w:p>
      <w:r>
        <w:rPr>
          <w:b/>
        </w:rPr>
        <w:t xml:space="preserve">Esimerkki 4.4490</w:t>
      </w:r>
    </w:p>
    <w:p>
      <w:r>
        <w:t xml:space="preserve">Floridassa lukukausimaksut ovat kaikista osavaltioista alhaisimmat.</w:t>
      </w:r>
    </w:p>
    <w:p>
      <w:r>
        <w:rPr>
          <w:b/>
        </w:rPr>
        <w:t xml:space="preserve">Tulos</w:t>
      </w:r>
    </w:p>
    <w:p>
      <w:r>
        <w:t xml:space="preserve">koulutus</w:t>
      </w:r>
    </w:p>
    <w:p>
      <w:r>
        <w:rPr>
          <w:b/>
        </w:rPr>
        <w:t xml:space="preserve">Esimerkki 4.4491</w:t>
      </w:r>
    </w:p>
    <w:p>
      <w:r>
        <w:t xml:space="preserve">Japanissa muslimeille ei myönnetä pysyvää oleskelulupaa, islamin levittäminen on kielletty, arabian kielellä julkaistua Koraania ei saa tuoda maahan, eivätkä muslimit voi edes vuokrata taloa.</w:t>
      </w:r>
    </w:p>
    <w:p>
      <w:r>
        <w:rPr>
          <w:b/>
        </w:rPr>
        <w:t xml:space="preserve">Tulos</w:t>
      </w:r>
    </w:p>
    <w:p>
      <w:r>
        <w:t xml:space="preserve">monimuotoisuus</w:t>
      </w:r>
    </w:p>
    <w:p>
      <w:r>
        <w:rPr>
          <w:b/>
        </w:rPr>
        <w:t xml:space="preserve">Tulos</w:t>
      </w:r>
    </w:p>
    <w:p>
      <w:r>
        <w:t xml:space="preserve">uskonto</w:t>
      </w:r>
    </w:p>
    <w:p>
      <w:r>
        <w:rPr>
          <w:b/>
        </w:rPr>
        <w:t xml:space="preserve">Esimerkki 4.4492</w:t>
      </w:r>
    </w:p>
    <w:p>
      <w:r>
        <w:t xml:space="preserve">Huolimatta siitä, että talouden elvytystoimia mainostetaan suurena voittona, "samassa raportissa todetaan kuitenkin, että työttömyys tulee olemaan keskimäärin 10 prosenttia loppuvuoden aikana."</w:t>
      </w:r>
    </w:p>
    <w:p>
      <w:r>
        <w:rPr>
          <w:b/>
        </w:rPr>
        <w:t xml:space="preserve">Tulos</w:t>
      </w:r>
    </w:p>
    <w:p>
      <w:r>
        <w:t xml:space="preserve">talous</w:t>
      </w:r>
    </w:p>
    <w:p>
      <w:r>
        <w:rPr>
          <w:b/>
        </w:rPr>
        <w:t xml:space="preserve">Tulos</w:t>
      </w:r>
    </w:p>
    <w:p>
      <w:r>
        <w:t xml:space="preserve">ärsyke</w:t>
      </w:r>
    </w:p>
    <w:p>
      <w:r>
        <w:rPr>
          <w:b/>
        </w:rPr>
        <w:t xml:space="preserve">Esimerkki 4.4493</w:t>
      </w:r>
    </w:p>
    <w:p>
      <w:r>
        <w:t xml:space="preserve">Pascon piirikunnassa on toiseksi eniten asunnottomia koko Floridassa.</w:t>
      </w:r>
    </w:p>
    <w:p>
      <w:r>
        <w:rPr>
          <w:b/>
        </w:rPr>
        <w:t xml:space="preserve">Tulos</w:t>
      </w:r>
    </w:p>
    <w:p>
      <w:r>
        <w:t xml:space="preserve">asuminen</w:t>
      </w:r>
    </w:p>
    <w:p>
      <w:r>
        <w:rPr>
          <w:b/>
        </w:rPr>
        <w:t xml:space="preserve">Esimerkki 4.4494</w:t>
      </w:r>
    </w:p>
    <w:p>
      <w:r>
        <w:t xml:space="preserve">Hänen Twitter-tilillään on 1,3 miljoonaa seuraajaa.</w:t>
      </w:r>
    </w:p>
    <w:p>
      <w:r>
        <w:rPr>
          <w:b/>
        </w:rPr>
        <w:t xml:space="preserve">Tulos</w:t>
      </w:r>
    </w:p>
    <w:p>
      <w:r>
        <w:t xml:space="preserve">ehdokkaiden elämäkerta</w:t>
      </w:r>
    </w:p>
    <w:p>
      <w:r>
        <w:rPr>
          <w:b/>
        </w:rPr>
        <w:t xml:space="preserve">Esimerkki 4.4495</w:t>
      </w:r>
    </w:p>
    <w:p>
      <w:r>
        <w:t xml:space="preserve">Valkoinen hakija saa kolme kertaa todennäköisemmin asuntolainan kuin musta tai latinalaisamerikkalainen hakija, vaikka hakijalla olisikin sama pätevyys.</w:t>
      </w:r>
    </w:p>
    <w:p>
      <w:r>
        <w:rPr>
          <w:b/>
        </w:rPr>
        <w:t xml:space="preserve">Tulos</w:t>
      </w:r>
    </w:p>
    <w:p>
      <w:r>
        <w:t xml:space="preserve">monimuotoisuus</w:t>
      </w:r>
    </w:p>
    <w:p>
      <w:r>
        <w:rPr>
          <w:b/>
        </w:rPr>
        <w:t xml:space="preserve">Tulos</w:t>
      </w:r>
    </w:p>
    <w:p>
      <w:r>
        <w:t xml:space="preserve">rahoitusalan sääntely</w:t>
      </w:r>
    </w:p>
    <w:p>
      <w:r>
        <w:rPr>
          <w:b/>
        </w:rPr>
        <w:t xml:space="preserve">Tulos</w:t>
      </w:r>
    </w:p>
    <w:p>
      <w:r>
        <w:t xml:space="preserve">asuminen</w:t>
      </w:r>
    </w:p>
    <w:p>
      <w:r>
        <w:rPr>
          <w:b/>
        </w:rPr>
        <w:t xml:space="preserve">Esimerkki 4.4496</w:t>
      </w:r>
    </w:p>
    <w:p>
      <w:r>
        <w:t xml:space="preserve">"Kuusi vuotta palvelin yhteisöämme konservatiivisena osavaltion lainsäätäjänä. Jokaisena noista vuosista autoin tasapainottamaan osavaltion talousarvion."</w:t>
      </w:r>
    </w:p>
    <w:p>
      <w:r>
        <w:rPr>
          <w:b/>
        </w:rPr>
        <w:t xml:space="preserve">Tulos</w:t>
      </w:r>
    </w:p>
    <w:p>
      <w:r>
        <w:t xml:space="preserve">valtion talousarvio</w:t>
      </w:r>
    </w:p>
    <w:p>
      <w:r>
        <w:rPr>
          <w:b/>
        </w:rPr>
        <w:t xml:space="preserve">Esimerkki 4.4497</w:t>
      </w:r>
    </w:p>
    <w:p>
      <w:r>
        <w:t xml:space="preserve">Amerikan rikkain 1 prosentti saa tämän lakiehdotuksen myötä suuremman veronalennuksen kuin keskivertoperheen tulot täällä Keski-Teksasissa.</w:t>
      </w:r>
    </w:p>
    <w:p>
      <w:r>
        <w:rPr>
          <w:b/>
        </w:rPr>
        <w:t xml:space="preserve">Tulos</w:t>
      </w:r>
    </w:p>
    <w:p>
      <w:r>
        <w:t xml:space="preserve">verot</w:t>
      </w:r>
    </w:p>
    <w:p>
      <w:r>
        <w:rPr>
          <w:b/>
        </w:rPr>
        <w:t xml:space="preserve">Esimerkki 4.4498</w:t>
      </w:r>
    </w:p>
    <w:p>
      <w:r>
        <w:t xml:space="preserve">Presidentti Barack Obama antaa opiskelijoille oikeuden maksaa (liittovaltion) lainat takaisin selkeänä, kiinteänä ja pienenä prosenttiosuutena tuloistaan jopa 20 vuoden ajan.</w:t>
      </w:r>
    </w:p>
    <w:p>
      <w:r>
        <w:rPr>
          <w:b/>
        </w:rPr>
        <w:t xml:space="preserve">Tulos</w:t>
      </w:r>
    </w:p>
    <w:p>
      <w:r>
        <w:t xml:space="preserve">ehdokkaiden elämäkerta</w:t>
      </w:r>
    </w:p>
    <w:p>
      <w:r>
        <w:rPr>
          <w:b/>
        </w:rPr>
        <w:t xml:space="preserve">Tulos</w:t>
      </w:r>
    </w:p>
    <w:p>
      <w:r>
        <w:t xml:space="preserve">koulutus</w:t>
      </w:r>
    </w:p>
    <w:p>
      <w:r>
        <w:rPr>
          <w:b/>
        </w:rPr>
        <w:t xml:space="preserve">Esimerkki 4.4499</w:t>
      </w:r>
    </w:p>
    <w:p>
      <w:r>
        <w:t xml:space="preserve">Taloudellisen taantuman alettua varainhoitovuonna 2008 osavaltion työvoimaa on vähennetty 12,4 prosenttia osana yleisiä kustannussäästötoimia, joilla pyritään tasapainottamaan talousarviota tulojen vähentämiseksi.</w:t>
      </w:r>
    </w:p>
    <w:p>
      <w:r>
        <w:rPr>
          <w:b/>
        </w:rPr>
        <w:t xml:space="preserve">Tulos</w:t>
      </w:r>
    </w:p>
    <w:p>
      <w:r>
        <w:t xml:space="preserve">valtion talousarvio</w:t>
      </w:r>
    </w:p>
    <w:p>
      <w:r>
        <w:rPr>
          <w:b/>
        </w:rPr>
        <w:t xml:space="preserve">Esimerkki 4.4500</w:t>
      </w:r>
    </w:p>
    <w:p>
      <w:r>
        <w:t xml:space="preserve">Yhdysvalloissa on jo nyt maailman korkein yhtiöverokanta.</w:t>
      </w:r>
    </w:p>
    <w:p>
      <w:r>
        <w:rPr>
          <w:b/>
        </w:rPr>
        <w:t xml:space="preserve">Tulos</w:t>
      </w:r>
    </w:p>
    <w:p>
      <w:r>
        <w:t xml:space="preserve">yritykset</w:t>
      </w:r>
    </w:p>
    <w:p>
      <w:r>
        <w:rPr>
          <w:b/>
        </w:rPr>
        <w:t xml:space="preserve">Tulos</w:t>
      </w:r>
    </w:p>
    <w:p>
      <w:r>
        <w:t xml:space="preserve">verot</w:t>
      </w:r>
    </w:p>
    <w:p>
      <w:r>
        <w:rPr>
          <w:b/>
        </w:rPr>
        <w:t xml:space="preserve">Esimerkki 4.4501</w:t>
      </w:r>
    </w:p>
    <w:p>
      <w:r>
        <w:t xml:space="preserve">Noin 22 prosenttia Rhode Islandin aikuisista ja noin 30 prosenttia nuorista (10-17-vuotiaat) on lihavia.</w:t>
      </w:r>
    </w:p>
    <w:p>
      <w:r>
        <w:rPr>
          <w:b/>
        </w:rPr>
        <w:t xml:space="preserve">Tulos</w:t>
      </w:r>
    </w:p>
    <w:p>
      <w:r>
        <w:t xml:space="preserve">lapset</w:t>
      </w:r>
    </w:p>
    <w:p>
      <w:r>
        <w:rPr>
          <w:b/>
        </w:rPr>
        <w:t xml:space="preserve">Tulos</w:t>
      </w:r>
    </w:p>
    <w:p>
      <w:r>
        <w:t xml:space="preserve">kansanterveys</w:t>
      </w:r>
    </w:p>
    <w:p>
      <w:r>
        <w:rPr>
          <w:b/>
        </w:rPr>
        <w:t xml:space="preserve">Esimerkki 4.4502</w:t>
      </w:r>
    </w:p>
    <w:p>
      <w:r>
        <w:t xml:space="preserve">Viime vuonna (Yhdysvaltain naisten jalkapallojoukkue) tuotti 20 miljoonaa dollaria enemmän kuin miesten joukkue, ja sille maksettiin lähes neljä kertaa vähemmän.</w:t>
      </w:r>
    </w:p>
    <w:p>
      <w:r>
        <w:rPr>
          <w:b/>
        </w:rPr>
        <w:t xml:space="preserve">Tulos</w:t>
      </w:r>
    </w:p>
    <w:p>
      <w:r>
        <w:t xml:space="preserve">tulot</w:t>
      </w:r>
    </w:p>
    <w:p>
      <w:r>
        <w:rPr>
          <w:b/>
        </w:rPr>
        <w:t xml:space="preserve">Tulos</w:t>
      </w:r>
    </w:p>
    <w:p>
      <w:r>
        <w:t xml:space="preserve">urheilu</w:t>
      </w:r>
    </w:p>
    <w:p>
      <w:r>
        <w:rPr>
          <w:b/>
        </w:rPr>
        <w:t xml:space="preserve">Tulos</w:t>
      </w:r>
    </w:p>
    <w:p>
      <w:r>
        <w:t xml:space="preserve">naiset</w:t>
      </w:r>
    </w:p>
    <w:p>
      <w:r>
        <w:rPr>
          <w:b/>
        </w:rPr>
        <w:t xml:space="preserve">Esimerkki 4.4503</w:t>
      </w:r>
    </w:p>
    <w:p>
      <w:r>
        <w:t xml:space="preserve">Yhdysvallat on öljyn ja kaasun ykkönen.</w:t>
      </w:r>
    </w:p>
    <w:p>
      <w:r>
        <w:rPr>
          <w:b/>
        </w:rPr>
        <w:t xml:space="preserve">Tulos</w:t>
      </w:r>
    </w:p>
    <w:p>
      <w:r>
        <w:t xml:space="preserve">energia</w:t>
      </w:r>
    </w:p>
    <w:p>
      <w:r>
        <w:rPr>
          <w:b/>
        </w:rPr>
        <w:t xml:space="preserve">Tulos</w:t>
      </w:r>
    </w:p>
    <w:p>
      <w:r>
        <w:t xml:space="preserve">kaasun hinnat</w:t>
      </w:r>
    </w:p>
    <w:p>
      <w:r>
        <w:rPr>
          <w:b/>
        </w:rPr>
        <w:t xml:space="preserve">Esimerkki 4.4504</w:t>
      </w:r>
    </w:p>
    <w:p>
      <w:r>
        <w:t xml:space="preserve">Lähes 95 prosenttia kaikista (Planned Parenthoodin) raskauspalveluista oli abortteja.</w:t>
      </w:r>
    </w:p>
    <w:p>
      <w:r>
        <w:rPr>
          <w:b/>
        </w:rPr>
        <w:t xml:space="preserve">Tulos</w:t>
      </w:r>
    </w:p>
    <w:p>
      <w:r>
        <w:t xml:space="preserve">abortti</w:t>
      </w:r>
    </w:p>
    <w:p>
      <w:r>
        <w:rPr>
          <w:b/>
        </w:rPr>
        <w:t xml:space="preserve">Esimerkki 4.4505</w:t>
      </w:r>
    </w:p>
    <w:p>
      <w:r>
        <w:t xml:space="preserve">Kun lähdin virastani, kerjäämistä ei esiintynyt.</w:t>
      </w:r>
    </w:p>
    <w:p>
      <w:r>
        <w:rPr>
          <w:b/>
        </w:rPr>
        <w:t xml:space="preserve">Tulos</w:t>
      </w:r>
    </w:p>
    <w:p>
      <w:r>
        <w:t xml:space="preserve">rikos</w:t>
      </w:r>
    </w:p>
    <w:p>
      <w:r>
        <w:rPr>
          <w:b/>
        </w:rPr>
        <w:t xml:space="preserve">Tulos</w:t>
      </w:r>
    </w:p>
    <w:p>
      <w:r>
        <w:t xml:space="preserve">köyhyys</w:t>
      </w:r>
    </w:p>
    <w:p>
      <w:r>
        <w:rPr>
          <w:b/>
        </w:rPr>
        <w:t xml:space="preserve">Esimerkki 4.4506</w:t>
      </w:r>
    </w:p>
    <w:p>
      <w:r>
        <w:t xml:space="preserve">Republikaanipuolue arpoi AR-15-rynnäkkökiväärin Oregonin osavaltion messuilla vuonna 2010.</w:t>
      </w:r>
    </w:p>
    <w:p>
      <w:r>
        <w:rPr>
          <w:b/>
        </w:rPr>
        <w:t xml:space="preserve">Tulos</w:t>
      </w:r>
    </w:p>
    <w:p>
      <w:r>
        <w:t xml:space="preserve">aseet</w:t>
      </w:r>
    </w:p>
    <w:p>
      <w:r>
        <w:rPr>
          <w:b/>
        </w:rPr>
        <w:t xml:space="preserve">Esimerkki 4.4507</w:t>
      </w:r>
    </w:p>
    <w:p>
      <w:r>
        <w:t xml:space="preserve">Poliisin tekemien kansalaisten tappojen määrä on kahden vuosikymmenen huippulukemissa.</w:t>
      </w:r>
    </w:p>
    <w:p>
      <w:r>
        <w:rPr>
          <w:b/>
        </w:rPr>
        <w:t xml:space="preserve">Tulos</w:t>
      </w:r>
    </w:p>
    <w:p>
      <w:r>
        <w:t xml:space="preserve">rikos</w:t>
      </w:r>
    </w:p>
    <w:p>
      <w:r>
        <w:rPr>
          <w:b/>
        </w:rPr>
        <w:t xml:space="preserve">Tulos</w:t>
      </w:r>
    </w:p>
    <w:p>
      <w:r>
        <w:t xml:space="preserve">rikosoikeus</w:t>
      </w:r>
    </w:p>
    <w:p>
      <w:r>
        <w:rPr>
          <w:b/>
        </w:rPr>
        <w:t xml:space="preserve">Esimerkki 4.4508</w:t>
      </w:r>
    </w:p>
    <w:p>
      <w:r>
        <w:t xml:space="preserve">Sosiaaliturvasta vuonna 2005 käydyn taistelun aikana oli meluisia mielenosoituksia, mutta ne olivat tapahtumien ulkopuolella, eivätkä vastustajat olleet häiritseviä, ja väkijoukot buuasivat repliikkejä, joista he eivät pitäneet, mutta siinä kaikki.</w:t>
      </w:r>
    </w:p>
    <w:p>
      <w:r>
        <w:rPr>
          <w:b/>
        </w:rPr>
        <w:t xml:space="preserve">Tulos</w:t>
      </w:r>
    </w:p>
    <w:p>
      <w:r>
        <w:t xml:space="preserve">terveydenhuolto</w:t>
      </w:r>
    </w:p>
    <w:p>
      <w:r>
        <w:rPr>
          <w:b/>
        </w:rPr>
        <w:t xml:space="preserve">Tulos</w:t>
      </w:r>
    </w:p>
    <w:p>
      <w:r>
        <w:t xml:space="preserve">asiantuntijat</w:t>
      </w:r>
    </w:p>
    <w:p>
      <w:r>
        <w:rPr>
          <w:b/>
        </w:rPr>
        <w:t xml:space="preserve">Esimerkki 4.4509</w:t>
      </w:r>
    </w:p>
    <w:p>
      <w:r>
        <w:t xml:space="preserve">"New Hampshiressä on 7000 lasta, joilla on terveydenhuolto, koska autoin luomaan lasten sairausvakuutusohjelman."</w:t>
      </w:r>
    </w:p>
    <w:p>
      <w:r>
        <w:rPr>
          <w:b/>
        </w:rPr>
        <w:t xml:space="preserve">Tulos</w:t>
      </w:r>
    </w:p>
    <w:p>
      <w:r>
        <w:t xml:space="preserve">terveydenhuolto</w:t>
      </w:r>
    </w:p>
    <w:p>
      <w:r>
        <w:rPr>
          <w:b/>
        </w:rPr>
        <w:t xml:space="preserve">Esimerkki 4.4510</w:t>
      </w:r>
    </w:p>
    <w:p>
      <w:r>
        <w:t xml:space="preserve">Georgian ulkoministeri Brian Kemp on "urapoliitikko".</w:t>
      </w:r>
    </w:p>
    <w:p>
      <w:r>
        <w:rPr>
          <w:b/>
        </w:rPr>
        <w:t xml:space="preserve">Tulos</w:t>
      </w:r>
    </w:p>
    <w:p>
      <w:r>
        <w:t xml:space="preserve">julkisen palvelun</w:t>
      </w:r>
    </w:p>
    <w:p>
      <w:r>
        <w:rPr>
          <w:b/>
        </w:rPr>
        <w:t xml:space="preserve">Esimerkki 4.4511</w:t>
      </w:r>
    </w:p>
    <w:p>
      <w:r>
        <w:t xml:space="preserve">Uusi Rasmussenin kysely osoittaa, että ihmiset "vastustavat (Sotomayorin) vahvistamista. Vain 37 prosenttia kannattaa sitä".</w:t>
      </w:r>
    </w:p>
    <w:p>
      <w:r>
        <w:rPr>
          <w:b/>
        </w:rPr>
        <w:t xml:space="preserve">Tulos</w:t>
      </w:r>
    </w:p>
    <w:p>
      <w:r>
        <w:t xml:space="preserve">sotomayor-ehdokkuus</w:t>
      </w:r>
    </w:p>
    <w:p>
      <w:r>
        <w:rPr>
          <w:b/>
        </w:rPr>
        <w:t xml:space="preserve">Tulos</w:t>
      </w:r>
    </w:p>
    <w:p>
      <w:r>
        <w:t xml:space="preserve">korkein oikeus</w:t>
      </w:r>
    </w:p>
    <w:p>
      <w:r>
        <w:rPr>
          <w:b/>
        </w:rPr>
        <w:t xml:space="preserve">Esimerkki 4.4512</w:t>
      </w:r>
    </w:p>
    <w:p>
      <w:r>
        <w:t xml:space="preserve">Vuonna 2012 tapahtui 6 000 öljy- ja kaasuvuotoa, ja Yhdysvalloissa levisi enemmän öljyä ja kaasua kuin koko Exxon Valdezin onnettomuudessa.</w:t>
      </w:r>
    </w:p>
    <w:p>
      <w:r>
        <w:rPr>
          <w:b/>
        </w:rPr>
        <w:t xml:space="preserve">Tulos</w:t>
      </w:r>
    </w:p>
    <w:p>
      <w:r>
        <w:t xml:space="preserve">energia</w:t>
      </w:r>
    </w:p>
    <w:p>
      <w:r>
        <w:rPr>
          <w:b/>
        </w:rPr>
        <w:t xml:space="preserve">Tulos</w:t>
      </w:r>
    </w:p>
    <w:p>
      <w:r>
        <w:t xml:space="preserve">öljyvahinko</w:t>
      </w:r>
    </w:p>
    <w:p>
      <w:r>
        <w:rPr>
          <w:b/>
        </w:rPr>
        <w:t xml:space="preserve">Esimerkki 4.4513</w:t>
      </w:r>
    </w:p>
    <w:p>
      <w:r>
        <w:t xml:space="preserve">Sanoo, että osavaltioissa, joissa hyväksyttiin laittomien maahanmuuttajien vastaista lainsäädäntöä, oli myös vain vähän latinalaisamerikkalaisia lainsäätäjiä.</w:t>
      </w:r>
    </w:p>
    <w:p>
      <w:r>
        <w:rPr>
          <w:b/>
        </w:rPr>
        <w:t xml:space="preserve">Tulos</w:t>
      </w:r>
    </w:p>
    <w:p>
      <w:r>
        <w:t xml:space="preserve">maahanmuutto</w:t>
      </w:r>
    </w:p>
    <w:p>
      <w:r>
        <w:rPr>
          <w:b/>
        </w:rPr>
        <w:t xml:space="preserve">Esimerkki 4.4514</w:t>
      </w:r>
    </w:p>
    <w:p>
      <w:r>
        <w:t xml:space="preserve">Presidentti Barack Obama (on) historian ensimmäinen presidentti, joka leikkaa Medicare-järjestelmää 700 miljardilla dollarilla.</w:t>
      </w:r>
    </w:p>
    <w:p>
      <w:r>
        <w:rPr>
          <w:b/>
        </w:rPr>
        <w:t xml:space="preserve">Tulos</w:t>
      </w:r>
    </w:p>
    <w:p>
      <w:r>
        <w:t xml:space="preserve">terveydenhuolto</w:t>
      </w:r>
    </w:p>
    <w:p>
      <w:r>
        <w:rPr>
          <w:b/>
        </w:rPr>
        <w:t xml:space="preserve">Tulos</w:t>
      </w:r>
    </w:p>
    <w:p>
      <w:r>
        <w:t xml:space="preserve">medicare</w:t>
      </w:r>
    </w:p>
    <w:p>
      <w:r>
        <w:rPr>
          <w:b/>
        </w:rPr>
        <w:t xml:space="preserve">Esimerkki 4.4515</w:t>
      </w:r>
    </w:p>
    <w:p>
      <w:r>
        <w:t xml:space="preserve">Medicaidin laajentaminen huonontaa Teksasin heikoimmassa asemassa olevien terveydenhuoltovaihtoehtoja.</w:t>
      </w:r>
    </w:p>
    <w:p>
      <w:r>
        <w:rPr>
          <w:b/>
        </w:rPr>
        <w:t xml:space="preserve">Tulos</w:t>
      </w:r>
    </w:p>
    <w:p>
      <w:r>
        <w:t xml:space="preserve">terveydenhuolto</w:t>
      </w:r>
    </w:p>
    <w:p>
      <w:r>
        <w:rPr>
          <w:b/>
        </w:rPr>
        <w:t xml:space="preserve">Tulos</w:t>
      </w:r>
    </w:p>
    <w:p>
      <w:r>
        <w:t xml:space="preserve">medicaid</w:t>
      </w:r>
    </w:p>
    <w:p>
      <w:r>
        <w:rPr>
          <w:b/>
        </w:rPr>
        <w:t xml:space="preserve">Tulos</w:t>
      </w:r>
    </w:p>
    <w:p>
      <w:r>
        <w:t xml:space="preserve">köyhyys</w:t>
      </w:r>
    </w:p>
    <w:p>
      <w:r>
        <w:rPr>
          <w:b/>
        </w:rPr>
        <w:t xml:space="preserve">Esimerkki 4.4516</w:t>
      </w:r>
    </w:p>
    <w:p>
      <w:r>
        <w:t xml:space="preserve">Meillä on työttömyys, joka vetää vertoja suurelle lama-ajalle.</w:t>
      </w:r>
    </w:p>
    <w:p>
      <w:r>
        <w:rPr>
          <w:b/>
        </w:rPr>
        <w:t xml:space="preserve">Tulos</w:t>
      </w:r>
    </w:p>
    <w:p>
      <w:r>
        <w:t xml:space="preserve">talous</w:t>
      </w:r>
    </w:p>
    <w:p>
      <w:r>
        <w:rPr>
          <w:b/>
        </w:rPr>
        <w:t xml:space="preserve">Tulos</w:t>
      </w:r>
    </w:p>
    <w:p>
      <w:r>
        <w:t xml:space="preserve">työpaikat</w:t>
      </w:r>
    </w:p>
    <w:p>
      <w:r>
        <w:rPr>
          <w:b/>
        </w:rPr>
        <w:t xml:space="preserve">Esimerkki 4.4517</w:t>
      </w:r>
    </w:p>
    <w:p>
      <w:r>
        <w:t xml:space="preserve">"Senaattori McCain miehittäisi Irakia loputtomiin vastoin heidän toiveitaan."</w:t>
      </w:r>
    </w:p>
    <w:p>
      <w:r>
        <w:rPr>
          <w:b/>
        </w:rPr>
        <w:t xml:space="preserve">Tulos</w:t>
      </w:r>
    </w:p>
    <w:p>
      <w:r>
        <w:t xml:space="preserve">Irak</w:t>
      </w:r>
    </w:p>
    <w:p>
      <w:r>
        <w:rPr>
          <w:b/>
        </w:rPr>
        <w:t xml:space="preserve">Esimerkki 4.4518</w:t>
      </w:r>
    </w:p>
    <w:p>
      <w:r>
        <w:t xml:space="preserve">Tutkijat ennustavat, että joskus tulevaisuudessa tapahtuma tappaa 80-90 miljoonaa ihmistä.</w:t>
      </w:r>
    </w:p>
    <w:p>
      <w:r>
        <w:rPr>
          <w:b/>
        </w:rPr>
        <w:t xml:space="preserve">Tulos</w:t>
      </w:r>
    </w:p>
    <w:p>
      <w:r>
        <w:t xml:space="preserve">kansanterveys</w:t>
      </w:r>
    </w:p>
    <w:p>
      <w:r>
        <w:rPr>
          <w:b/>
        </w:rPr>
        <w:t xml:space="preserve">Esimerkki 4.4519</w:t>
      </w:r>
    </w:p>
    <w:p>
      <w:r>
        <w:t xml:space="preserve">Vuodesta 2008 lähtien Yhdysvaltojen raakaöljyn tuotanto on kasvanut yli 80 prosenttia eli yli 4 miljoonaa tynnyriä päivässä. Tämä on nopein kasvu Yhdysvaltojen historiassa.</w:t>
      </w:r>
    </w:p>
    <w:p>
      <w:r>
        <w:rPr>
          <w:b/>
        </w:rPr>
        <w:t xml:space="preserve">Tulos</w:t>
      </w:r>
    </w:p>
    <w:p>
      <w:r>
        <w:t xml:space="preserve">energia</w:t>
      </w:r>
    </w:p>
    <w:p>
      <w:r>
        <w:rPr>
          <w:b/>
        </w:rPr>
        <w:t xml:space="preserve">Esimerkki 4.4520</w:t>
      </w:r>
    </w:p>
    <w:p>
      <w:r>
        <w:t xml:space="preserve">Sanoo, että Missouri tarvitsee äänestäjän henkilöllisyystodistusta koskevan lain, koska Missourin osavaltiossa on yli 16 ihmistä, jotka on tuomittu jonkinlaisesta äänestäjähuijauksesta.</w:t>
      </w:r>
    </w:p>
    <w:p>
      <w:r>
        <w:rPr>
          <w:b/>
        </w:rPr>
        <w:t xml:space="preserve">Tulos</w:t>
      </w:r>
    </w:p>
    <w:p>
      <w:r>
        <w:t xml:space="preserve">vaalit</w:t>
      </w:r>
    </w:p>
    <w:p>
      <w:r>
        <w:rPr>
          <w:b/>
        </w:rPr>
        <w:t xml:space="preserve">Tulos</w:t>
      </w:r>
    </w:p>
    <w:p>
      <w:r>
        <w:t xml:space="preserve">legal-issues</w:t>
      </w:r>
    </w:p>
    <w:p>
      <w:r>
        <w:rPr>
          <w:b/>
        </w:rPr>
        <w:t xml:space="preserve">Esimerkki 4.4521</w:t>
      </w:r>
    </w:p>
    <w:p>
      <w:r>
        <w:t xml:space="preserve">Varsinaiset karkotukset maan sisäosista ovat vähentyneet huomattavasti presidentti Obaman aikana.</w:t>
      </w:r>
    </w:p>
    <w:p>
      <w:r>
        <w:rPr>
          <w:b/>
        </w:rPr>
        <w:t xml:space="preserve">Tulos</w:t>
      </w:r>
    </w:p>
    <w:p>
      <w:r>
        <w:t xml:space="preserve">maahanmuutto</w:t>
      </w:r>
    </w:p>
    <w:p>
      <w:r>
        <w:rPr>
          <w:b/>
        </w:rPr>
        <w:t xml:space="preserve">Esimerkki 4.4522</w:t>
      </w:r>
    </w:p>
    <w:p>
      <w:r>
        <w:t xml:space="preserve">Yritykset maksavat jo nyt suurimman osan veroista.</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4.4523</w:t>
      </w:r>
    </w:p>
    <w:p>
      <w:r>
        <w:t xml:space="preserve">Presidentti Obaman terveydenhuoltolaki edustaa terveydenhuollon valtaamista valtion haltuun.</w:t>
      </w:r>
    </w:p>
    <w:p>
      <w:r>
        <w:rPr>
          <w:b/>
        </w:rPr>
        <w:t xml:space="preserve">Tulos</w:t>
      </w:r>
    </w:p>
    <w:p>
      <w:r>
        <w:t xml:space="preserve">terveydenhuolto</w:t>
      </w:r>
    </w:p>
    <w:p>
      <w:r>
        <w:rPr>
          <w:b/>
        </w:rPr>
        <w:t xml:space="preserve">Esimerkki 4.4524</w:t>
      </w:r>
    </w:p>
    <w:p>
      <w:r>
        <w:t xml:space="preserve">Verotuksen osalta presidentti Barack Obama haluaa nostaa ylimmän verokannan 44,8 prosenttiin.</w:t>
      </w:r>
    </w:p>
    <w:p>
      <w:r>
        <w:rPr>
          <w:b/>
        </w:rPr>
        <w:t xml:space="preserve">Tulos</w:t>
      </w:r>
    </w:p>
    <w:p>
      <w:r>
        <w:t xml:space="preserve">verot</w:t>
      </w:r>
    </w:p>
    <w:p>
      <w:r>
        <w:rPr>
          <w:b/>
        </w:rPr>
        <w:t xml:space="preserve">Esimerkki 4.4525</w:t>
      </w:r>
    </w:p>
    <w:p>
      <w:r>
        <w:t xml:space="preserve">Yhdysvaltain dollari on menettänyt 98 prosenttia ostovoimastaan sen jälkeen, kun Fed perustettiin vuonna 1913.</w:t>
      </w:r>
    </w:p>
    <w:p>
      <w:r>
        <w:rPr>
          <w:b/>
        </w:rPr>
        <w:t xml:space="preserve">Tulos</w:t>
      </w:r>
    </w:p>
    <w:p>
      <w:r>
        <w:t xml:space="preserve">talous</w:t>
      </w:r>
    </w:p>
    <w:p>
      <w:r>
        <w:rPr>
          <w:b/>
        </w:rPr>
        <w:t xml:space="preserve">Tulos</w:t>
      </w:r>
    </w:p>
    <w:p>
      <w:r>
        <w:t xml:space="preserve">rahoitusalan sääntely</w:t>
      </w:r>
    </w:p>
    <w:p>
      <w:r>
        <w:rPr>
          <w:b/>
        </w:rPr>
        <w:t xml:space="preserve">Tulos</w:t>
      </w:r>
    </w:p>
    <w:p>
      <w:r>
        <w:t xml:space="preserve">tulot</w:t>
      </w:r>
    </w:p>
    <w:p>
      <w:r>
        <w:rPr>
          <w:b/>
        </w:rPr>
        <w:t xml:space="preserve">Esimerkki 4.4526</w:t>
      </w:r>
    </w:p>
    <w:p>
      <w:r>
        <w:t xml:space="preserve">Milwaukeen mustien työttömyysaste on 55 prosenttia, koulupoissaolojen osuus 60 prosenttia, valmistumisaste 50 prosenttia, lukupisteiden määrä on huonoin ja lapsikuolleisuus on korkein.</w:t>
      </w:r>
    </w:p>
    <w:p>
      <w:r>
        <w:rPr>
          <w:b/>
        </w:rPr>
        <w:t xml:space="preserve">Tulos</w:t>
      </w:r>
    </w:p>
    <w:p>
      <w:r>
        <w:t xml:space="preserve">lapset</w:t>
      </w:r>
    </w:p>
    <w:p>
      <w:r>
        <w:rPr>
          <w:b/>
        </w:rPr>
        <w:t xml:space="preserve">Tulos</w:t>
      </w:r>
    </w:p>
    <w:p>
      <w:r>
        <w:t xml:space="preserve">koulutus</w:t>
      </w:r>
    </w:p>
    <w:p>
      <w:r>
        <w:rPr>
          <w:b/>
        </w:rPr>
        <w:t xml:space="preserve">Tulos</w:t>
      </w:r>
    </w:p>
    <w:p>
      <w:r>
        <w:t xml:space="preserve">terveydenhuolto</w:t>
      </w:r>
    </w:p>
    <w:p>
      <w:r>
        <w:rPr>
          <w:b/>
        </w:rPr>
        <w:t xml:space="preserve">Tulos</w:t>
      </w:r>
    </w:p>
    <w:p>
      <w:r>
        <w:t xml:space="preserve">työpaikat</w:t>
      </w:r>
    </w:p>
    <w:p>
      <w:r>
        <w:rPr>
          <w:b/>
        </w:rPr>
        <w:t xml:space="preserve">Tulos</w:t>
      </w:r>
    </w:p>
    <w:p>
      <w:r>
        <w:t xml:space="preserve">urbaani</w:t>
      </w:r>
    </w:p>
    <w:p>
      <w:r>
        <w:rPr>
          <w:b/>
        </w:rPr>
        <w:t xml:space="preserve">Esimerkki 4.4527</w:t>
      </w:r>
    </w:p>
    <w:p>
      <w:r>
        <w:t xml:space="preserve">Terveydenhuoltolaki oli 2733-sivuinen lakiesitys! . . . Ei tarkistuksia!</w:t>
      </w:r>
    </w:p>
    <w:p>
      <w:r>
        <w:rPr>
          <w:b/>
        </w:rPr>
        <w:t xml:space="preserve">Tulos</w:t>
      </w:r>
    </w:p>
    <w:p>
      <w:r>
        <w:t xml:space="preserve">terveydenhuolto</w:t>
      </w:r>
    </w:p>
    <w:p>
      <w:r>
        <w:rPr>
          <w:b/>
        </w:rPr>
        <w:t xml:space="preserve">Esimerkki 4.4528</w:t>
      </w:r>
    </w:p>
    <w:p>
      <w:r>
        <w:t xml:space="preserve">Obaman hallinto arvioi, että rajalla olevien lasten määrä kasvaa ensi vuonna 150 000-200 000:een.</w:t>
      </w:r>
    </w:p>
    <w:p>
      <w:r>
        <w:rPr>
          <w:b/>
        </w:rPr>
        <w:t xml:space="preserve">Tulos</w:t>
      </w:r>
    </w:p>
    <w:p>
      <w:r>
        <w:t xml:space="preserve">lapset</w:t>
      </w:r>
    </w:p>
    <w:p>
      <w:r>
        <w:rPr>
          <w:b/>
        </w:rPr>
        <w:t xml:space="preserve">Tulos</w:t>
      </w:r>
    </w:p>
    <w:p>
      <w:r>
        <w:t xml:space="preserve">maahanmuutto</w:t>
      </w:r>
    </w:p>
    <w:p>
      <w:r>
        <w:rPr>
          <w:b/>
        </w:rPr>
        <w:t xml:space="preserve">Esimerkki 4.4529</w:t>
      </w:r>
    </w:p>
    <w:p>
      <w:r>
        <w:t xml:space="preserve">Teksasin talous on noin 30 prosenttia suurempi kuin Australian.</w:t>
      </w:r>
    </w:p>
    <w:p>
      <w:r>
        <w:rPr>
          <w:b/>
        </w:rPr>
        <w:t xml:space="preserve">Tulos</w:t>
      </w:r>
    </w:p>
    <w:p>
      <w:r>
        <w:t xml:space="preserve">talous</w:t>
      </w:r>
    </w:p>
    <w:p>
      <w:r>
        <w:rPr>
          <w:b/>
        </w:rPr>
        <w:t xml:space="preserve">Tulos</w:t>
      </w:r>
    </w:p>
    <w:p>
      <w:r>
        <w:t xml:space="preserve">valtiot</w:t>
      </w:r>
    </w:p>
    <w:p>
      <w:r>
        <w:rPr>
          <w:b/>
        </w:rPr>
        <w:t xml:space="preserve">Esimerkki 4.4530</w:t>
      </w:r>
    </w:p>
    <w:p>
      <w:r>
        <w:t xml:space="preserve">Hiusmuotoilijoiden on läpäistävä enemmän viranomaisten valvontaa kuin ulosottokonsulttien.</w:t>
      </w:r>
    </w:p>
    <w:p>
      <w:r>
        <w:rPr>
          <w:b/>
        </w:rPr>
        <w:t xml:space="preserve">Tulos</w:t>
      </w:r>
    </w:p>
    <w:p>
      <w:r>
        <w:t xml:space="preserve">kuluttajan turvallisuus</w:t>
      </w:r>
    </w:p>
    <w:p>
      <w:r>
        <w:rPr>
          <w:b/>
        </w:rPr>
        <w:t xml:space="preserve">Tulos</w:t>
      </w:r>
    </w:p>
    <w:p>
      <w:r>
        <w:t xml:space="preserve">asuminen</w:t>
      </w:r>
    </w:p>
    <w:p>
      <w:r>
        <w:rPr>
          <w:b/>
        </w:rPr>
        <w:t xml:space="preserve">Esimerkki 4.4531</w:t>
      </w:r>
    </w:p>
    <w:p>
      <w:r>
        <w:t xml:space="preserve">Yhdeksänkymmentä prosenttia tässä maassa työskentelevistä ihmisistä työskentelee alle 100 hengen yrityksissä, ehkä jopa alle 100 hengen yrityksissä.</w:t>
      </w:r>
    </w:p>
    <w:p>
      <w:r>
        <w:rPr>
          <w:b/>
        </w:rPr>
        <w:t xml:space="preserve">Tulos</w:t>
      </w:r>
    </w:p>
    <w:p>
      <w:r>
        <w:t xml:space="preserve">työpaikat</w:t>
      </w:r>
    </w:p>
    <w:p>
      <w:r>
        <w:rPr>
          <w:b/>
        </w:rPr>
        <w:t xml:space="preserve">Tulos</w:t>
      </w:r>
    </w:p>
    <w:p>
      <w:r>
        <w:t xml:space="preserve">pienyritykset</w:t>
      </w:r>
    </w:p>
    <w:p>
      <w:r>
        <w:rPr>
          <w:b/>
        </w:rPr>
        <w:t xml:space="preserve">Esimerkki 4.4532</w:t>
      </w:r>
    </w:p>
    <w:p>
      <w:r>
        <w:t xml:space="preserve">"34 prosentilla latinalaisamerikkalaisista ei ole lainkaan terveydenhuoltoa eikä sairausvakuutusta." "Heillä ei ole lainkaan sairausvakuutusta."</w:t>
      </w:r>
    </w:p>
    <w:p>
      <w:r>
        <w:rPr>
          <w:b/>
        </w:rPr>
        <w:t xml:space="preserve">Tulos</w:t>
      </w:r>
    </w:p>
    <w:p>
      <w:r>
        <w:t xml:space="preserve">terveydenhuolto</w:t>
      </w:r>
    </w:p>
    <w:p>
      <w:r>
        <w:rPr>
          <w:b/>
        </w:rPr>
        <w:t xml:space="preserve">Esimerkki 4.4533</w:t>
      </w:r>
    </w:p>
    <w:p>
      <w:r>
        <w:t xml:space="preserve">Sanoo, että paini oli Abraham Lincolnin lempilaji.</w:t>
      </w:r>
    </w:p>
    <w:p>
      <w:r>
        <w:rPr>
          <w:b/>
        </w:rPr>
        <w:t xml:space="preserve">Tulos</w:t>
      </w:r>
    </w:p>
    <w:p>
      <w:r>
        <w:t xml:space="preserve">historia</w:t>
      </w:r>
    </w:p>
    <w:p>
      <w:r>
        <w:rPr>
          <w:b/>
        </w:rPr>
        <w:t xml:space="preserve">Tulos</w:t>
      </w:r>
    </w:p>
    <w:p>
      <w:r>
        <w:t xml:space="preserve">urheilu</w:t>
      </w:r>
    </w:p>
    <w:p>
      <w:r>
        <w:rPr>
          <w:b/>
        </w:rPr>
        <w:t xml:space="preserve">Esimerkki 4.4534</w:t>
      </w:r>
    </w:p>
    <w:p>
      <w:r>
        <w:t xml:space="preserve">Obaman hallinnon päästökauppasuunnitelma loisi 1761 dollarin vuotuisen energiaveron.</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Esimerkki 4.4535</w:t>
      </w:r>
    </w:p>
    <w:p>
      <w:r>
        <w:t xml:space="preserve">Hallinnon muutos (Irakissa) kesti kahdeksan vuotta.</w:t>
      </w:r>
    </w:p>
    <w:p>
      <w:r>
        <w:rPr>
          <w:b/>
        </w:rPr>
        <w:t xml:space="preserve">Tulos</w:t>
      </w:r>
    </w:p>
    <w:p>
      <w:r>
        <w:t xml:space="preserve">ulkopolitiikka</w:t>
      </w:r>
    </w:p>
    <w:p>
      <w:r>
        <w:rPr>
          <w:b/>
        </w:rPr>
        <w:t xml:space="preserve">Tulos</w:t>
      </w:r>
    </w:p>
    <w:p>
      <w:r>
        <w:t xml:space="preserve">sotilaallinen</w:t>
      </w:r>
    </w:p>
    <w:p>
      <w:r>
        <w:rPr>
          <w:b/>
        </w:rPr>
        <w:t xml:space="preserve">Esimerkki 4.4536</w:t>
      </w:r>
    </w:p>
    <w:p>
      <w:r>
        <w:t xml:space="preserve">Hedelmällisessä iässä olevat naiset käyttävät 68 prosenttia enemmän rahaa terveydenhuoltokuluihin kuin miehet.</w:t>
      </w:r>
    </w:p>
    <w:p>
      <w:r>
        <w:rPr>
          <w:b/>
        </w:rPr>
        <w:t xml:space="preserve">Tulos</w:t>
      </w:r>
    </w:p>
    <w:p>
      <w:r>
        <w:t xml:space="preserve">terveydenhuolto</w:t>
      </w:r>
    </w:p>
    <w:p>
      <w:r>
        <w:rPr>
          <w:b/>
        </w:rPr>
        <w:t xml:space="preserve">Tulos</w:t>
      </w:r>
    </w:p>
    <w:p>
      <w:r>
        <w:t xml:space="preserve">naiset</w:t>
      </w:r>
    </w:p>
    <w:p>
      <w:r>
        <w:rPr>
          <w:b/>
        </w:rPr>
        <w:t xml:space="preserve">Esimerkki 4.4537</w:t>
      </w:r>
    </w:p>
    <w:p>
      <w:r>
        <w:t xml:space="preserve">Hillary Clintonin suunnitelman mukaan maahan tuotaisiin 620 000 pakolaista pelkästään hänen ensimmäisen kautensa aikana ilman tehokasta tapaa seuloa tai tarkastaa heitä. Hänen suunnitelmansa maksaisi 400 miljardia dollaria koko eliniän kestävinä hyvinvointi- ja tukikustannuksina.</w:t>
      </w:r>
    </w:p>
    <w:p>
      <w:r>
        <w:rPr>
          <w:b/>
        </w:rPr>
        <w:t xml:space="preserve">Tulos</w:t>
      </w:r>
    </w:p>
    <w:p>
      <w:r>
        <w:t xml:space="preserve">maahanmuutto</w:t>
      </w:r>
    </w:p>
    <w:p>
      <w:r>
        <w:rPr>
          <w:b/>
        </w:rPr>
        <w:t xml:space="preserve">Esimerkki 4.4538</w:t>
      </w:r>
    </w:p>
    <w:p>
      <w:r>
        <w:t xml:space="preserve">Kiinteistöverot ovat laskeneet ensimmäistä kertaa 12 vuoteen mediaaniarvoisen kodin osalta.</w:t>
      </w:r>
    </w:p>
    <w:p>
      <w:r>
        <w:rPr>
          <w:b/>
        </w:rPr>
        <w:t xml:space="preserve">Tulos</w:t>
      </w:r>
    </w:p>
    <w:p>
      <w:r>
        <w:t xml:space="preserve">verot</w:t>
      </w:r>
    </w:p>
    <w:p>
      <w:r>
        <w:rPr>
          <w:b/>
        </w:rPr>
        <w:t xml:space="preserve">Esimerkki 4.4539</w:t>
      </w:r>
    </w:p>
    <w:p>
      <w:r>
        <w:t xml:space="preserve">Rhode Island johtaa maassamme pakkohuutokauppojen määrää.</w:t>
      </w:r>
    </w:p>
    <w:p>
      <w:r>
        <w:rPr>
          <w:b/>
        </w:rPr>
        <w:t xml:space="preserve">Tulos</w:t>
      </w:r>
    </w:p>
    <w:p>
      <w:r>
        <w:t xml:space="preserve">konkurssi</w:t>
      </w:r>
    </w:p>
    <w:p>
      <w:r>
        <w:rPr>
          <w:b/>
        </w:rPr>
        <w:t xml:space="preserve">Tulos</w:t>
      </w:r>
    </w:p>
    <w:p>
      <w:r>
        <w:t xml:space="preserve">talous</w:t>
      </w:r>
    </w:p>
    <w:p>
      <w:r>
        <w:rPr>
          <w:b/>
        </w:rPr>
        <w:t xml:space="preserve">Tulos</w:t>
      </w:r>
    </w:p>
    <w:p>
      <w:r>
        <w:t xml:space="preserve">hallituksen sääntely</w:t>
      </w:r>
    </w:p>
    <w:p>
      <w:r>
        <w:rPr>
          <w:b/>
        </w:rPr>
        <w:t xml:space="preserve">Tulos</w:t>
      </w:r>
    </w:p>
    <w:p>
      <w:r>
        <w:t xml:space="preserve">asuminen</w:t>
      </w:r>
    </w:p>
    <w:p>
      <w:r>
        <w:rPr>
          <w:b/>
        </w:rPr>
        <w:t xml:space="preserve">Tulos</w:t>
      </w:r>
    </w:p>
    <w:p>
      <w:r>
        <w:t xml:space="preserve">köyhyys</w:t>
      </w:r>
    </w:p>
    <w:p>
      <w:r>
        <w:rPr>
          <w:b/>
        </w:rPr>
        <w:t xml:space="preserve">Tulos</w:t>
      </w:r>
    </w:p>
    <w:p>
      <w:r>
        <w:t xml:space="preserve">valtiot</w:t>
      </w:r>
    </w:p>
    <w:p>
      <w:r>
        <w:rPr>
          <w:b/>
        </w:rPr>
        <w:t xml:space="preserve">Esimerkki 4.4540</w:t>
      </w:r>
    </w:p>
    <w:p>
      <w:r>
        <w:t xml:space="preserve">Presidentti Obaman terveydenhuoltolaki lisää velkaa biljoonilla dollareilla.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verot</w:t>
      </w:r>
    </w:p>
    <w:p>
      <w:r>
        <w:rPr>
          <w:b/>
        </w:rPr>
        <w:t xml:space="preserve">Esimerkki 4.4541</w:t>
      </w:r>
    </w:p>
    <w:p>
      <w:r>
        <w:t xml:space="preserve">Noin 47 prosenttia Mainen osavaltion työkykyisistä ihmisistä ei käy töissä.</w:t>
      </w:r>
    </w:p>
    <w:p>
      <w:r>
        <w:rPr>
          <w:b/>
        </w:rPr>
        <w:t xml:space="preserve">Tulos</w:t>
      </w:r>
    </w:p>
    <w:p>
      <w:r>
        <w:t xml:space="preserve">työkyvyttömyys</w:t>
      </w:r>
    </w:p>
    <w:p>
      <w:r>
        <w:rPr>
          <w:b/>
        </w:rPr>
        <w:t xml:space="preserve">Tulos</w:t>
      </w:r>
    </w:p>
    <w:p>
      <w:r>
        <w:t xml:space="preserve">työpaikat</w:t>
      </w:r>
    </w:p>
    <w:p>
      <w:r>
        <w:rPr>
          <w:b/>
        </w:rPr>
        <w:t xml:space="preserve">Tulos</w:t>
      </w:r>
    </w:p>
    <w:p>
      <w:r>
        <w:t xml:space="preserve">valtiot</w:t>
      </w:r>
    </w:p>
    <w:p>
      <w:r>
        <w:rPr>
          <w:b/>
        </w:rPr>
        <w:t xml:space="preserve">Tulos</w:t>
      </w:r>
    </w:p>
    <w:p>
      <w:r>
        <w:t xml:space="preserve">työntekijät</w:t>
      </w:r>
    </w:p>
    <w:p>
      <w:r>
        <w:rPr>
          <w:b/>
        </w:rPr>
        <w:t xml:space="preserve">Esimerkki 4.4542</w:t>
      </w:r>
    </w:p>
    <w:p>
      <w:r>
        <w:t xml:space="preserve">Kun nämä [paperittomat] opiskelijat valmistuvat yliopistosta, he ovat edelleen laittomia ulkomaalaisia. He eivät saa työtä.</w:t>
      </w:r>
    </w:p>
    <w:p>
      <w:r>
        <w:rPr>
          <w:b/>
        </w:rPr>
        <w:t xml:space="preserve">Tulos</w:t>
      </w:r>
    </w:p>
    <w:p>
      <w:r>
        <w:t xml:space="preserve">lapset</w:t>
      </w:r>
    </w:p>
    <w:p>
      <w:r>
        <w:rPr>
          <w:b/>
        </w:rPr>
        <w:t xml:space="preserve">Tulos</w:t>
      </w:r>
    </w:p>
    <w:p>
      <w:r>
        <w:t xml:space="preserve">kansalaisoikeudet</w:t>
      </w:r>
    </w:p>
    <w:p>
      <w:r>
        <w:rPr>
          <w:b/>
        </w:rPr>
        <w:t xml:space="preserve">Tulos</w:t>
      </w:r>
    </w:p>
    <w:p>
      <w:r>
        <w:t xml:space="preserve">koulutus</w:t>
      </w:r>
    </w:p>
    <w:p>
      <w:r>
        <w:rPr>
          <w:b/>
        </w:rPr>
        <w:t xml:space="preserve">Tulos</w:t>
      </w:r>
    </w:p>
    <w:p>
      <w:r>
        <w:t xml:space="preserve">ihmisoikeudet</w:t>
      </w:r>
    </w:p>
    <w:p>
      <w:r>
        <w:rPr>
          <w:b/>
        </w:rPr>
        <w:t xml:space="preserve">Tulos</w:t>
      </w:r>
    </w:p>
    <w:p>
      <w:r>
        <w:t xml:space="preserve">maahanmuutto</w:t>
      </w:r>
    </w:p>
    <w:p>
      <w:r>
        <w:rPr>
          <w:b/>
        </w:rPr>
        <w:t xml:space="preserve">Tulos</w:t>
      </w:r>
    </w:p>
    <w:p>
      <w:r>
        <w:t xml:space="preserve">legal-issues</w:t>
      </w:r>
    </w:p>
    <w:p>
      <w:r>
        <w:rPr>
          <w:b/>
        </w:rPr>
        <w:t xml:space="preserve">Tulos</w:t>
      </w:r>
    </w:p>
    <w:p>
      <w:r>
        <w:t xml:space="preserve">köyhyys</w:t>
      </w:r>
    </w:p>
    <w:p>
      <w:r>
        <w:rPr>
          <w:b/>
        </w:rPr>
        <w:t xml:space="preserve">Tulos</w:t>
      </w:r>
    </w:p>
    <w:p>
      <w:r>
        <w:t xml:space="preserve">valtion talousarvio</w:t>
      </w:r>
    </w:p>
    <w:p>
      <w:r>
        <w:rPr>
          <w:b/>
        </w:rPr>
        <w:t xml:space="preserve">Tulos</w:t>
      </w:r>
    </w:p>
    <w:p>
      <w:r>
        <w:t xml:space="preserve">hyvinvointi</w:t>
      </w:r>
    </w:p>
    <w:p>
      <w:r>
        <w:rPr>
          <w:b/>
        </w:rPr>
        <w:t xml:space="preserve">Tulos</w:t>
      </w:r>
    </w:p>
    <w:p>
      <w:r>
        <w:t xml:space="preserve">työntekijät</w:t>
      </w:r>
    </w:p>
    <w:p>
      <w:r>
        <w:rPr>
          <w:b/>
        </w:rPr>
        <w:t xml:space="preserve">Esimerkki 4.4543</w:t>
      </w:r>
    </w:p>
    <w:p>
      <w:r>
        <w:t xml:space="preserve">Naiset saavat vain 77 senttiä jokaista miehen ansaitsemaa dollaria kohden.</w:t>
      </w:r>
    </w:p>
    <w:p>
      <w:r>
        <w:rPr>
          <w:b/>
        </w:rPr>
        <w:t xml:space="preserve">Tulos</w:t>
      </w:r>
    </w:p>
    <w:p>
      <w:r>
        <w:t xml:space="preserve">työpaikat</w:t>
      </w:r>
    </w:p>
    <w:p>
      <w:r>
        <w:rPr>
          <w:b/>
        </w:rPr>
        <w:t xml:space="preserve">Tulos</w:t>
      </w:r>
    </w:p>
    <w:p>
      <w:r>
        <w:t xml:space="preserve">naiset</w:t>
      </w:r>
    </w:p>
    <w:p>
      <w:r>
        <w:rPr>
          <w:b/>
        </w:rPr>
        <w:t xml:space="preserve">Esimerkki 4.4544</w:t>
      </w:r>
    </w:p>
    <w:p>
      <w:r>
        <w:t xml:space="preserve">Taloustieteilijöiden tekemät tutkimukset eivät ole osoittaneet, että stadioneilla tai urheilufranchisingilla olisi johdonmukaisia myönteisiä vaikutuksia työpaikkoihin, tuloihin tai verotuloihin.</w:t>
      </w:r>
    </w:p>
    <w:p>
      <w:r>
        <w:rPr>
          <w:b/>
        </w:rPr>
        <w:t xml:space="preserve">Tulos</w:t>
      </w:r>
    </w:p>
    <w:p>
      <w:r>
        <w:t xml:space="preserve">baseball</w:t>
      </w:r>
    </w:p>
    <w:p>
      <w:r>
        <w:rPr>
          <w:b/>
        </w:rPr>
        <w:t xml:space="preserve">Tulos</w:t>
      </w:r>
    </w:p>
    <w:p>
      <w:r>
        <w:t xml:space="preserve">talous</w:t>
      </w:r>
    </w:p>
    <w:p>
      <w:r>
        <w:rPr>
          <w:b/>
        </w:rPr>
        <w:t xml:space="preserve">Tulos</w:t>
      </w:r>
    </w:p>
    <w:p>
      <w:r>
        <w:t xml:space="preserve">virkistys</w:t>
      </w:r>
    </w:p>
    <w:p>
      <w:r>
        <w:rPr>
          <w:b/>
        </w:rPr>
        <w:t xml:space="preserve">Tulos</w:t>
      </w:r>
    </w:p>
    <w:p>
      <w:r>
        <w:t xml:space="preserve">urheilu</w:t>
      </w:r>
    </w:p>
    <w:p>
      <w:r>
        <w:rPr>
          <w:b/>
        </w:rPr>
        <w:t xml:space="preserve">Esimerkki 4.4545</w:t>
      </w:r>
    </w:p>
    <w:p>
      <w:r>
        <w:t xml:space="preserve">"Rajaturvallisuuspyrkimykseni ovat johtaneet 60 prosentin laskuun rajarikollisuudessa."</w:t>
      </w:r>
    </w:p>
    <w:p>
      <w:r>
        <w:rPr>
          <w:b/>
        </w:rPr>
        <w:t xml:space="preserve">Tulos</w:t>
      </w:r>
    </w:p>
    <w:p>
      <w:r>
        <w:t xml:space="preserve">rikos</w:t>
      </w:r>
    </w:p>
    <w:p>
      <w:r>
        <w:rPr>
          <w:b/>
        </w:rPr>
        <w:t xml:space="preserve">Esimerkki 4.4546</w:t>
      </w:r>
    </w:p>
    <w:p>
      <w:r>
        <w:t xml:space="preserve">Sanoo, että kun äänestin [vähimmäispalkan korottamista] vastaan, se tapahtui 80-luvulla.</w:t>
      </w:r>
    </w:p>
    <w:p>
      <w:r>
        <w:rPr>
          <w:b/>
        </w:rPr>
        <w:t xml:space="preserve">Tulos</w:t>
      </w:r>
    </w:p>
    <w:p>
      <w:r>
        <w:t xml:space="preserve">ehdokkaiden elämäkerta</w:t>
      </w:r>
    </w:p>
    <w:p>
      <w:r>
        <w:rPr>
          <w:b/>
        </w:rPr>
        <w:t xml:space="preserve">Tulos</w:t>
      </w:r>
    </w:p>
    <w:p>
      <w:r>
        <w:t xml:space="preserve">tulot</w:t>
      </w:r>
    </w:p>
    <w:p>
      <w:r>
        <w:rPr>
          <w:b/>
        </w:rPr>
        <w:t xml:space="preserve">Tulos</w:t>
      </w:r>
    </w:p>
    <w:p>
      <w:r>
        <w:t xml:space="preserve">äänestysrekisteri</w:t>
      </w:r>
    </w:p>
    <w:p>
      <w:r>
        <w:rPr>
          <w:b/>
        </w:rPr>
        <w:t xml:space="preserve">Esimerkki 4.4547</w:t>
      </w:r>
    </w:p>
    <w:p>
      <w:r>
        <w:t xml:space="preserve">Edustaja Betty Sutton mellakoi mieluummin Occupy (Wall Street) -järjestön kanssa kuin puolustaa ohiolaisia perheitä.</w:t>
      </w:r>
    </w:p>
    <w:p>
      <w:r>
        <w:rPr>
          <w:b/>
        </w:rPr>
        <w:t xml:space="preserve">Tulos</w:t>
      </w:r>
    </w:p>
    <w:p>
      <w:r>
        <w:t xml:space="preserve">talous</w:t>
      </w:r>
    </w:p>
    <w:p>
      <w:r>
        <w:rPr>
          <w:b/>
        </w:rPr>
        <w:t xml:space="preserve">Tulos</w:t>
      </w:r>
    </w:p>
    <w:p>
      <w:r>
        <w:t xml:space="preserve">työpaikat</w:t>
      </w:r>
    </w:p>
    <w:p>
      <w:r>
        <w:rPr>
          <w:b/>
        </w:rPr>
        <w:t xml:space="preserve">Tulos</w:t>
      </w:r>
    </w:p>
    <w:p>
      <w:r>
        <w:t xml:space="preserve">köyhyys</w:t>
      </w:r>
    </w:p>
    <w:p>
      <w:r>
        <w:rPr>
          <w:b/>
        </w:rPr>
        <w:t xml:space="preserve">Tulos</w:t>
      </w:r>
    </w:p>
    <w:p>
      <w:r>
        <w:t xml:space="preserve">varallisuus</w:t>
      </w:r>
    </w:p>
    <w:p>
      <w:r>
        <w:rPr>
          <w:b/>
        </w:rPr>
        <w:t xml:space="preserve">Esimerkki 4.4548</w:t>
      </w:r>
    </w:p>
    <w:p>
      <w:r>
        <w:t xml:space="preserve">Käytämme vuosittain 18 miljardia dollaria sen varmistamiseen, että liittovaltion hallituksella on maahanmuuttajia valvovia viranomaisia. Se on enemmän kuin DEA:lla, ATF:llä, FBI:llä ja kaikilla muilla lainvalvontaviranomaisilla yhteensä.</w:t>
      </w:r>
    </w:p>
    <w:p>
      <w:r>
        <w:rPr>
          <w:b/>
        </w:rPr>
        <w:t xml:space="preserve">Tulos</w:t>
      </w:r>
    </w:p>
    <w:p>
      <w:r>
        <w:t xml:space="preserve">liittovaltion talousarvio</w:t>
      </w:r>
    </w:p>
    <w:p>
      <w:r>
        <w:rPr>
          <w:b/>
        </w:rPr>
        <w:t xml:space="preserve">Tulos</w:t>
      </w:r>
    </w:p>
    <w:p>
      <w:r>
        <w:t xml:space="preserve">maahanmuutto</w:t>
      </w:r>
    </w:p>
    <w:p>
      <w:r>
        <w:rPr>
          <w:b/>
        </w:rPr>
        <w:t xml:space="preserve">Tulos</w:t>
      </w:r>
    </w:p>
    <w:p>
      <w:r>
        <w:t xml:space="preserve">legal-issues</w:t>
      </w:r>
    </w:p>
    <w:p>
      <w:r>
        <w:rPr>
          <w:b/>
        </w:rPr>
        <w:t xml:space="preserve">Esimerkki 4.4549</w:t>
      </w:r>
    </w:p>
    <w:p>
      <w:r>
        <w:t xml:space="preserve">Neljäkymmentäviisi prosenttia amerikkalaisista jäi vuonna 2007 ilman tarvittavaa hoitoa kustannusten vuoksi.</w:t>
      </w:r>
    </w:p>
    <w:p>
      <w:r>
        <w:rPr>
          <w:b/>
        </w:rPr>
        <w:t xml:space="preserve">Tulos</w:t>
      </w:r>
    </w:p>
    <w:p>
      <w:r>
        <w:t xml:space="preserve">terveydenhuolto</w:t>
      </w:r>
    </w:p>
    <w:p>
      <w:r>
        <w:rPr>
          <w:b/>
        </w:rPr>
        <w:t xml:space="preserve">Esimerkki 4.4550</w:t>
      </w:r>
    </w:p>
    <w:p>
      <w:r>
        <w:t xml:space="preserve">Borrelioosi on yksi Yhdysvaltojen nopeimmin leviävistä tartuntataudeista, ja Rhode Islandilla esiintyy tätä tautia toiseksi eniten koko maassa.</w:t>
      </w:r>
    </w:p>
    <w:p>
      <w:r>
        <w:rPr>
          <w:b/>
        </w:rPr>
        <w:t xml:space="preserve">Tulos</w:t>
      </w:r>
    </w:p>
    <w:p>
      <w:r>
        <w:t xml:space="preserve">kansanterveys</w:t>
      </w:r>
    </w:p>
    <w:p>
      <w:r>
        <w:rPr>
          <w:b/>
        </w:rPr>
        <w:t xml:space="preserve">Tulos</w:t>
      </w:r>
    </w:p>
    <w:p>
      <w:r>
        <w:t xml:space="preserve">julkinen turvallisuus</w:t>
      </w:r>
    </w:p>
    <w:p>
      <w:r>
        <w:rPr>
          <w:b/>
        </w:rPr>
        <w:t xml:space="preserve">Esimerkki 4.4551</w:t>
      </w:r>
    </w:p>
    <w:p>
      <w:r>
        <w:t xml:space="preserve">Presidentti Barack Obama sanoi alun perin, että kansallinen terveydenhuoltomandaatti ei ole vero, mutta hänen hallintonsa sanoo nyt, että se on vero.</w:t>
      </w:r>
    </w:p>
    <w:p>
      <w:r>
        <w:rPr>
          <w:b/>
        </w:rPr>
        <w:t xml:space="preserve">Tulos</w:t>
      </w:r>
    </w:p>
    <w:p>
      <w:r>
        <w:t xml:space="preserve">terveydenhuolto</w:t>
      </w:r>
    </w:p>
    <w:p>
      <w:r>
        <w:rPr>
          <w:b/>
        </w:rPr>
        <w:t xml:space="preserve">Tulos</w:t>
      </w:r>
    </w:p>
    <w:p>
      <w:r>
        <w:t xml:space="preserve">verot</w:t>
      </w:r>
    </w:p>
    <w:p>
      <w:r>
        <w:rPr>
          <w:b/>
        </w:rPr>
        <w:t xml:space="preserve">Esimerkki 4.4552</w:t>
      </w:r>
    </w:p>
    <w:p>
      <w:r>
        <w:t xml:space="preserve">Vakuuttamattomia on yhä enemmän kuin silloin, kun Obama valittiin presidentiksi.</w:t>
      </w:r>
    </w:p>
    <w:p>
      <w:r>
        <w:rPr>
          <w:b/>
        </w:rPr>
        <w:t xml:space="preserve">Tulos</w:t>
      </w:r>
    </w:p>
    <w:p>
      <w:r>
        <w:t xml:space="preserve">terveydenhuolto</w:t>
      </w:r>
    </w:p>
    <w:p>
      <w:r>
        <w:rPr>
          <w:b/>
        </w:rPr>
        <w:t xml:space="preserve">Esimerkki 4.4553</w:t>
      </w:r>
    </w:p>
    <w:p>
      <w:r>
        <w:t xml:space="preserve">Liittovaltio omistaa kymmeniä tuhansia kiinteistöjä, jotka ovat tyhjillään tai vajaakäytössä.</w:t>
      </w:r>
    </w:p>
    <w:p>
      <w:r>
        <w:rPr>
          <w:b/>
        </w:rPr>
        <w:t xml:space="preserve">Tulos</w:t>
      </w:r>
    </w:p>
    <w:p>
      <w:r>
        <w:t xml:space="preserve">liittovaltion talousarvio</w:t>
      </w:r>
    </w:p>
    <w:p>
      <w:r>
        <w:rPr>
          <w:b/>
        </w:rPr>
        <w:t xml:space="preserve">Tulos</w:t>
      </w:r>
    </w:p>
    <w:p>
      <w:r>
        <w:t xml:space="preserve">hallituksen tehokkuus</w:t>
      </w:r>
    </w:p>
    <w:p>
      <w:r>
        <w:rPr>
          <w:b/>
        </w:rPr>
        <w:t xml:space="preserve">Esimerkki 4.4554</w:t>
      </w:r>
    </w:p>
    <w:p>
      <w:r>
        <w:t xml:space="preserve">Sanoo, että hänen edustamansa ex-poikaystävä, joka oli silloinen ystäväni perheoikeudellisessa asiassa, on jotain sellaista, mitä asianajajat tekevät säännöllisesti.</w:t>
      </w:r>
    </w:p>
    <w:p>
      <w:r>
        <w:rPr>
          <w:b/>
        </w:rPr>
        <w:t xml:space="preserve">Tulos</w:t>
      </w:r>
    </w:p>
    <w:p>
      <w:r>
        <w:t xml:space="preserve">ehdokkaiden elämäkerta</w:t>
      </w:r>
    </w:p>
    <w:p>
      <w:r>
        <w:rPr>
          <w:b/>
        </w:rPr>
        <w:t xml:space="preserve">Tulos</w:t>
      </w:r>
    </w:p>
    <w:p>
      <w:r>
        <w:t xml:space="preserve">lapset</w:t>
      </w:r>
    </w:p>
    <w:p>
      <w:r>
        <w:rPr>
          <w:b/>
        </w:rPr>
        <w:t xml:space="preserve">Tulos</w:t>
      </w:r>
    </w:p>
    <w:p>
      <w:r>
        <w:t xml:space="preserve">etiikka</w:t>
      </w:r>
    </w:p>
    <w:p>
      <w:r>
        <w:rPr>
          <w:b/>
        </w:rPr>
        <w:t xml:space="preserve">Tulos</w:t>
      </w:r>
    </w:p>
    <w:p>
      <w:r>
        <w:t xml:space="preserve">perheet</w:t>
      </w:r>
    </w:p>
    <w:p>
      <w:r>
        <w:rPr>
          <w:b/>
        </w:rPr>
        <w:t xml:space="preserve">Tulos</w:t>
      </w:r>
    </w:p>
    <w:p>
      <w:r>
        <w:t xml:space="preserve">legal-issues</w:t>
      </w:r>
    </w:p>
    <w:p>
      <w:r>
        <w:rPr>
          <w:b/>
        </w:rPr>
        <w:t xml:space="preserve">Esimerkki 4.4555</w:t>
      </w:r>
    </w:p>
    <w:p>
      <w:r>
        <w:t xml:space="preserve">Ei tiedetä, aiheuttaako tämä (H1N1-rokote) neurologisia vaurioita kuten 1970-luvulla.</w:t>
      </w:r>
    </w:p>
    <w:p>
      <w:r>
        <w:rPr>
          <w:b/>
        </w:rPr>
        <w:t xml:space="preserve">Tulos</w:t>
      </w:r>
    </w:p>
    <w:p>
      <w:r>
        <w:t xml:space="preserve">terveydenhuolto</w:t>
      </w:r>
    </w:p>
    <w:p>
      <w:r>
        <w:rPr>
          <w:b/>
        </w:rPr>
        <w:t xml:space="preserve">Tulos</w:t>
      </w:r>
    </w:p>
    <w:p>
      <w:r>
        <w:t xml:space="preserve">asiantuntijat</w:t>
      </w:r>
    </w:p>
    <w:p>
      <w:r>
        <w:rPr>
          <w:b/>
        </w:rPr>
        <w:t xml:space="preserve">Esimerkki 4.4556</w:t>
      </w:r>
    </w:p>
    <w:p>
      <w:r>
        <w:t xml:space="preserve">Yhdysvaltain senaatti ei voi hyväksyä talousarviota ilman 60 ääntä.</w:t>
      </w:r>
    </w:p>
    <w:p>
      <w:r>
        <w:rPr>
          <w:b/>
        </w:rPr>
        <w:t xml:space="preserve">Tulos</w:t>
      </w:r>
    </w:p>
    <w:p>
      <w:r>
        <w:t xml:space="preserve">kongressin säännöt</w:t>
      </w:r>
    </w:p>
    <w:p>
      <w:r>
        <w:rPr>
          <w:b/>
        </w:rPr>
        <w:t xml:space="preserve">Tulos</w:t>
      </w:r>
    </w:p>
    <w:p>
      <w:r>
        <w:t xml:space="preserve">liittovaltion talousarvio</w:t>
      </w:r>
    </w:p>
    <w:p>
      <w:r>
        <w:rPr>
          <w:b/>
        </w:rPr>
        <w:t xml:space="preserve">Esimerkki 4.4557</w:t>
      </w:r>
    </w:p>
    <w:p>
      <w:r>
        <w:t xml:space="preserve">Hillary Clinton kannattaa "pakkolunastusten jäädyttämistä. Barack Obama sanoi ei."</w:t>
      </w:r>
    </w:p>
    <w:p>
      <w:r>
        <w:rPr>
          <w:b/>
        </w:rPr>
        <w:t xml:space="preserve">Tulos</w:t>
      </w:r>
    </w:p>
    <w:p>
      <w:r>
        <w:t xml:space="preserve">talous</w:t>
      </w:r>
    </w:p>
    <w:p>
      <w:r>
        <w:rPr>
          <w:b/>
        </w:rPr>
        <w:t xml:space="preserve">Esimerkki 4.4558</w:t>
      </w:r>
    </w:p>
    <w:p>
      <w:r>
        <w:t xml:space="preserve">Eläkejärjestelmämme on maan ainoa, joka on 100-prosenttisesti rahastoitu.</w:t>
      </w:r>
    </w:p>
    <w:p>
      <w:r>
        <w:rPr>
          <w:b/>
        </w:rPr>
        <w:t xml:space="preserve">Tulos</w:t>
      </w:r>
    </w:p>
    <w:p>
      <w:r>
        <w:t xml:space="preserve">eläkkeet</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4.4559</w:t>
      </w:r>
    </w:p>
    <w:p>
      <w:r>
        <w:t xml:space="preserve">Amerikkalaisten osuus työssä käyvistä on nyt alhaisin sitten vuoden 1977.</w:t>
      </w:r>
    </w:p>
    <w:p>
      <w:r>
        <w:rPr>
          <w:b/>
        </w:rPr>
        <w:t xml:space="preserve">Tulos</w:t>
      </w:r>
    </w:p>
    <w:p>
      <w:r>
        <w:t xml:space="preserve">talous</w:t>
      </w:r>
    </w:p>
    <w:p>
      <w:r>
        <w:rPr>
          <w:b/>
        </w:rPr>
        <w:t xml:space="preserve">Tulos</w:t>
      </w:r>
    </w:p>
    <w:p>
      <w:r>
        <w:t xml:space="preserve">työpaikat</w:t>
      </w:r>
    </w:p>
    <w:p>
      <w:r>
        <w:rPr>
          <w:b/>
        </w:rPr>
        <w:t xml:space="preserve">Esimerkki 4.4560</w:t>
      </w:r>
    </w:p>
    <w:p>
      <w:r>
        <w:t xml:space="preserve">Vuonna 2010 kaikki sanoivat, ettei kansallispuistoihin saa päästää aseita, ja tietenkin raiskaukset, murhat, ryöstöt ja pahoinpitelyt ovat vähentyneet noin 85 prosenttia sen jälkeen, kun teimme niin.</w:t>
      </w:r>
    </w:p>
    <w:p>
      <w:r>
        <w:rPr>
          <w:b/>
        </w:rPr>
        <w:t xml:space="preserve">Tulos</w:t>
      </w:r>
    </w:p>
    <w:p>
      <w:r>
        <w:t xml:space="preserve">aseet</w:t>
      </w:r>
    </w:p>
    <w:p>
      <w:r>
        <w:rPr>
          <w:b/>
        </w:rPr>
        <w:t xml:space="preserve">Tulos</w:t>
      </w:r>
    </w:p>
    <w:p>
      <w:r>
        <w:t xml:space="preserve">virkistys</w:t>
      </w:r>
    </w:p>
    <w:p>
      <w:r>
        <w:rPr>
          <w:b/>
        </w:rPr>
        <w:t xml:space="preserve">Esimerkki 4.4561</w:t>
      </w:r>
    </w:p>
    <w:p>
      <w:r>
        <w:t xml:space="preserve">Newt Gingrich on kannattanut sitä, että presidentti valittaisiin kansanäänestyksellä valitsijakollegion sijasta.</w:t>
      </w:r>
    </w:p>
    <w:p>
      <w:r>
        <w:rPr>
          <w:b/>
        </w:rPr>
        <w:t xml:space="preserve">Tulos</w:t>
      </w:r>
    </w:p>
    <w:p>
      <w:r>
        <w:t xml:space="preserve">vaalit</w:t>
      </w:r>
    </w:p>
    <w:p>
      <w:r>
        <w:rPr>
          <w:b/>
        </w:rPr>
        <w:t xml:space="preserve">Esimerkki 4.4562</w:t>
      </w:r>
    </w:p>
    <w:p>
      <w:r>
        <w:t xml:space="preserve">Barack Obama sanoi, että "hän aikoo hyökätä Pakistaniin ja syleillä (Iranin presidenttiä Mahmoud) Ahmadinejadia".</w:t>
      </w:r>
    </w:p>
    <w:p>
      <w:r>
        <w:rPr>
          <w:b/>
        </w:rPr>
        <w:t xml:space="preserve">Tulos</w:t>
      </w:r>
    </w:p>
    <w:p>
      <w:r>
        <w:t xml:space="preserve">ulkopolitiikka</w:t>
      </w:r>
    </w:p>
    <w:p>
      <w:r>
        <w:rPr>
          <w:b/>
        </w:rPr>
        <w:t xml:space="preserve">Esimerkki 4.4563</w:t>
      </w:r>
    </w:p>
    <w:p>
      <w:r>
        <w:t xml:space="preserve">Jokainen 1 prosentin lisäys kandidaatin tutkinnon suorittaneiden ohiolaisten määrässä merkitsee taloudellisen toiminnan kasvua seuraavana vuonna ja jokaisena seuraavana vuonna 2,5 miljardia dollaria.</w:t>
      </w:r>
    </w:p>
    <w:p>
      <w:r>
        <w:rPr>
          <w:b/>
        </w:rPr>
        <w:t xml:space="preserve">Tulos</w:t>
      </w:r>
    </w:p>
    <w:p>
      <w:r>
        <w:t xml:space="preserve">talous</w:t>
      </w:r>
    </w:p>
    <w:p>
      <w:r>
        <w:rPr>
          <w:b/>
        </w:rPr>
        <w:t xml:space="preserve">Tulos</w:t>
      </w:r>
    </w:p>
    <w:p>
      <w:r>
        <w:t xml:space="preserve">koulutus</w:t>
      </w:r>
    </w:p>
    <w:p>
      <w:r>
        <w:rPr>
          <w:b/>
        </w:rPr>
        <w:t xml:space="preserve">Tulos</w:t>
      </w:r>
    </w:p>
    <w:p>
      <w:r>
        <w:t xml:space="preserve">tulot</w:t>
      </w:r>
    </w:p>
    <w:p>
      <w:r>
        <w:rPr>
          <w:b/>
        </w:rPr>
        <w:t xml:space="preserve">Esimerkki 4.4564</w:t>
      </w:r>
    </w:p>
    <w:p>
      <w:r>
        <w:t xml:space="preserve">toteaa, että vuodesta 1994 lähtien, jolloin VAWA hyväksyttiin ensimmäisen kerran, perheväkivalta on vähentynyt yli 50 prosenttia.</w:t>
      </w:r>
    </w:p>
    <w:p>
      <w:r>
        <w:rPr>
          <w:b/>
        </w:rPr>
        <w:t xml:space="preserve">Tulos</w:t>
      </w:r>
    </w:p>
    <w:p>
      <w:r>
        <w:t xml:space="preserve">kongressi</w:t>
      </w:r>
    </w:p>
    <w:p>
      <w:r>
        <w:rPr>
          <w:b/>
        </w:rPr>
        <w:t xml:space="preserve">Tulos</w:t>
      </w:r>
    </w:p>
    <w:p>
      <w:r>
        <w:t xml:space="preserve">naiset</w:t>
      </w:r>
    </w:p>
    <w:p>
      <w:r>
        <w:rPr>
          <w:b/>
        </w:rPr>
        <w:t xml:space="preserve">Esimerkki 4.4565</w:t>
      </w:r>
    </w:p>
    <w:p>
      <w:r>
        <w:t xml:space="preserve">Laittomat maahanmuuttajat maksavat Georgian veronmaksajille vuosittain yli miljardi dollaria.</w:t>
      </w:r>
    </w:p>
    <w:p>
      <w:r>
        <w:rPr>
          <w:b/>
        </w:rPr>
        <w:t xml:space="preserve">Tulos</w:t>
      </w:r>
    </w:p>
    <w:p>
      <w:r>
        <w:t xml:space="preserve">maahanmuutto</w:t>
      </w:r>
    </w:p>
    <w:p>
      <w:r>
        <w:rPr>
          <w:b/>
        </w:rPr>
        <w:t xml:space="preserve">Tulos</w:t>
      </w:r>
    </w:p>
    <w:p>
      <w:r>
        <w:t xml:space="preserve">message-machine</w:t>
      </w:r>
    </w:p>
    <w:p>
      <w:r>
        <w:rPr>
          <w:b/>
        </w:rPr>
        <w:t xml:space="preserve">Esimerkki 4.4566</w:t>
      </w:r>
    </w:p>
    <w:p>
      <w:r>
        <w:t xml:space="preserve">Sanoo, että Austin American-Statesman tukee Gerald Daughertya.</w:t>
      </w:r>
    </w:p>
    <w:p>
      <w:r>
        <w:rPr>
          <w:b/>
        </w:rPr>
        <w:t xml:space="preserve">Tulos</w:t>
      </w:r>
    </w:p>
    <w:p>
      <w:r>
        <w:t xml:space="preserve">lääninhallitus</w:t>
      </w:r>
    </w:p>
    <w:p>
      <w:r>
        <w:rPr>
          <w:b/>
        </w:rPr>
        <w:t xml:space="preserve">Tulos</w:t>
      </w:r>
    </w:p>
    <w:p>
      <w:r>
        <w:t xml:space="preserve">vaalit</w:t>
      </w:r>
    </w:p>
    <w:p>
      <w:r>
        <w:rPr>
          <w:b/>
        </w:rPr>
        <w:t xml:space="preserve">Esimerkki 4.4567</w:t>
      </w:r>
    </w:p>
    <w:p>
      <w:r>
        <w:t xml:space="preserve">Cuccinellin veronalennussuunnitelman mukaan Virginian kouluyksiköt voisivat joutua erottamaan yli 8 000 opettajaa.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verot</w:t>
      </w:r>
    </w:p>
    <w:p>
      <w:r>
        <w:rPr>
          <w:b/>
        </w:rPr>
        <w:t xml:space="preserve">Esimerkki 4.4568</w:t>
      </w:r>
    </w:p>
    <w:p>
      <w:r>
        <w:t xml:space="preserve">Amerikassa on 3 miljoonaa työpaikkaa, joita ei täytetä, koska liian monilla ihmisillä ei ole taitoja kyseisiin työpaikkoihin.</w:t>
      </w:r>
    </w:p>
    <w:p>
      <w:r>
        <w:rPr>
          <w:b/>
        </w:rPr>
        <w:t xml:space="preserve">Tulos</w:t>
      </w:r>
    </w:p>
    <w:p>
      <w:r>
        <w:t xml:space="preserve">talous</w:t>
      </w:r>
    </w:p>
    <w:p>
      <w:r>
        <w:rPr>
          <w:b/>
        </w:rPr>
        <w:t xml:space="preserve">Tulos</w:t>
      </w:r>
    </w:p>
    <w:p>
      <w:r>
        <w:t xml:space="preserve">työpaikat</w:t>
      </w:r>
    </w:p>
    <w:p>
      <w:r>
        <w:rPr>
          <w:b/>
        </w:rPr>
        <w:t xml:space="preserve">Esimerkki 4.4569</w:t>
      </w:r>
    </w:p>
    <w:p>
      <w:r>
        <w:t xml:space="preserve">Rhode Island on investoinut matkailuun, talouskehitykseen ja talouskehityshenkilöstöön vähemmän kuin neljä läheistä osavaltiota.</w:t>
      </w:r>
    </w:p>
    <w:p>
      <w:r>
        <w:rPr>
          <w:b/>
        </w:rPr>
        <w:t xml:space="preserve">Tulos</w:t>
      </w:r>
    </w:p>
    <w:p>
      <w:r>
        <w:t xml:space="preserve">talous</w:t>
      </w:r>
    </w:p>
    <w:p>
      <w:r>
        <w:rPr>
          <w:b/>
        </w:rPr>
        <w:t xml:space="preserve">Tulos</w:t>
      </w:r>
    </w:p>
    <w:p>
      <w:r>
        <w:t xml:space="preserve">hallituksen tehokkuus</w:t>
      </w:r>
    </w:p>
    <w:p>
      <w:r>
        <w:rPr>
          <w:b/>
        </w:rPr>
        <w:t xml:space="preserve">Tulos</w:t>
      </w:r>
    </w:p>
    <w:p>
      <w:r>
        <w:t xml:space="preserve">työpaikat</w:t>
      </w:r>
    </w:p>
    <w:p>
      <w:r>
        <w:rPr>
          <w:b/>
        </w:rPr>
        <w:t xml:space="preserve">Tulos</w:t>
      </w:r>
    </w:p>
    <w:p>
      <w:r>
        <w:t xml:space="preserve">pienyritykset</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Tulos</w:t>
      </w:r>
    </w:p>
    <w:p>
      <w:r>
        <w:t xml:space="preserve">verot</w:t>
      </w:r>
    </w:p>
    <w:p>
      <w:r>
        <w:rPr>
          <w:b/>
        </w:rPr>
        <w:t xml:space="preserve">Tulos</w:t>
      </w:r>
    </w:p>
    <w:p>
      <w:r>
        <w:t xml:space="preserve">matkailu</w:t>
      </w:r>
    </w:p>
    <w:p>
      <w:r>
        <w:rPr>
          <w:b/>
        </w:rPr>
        <w:t xml:space="preserve">Tulos</w:t>
      </w:r>
    </w:p>
    <w:p>
      <w:r>
        <w:t xml:space="preserve">työntekijät</w:t>
      </w:r>
    </w:p>
    <w:p>
      <w:r>
        <w:rPr>
          <w:b/>
        </w:rPr>
        <w:t xml:space="preserve">Esimerkki 4.4570</w:t>
      </w:r>
    </w:p>
    <w:p>
      <w:r>
        <w:t xml:space="preserve">Presidentti Obama on sanonut leikkaavansa veteraanien etuuksia.</w:t>
      </w:r>
    </w:p>
    <w:p>
      <w:r>
        <w:rPr>
          <w:b/>
        </w:rPr>
        <w:t xml:space="preserve">Tulos</w:t>
      </w:r>
    </w:p>
    <w:p>
      <w:r>
        <w:t xml:space="preserve">alijäämä</w:t>
      </w:r>
    </w:p>
    <w:p>
      <w:r>
        <w:rPr>
          <w:b/>
        </w:rPr>
        <w:t xml:space="preserve">Tulos</w:t>
      </w:r>
    </w:p>
    <w:p>
      <w:r>
        <w:t xml:space="preserve">veteraanit</w:t>
      </w:r>
    </w:p>
    <w:p>
      <w:r>
        <w:rPr>
          <w:b/>
        </w:rPr>
        <w:t xml:space="preserve">Esimerkki 4.4571</w:t>
      </w:r>
    </w:p>
    <w:p>
      <w:r>
        <w:t xml:space="preserve">Scott Walker pakottaa joitakin naisia tekemään transvaginaalisen luotaimen saadakseen abortin.</w:t>
      </w:r>
    </w:p>
    <w:p>
      <w:r>
        <w:rPr>
          <w:b/>
        </w:rPr>
        <w:t xml:space="preserve">Tulos</w:t>
      </w:r>
    </w:p>
    <w:p>
      <w:r>
        <w:t xml:space="preserve">abortti</w:t>
      </w:r>
    </w:p>
    <w:p>
      <w:r>
        <w:rPr>
          <w:b/>
        </w:rPr>
        <w:t xml:space="preserve">Tulos</w:t>
      </w:r>
    </w:p>
    <w:p>
      <w:r>
        <w:t xml:space="preserve">terveydenhuolto</w:t>
      </w:r>
    </w:p>
    <w:p>
      <w:r>
        <w:rPr>
          <w:b/>
        </w:rPr>
        <w:t xml:space="preserve">Tulos</w:t>
      </w:r>
    </w:p>
    <w:p>
      <w:r>
        <w:t xml:space="preserve">message-machine-2014</w:t>
      </w:r>
    </w:p>
    <w:p>
      <w:r>
        <w:rPr>
          <w:b/>
        </w:rPr>
        <w:t xml:space="preserve">Tulos</w:t>
      </w:r>
    </w:p>
    <w:p>
      <w:r>
        <w:t xml:space="preserve">kansanterveys</w:t>
      </w:r>
    </w:p>
    <w:p>
      <w:r>
        <w:rPr>
          <w:b/>
        </w:rPr>
        <w:t xml:space="preserve">Tulos</w:t>
      </w:r>
    </w:p>
    <w:p>
      <w:r>
        <w:t xml:space="preserve">teknologia</w:t>
      </w:r>
    </w:p>
    <w:p>
      <w:r>
        <w:rPr>
          <w:b/>
        </w:rPr>
        <w:t xml:space="preserve">Tulos</w:t>
      </w:r>
    </w:p>
    <w:p>
      <w:r>
        <w:t xml:space="preserve">naiset</w:t>
      </w:r>
    </w:p>
    <w:p>
      <w:r>
        <w:rPr>
          <w:b/>
        </w:rPr>
        <w:t xml:space="preserve">Esimerkki 4.4572</w:t>
      </w:r>
    </w:p>
    <w:p>
      <w:r>
        <w:t xml:space="preserve">Mielenosoittajat aiheuttivat 7,5 miljoonan dollarin vahingot Wisconsinin osavaltiotalolle</w:t>
      </w:r>
    </w:p>
    <w:p>
      <w:r>
        <w:rPr>
          <w:b/>
        </w:rPr>
        <w:t xml:space="preserve">Tulos</w:t>
      </w:r>
    </w:p>
    <w:p>
      <w:r>
        <w:t xml:space="preserve">työvoima</w:t>
      </w:r>
    </w:p>
    <w:p>
      <w:r>
        <w:rPr>
          <w:b/>
        </w:rPr>
        <w:t xml:space="preserve">Tulos</w:t>
      </w:r>
    </w:p>
    <w:p>
      <w:r>
        <w:t xml:space="preserve">valtion talousarvio</w:t>
      </w:r>
    </w:p>
    <w:p>
      <w:r>
        <w:rPr>
          <w:b/>
        </w:rPr>
        <w:t xml:space="preserve">Esimerkki 4.4573</w:t>
      </w:r>
    </w:p>
    <w:p>
      <w:r>
        <w:t xml:space="preserve">Vakuutusalaa johtavat itse asiassa enimmäkseen demokraatit.</w:t>
      </w:r>
    </w:p>
    <w:p>
      <w:r>
        <w:rPr>
          <w:b/>
        </w:rPr>
        <w:t xml:space="preserve">Tulos</w:t>
      </w:r>
    </w:p>
    <w:p>
      <w:r>
        <w:t xml:space="preserve">terveydenhuolto</w:t>
      </w:r>
    </w:p>
    <w:p>
      <w:r>
        <w:rPr>
          <w:b/>
        </w:rPr>
        <w:t xml:space="preserve">Esimerkki 4.4574</w:t>
      </w:r>
    </w:p>
    <w:p>
      <w:r>
        <w:t xml:space="preserve">Sanotaan, että 9-vuotias tyttö raiskattiin hiljattain Austinissa, Texasissa, miehen toimesta, joka oli aiemmin otettu kiinni neljä kertaa ja vapautettu.</w:t>
      </w:r>
    </w:p>
    <w:p>
      <w:r>
        <w:rPr>
          <w:b/>
        </w:rPr>
        <w:t xml:space="preserve">Tulos</w:t>
      </w:r>
    </w:p>
    <w:p>
      <w:r>
        <w:t xml:space="preserve">lapset</w:t>
      </w:r>
    </w:p>
    <w:p>
      <w:r>
        <w:rPr>
          <w:b/>
        </w:rPr>
        <w:t xml:space="preserve">Tulos</w:t>
      </w:r>
    </w:p>
    <w:p>
      <w:r>
        <w:t xml:space="preserve">rikos</w:t>
      </w:r>
    </w:p>
    <w:p>
      <w:r>
        <w:rPr>
          <w:b/>
        </w:rPr>
        <w:t xml:space="preserve">Tulos</w:t>
      </w:r>
    </w:p>
    <w:p>
      <w:r>
        <w:t xml:space="preserve">rikosoikeus</w:t>
      </w:r>
    </w:p>
    <w:p>
      <w:r>
        <w:rPr>
          <w:b/>
        </w:rPr>
        <w:t xml:space="preserve">Tulos</w:t>
      </w:r>
    </w:p>
    <w:p>
      <w:r>
        <w:t xml:space="preserve">maahanmuutto</w:t>
      </w:r>
    </w:p>
    <w:p>
      <w:r>
        <w:rPr>
          <w:b/>
        </w:rPr>
        <w:t xml:space="preserve">Esimerkki 4.4575</w:t>
      </w:r>
    </w:p>
    <w:p>
      <w:r>
        <w:t xml:space="preserve">Noin 72 tunnin aikana pieni joukko vihaisia mustia opiskelijoita onnistui pakottamaan koulun kaksi korkea-arvoisinta virkamiestä eroamaan.</w:t>
      </w:r>
    </w:p>
    <w:p>
      <w:r>
        <w:rPr>
          <w:b/>
        </w:rPr>
        <w:t xml:space="preserve">Tulos</w:t>
      </w:r>
    </w:p>
    <w:p>
      <w:r>
        <w:t xml:space="preserve">koulutus</w:t>
      </w:r>
    </w:p>
    <w:p>
      <w:r>
        <w:rPr>
          <w:b/>
        </w:rPr>
        <w:t xml:space="preserve">Tulos</w:t>
      </w:r>
    </w:p>
    <w:p>
      <w:r>
        <w:t xml:space="preserve">ihmisoikeudet</w:t>
      </w:r>
    </w:p>
    <w:p>
      <w:r>
        <w:rPr>
          <w:b/>
        </w:rPr>
        <w:t xml:space="preserve">Esimerkki 4.4576</w:t>
      </w:r>
    </w:p>
    <w:p>
      <w:r>
        <w:t xml:space="preserve">Olemme kaksinkertaistaneet uusiutuvan energian käytön.</w:t>
      </w:r>
    </w:p>
    <w:p>
      <w:r>
        <w:rPr>
          <w:b/>
        </w:rPr>
        <w:t xml:space="preserve">Tulos</w:t>
      </w:r>
    </w:p>
    <w:p>
      <w:r>
        <w:t xml:space="preserve">energia</w:t>
      </w:r>
    </w:p>
    <w:p>
      <w:r>
        <w:rPr>
          <w:b/>
        </w:rPr>
        <w:t xml:space="preserve">Esimerkki 4.4577</w:t>
      </w:r>
    </w:p>
    <w:p>
      <w:r>
        <w:t xml:space="preserve">Äärimmäinen köyhyys on puolittunut viimeisten 30 vuoden aikana.</w:t>
      </w:r>
    </w:p>
    <w:p>
      <w:r>
        <w:rPr>
          <w:b/>
        </w:rPr>
        <w:t xml:space="preserve">Tulos</w:t>
      </w:r>
    </w:p>
    <w:p>
      <w:r>
        <w:t xml:space="preserve">ulkopolitiikka</w:t>
      </w:r>
    </w:p>
    <w:p>
      <w:r>
        <w:rPr>
          <w:b/>
        </w:rPr>
        <w:t xml:space="preserve">Tulos</w:t>
      </w:r>
    </w:p>
    <w:p>
      <w:r>
        <w:t xml:space="preserve">köyhyys</w:t>
      </w:r>
    </w:p>
    <w:p>
      <w:r>
        <w:rPr>
          <w:b/>
        </w:rPr>
        <w:t xml:space="preserve">Esimerkki 4.4578</w:t>
      </w:r>
    </w:p>
    <w:p>
      <w:r>
        <w:t xml:space="preserve">Julin Castro sai vuonna 2009, ensimmäisenä pormestarivuotenaan, seitsennumeroisen suosittelupalkkion, joka haiskahtaa likaiselta rahalahjalta pahamaineiselta henkilövahinkoasianajajalta Mikal Wattsilta, joka on Obaman merkittävä lahjoittaja.</w:t>
      </w:r>
    </w:p>
    <w:p>
      <w:r>
        <w:rPr>
          <w:b/>
        </w:rPr>
        <w:t xml:space="preserve">Tulos</w:t>
      </w:r>
    </w:p>
    <w:p>
      <w:r>
        <w:t xml:space="preserve">kampanjarahoitus</w:t>
      </w:r>
    </w:p>
    <w:p>
      <w:r>
        <w:rPr>
          <w:b/>
        </w:rPr>
        <w:t xml:space="preserve">Tulos</w:t>
      </w:r>
    </w:p>
    <w:p>
      <w:r>
        <w:t xml:space="preserve">ehdokkaiden elämäkerta</w:t>
      </w:r>
    </w:p>
    <w:p>
      <w:r>
        <w:rPr>
          <w:b/>
        </w:rPr>
        <w:t xml:space="preserve">Tulos</w:t>
      </w:r>
    </w:p>
    <w:p>
      <w:r>
        <w:t xml:space="preserve">etiikka</w:t>
      </w:r>
    </w:p>
    <w:p>
      <w:r>
        <w:rPr>
          <w:b/>
        </w:rPr>
        <w:t xml:space="preserve">Esimerkki 4.4579</w:t>
      </w:r>
    </w:p>
    <w:p>
      <w:r>
        <w:t xml:space="preserve">House republikaanien suunnitelma lisäisi kustannuksia Oregon seniorit $ 6000 kanssa terveydenhuollon vouchers sijaan Medicare</w:t>
      </w:r>
    </w:p>
    <w:p>
      <w:r>
        <w:rPr>
          <w:b/>
        </w:rPr>
        <w:t xml:space="preserve">Tulos</w:t>
      </w:r>
    </w:p>
    <w:p>
      <w:r>
        <w:t xml:space="preserve">liittovaltion talousarvio</w:t>
      </w:r>
    </w:p>
    <w:p>
      <w:r>
        <w:rPr>
          <w:b/>
        </w:rPr>
        <w:t xml:space="preserve">Tulos</w:t>
      </w:r>
    </w:p>
    <w:p>
      <w:r>
        <w:t xml:space="preserve">medicare</w:t>
      </w:r>
    </w:p>
    <w:p>
      <w:r>
        <w:rPr>
          <w:b/>
        </w:rPr>
        <w:t xml:space="preserve">Esimerkki 4.4580</w:t>
      </w:r>
    </w:p>
    <w:p>
      <w:r>
        <w:t xml:space="preserve">"Oma kansallinen turvallisuusvirastomme sanoo, että (Iranin) ydinasepyrkimykset etenevät, ja samaan aikaan ... leikkaamme omaa ydinasearsenaaliamme."</w:t>
      </w:r>
    </w:p>
    <w:p>
      <w:r>
        <w:rPr>
          <w:b/>
        </w:rPr>
        <w:t xml:space="preserve">Tulos</w:t>
      </w:r>
    </w:p>
    <w:p>
      <w:r>
        <w:t xml:space="preserve">sotilaallinen</w:t>
      </w:r>
    </w:p>
    <w:p>
      <w:r>
        <w:rPr>
          <w:b/>
        </w:rPr>
        <w:t xml:space="preserve">Tulos</w:t>
      </w:r>
    </w:p>
    <w:p>
      <w:r>
        <w:t xml:space="preserve">asiantuntijat</w:t>
      </w:r>
    </w:p>
    <w:p>
      <w:r>
        <w:rPr>
          <w:b/>
        </w:rPr>
        <w:t xml:space="preserve">Esimerkki 4.4581</w:t>
      </w:r>
    </w:p>
    <w:p>
      <w:r>
        <w:t xml:space="preserve">Floridassa hiljattain pidetyissä edustajainhuoneen erityisvaaleissa demokraatit saivat enemmän rahaa kuin republikaanien vaalipiirissä.</w:t>
      </w:r>
    </w:p>
    <w:p>
      <w:r>
        <w:rPr>
          <w:b/>
        </w:rPr>
        <w:t xml:space="preserve">Tulos</w:t>
      </w:r>
    </w:p>
    <w:p>
      <w:r>
        <w:t xml:space="preserve">kampanjarahoitus</w:t>
      </w:r>
    </w:p>
    <w:p>
      <w:r>
        <w:rPr>
          <w:b/>
        </w:rPr>
        <w:t xml:space="preserve">Esimerkki 4.4582</w:t>
      </w:r>
    </w:p>
    <w:p>
      <w:r>
        <w:t xml:space="preserve">Yhä useammat äärimmäisen ennenaikaiset vauvat selviytyvät terveenä lapsuuteen.</w:t>
      </w:r>
    </w:p>
    <w:p>
      <w:r>
        <w:rPr>
          <w:b/>
        </w:rPr>
        <w:t xml:space="preserve">Tulos</w:t>
      </w:r>
    </w:p>
    <w:p>
      <w:r>
        <w:t xml:space="preserve">abortti</w:t>
      </w:r>
    </w:p>
    <w:p>
      <w:r>
        <w:rPr>
          <w:b/>
        </w:rPr>
        <w:t xml:space="preserve">Tulos</w:t>
      </w:r>
    </w:p>
    <w:p>
      <w:r>
        <w:t xml:space="preserve">lapset</w:t>
      </w:r>
    </w:p>
    <w:p>
      <w:r>
        <w:rPr>
          <w:b/>
        </w:rPr>
        <w:t xml:space="preserve">Tulos</w:t>
      </w:r>
    </w:p>
    <w:p>
      <w:r>
        <w:t xml:space="preserve">naiset</w:t>
      </w:r>
    </w:p>
    <w:p>
      <w:r>
        <w:rPr>
          <w:b/>
        </w:rPr>
        <w:t xml:space="preserve">Esimerkki 4.4583</w:t>
      </w:r>
    </w:p>
    <w:p>
      <w:r>
        <w:t xml:space="preserve">Kun Hillary Clinton mainitsi Villanovan summerin soidessa voittaneen kansallisten mestaruuskilpailujen, hän sanoi: Clinton sanoi: "Rakastan näitä voittoja, jotka tulevat takaa-ajoasemasta.</w:t>
      </w:r>
    </w:p>
    <w:p>
      <w:r>
        <w:rPr>
          <w:b/>
        </w:rPr>
        <w:t xml:space="preserve">Tulos</w:t>
      </w:r>
    </w:p>
    <w:p>
      <w:r>
        <w:t xml:space="preserve">urheilu</w:t>
      </w:r>
    </w:p>
    <w:p>
      <w:r>
        <w:rPr>
          <w:b/>
        </w:rPr>
        <w:t xml:space="preserve">Esimerkki 4.4584</w:t>
      </w:r>
    </w:p>
    <w:p>
      <w:r>
        <w:t xml:space="preserve">Vuoteen 2014 mennessä Yhdysvaltojen yliopistokampuksilla on yksi hallintovirkamies jokaista opettajaa kohden.</w:t>
      </w:r>
    </w:p>
    <w:p>
      <w:r>
        <w:rPr>
          <w:b/>
        </w:rPr>
        <w:t xml:space="preserve">Tulos</w:t>
      </w:r>
    </w:p>
    <w:p>
      <w:r>
        <w:t xml:space="preserve">koulutus</w:t>
      </w:r>
    </w:p>
    <w:p>
      <w:r>
        <w:rPr>
          <w:b/>
        </w:rPr>
        <w:t xml:space="preserve">Esimerkki 4.4585</w:t>
      </w:r>
    </w:p>
    <w:p>
      <w:r>
        <w:t xml:space="preserve">Hän sanoo, että jos emme tee mitään, Medicare on mennyttä kahdeksassa vuodessa, jos emme tee sille mitään.</w:t>
      </w:r>
    </w:p>
    <w:p>
      <w:r>
        <w:rPr>
          <w:b/>
        </w:rPr>
        <w:t xml:space="preserve">Tulos</w:t>
      </w:r>
    </w:p>
    <w:p>
      <w:r>
        <w:t xml:space="preserve">terveydenhuolto</w:t>
      </w:r>
    </w:p>
    <w:p>
      <w:r>
        <w:rPr>
          <w:b/>
        </w:rPr>
        <w:t xml:space="preserve">Tulos</w:t>
      </w:r>
    </w:p>
    <w:p>
      <w:r>
        <w:t xml:space="preserve">medicare</w:t>
      </w:r>
    </w:p>
    <w:p>
      <w:r>
        <w:rPr>
          <w:b/>
        </w:rPr>
        <w:t xml:space="preserve">Esimerkki 4.4586</w:t>
      </w:r>
    </w:p>
    <w:p>
      <w:r>
        <w:t xml:space="preserve">Sanoo Howard Zinn, amerikkalaisvastainen marxisti, joka kirjoitti suosituimman oppikirjan, jota opetetaan amerikkalaisissa lukioissa.</w:t>
      </w:r>
    </w:p>
    <w:p>
      <w:r>
        <w:rPr>
          <w:b/>
        </w:rPr>
        <w:t xml:space="preserve">Tulos</w:t>
      </w:r>
    </w:p>
    <w:p>
      <w:r>
        <w:t xml:space="preserve">koulutus</w:t>
      </w:r>
    </w:p>
    <w:p>
      <w:r>
        <w:rPr>
          <w:b/>
        </w:rPr>
        <w:t xml:space="preserve">Tulos</w:t>
      </w:r>
    </w:p>
    <w:p>
      <w:r>
        <w:t xml:space="preserve">historia</w:t>
      </w:r>
    </w:p>
    <w:p>
      <w:r>
        <w:rPr>
          <w:b/>
        </w:rPr>
        <w:t xml:space="preserve">Esimerkki 4.4587</w:t>
      </w:r>
    </w:p>
    <w:p>
      <w:r>
        <w:t xml:space="preserve">Harry Reidillä on kuulemma parempi äänestysaktiivisuus kuin näillä kolmella kongressiedustajalla!</w:t>
      </w:r>
    </w:p>
    <w:p>
      <w:r>
        <w:rPr>
          <w:b/>
        </w:rPr>
        <w:t xml:space="preserve">Tulos</w:t>
      </w:r>
    </w:p>
    <w:p>
      <w:r>
        <w:t xml:space="preserve">ehdokkaiden elämäkerta</w:t>
      </w:r>
    </w:p>
    <w:p>
      <w:r>
        <w:rPr>
          <w:b/>
        </w:rPr>
        <w:t xml:space="preserve">Esimerkki 4.4588</w:t>
      </w:r>
    </w:p>
    <w:p>
      <w:r>
        <w:t xml:space="preserve">Aurinkoenergian alalla on nyt enemmän työpaikkoja kuin öljyn alalla.</w:t>
      </w:r>
    </w:p>
    <w:p>
      <w:r>
        <w:rPr>
          <w:b/>
        </w:rPr>
        <w:t xml:space="preserve">Tulos</w:t>
      </w:r>
    </w:p>
    <w:p>
      <w:r>
        <w:t xml:space="preserve">talous</w:t>
      </w:r>
    </w:p>
    <w:p>
      <w:r>
        <w:rPr>
          <w:b/>
        </w:rPr>
        <w:t xml:space="preserve">Tulos</w:t>
      </w:r>
    </w:p>
    <w:p>
      <w:r>
        <w:t xml:space="preserve">energia</w:t>
      </w:r>
    </w:p>
    <w:p>
      <w:r>
        <w:rPr>
          <w:b/>
        </w:rPr>
        <w:t xml:space="preserve">Tulos</w:t>
      </w:r>
    </w:p>
    <w:p>
      <w:r>
        <w:t xml:space="preserve">ympäristö</w:t>
      </w:r>
    </w:p>
    <w:p>
      <w:r>
        <w:rPr>
          <w:b/>
        </w:rPr>
        <w:t xml:space="preserve">Tulos</w:t>
      </w:r>
    </w:p>
    <w:p>
      <w:r>
        <w:t xml:space="preserve">työpaikat</w:t>
      </w:r>
    </w:p>
    <w:p>
      <w:r>
        <w:rPr>
          <w:b/>
        </w:rPr>
        <w:t xml:space="preserve">Tulos</w:t>
      </w:r>
    </w:p>
    <w:p>
      <w:r>
        <w:t xml:space="preserve">työvoima</w:t>
      </w:r>
    </w:p>
    <w:p>
      <w:r>
        <w:rPr>
          <w:b/>
        </w:rPr>
        <w:t xml:space="preserve">Esimerkki 4.4589</w:t>
      </w:r>
    </w:p>
    <w:p>
      <w:r>
        <w:t xml:space="preserve">ISIS on nyt hallitseva islamistiryhmä Benghazissa.</w:t>
      </w:r>
    </w:p>
    <w:p>
      <w:r>
        <w:rPr>
          <w:b/>
        </w:rPr>
        <w:t xml:space="preserve">Tulos</w:t>
      </w:r>
    </w:p>
    <w:p>
      <w:r>
        <w:t xml:space="preserve">ulkopolitiikka</w:t>
      </w:r>
    </w:p>
    <w:p>
      <w:r>
        <w:rPr>
          <w:b/>
        </w:rPr>
        <w:t xml:space="preserve">Tulos</w:t>
      </w:r>
    </w:p>
    <w:p>
      <w:r>
        <w:t xml:space="preserve">terrorismi</w:t>
      </w:r>
    </w:p>
    <w:p>
      <w:r>
        <w:rPr>
          <w:b/>
        </w:rPr>
        <w:t xml:space="preserve">Esimerkki 4.4590</w:t>
      </w:r>
    </w:p>
    <w:p>
      <w:r>
        <w:t xml:space="preserve">Jopa neljäsosa oppilaistamme ei ole edes suorittanut lukiota loppuun.</w:t>
      </w:r>
    </w:p>
    <w:p>
      <w:r>
        <w:rPr>
          <w:b/>
        </w:rPr>
        <w:t xml:space="preserve">Tulos</w:t>
      </w:r>
    </w:p>
    <w:p>
      <w:r>
        <w:t xml:space="preserve">koulutus</w:t>
      </w:r>
    </w:p>
    <w:p>
      <w:r>
        <w:rPr>
          <w:b/>
        </w:rPr>
        <w:t xml:space="preserve">Esimerkki 4.4591</w:t>
      </w:r>
    </w:p>
    <w:p>
      <w:r>
        <w:t xml:space="preserve">Wisconsinin sairausvakuutuspörssissä vakuutusmatemaatikkojen yhdistys huomauttaa, että heidän mukaansa yksilöiden vakuutusmaksut nousevat 82 prosenttia seuraavien parin vuoden aikana Obamacaren myötä.</w:t>
      </w:r>
    </w:p>
    <w:p>
      <w:r>
        <w:rPr>
          <w:b/>
        </w:rPr>
        <w:t xml:space="preserve">Tulos</w:t>
      </w:r>
    </w:p>
    <w:p>
      <w:r>
        <w:t xml:space="preserve">terveydenhuolto</w:t>
      </w:r>
    </w:p>
    <w:p>
      <w:r>
        <w:rPr>
          <w:b/>
        </w:rPr>
        <w:t xml:space="preserve">Esimerkki 4.4592</w:t>
      </w:r>
    </w:p>
    <w:p>
      <w:r>
        <w:t xml:space="preserve">Rick Perry ottaa rahaa hurrikaanin uhreilta ja ohjaa sen kuvernöörin kartanon kunnostamiseen.</w:t>
      </w:r>
    </w:p>
    <w:p>
      <w:r>
        <w:rPr>
          <w:b/>
        </w:rPr>
        <w:t xml:space="preserve">Tulos</w:t>
      </w:r>
    </w:p>
    <w:p>
      <w:r>
        <w:t xml:space="preserve">etiikka</w:t>
      </w:r>
    </w:p>
    <w:p>
      <w:r>
        <w:rPr>
          <w:b/>
        </w:rPr>
        <w:t xml:space="preserve">Tulos</w:t>
      </w:r>
    </w:p>
    <w:p>
      <w:r>
        <w:t xml:space="preserve">liittovaltion talousarvio</w:t>
      </w:r>
    </w:p>
    <w:p>
      <w:r>
        <w:rPr>
          <w:b/>
        </w:rPr>
        <w:t xml:space="preserve">Tulos</w:t>
      </w:r>
    </w:p>
    <w:p>
      <w:r>
        <w:t xml:space="preserve">message-machine</w:t>
      </w:r>
    </w:p>
    <w:p>
      <w:r>
        <w:rPr>
          <w:b/>
        </w:rPr>
        <w:t xml:space="preserve">Tulos</w:t>
      </w:r>
    </w:p>
    <w:p>
      <w:r>
        <w:t xml:space="preserve">valtion talousarvio</w:t>
      </w:r>
    </w:p>
    <w:p>
      <w:r>
        <w:rPr>
          <w:b/>
        </w:rPr>
        <w:t xml:space="preserve">Esimerkki 4.4593</w:t>
      </w:r>
    </w:p>
    <w:p>
      <w:r>
        <w:t xml:space="preserve">Kun otetaan huomioon, miten laaja ohjelma oli jo ennestään, Medicaidin laajentaminen New Jerseyssä Obamacaren ansiosta oli suhteellisen pieni laajennus.</w:t>
      </w:r>
    </w:p>
    <w:p>
      <w:r>
        <w:rPr>
          <w:b/>
        </w:rPr>
        <w:t xml:space="preserve">Tulos</w:t>
      </w:r>
    </w:p>
    <w:p>
      <w:r>
        <w:t xml:space="preserve">korjaukset ja päivitykset</w:t>
      </w:r>
    </w:p>
    <w:p>
      <w:r>
        <w:rPr>
          <w:b/>
        </w:rPr>
        <w:t xml:space="preserve">Tulos</w:t>
      </w:r>
    </w:p>
    <w:p>
      <w:r>
        <w:t xml:space="preserve">terveydenhuolto</w:t>
      </w:r>
    </w:p>
    <w:p>
      <w:r>
        <w:rPr>
          <w:b/>
        </w:rPr>
        <w:t xml:space="preserve">Tulos</w:t>
      </w:r>
    </w:p>
    <w:p>
      <w:r>
        <w:t xml:space="preserve">medicaid</w:t>
      </w:r>
    </w:p>
    <w:p>
      <w:r>
        <w:rPr>
          <w:b/>
        </w:rPr>
        <w:t xml:space="preserve">Tulos</w:t>
      </w:r>
    </w:p>
    <w:p>
      <w:r>
        <w:t xml:space="preserve">valtion talousarvio</w:t>
      </w:r>
    </w:p>
    <w:p>
      <w:r>
        <w:rPr>
          <w:b/>
        </w:rPr>
        <w:t xml:space="preserve">Esimerkki 4.4594</w:t>
      </w:r>
    </w:p>
    <w:p>
      <w:r>
        <w:t xml:space="preserve">Syy siihen, miksi kuubalaiset eivät voi käyttää 2000-luvun televiestintää, kuten älypuhelimia ja Internetiä, on se, että se on Kuubassa laitonta.</w:t>
      </w:r>
    </w:p>
    <w:p>
      <w:r>
        <w:rPr>
          <w:b/>
        </w:rPr>
        <w:t xml:space="preserve">Tulos</w:t>
      </w:r>
    </w:p>
    <w:p>
      <w:r>
        <w:t xml:space="preserve">talous</w:t>
      </w:r>
    </w:p>
    <w:p>
      <w:r>
        <w:rPr>
          <w:b/>
        </w:rPr>
        <w:t xml:space="preserve">Tulos</w:t>
      </w:r>
    </w:p>
    <w:p>
      <w:r>
        <w:t xml:space="preserve">ulkopolitiikka</w:t>
      </w:r>
    </w:p>
    <w:p>
      <w:r>
        <w:rPr>
          <w:b/>
        </w:rPr>
        <w:t xml:space="preserve">Tulos</w:t>
      </w:r>
    </w:p>
    <w:p>
      <w:r>
        <w:t xml:space="preserve">teknologia</w:t>
      </w:r>
    </w:p>
    <w:p>
      <w:r>
        <w:rPr>
          <w:b/>
        </w:rPr>
        <w:t xml:space="preserve">Esimerkki 4.4595</w:t>
      </w:r>
    </w:p>
    <w:p>
      <w:r>
        <w:t xml:space="preserve">Vuodesta 2010 lähtien Amerikka on saanut enemmän ihmisiä takaisin töihin kuin Eurooppa, Japani ja kaikki kehittyneet taloudet yhteensä.</w:t>
      </w:r>
    </w:p>
    <w:p>
      <w:r>
        <w:rPr>
          <w:b/>
        </w:rPr>
        <w:t xml:space="preserve">Tulos</w:t>
      </w:r>
    </w:p>
    <w:p>
      <w:r>
        <w:t xml:space="preserve">talous</w:t>
      </w:r>
    </w:p>
    <w:p>
      <w:r>
        <w:rPr>
          <w:b/>
        </w:rPr>
        <w:t xml:space="preserve">Esimerkki 4.4596</w:t>
      </w:r>
    </w:p>
    <w:p>
      <w:r>
        <w:t xml:space="preserve">Sanoo, että Barack Obaman kannatusluku on tällä hetkellä toisen kauden presidenttien keskitasoa.</w:t>
      </w:r>
    </w:p>
    <w:p>
      <w:r>
        <w:rPr>
          <w:b/>
        </w:rPr>
        <w:t xml:space="preserve">Tulos</w:t>
      </w:r>
    </w:p>
    <w:p>
      <w:r>
        <w:t xml:space="preserve">kyselyt</w:t>
      </w:r>
    </w:p>
    <w:p>
      <w:r>
        <w:rPr>
          <w:b/>
        </w:rPr>
        <w:t xml:space="preserve">Esimerkki 4.4597</w:t>
      </w:r>
    </w:p>
    <w:p>
      <w:r>
        <w:t xml:space="preserve">50 prosenttia latinalaisamerikkalaisista opiskelijoista käyttää Pell-apurahoja opiskelukustannustensa kattamiseen.</w:t>
      </w:r>
    </w:p>
    <w:p>
      <w:r>
        <w:rPr>
          <w:b/>
        </w:rPr>
        <w:t xml:space="preserve">Tulos</w:t>
      </w:r>
    </w:p>
    <w:p>
      <w:r>
        <w:t xml:space="preserve">koulutus</w:t>
      </w:r>
    </w:p>
    <w:p>
      <w:r>
        <w:rPr>
          <w:b/>
        </w:rPr>
        <w:t xml:space="preserve">Tulos</w:t>
      </w:r>
    </w:p>
    <w:p>
      <w:r>
        <w:t xml:space="preserve">liittovaltion talousarvio</w:t>
      </w:r>
    </w:p>
    <w:p>
      <w:r>
        <w:rPr>
          <w:b/>
        </w:rPr>
        <w:t xml:space="preserve">Esimerkki 4.4598</w:t>
      </w:r>
    </w:p>
    <w:p>
      <w:r>
        <w:t xml:space="preserve">George Allensin ehdokkuudesta Yhdysvaltain senaattiin.</w:t>
      </w:r>
    </w:p>
    <w:p>
      <w:r>
        <w:rPr>
          <w:b/>
        </w:rPr>
        <w:t xml:space="preserve">Tulos</w:t>
      </w:r>
    </w:p>
    <w:p>
      <w:r>
        <w:t xml:space="preserve">job-accomplishments</w:t>
      </w:r>
    </w:p>
    <w:p>
      <w:r>
        <w:rPr>
          <w:b/>
        </w:rPr>
        <w:t xml:space="preserve">Esimerkki 4.4599</w:t>
      </w:r>
    </w:p>
    <w:p>
      <w:r>
        <w:t xml:space="preserve">Sanoo, että Lähi-idässä on runsaasti keinoja, joiden avulla voi todeta, onko joku kristitty - nimestä, syntymäpaikasta ja syntymätodistuksesta.</w:t>
      </w:r>
    </w:p>
    <w:p>
      <w:r>
        <w:rPr>
          <w:b/>
        </w:rPr>
        <w:t xml:space="preserve">Tulos</w:t>
      </w:r>
    </w:p>
    <w:p>
      <w:r>
        <w:t xml:space="preserve">ulkopolitiikka</w:t>
      </w:r>
    </w:p>
    <w:p>
      <w:r>
        <w:rPr>
          <w:b/>
        </w:rPr>
        <w:t xml:space="preserve">Tulos</w:t>
      </w:r>
    </w:p>
    <w:p>
      <w:r>
        <w:t xml:space="preserve">uskonto</w:t>
      </w:r>
    </w:p>
    <w:p>
      <w:r>
        <w:rPr>
          <w:b/>
        </w:rPr>
        <w:t xml:space="preserve">Esimerkki 4.4600</w:t>
      </w:r>
    </w:p>
    <w:p>
      <w:r>
        <w:t xml:space="preserve">Vuonna 2006 kirjoitin 24 muun senaattorin kanssa kirjeen, jossa vaadittiin Freddien ja Fannien merkittävää uudistamista ja varoitettiin asuntomarkkinoiden romahduksesta ja kuplasta.</w:t>
      </w:r>
    </w:p>
    <w:p>
      <w:r>
        <w:rPr>
          <w:b/>
        </w:rPr>
        <w:t xml:space="preserve">Tulos</w:t>
      </w:r>
    </w:p>
    <w:p>
      <w:r>
        <w:t xml:space="preserve">ehdokkaiden elämäkerta</w:t>
      </w:r>
    </w:p>
    <w:p>
      <w:r>
        <w:rPr>
          <w:b/>
        </w:rPr>
        <w:t xml:space="preserve">Tulos</w:t>
      </w:r>
    </w:p>
    <w:p>
      <w:r>
        <w:t xml:space="preserve">talous</w:t>
      </w:r>
    </w:p>
    <w:p>
      <w:r>
        <w:rPr>
          <w:b/>
        </w:rPr>
        <w:t xml:space="preserve">Tulos</w:t>
      </w:r>
    </w:p>
    <w:p>
      <w:r>
        <w:t xml:space="preserve">rahoitusalan sääntely</w:t>
      </w:r>
    </w:p>
    <w:p>
      <w:r>
        <w:rPr>
          <w:b/>
        </w:rPr>
        <w:t xml:space="preserve">Tulos</w:t>
      </w:r>
    </w:p>
    <w:p>
      <w:r>
        <w:t xml:space="preserve">asuminen</w:t>
      </w:r>
    </w:p>
    <w:p>
      <w:r>
        <w:rPr>
          <w:b/>
        </w:rPr>
        <w:t xml:space="preserve">Esimerkki 4.4601</w:t>
      </w:r>
    </w:p>
    <w:p>
      <w:r>
        <w:t xml:space="preserve">Justin Amash on National Right to Life -järjestön mukaan Michigansin konservatiivi numero 1.</w:t>
      </w:r>
    </w:p>
    <w:p>
      <w:r>
        <w:rPr>
          <w:b/>
        </w:rPr>
        <w:t xml:space="preserve">Tulos</w:t>
      </w:r>
    </w:p>
    <w:p>
      <w:r>
        <w:t xml:space="preserve">abortti</w:t>
      </w:r>
    </w:p>
    <w:p>
      <w:r>
        <w:rPr>
          <w:b/>
        </w:rPr>
        <w:t xml:space="preserve">Esimerkki 4.4602</w:t>
      </w:r>
    </w:p>
    <w:p>
      <w:r>
        <w:t xml:space="preserve">Marcy Kaptur sanoo hyökänneensä hänen sotilaspalvelustaan ja koulutustaan ilmavoimissa ja osoittaneensa epäkunnioitusta veteraaneja kohtaan.</w:t>
      </w:r>
    </w:p>
    <w:p>
      <w:r>
        <w:rPr>
          <w:b/>
        </w:rPr>
        <w:t xml:space="preserve">Tulos</w:t>
      </w:r>
    </w:p>
    <w:p>
      <w:r>
        <w:t xml:space="preserve">vaalit</w:t>
      </w:r>
    </w:p>
    <w:p>
      <w:r>
        <w:rPr>
          <w:b/>
        </w:rPr>
        <w:t xml:space="preserve">Tulos</w:t>
      </w:r>
    </w:p>
    <w:p>
      <w:r>
        <w:t xml:space="preserve">kampanjamainonta</w:t>
      </w:r>
    </w:p>
    <w:p>
      <w:r>
        <w:rPr>
          <w:b/>
        </w:rPr>
        <w:t xml:space="preserve">Esimerkki 4.4603</w:t>
      </w:r>
    </w:p>
    <w:p>
      <w:r>
        <w:t xml:space="preserve">Julkisuuteen tulleista sähköpostiviesteistä käy ilmi, että Hillary Clinton keskusteli Libyassa murhatun suurlähettiläs Stevensin olinpaikasta.</w:t>
      </w:r>
    </w:p>
    <w:p>
      <w:r>
        <w:rPr>
          <w:b/>
        </w:rPr>
        <w:t xml:space="preserve">Tulos</w:t>
      </w:r>
    </w:p>
    <w:p>
      <w:r>
        <w:t xml:space="preserve">ehdokkaiden elämäkerta</w:t>
      </w:r>
    </w:p>
    <w:p>
      <w:r>
        <w:rPr>
          <w:b/>
        </w:rPr>
        <w:t xml:space="preserve">Tulos</w:t>
      </w:r>
    </w:p>
    <w:p>
      <w:r>
        <w:t xml:space="preserve">terrorismi</w:t>
      </w:r>
    </w:p>
    <w:p>
      <w:r>
        <w:rPr>
          <w:b/>
        </w:rPr>
        <w:t xml:space="preserve">Esimerkki 4.4604</w:t>
      </w:r>
    </w:p>
    <w:p>
      <w:r>
        <w:t xml:space="preserve">Kaupungin rakennusmääräysten rikkomukset kiinteistöissäni koskevat vain ulkoisia asioita; kotitalouksien sisällä se on kunnossa.</w:t>
      </w:r>
    </w:p>
    <w:p>
      <w:r>
        <w:rPr>
          <w:b/>
        </w:rPr>
        <w:t xml:space="preserve">Tulos</w:t>
      </w:r>
    </w:p>
    <w:p>
      <w:r>
        <w:t xml:space="preserve">ehdokkaiden elämäkerta</w:t>
      </w:r>
    </w:p>
    <w:p>
      <w:r>
        <w:rPr>
          <w:b/>
        </w:rPr>
        <w:t xml:space="preserve">Tulos</w:t>
      </w:r>
    </w:p>
    <w:p>
      <w:r>
        <w:t xml:space="preserve">asuminen</w:t>
      </w:r>
    </w:p>
    <w:p>
      <w:r>
        <w:rPr>
          <w:b/>
        </w:rPr>
        <w:t xml:space="preserve">Esimerkki 4.4605</w:t>
      </w:r>
    </w:p>
    <w:p>
      <w:r>
        <w:t xml:space="preserve">Ihmiset voivat käyttää ruoka-apurahoja mihin tahansa, myös Havaijille matkustamiseen, ja jopa miljonäärit voivat saada niitä.</w:t>
      </w:r>
    </w:p>
    <w:p>
      <w:r>
        <w:rPr>
          <w:b/>
        </w:rPr>
        <w:t xml:space="preserve">Tulos</w:t>
      </w:r>
    </w:p>
    <w:p>
      <w:r>
        <w:t xml:space="preserve">köyhyys</w:t>
      </w:r>
    </w:p>
    <w:p>
      <w:r>
        <w:rPr>
          <w:b/>
        </w:rPr>
        <w:t xml:space="preserve">Esimerkki 4.4606</w:t>
      </w:r>
    </w:p>
    <w:p>
      <w:r>
        <w:t xml:space="preserve">Voit palkata paljon byrokraatteja. Niin presidentit ovat tehneet. Hän on lisännyt 135 000 ihmistä hallituksen työvoimaan.</w:t>
      </w:r>
    </w:p>
    <w:p>
      <w:r>
        <w:rPr>
          <w:b/>
        </w:rPr>
        <w:t xml:space="preserve">Tulos</w:t>
      </w:r>
    </w:p>
    <w:p>
      <w:r>
        <w:t xml:space="preserve">työpaikat</w:t>
      </w:r>
    </w:p>
    <w:p>
      <w:r>
        <w:rPr>
          <w:b/>
        </w:rPr>
        <w:t xml:space="preserve">Tulos</w:t>
      </w:r>
    </w:p>
    <w:p>
      <w:r>
        <w:t xml:space="preserve">new-hampshire-2012</w:t>
      </w:r>
    </w:p>
    <w:p>
      <w:r>
        <w:rPr>
          <w:b/>
        </w:rPr>
        <w:t xml:space="preserve">Tulos</w:t>
      </w:r>
    </w:p>
    <w:p>
      <w:r>
        <w:t xml:space="preserve">työntekijät</w:t>
      </w:r>
    </w:p>
    <w:p>
      <w:r>
        <w:rPr>
          <w:b/>
        </w:rPr>
        <w:t xml:space="preserve">Esimerkki 4.4607</w:t>
      </w:r>
    </w:p>
    <w:p>
      <w:r>
        <w:t xml:space="preserve">Milwaukeen piirikunnan hallintoneuvoston henkilöstö kasvoi neljästä työntekijästä 38:aan neljän vuosikymmenen aikana, ja nyt se maksaa veronmaksajille paljon enemmän, kun taas piirikunnan koko työvoima yli puolittui samana aikana.</w:t>
      </w:r>
    </w:p>
    <w:p>
      <w:r>
        <w:rPr>
          <w:b/>
        </w:rPr>
        <w:t xml:space="preserve">Tulos</w:t>
      </w:r>
    </w:p>
    <w:p>
      <w:r>
        <w:t xml:space="preserve">county-budget</w:t>
      </w:r>
    </w:p>
    <w:p>
      <w:r>
        <w:rPr>
          <w:b/>
        </w:rPr>
        <w:t xml:space="preserve">Tulos</w:t>
      </w:r>
    </w:p>
    <w:p>
      <w:r>
        <w:t xml:space="preserve">lääninhallitus</w:t>
      </w:r>
    </w:p>
    <w:p>
      <w:r>
        <w:rPr>
          <w:b/>
        </w:rPr>
        <w:t xml:space="preserve">Esimerkki 4.4608</w:t>
      </w:r>
    </w:p>
    <w:p>
      <w:r>
        <w:t xml:space="preserve">Rick Scottin aikana koulutukseen on myönnetty historialliset 20 miljardia dollaria.</w:t>
      </w:r>
    </w:p>
    <w:p>
      <w:r>
        <w:rPr>
          <w:b/>
        </w:rPr>
        <w:t xml:space="preserve">Tulos</w:t>
      </w:r>
    </w:p>
    <w:p>
      <w:r>
        <w:t xml:space="preserve">korjaukset ja päivitykset</w:t>
      </w:r>
    </w:p>
    <w:p>
      <w:r>
        <w:rPr>
          <w:b/>
        </w:rPr>
        <w:t xml:space="preserve">Tulos</w:t>
      </w:r>
    </w:p>
    <w:p>
      <w:r>
        <w:t xml:space="preserve">koulutus</w:t>
      </w:r>
    </w:p>
    <w:p>
      <w:r>
        <w:rPr>
          <w:b/>
        </w:rPr>
        <w:t xml:space="preserve">Esimerkki 4.4609</w:t>
      </w:r>
    </w:p>
    <w:p>
      <w:r>
        <w:t xml:space="preserve">Presidentti Barack Obama on tehnyt kaksi kertaa enemmän iskuja (muslimimaita vastaan) kuin presidentti George W. Bush.</w:t>
      </w:r>
    </w:p>
    <w:p>
      <w:r>
        <w:rPr>
          <w:b/>
        </w:rPr>
        <w:t xml:space="preserve">Tulos</w:t>
      </w:r>
    </w:p>
    <w:p>
      <w:r>
        <w:t xml:space="preserve">Irak</w:t>
      </w:r>
    </w:p>
    <w:p>
      <w:r>
        <w:rPr>
          <w:b/>
        </w:rPr>
        <w:t xml:space="preserve">Tulos</w:t>
      </w:r>
    </w:p>
    <w:p>
      <w:r>
        <w:t xml:space="preserve">sotilaallinen</w:t>
      </w:r>
    </w:p>
    <w:p>
      <w:r>
        <w:rPr>
          <w:b/>
        </w:rPr>
        <w:t xml:space="preserve">Tulos</w:t>
      </w:r>
    </w:p>
    <w:p>
      <w:r>
        <w:t xml:space="preserve">uskonto</w:t>
      </w:r>
    </w:p>
    <w:p>
      <w:r>
        <w:rPr>
          <w:b/>
        </w:rPr>
        <w:t xml:space="preserve">Tulos</w:t>
      </w:r>
    </w:p>
    <w:p>
      <w:r>
        <w:t xml:space="preserve">terrorismi</w:t>
      </w:r>
    </w:p>
    <w:p>
      <w:r>
        <w:rPr>
          <w:b/>
        </w:rPr>
        <w:t xml:space="preserve">Esimerkki 4.4610</w:t>
      </w:r>
    </w:p>
    <w:p>
      <w:r>
        <w:t xml:space="preserve">Yhdeksänsataa ihmistä on erotettu sen jälkeen, kun minusta tuli (veteraaniasioiden) ministeri. Erotimme 60 ihmistä, jotka ovat manipuloineet odotusaikoja.</w:t>
      </w:r>
    </w:p>
    <w:p>
      <w:r>
        <w:rPr>
          <w:b/>
        </w:rPr>
        <w:t xml:space="preserve">Tulos</w:t>
      </w:r>
    </w:p>
    <w:p>
      <w:r>
        <w:t xml:space="preserve">veteraanit</w:t>
      </w:r>
    </w:p>
    <w:p>
      <w:r>
        <w:rPr>
          <w:b/>
        </w:rPr>
        <w:t xml:space="preserve">Esimerkki 4.4611</w:t>
      </w:r>
    </w:p>
    <w:p>
      <w:r>
        <w:t xml:space="preserve">Presidentti Obaman terveydenhuoltolaki on hallituksen haltuunotto terveydenhuollossa.</w:t>
      </w:r>
    </w:p>
    <w:p>
      <w:r>
        <w:rPr>
          <w:b/>
        </w:rPr>
        <w:t xml:space="preserve">Tulos</w:t>
      </w:r>
    </w:p>
    <w:p>
      <w:r>
        <w:t xml:space="preserve">terveydenhuolto</w:t>
      </w:r>
    </w:p>
    <w:p>
      <w:r>
        <w:rPr>
          <w:b/>
        </w:rPr>
        <w:t xml:space="preserve">Tulos</w:t>
      </w:r>
    </w:p>
    <w:p>
      <w:r>
        <w:t xml:space="preserve">markkinasääntely</w:t>
      </w:r>
    </w:p>
    <w:p>
      <w:r>
        <w:rPr>
          <w:b/>
        </w:rPr>
        <w:t xml:space="preserve">Esimerkki 4.4612</w:t>
      </w:r>
    </w:p>
    <w:p>
      <w:r>
        <w:t xml:space="preserve">Yksityisen sektorin työpaikkojen kasvu vuonna 2011 sijoittuu New Jerseyn osavaltioiden kärkikolmikkoon.</w:t>
      </w:r>
    </w:p>
    <w:p>
      <w:r>
        <w:rPr>
          <w:b/>
        </w:rPr>
        <w:t xml:space="preserve">Tulos</w:t>
      </w:r>
    </w:p>
    <w:p>
      <w:r>
        <w:t xml:space="preserve">työpaikat</w:t>
      </w:r>
    </w:p>
    <w:p>
      <w:r>
        <w:rPr>
          <w:b/>
        </w:rPr>
        <w:t xml:space="preserve">Esimerkki 4.4613</w:t>
      </w:r>
    </w:p>
    <w:p>
      <w:r>
        <w:t xml:space="preserve">Rhode Islandissa lähes 9 prosenttia vakuutuksen piiriin kuuluvista työntekijöistä joutuu vuosittain lyhytaikaiseen työkyvyttömyysjaksoon, jonka keskimääräinen kesto on lähes 12 viikkoa.</w:t>
      </w:r>
    </w:p>
    <w:p>
      <w:r>
        <w:rPr>
          <w:b/>
        </w:rPr>
        <w:t xml:space="preserve">Tulos</w:t>
      </w:r>
    </w:p>
    <w:p>
      <w:r>
        <w:t xml:space="preserve">työkyvyttömyys</w:t>
      </w:r>
    </w:p>
    <w:p>
      <w:r>
        <w:rPr>
          <w:b/>
        </w:rPr>
        <w:t xml:space="preserve">Tulos</w:t>
      </w:r>
    </w:p>
    <w:p>
      <w:r>
        <w:t xml:space="preserve">hallituksen tehokkuus</w:t>
      </w:r>
    </w:p>
    <w:p>
      <w:r>
        <w:rPr>
          <w:b/>
        </w:rPr>
        <w:t xml:space="preserve">Tulos</w:t>
      </w:r>
    </w:p>
    <w:p>
      <w:r>
        <w:t xml:space="preserve">työvoima</w:t>
      </w:r>
    </w:p>
    <w:p>
      <w:r>
        <w:rPr>
          <w:b/>
        </w:rPr>
        <w:t xml:space="preserve">Tulos</w:t>
      </w:r>
    </w:p>
    <w:p>
      <w:r>
        <w:t xml:space="preserve">työntekijät</w:t>
      </w:r>
    </w:p>
    <w:p>
      <w:r>
        <w:rPr>
          <w:b/>
        </w:rPr>
        <w:t xml:space="preserve">Esimerkki 4.4614</w:t>
      </w:r>
    </w:p>
    <w:p>
      <w:r>
        <w:t xml:space="preserve">Milwaukeen piirikunnan johtaja voi myydä julkisen museon, lentokentän ja eläintarhan - kaikki yksin, ilman piirikunnan hallituksen hyväksyntää.</w:t>
      </w:r>
    </w:p>
    <w:p>
      <w:r>
        <w:rPr>
          <w:b/>
        </w:rPr>
        <w:t xml:space="preserve">Tulos</w:t>
      </w:r>
    </w:p>
    <w:p>
      <w:r>
        <w:t xml:space="preserve">eläimet</w:t>
      </w:r>
    </w:p>
    <w:p>
      <w:r>
        <w:rPr>
          <w:b/>
        </w:rPr>
        <w:t xml:space="preserve">Tulos</w:t>
      </w:r>
    </w:p>
    <w:p>
      <w:r>
        <w:t xml:space="preserve">lääninhallitus</w:t>
      </w:r>
    </w:p>
    <w:p>
      <w:r>
        <w:rPr>
          <w:b/>
        </w:rPr>
        <w:t xml:space="preserve">Tulos</w:t>
      </w:r>
    </w:p>
    <w:p>
      <w:r>
        <w:t xml:space="preserve">legal-issues</w:t>
      </w:r>
    </w:p>
    <w:p>
      <w:r>
        <w:rPr>
          <w:b/>
        </w:rPr>
        <w:t xml:space="preserve">Tulos</w:t>
      </w:r>
    </w:p>
    <w:p>
      <w:r>
        <w:t xml:space="preserve">valtion talousarvio</w:t>
      </w:r>
    </w:p>
    <w:p>
      <w:r>
        <w:rPr>
          <w:b/>
        </w:rPr>
        <w:t xml:space="preserve">Tulos</w:t>
      </w:r>
    </w:p>
    <w:p>
      <w:r>
        <w:t xml:space="preserve">kuljetus</w:t>
      </w:r>
    </w:p>
    <w:p>
      <w:r>
        <w:rPr>
          <w:b/>
        </w:rPr>
        <w:t xml:space="preserve">Esimerkki 4.4615</w:t>
      </w:r>
    </w:p>
    <w:p>
      <w:r>
        <w:t xml:space="preserve">Senaattori Obama haluaa "toteuttaa suurimman yksittäisen veronkorotuksen sitten toisen maailmansodan".</w:t>
      </w:r>
    </w:p>
    <w:p>
      <w:r>
        <w:rPr>
          <w:b/>
        </w:rPr>
        <w:t xml:space="preserve">Tulos</w:t>
      </w:r>
    </w:p>
    <w:p>
      <w:r>
        <w:t xml:space="preserve">verot</w:t>
      </w:r>
    </w:p>
    <w:p>
      <w:r>
        <w:rPr>
          <w:b/>
        </w:rPr>
        <w:t xml:space="preserve">Esimerkki 4.4616</w:t>
      </w:r>
    </w:p>
    <w:p>
      <w:r>
        <w:t xml:space="preserve">Vuonna 2011 Carlos Lpez-Cantera kannatti vankkumattomasti Floridan lakiesitystä, joka mukaili Arizonan maahanmuuttolakia.</w:t>
      </w:r>
    </w:p>
    <w:p>
      <w:r>
        <w:rPr>
          <w:b/>
        </w:rPr>
        <w:t xml:space="preserve">Tulos</w:t>
      </w:r>
    </w:p>
    <w:p>
      <w:r>
        <w:t xml:space="preserve">maahanmuutto</w:t>
      </w:r>
    </w:p>
    <w:p>
      <w:r>
        <w:rPr>
          <w:b/>
        </w:rPr>
        <w:t xml:space="preserve">Esimerkki 4.4617</w:t>
      </w:r>
    </w:p>
    <w:p>
      <w:r>
        <w:t xml:space="preserve">Center on Budget and Policy Priorities -järjestön tietojen mukaan Teksasin budjettivaje on New Yorkin budjettivajetta pahempi, suunnilleen yhtä paha kuin Kalifornian, mutta ei aivan New Jerseyn tasoa.</w:t>
      </w:r>
    </w:p>
    <w:p>
      <w:r>
        <w:rPr>
          <w:b/>
        </w:rPr>
        <w:t xml:space="preserve">Tulos</w:t>
      </w:r>
    </w:p>
    <w:p>
      <w:r>
        <w:t xml:space="preserve">valtion talousarvio</w:t>
      </w:r>
    </w:p>
    <w:p>
      <w:r>
        <w:rPr>
          <w:b/>
        </w:rPr>
        <w:t xml:space="preserve">Tulos</w:t>
      </w:r>
    </w:p>
    <w:p>
      <w:r>
        <w:t xml:space="preserve">verot</w:t>
      </w:r>
    </w:p>
    <w:p>
      <w:r>
        <w:rPr>
          <w:b/>
        </w:rPr>
        <w:t xml:space="preserve">Esimerkki 4.4618</w:t>
      </w:r>
    </w:p>
    <w:p>
      <w:r>
        <w:t xml:space="preserve">Kaksi kolmasosaa vähimmäispalkkaa saavista ihmisistä on naisia.</w:t>
      </w:r>
    </w:p>
    <w:p>
      <w:r>
        <w:rPr>
          <w:b/>
        </w:rPr>
        <w:t xml:space="preserve">Tulos</w:t>
      </w:r>
    </w:p>
    <w:p>
      <w:r>
        <w:t xml:space="preserve">talous</w:t>
      </w:r>
    </w:p>
    <w:p>
      <w:r>
        <w:rPr>
          <w:b/>
        </w:rPr>
        <w:t xml:space="preserve">Tulos</w:t>
      </w:r>
    </w:p>
    <w:p>
      <w:r>
        <w:t xml:space="preserve">naiset</w:t>
      </w:r>
    </w:p>
    <w:p>
      <w:r>
        <w:rPr>
          <w:b/>
        </w:rPr>
        <w:t xml:space="preserve">Esimerkki 4.4619</w:t>
      </w:r>
    </w:p>
    <w:p>
      <w:r>
        <w:t xml:space="preserve">Jokainen republikaani, joka on johtanut kahta kuukautta ja joka on johtanut joka osavaltiota, on voittanut GOP:n ehdokkuuden.</w:t>
      </w:r>
    </w:p>
    <w:p>
      <w:r>
        <w:rPr>
          <w:b/>
        </w:rPr>
        <w:t xml:space="preserve">Tulos</w:t>
      </w:r>
    </w:p>
    <w:p>
      <w:r>
        <w:t xml:space="preserve">vaalit</w:t>
      </w:r>
    </w:p>
    <w:p>
      <w:r>
        <w:rPr>
          <w:b/>
        </w:rPr>
        <w:t xml:space="preserve">Esimerkki 4.4620</w:t>
      </w:r>
    </w:p>
    <w:p>
      <w:r>
        <w:t xml:space="preserve">Sekä McCain että Bush kannattavat öljy-yhtiöiden verohelpotuksia.</w:t>
      </w:r>
    </w:p>
    <w:p>
      <w:r>
        <w:rPr>
          <w:b/>
        </w:rPr>
        <w:t xml:space="preserve">Tulos</w:t>
      </w:r>
    </w:p>
    <w:p>
      <w:r>
        <w:t xml:space="preserve">energia</w:t>
      </w:r>
    </w:p>
    <w:p>
      <w:r>
        <w:rPr>
          <w:b/>
        </w:rPr>
        <w:t xml:space="preserve">Esimerkki 4.4621</w:t>
      </w:r>
    </w:p>
    <w:p>
      <w:r>
        <w:t xml:space="preserve">1 prosentti ehdokkaista, joita (National Rifle Association) tuki vuonna 2012, voitti.</w:t>
      </w:r>
    </w:p>
    <w:p>
      <w:r>
        <w:rPr>
          <w:b/>
        </w:rPr>
        <w:t xml:space="preserve">Tulos</w:t>
      </w:r>
    </w:p>
    <w:p>
      <w:r>
        <w:t xml:space="preserve">kampanjarahoitus</w:t>
      </w:r>
    </w:p>
    <w:p>
      <w:r>
        <w:rPr>
          <w:b/>
        </w:rPr>
        <w:t xml:space="preserve">Tulos</w:t>
      </w:r>
    </w:p>
    <w:p>
      <w:r>
        <w:t xml:space="preserve">aseet</w:t>
      </w:r>
    </w:p>
    <w:p>
      <w:r>
        <w:rPr>
          <w:b/>
        </w:rPr>
        <w:t xml:space="preserve">Tulos</w:t>
      </w:r>
    </w:p>
    <w:p>
      <w:r>
        <w:t xml:space="preserve">asiantuntijat</w:t>
      </w:r>
    </w:p>
    <w:p>
      <w:r>
        <w:rPr>
          <w:b/>
        </w:rPr>
        <w:t xml:space="preserve">Esimerkki 4.4622</w:t>
      </w:r>
    </w:p>
    <w:p>
      <w:r>
        <w:t xml:space="preserve">Sanoo, että Donald Trumpsin mielipidemittausluvut osoittavat, että hän on korkeimmalla latinalaisamerikkalaisten keskuudessa, mitä yksikään republikaani on koskaan ollut.</w:t>
      </w:r>
    </w:p>
    <w:p>
      <w:r>
        <w:rPr>
          <w:b/>
        </w:rPr>
        <w:t xml:space="preserve">Tulos</w:t>
      </w:r>
    </w:p>
    <w:p>
      <w:r>
        <w:t xml:space="preserve">kyselyt</w:t>
      </w:r>
    </w:p>
    <w:p>
      <w:r>
        <w:rPr>
          <w:b/>
        </w:rPr>
        <w:t xml:space="preserve">Esimerkki 4.4623</w:t>
      </w:r>
    </w:p>
    <w:p>
      <w:r>
        <w:t xml:space="preserve">Marco Rubio haluaa nostaa sosiaaliturvan eläkeikää ja leikata etuuksia.</w:t>
      </w:r>
    </w:p>
    <w:p>
      <w:r>
        <w:rPr>
          <w:b/>
        </w:rPr>
        <w:t xml:space="preserve">Tulos</w:t>
      </w:r>
    </w:p>
    <w:p>
      <w:r>
        <w:t xml:space="preserve">message-machine</w:t>
      </w:r>
    </w:p>
    <w:p>
      <w:r>
        <w:rPr>
          <w:b/>
        </w:rPr>
        <w:t xml:space="preserve">Tulos</w:t>
      </w:r>
    </w:p>
    <w:p>
      <w:r>
        <w:t xml:space="preserve">sosiaaliturva</w:t>
      </w:r>
    </w:p>
    <w:p>
      <w:r>
        <w:rPr>
          <w:b/>
        </w:rPr>
        <w:t xml:space="preserve">Esimerkki 4.4624</w:t>
      </w:r>
    </w:p>
    <w:p>
      <w:r>
        <w:t xml:space="preserve">Harkinnanvaraiset menot ovat kasvaneet yli 20 prosenttia kahdessa vuodessa, jos elvytystoimia ei oteta huomioon. Jos elvytystoimet lasketaan mukaan, ne ovat yli 80 prosenttia.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ärsyke</w:t>
      </w:r>
    </w:p>
    <w:p>
      <w:r>
        <w:rPr>
          <w:b/>
        </w:rPr>
        <w:t xml:space="preserve">Esimerkki 4.4625</w:t>
      </w:r>
    </w:p>
    <w:p>
      <w:r>
        <w:t xml:space="preserve">Wisconsin-Milwaukeen yliopistossa on 2,8 opiskelijaa tiedekunnan jäsentä kohden, mikä on toiseksi alhaisin luku sen historiassa vuodesta 1994 lähtien.</w:t>
      </w:r>
    </w:p>
    <w:p>
      <w:r>
        <w:rPr>
          <w:b/>
        </w:rPr>
        <w:t xml:space="preserve">Tulos</w:t>
      </w:r>
    </w:p>
    <w:p>
      <w:r>
        <w:t xml:space="preserve">koulutus</w:t>
      </w:r>
    </w:p>
    <w:p>
      <w:r>
        <w:rPr>
          <w:b/>
        </w:rPr>
        <w:t xml:space="preserve">Tulos</w:t>
      </w:r>
    </w:p>
    <w:p>
      <w:r>
        <w:t xml:space="preserve">hallituksen tehokkuus</w:t>
      </w:r>
    </w:p>
    <w:p>
      <w:r>
        <w:rPr>
          <w:b/>
        </w:rPr>
        <w:t xml:space="preserve">Tulos</w:t>
      </w:r>
    </w:p>
    <w:p>
      <w:r>
        <w:t xml:space="preserve">työvoima</w:t>
      </w:r>
    </w:p>
    <w:p>
      <w:r>
        <w:rPr>
          <w:b/>
        </w:rPr>
        <w:t xml:space="preserve">Tulos</w:t>
      </w:r>
    </w:p>
    <w:p>
      <w:r>
        <w:t xml:space="preserve">valtion talousarvio</w:t>
      </w:r>
    </w:p>
    <w:p>
      <w:r>
        <w:rPr>
          <w:b/>
        </w:rPr>
        <w:t xml:space="preserve">Tulos</w:t>
      </w:r>
    </w:p>
    <w:p>
      <w:r>
        <w:t xml:space="preserve">ammattiliitot</w:t>
      </w:r>
    </w:p>
    <w:p>
      <w:r>
        <w:rPr>
          <w:b/>
        </w:rPr>
        <w:t xml:space="preserve">Esimerkki 4.4626</w:t>
      </w:r>
    </w:p>
    <w:p>
      <w:r>
        <w:t xml:space="preserve">Oregon Health Plan säännöstelee katettuja toimenpiteitä tietyissä olosuhteissa.</w:t>
      </w:r>
    </w:p>
    <w:p>
      <w:r>
        <w:rPr>
          <w:b/>
        </w:rPr>
        <w:t xml:space="preserve">Tulos</w:t>
      </w:r>
    </w:p>
    <w:p>
      <w:r>
        <w:t xml:space="preserve">terveydenhuolto</w:t>
      </w:r>
    </w:p>
    <w:p>
      <w:r>
        <w:rPr>
          <w:b/>
        </w:rPr>
        <w:t xml:space="preserve">Esimerkki 4.4627</w:t>
      </w:r>
    </w:p>
    <w:p>
      <w:r>
        <w:t xml:space="preserve">Iranin ydinsopimuksesta</w:t>
      </w:r>
    </w:p>
    <w:p>
      <w:r>
        <w:rPr>
          <w:b/>
        </w:rPr>
        <w:t xml:space="preserve">Tulos</w:t>
      </w:r>
    </w:p>
    <w:p>
      <w:r>
        <w:t xml:space="preserve">ulkopolitiikka</w:t>
      </w:r>
    </w:p>
    <w:p>
      <w:r>
        <w:rPr>
          <w:b/>
        </w:rPr>
        <w:t xml:space="preserve">Tulos</w:t>
      </w:r>
    </w:p>
    <w:p>
      <w:r>
        <w:t xml:space="preserve">israel</w:t>
      </w:r>
    </w:p>
    <w:p>
      <w:r>
        <w:rPr>
          <w:b/>
        </w:rPr>
        <w:t xml:space="preserve">Tulos</w:t>
      </w:r>
    </w:p>
    <w:p>
      <w:r>
        <w:t xml:space="preserve">ydinvoima</w:t>
      </w:r>
    </w:p>
    <w:p>
      <w:r>
        <w:rPr>
          <w:b/>
        </w:rPr>
        <w:t xml:space="preserve">Esimerkki 4.4628</w:t>
      </w:r>
    </w:p>
    <w:p>
      <w:r>
        <w:t xml:space="preserve">Georgian työttömyysaste on ylittänyt kansallisen työttömyysasteen 50 peräkkäisenä kuukautena.</w:t>
      </w:r>
    </w:p>
    <w:p>
      <w:r>
        <w:rPr>
          <w:b/>
        </w:rPr>
        <w:t xml:space="preserve">Tulos</w:t>
      </w:r>
    </w:p>
    <w:p>
      <w:r>
        <w:t xml:space="preserve">työpaikat</w:t>
      </w:r>
    </w:p>
    <w:p>
      <w:r>
        <w:rPr>
          <w:b/>
        </w:rPr>
        <w:t xml:space="preserve">Esimerkki 4.4629</w:t>
      </w:r>
    </w:p>
    <w:p>
      <w:r>
        <w:t xml:space="preserve">Ga. 400 -väylän käytöstä perittävästä maksusta sen jälkeen, kun sen oli määrä päättyä.</w:t>
      </w:r>
    </w:p>
    <w:p>
      <w:r>
        <w:rPr>
          <w:b/>
        </w:rPr>
        <w:t xml:space="preserve">Tulos</w:t>
      </w:r>
    </w:p>
    <w:p>
      <w:r>
        <w:t xml:space="preserve">kuljetus</w:t>
      </w:r>
    </w:p>
    <w:p>
      <w:r>
        <w:rPr>
          <w:b/>
        </w:rPr>
        <w:t xml:space="preserve">Esimerkki 4.4630</w:t>
      </w:r>
    </w:p>
    <w:p>
      <w:r>
        <w:t xml:space="preserve">Pietarin 10 miljoonan dollarin palomaksuehdotus sai inspiraationsa Gov. Rick Scottilta.</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verot</w:t>
      </w:r>
    </w:p>
    <w:p>
      <w:r>
        <w:rPr>
          <w:b/>
        </w:rPr>
        <w:t xml:space="preserve">Esimerkki 4.4631</w:t>
      </w:r>
    </w:p>
    <w:p>
      <w:r>
        <w:t xml:space="preserve">Latinalaisamerikkalaisten yritysten perustamisprosentti on kolminkertainen kansalliseen tasoon verrattuna.</w:t>
      </w:r>
    </w:p>
    <w:p>
      <w:r>
        <w:rPr>
          <w:b/>
        </w:rPr>
        <w:t xml:space="preserve">Tulos</w:t>
      </w:r>
    </w:p>
    <w:p>
      <w:r>
        <w:t xml:space="preserve">maahanmuutto</w:t>
      </w:r>
    </w:p>
    <w:p>
      <w:r>
        <w:rPr>
          <w:b/>
        </w:rPr>
        <w:t xml:space="preserve">Tulos</w:t>
      </w:r>
    </w:p>
    <w:p>
      <w:r>
        <w:t xml:space="preserve">pienyritykset</w:t>
      </w:r>
    </w:p>
    <w:p>
      <w:r>
        <w:rPr>
          <w:b/>
        </w:rPr>
        <w:t xml:space="preserve">Esimerkki 4.4632</w:t>
      </w:r>
    </w:p>
    <w:p>
      <w:r>
        <w:t xml:space="preserve">"Hän ehti käydä kuntosalilla, mutta perui vierailun haavoittuneiden joukkojen luona. Näyttää siltä, että Pentagon ei sallinut hänen ottaa kameroita mukaan."</w:t>
      </w:r>
    </w:p>
    <w:p>
      <w:r>
        <w:rPr>
          <w:b/>
        </w:rPr>
        <w:t xml:space="preserve">Tulos</w:t>
      </w:r>
    </w:p>
    <w:p>
      <w:r>
        <w:t xml:space="preserve">sotilaallinen</w:t>
      </w:r>
    </w:p>
    <w:p>
      <w:r>
        <w:rPr>
          <w:b/>
        </w:rPr>
        <w:t xml:space="preserve">Esimerkki 4.4633</w:t>
      </w:r>
    </w:p>
    <w:p>
      <w:r>
        <w:t xml:space="preserve">Sanoo alentaneensa veroastetta viisi kertaa.</w:t>
      </w:r>
    </w:p>
    <w:p>
      <w:r>
        <w:rPr>
          <w:b/>
        </w:rPr>
        <w:t xml:space="preserve">Tulos</w:t>
      </w:r>
    </w:p>
    <w:p>
      <w:r>
        <w:t xml:space="preserve">message-machine</w:t>
      </w:r>
    </w:p>
    <w:p>
      <w:r>
        <w:rPr>
          <w:b/>
        </w:rPr>
        <w:t xml:space="preserve">Tulos</w:t>
      </w:r>
    </w:p>
    <w:p>
      <w:r>
        <w:t xml:space="preserve">verot</w:t>
      </w:r>
    </w:p>
    <w:p>
      <w:r>
        <w:rPr>
          <w:b/>
        </w:rPr>
        <w:t xml:space="preserve">Esimerkki 4.4634</w:t>
      </w:r>
    </w:p>
    <w:p>
      <w:r>
        <w:t xml:space="preserve">Bruce Starr oli ainoa senaattori, joka äänesti tiukempien eettisten lakien ja suuremman vastuuvelvollisuuden puolesta.</w:t>
      </w:r>
    </w:p>
    <w:p>
      <w:r>
        <w:rPr>
          <w:b/>
        </w:rPr>
        <w:t xml:space="preserve">Tulos</w:t>
      </w:r>
    </w:p>
    <w:p>
      <w:r>
        <w:t xml:space="preserve">etiikka</w:t>
      </w:r>
    </w:p>
    <w:p>
      <w:r>
        <w:rPr>
          <w:b/>
        </w:rPr>
        <w:t xml:space="preserve">Tulos</w:t>
      </w:r>
    </w:p>
    <w:p>
      <w:r>
        <w:t xml:space="preserve">message-machine</w:t>
      </w:r>
    </w:p>
    <w:p>
      <w:r>
        <w:rPr>
          <w:b/>
        </w:rPr>
        <w:t xml:space="preserve">Esimerkki 4.4635</w:t>
      </w:r>
    </w:p>
    <w:p>
      <w:r>
        <w:t xml:space="preserve">Browardin republikaanien toimeenpaneva komitea poistatti liberaalin League of Women Voters -järjestön oppaan Broward Supervisor of Electionsin verkkosivuilta.</w:t>
      </w:r>
    </w:p>
    <w:p>
      <w:r>
        <w:rPr>
          <w:b/>
        </w:rPr>
        <w:t xml:space="preserve">Tulos</w:t>
      </w:r>
    </w:p>
    <w:p>
      <w:r>
        <w:t xml:space="preserve">vaalit</w:t>
      </w:r>
    </w:p>
    <w:p>
      <w:r>
        <w:rPr>
          <w:b/>
        </w:rPr>
        <w:t xml:space="preserve">Esimerkki 4.4636</w:t>
      </w:r>
    </w:p>
    <w:p>
      <w:r>
        <w:t xml:space="preserve">Tuomari Sotomayor on sanonut, että "tämä politiikka tehdään Yhdysvaltain muutoksenhakutuomioistuimessa".</w:t>
      </w:r>
    </w:p>
    <w:p>
      <w:r>
        <w:rPr>
          <w:b/>
        </w:rPr>
        <w:t xml:space="preserve">Tulos</w:t>
      </w:r>
    </w:p>
    <w:p>
      <w:r>
        <w:t xml:space="preserve">sotomayor-ehdokkuus</w:t>
      </w:r>
    </w:p>
    <w:p>
      <w:r>
        <w:rPr>
          <w:b/>
        </w:rPr>
        <w:t xml:space="preserve">Tulos</w:t>
      </w:r>
    </w:p>
    <w:p>
      <w:r>
        <w:t xml:space="preserve">korkein oikeus</w:t>
      </w:r>
    </w:p>
    <w:p>
      <w:r>
        <w:rPr>
          <w:b/>
        </w:rPr>
        <w:t xml:space="preserve">Esimerkki 4.4637</w:t>
      </w:r>
    </w:p>
    <w:p>
      <w:r>
        <w:t xml:space="preserve">Ihmiset ampuvat toisiaan ...puukottavat toisiaan ...kuristavat toisiaan, ajavat päihtyneenä, tappavat perheitä.</w:t>
      </w:r>
    </w:p>
    <w:p>
      <w:r>
        <w:rPr>
          <w:b/>
        </w:rPr>
        <w:t xml:space="preserve">Tulos</w:t>
      </w:r>
    </w:p>
    <w:p>
      <w:r>
        <w:t xml:space="preserve">rikos</w:t>
      </w:r>
    </w:p>
    <w:p>
      <w:r>
        <w:rPr>
          <w:b/>
        </w:rPr>
        <w:t xml:space="preserve">Tulos</w:t>
      </w:r>
    </w:p>
    <w:p>
      <w:r>
        <w:t xml:space="preserve">huumeet</w:t>
      </w:r>
    </w:p>
    <w:p>
      <w:r>
        <w:rPr>
          <w:b/>
        </w:rPr>
        <w:t xml:space="preserve">Tulos</w:t>
      </w:r>
    </w:p>
    <w:p>
      <w:r>
        <w:t xml:space="preserve">marihuana</w:t>
      </w:r>
    </w:p>
    <w:p>
      <w:r>
        <w:rPr>
          <w:b/>
        </w:rPr>
        <w:t xml:space="preserve">Esimerkki 4.4638</w:t>
      </w:r>
    </w:p>
    <w:p>
      <w:r>
        <w:t xml:space="preserve">Tammikuussa 2011 tapahtuneen virkaanastumisen jälkeen sadepäivän rahasto on kasvanut 226 prosenttia.</w:t>
      </w:r>
    </w:p>
    <w:p>
      <w:r>
        <w:rPr>
          <w:b/>
        </w:rPr>
        <w:t xml:space="preserve">Tulos</w:t>
      </w:r>
    </w:p>
    <w:p>
      <w:r>
        <w:t xml:space="preserve">valtion talousarvio</w:t>
      </w:r>
    </w:p>
    <w:p>
      <w:r>
        <w:rPr>
          <w:b/>
        </w:rPr>
        <w:t xml:space="preserve">Esimerkki 4.4639</w:t>
      </w:r>
    </w:p>
    <w:p>
      <w:r>
        <w:t xml:space="preserve">David Cicilline sanoi Providencen pormestarina, että kaupungilla on maailmanluokan koulujärjestelmä. Providencella ei ollut maailmanluokan koulujärjestelmää, vaan mitattuna se oli koko maan viimeisten koulujärjestelmien joukossa.</w:t>
      </w:r>
    </w:p>
    <w:p>
      <w:r>
        <w:rPr>
          <w:b/>
        </w:rPr>
        <w:t xml:space="preserve">Tulos</w:t>
      </w:r>
    </w:p>
    <w:p>
      <w:r>
        <w:t xml:space="preserve">koulutus</w:t>
      </w:r>
    </w:p>
    <w:p>
      <w:r>
        <w:rPr>
          <w:b/>
        </w:rPr>
        <w:t xml:space="preserve">Tulos</w:t>
      </w:r>
    </w:p>
    <w:p>
      <w:r>
        <w:t xml:space="preserve">job-accomplishments</w:t>
      </w:r>
    </w:p>
    <w:p>
      <w:r>
        <w:rPr>
          <w:b/>
        </w:rPr>
        <w:t xml:space="preserve">Esimerkki 4.4640</w:t>
      </w:r>
    </w:p>
    <w:p>
      <w:r>
        <w:t xml:space="preserve">Georgian laittoman maahanmuuton vastaiset toimet maksoivat osavaltion maanviljelijöille 400 miljoonaa dollaria viime vuonna.</w:t>
      </w:r>
    </w:p>
    <w:p>
      <w:r>
        <w:rPr>
          <w:b/>
        </w:rPr>
        <w:t xml:space="preserve">Tulos</w:t>
      </w:r>
    </w:p>
    <w:p>
      <w:r>
        <w:t xml:space="preserve">maahanmuutto</w:t>
      </w:r>
    </w:p>
    <w:p>
      <w:r>
        <w:rPr>
          <w:b/>
        </w:rPr>
        <w:t xml:space="preserve">Esimerkki 4.4641</w:t>
      </w:r>
    </w:p>
    <w:p>
      <w:r>
        <w:t xml:space="preserve">"Amerikkalaiset työskentelevät nyt 100 päivää vuodessa hallituksen palveluksessa, ennen kuin alamme edes tehdä töitä itsellemme."</w:t>
      </w:r>
    </w:p>
    <w:p>
      <w:r>
        <w:rPr>
          <w:b/>
        </w:rPr>
        <w:t xml:space="preserve">Tulos</w:t>
      </w:r>
    </w:p>
    <w:p>
      <w:r>
        <w:t xml:space="preserve">verot</w:t>
      </w:r>
    </w:p>
    <w:p>
      <w:r>
        <w:rPr>
          <w:b/>
        </w:rPr>
        <w:t xml:space="preserve">Esimerkki 4.4642</w:t>
      </w:r>
    </w:p>
    <w:p>
      <w:r>
        <w:t xml:space="preserve">Olen lopettanut pilleritehtaat.</w:t>
      </w:r>
    </w:p>
    <w:p>
      <w:r>
        <w:rPr>
          <w:b/>
        </w:rPr>
        <w:t xml:space="preserve">Tulos</w:t>
      </w:r>
    </w:p>
    <w:p>
      <w:r>
        <w:t xml:space="preserve">rikos</w:t>
      </w:r>
    </w:p>
    <w:p>
      <w:r>
        <w:rPr>
          <w:b/>
        </w:rPr>
        <w:t xml:space="preserve">Tulos</w:t>
      </w:r>
    </w:p>
    <w:p>
      <w:r>
        <w:t xml:space="preserve">terveydenhuolto</w:t>
      </w:r>
    </w:p>
    <w:p>
      <w:r>
        <w:rPr>
          <w:b/>
        </w:rPr>
        <w:t xml:space="preserve">Esimerkki 4.4643</w:t>
      </w:r>
    </w:p>
    <w:p>
      <w:r>
        <w:t xml:space="preserve">Me uhmasimme pidättäytymismääräyksiä Benghazin hyökkäyksen aikana.</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terrorismi</w:t>
      </w:r>
    </w:p>
    <w:p>
      <w:r>
        <w:rPr>
          <w:b/>
        </w:rPr>
        <w:t xml:space="preserve">Esimerkki 4.4644</w:t>
      </w:r>
    </w:p>
    <w:p>
      <w:r>
        <w:t xml:space="preserve">Vuonna 2002 Iran oli enemmän tai vähemmän Yhdysvaltain liittolainen.</w:t>
      </w:r>
    </w:p>
    <w:p>
      <w:r>
        <w:rPr>
          <w:b/>
        </w:rPr>
        <w:t xml:space="preserve">Tulos</w:t>
      </w:r>
    </w:p>
    <w:p>
      <w:r>
        <w:t xml:space="preserve">ulkopolitiikka</w:t>
      </w:r>
    </w:p>
    <w:p>
      <w:r>
        <w:rPr>
          <w:b/>
        </w:rPr>
        <w:t xml:space="preserve">Esimerkki 4.4645</w:t>
      </w:r>
    </w:p>
    <w:p>
      <w:r>
        <w:t xml:space="preserve">Noin 30 prosenttia Guantanamosta vapautetuista on palannut taisteluun.</w:t>
      </w:r>
    </w:p>
    <w:p>
      <w:r>
        <w:rPr>
          <w:b/>
        </w:rPr>
        <w:t xml:space="preserve">Tulos</w:t>
      </w:r>
    </w:p>
    <w:p>
      <w:r>
        <w:t xml:space="preserve">terrorismi</w:t>
      </w:r>
    </w:p>
    <w:p>
      <w:r>
        <w:rPr>
          <w:b/>
        </w:rPr>
        <w:t xml:space="preserve">Esimerkki 4.4646</w:t>
      </w:r>
    </w:p>
    <w:p>
      <w:r>
        <w:t xml:space="preserve">Sanoo, että hän on julkaissut 33 vuoden veroilmoitukset enemmän kuin yksikään presidenttiehdokas historiassa.</w:t>
      </w:r>
    </w:p>
    <w:p>
      <w:r>
        <w:rPr>
          <w:b/>
        </w:rPr>
        <w:t xml:space="preserve">Tulos</w:t>
      </w:r>
    </w:p>
    <w:p>
      <w:r>
        <w:t xml:space="preserve">ehdokkaiden elämäkerta</w:t>
      </w:r>
    </w:p>
    <w:p>
      <w:r>
        <w:rPr>
          <w:b/>
        </w:rPr>
        <w:t xml:space="preserve">Esimerkki 4.4647</w:t>
      </w:r>
    </w:p>
    <w:p>
      <w:r>
        <w:t xml:space="preserve">Hän "asettui vastustamaan Barack Obamaa säätämällä lainsäädäntöä, joka estää sinua pakottamasta sinua liittymään hallituksen terveydenhuoltosuunnitelmiin tai ostamasta sairausvakuutusta vastoin tahtoasi".</w:t>
      </w:r>
    </w:p>
    <w:p>
      <w:r>
        <w:rPr>
          <w:b/>
        </w:rPr>
        <w:t xml:space="preserve">Tulos</w:t>
      </w:r>
    </w:p>
    <w:p>
      <w:r>
        <w:t xml:space="preserve">terveydenhuolto</w:t>
      </w:r>
    </w:p>
    <w:p>
      <w:r>
        <w:rPr>
          <w:b/>
        </w:rPr>
        <w:t xml:space="preserve">Esimerkki 4.4648</w:t>
      </w:r>
    </w:p>
    <w:p>
      <w:r>
        <w:t xml:space="preserve">En ole koskaan ehdottanut (Milwaukeen piirikunnan) lentokentän yksityistämistä.</w:t>
      </w:r>
    </w:p>
    <w:p>
      <w:r>
        <w:rPr>
          <w:b/>
        </w:rPr>
        <w:t xml:space="preserve">Tulos</w:t>
      </w:r>
    </w:p>
    <w:p>
      <w:r>
        <w:t xml:space="preserve">kuljetus</w:t>
      </w:r>
    </w:p>
    <w:p>
      <w:r>
        <w:rPr>
          <w:b/>
        </w:rPr>
        <w:t xml:space="preserve">Tulos</w:t>
      </w:r>
    </w:p>
    <w:p>
      <w:r>
        <w:t xml:space="preserve">äänestysrekisteri</w:t>
      </w:r>
    </w:p>
    <w:p>
      <w:r>
        <w:rPr>
          <w:b/>
        </w:rPr>
        <w:t xml:space="preserve">Esimerkki 4.4649</w:t>
      </w:r>
    </w:p>
    <w:p>
      <w:r>
        <w:t xml:space="preserve">Ennen tämän päivän päättymistä vielä 18 veteraania on riistänyt oman henkensä. Tämä on päivittäinen keskiarvo, se on sietämätöntä, ja sen on loputtava.</w:t>
      </w:r>
    </w:p>
    <w:p>
      <w:r>
        <w:rPr>
          <w:b/>
        </w:rPr>
        <w:t xml:space="preserve">Tulos</w:t>
      </w:r>
    </w:p>
    <w:p>
      <w:r>
        <w:t xml:space="preserve">veteraanit</w:t>
      </w:r>
    </w:p>
    <w:p>
      <w:r>
        <w:rPr>
          <w:b/>
        </w:rPr>
        <w:t xml:space="preserve">Esimerkki 4.4650</w:t>
      </w:r>
    </w:p>
    <w:p>
      <w:r>
        <w:t xml:space="preserve">Greg Abbott puolusti yli 5 miljardin dollarin leikkauksia julkisten koulujen rahoitukseen taistellessaan satoja koulupiirejä vastaan oikeudessa.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4.4651</w:t>
      </w:r>
    </w:p>
    <w:p>
      <w:r>
        <w:t xml:space="preserve">Sana progressiivinen... luotiin korvaamaan kommunistinen.</w:t>
      </w:r>
    </w:p>
    <w:p>
      <w:r>
        <w:rPr>
          <w:b/>
        </w:rPr>
        <w:t xml:space="preserve">Tulos</w:t>
      </w:r>
    </w:p>
    <w:p>
      <w:r>
        <w:t xml:space="preserve">historia</w:t>
      </w:r>
    </w:p>
    <w:p>
      <w:r>
        <w:rPr>
          <w:b/>
        </w:rPr>
        <w:t xml:space="preserve">Esimerkki 4.4652</w:t>
      </w:r>
    </w:p>
    <w:p>
      <w:r>
        <w:t xml:space="preserve">(M)useammalla georgialaisella on työpaikka kuin kertaakaan sitten lokakuun 2008.</w:t>
      </w:r>
    </w:p>
    <w:p>
      <w:r>
        <w:rPr>
          <w:b/>
        </w:rPr>
        <w:t xml:space="preserve">Tulos</w:t>
      </w:r>
    </w:p>
    <w:p>
      <w:r>
        <w:t xml:space="preserve">talous</w:t>
      </w:r>
    </w:p>
    <w:p>
      <w:r>
        <w:rPr>
          <w:b/>
        </w:rPr>
        <w:t xml:space="preserve">Tulos</w:t>
      </w:r>
    </w:p>
    <w:p>
      <w:r>
        <w:t xml:space="preserve">työpaikat</w:t>
      </w:r>
    </w:p>
    <w:p>
      <w:r>
        <w:rPr>
          <w:b/>
        </w:rPr>
        <w:t xml:space="preserve">Esimerkki 4.4653</w:t>
      </w:r>
    </w:p>
    <w:p>
      <w:r>
        <w:t xml:space="preserve">Floridalainen tuomari totesi osia Obamacaresta perustuslain vastaiseksi.</w:t>
      </w:r>
    </w:p>
    <w:p>
      <w:r>
        <w:rPr>
          <w:b/>
        </w:rPr>
        <w:t xml:space="preserve">Tulos</w:t>
      </w:r>
    </w:p>
    <w:p>
      <w:r>
        <w:t xml:space="preserve">terveydenhuolto</w:t>
      </w:r>
    </w:p>
    <w:p>
      <w:r>
        <w:rPr>
          <w:b/>
        </w:rPr>
        <w:t xml:space="preserve">Tulos</w:t>
      </w:r>
    </w:p>
    <w:p>
      <w:r>
        <w:t xml:space="preserve">legal-issues</w:t>
      </w:r>
    </w:p>
    <w:p>
      <w:r>
        <w:rPr>
          <w:b/>
        </w:rPr>
        <w:t xml:space="preserve">Tulos</w:t>
      </w:r>
    </w:p>
    <w:p>
      <w:r>
        <w:t xml:space="preserve">message-machine-2012</w:t>
      </w:r>
    </w:p>
    <w:p>
      <w:r>
        <w:rPr>
          <w:b/>
        </w:rPr>
        <w:t xml:space="preserve">Esimerkki 4.4654</w:t>
      </w:r>
    </w:p>
    <w:p>
      <w:r>
        <w:t xml:space="preserve">Kun Standard Poors laski luottoluokitustamme, he sanoivat, että meillä ei ole kykyä maksaa velkaamme takaisin. ... Olin oikeassa siinä, että velkakattoa ei olisi pitänyt nostaa.</w:t>
      </w:r>
    </w:p>
    <w:p>
      <w:r>
        <w:rPr>
          <w:b/>
        </w:rPr>
        <w:t xml:space="preserve">Tulos</w:t>
      </w:r>
    </w:p>
    <w:p>
      <w:r>
        <w:t xml:space="preserve">alijäämä</w:t>
      </w:r>
    </w:p>
    <w:p>
      <w:r>
        <w:rPr>
          <w:b/>
        </w:rPr>
        <w:t xml:space="preserve">Tulos</w:t>
      </w:r>
    </w:p>
    <w:p>
      <w:r>
        <w:t xml:space="preserve">liittovaltion talousarvio</w:t>
      </w:r>
    </w:p>
    <w:p>
      <w:r>
        <w:rPr>
          <w:b/>
        </w:rPr>
        <w:t xml:space="preserve">Esimerkki 4.4655</w:t>
      </w:r>
    </w:p>
    <w:p>
      <w:r>
        <w:t xml:space="preserve">Tiedämme, että Romney hyväksyi henkilökohtaisesti yli 70 miljoonan dollarin kuvitteelliset tappiot IRS:lle osana pahamaineista Son of Boss -veroskandaalia, joka on yksi historian suurimmista veronkiertojärjestelyistä.</w:t>
      </w:r>
    </w:p>
    <w:p>
      <w:r>
        <w:rPr>
          <w:b/>
        </w:rPr>
        <w:t xml:space="preserve">Tulos</w:t>
      </w:r>
    </w:p>
    <w:p>
      <w:r>
        <w:t xml:space="preserve">etiikka</w:t>
      </w:r>
    </w:p>
    <w:p>
      <w:r>
        <w:rPr>
          <w:b/>
        </w:rPr>
        <w:t xml:space="preserve">Tulos</w:t>
      </w:r>
    </w:p>
    <w:p>
      <w:r>
        <w:t xml:space="preserve">message-machine-2012</w:t>
      </w:r>
    </w:p>
    <w:p>
      <w:r>
        <w:rPr>
          <w:b/>
        </w:rPr>
        <w:t xml:space="preserve">Tulos</w:t>
      </w:r>
    </w:p>
    <w:p>
      <w:r>
        <w:t xml:space="preserve">verot</w:t>
      </w:r>
    </w:p>
    <w:p>
      <w:r>
        <w:rPr>
          <w:b/>
        </w:rPr>
        <w:t xml:space="preserve">Esimerkki 4.4656</w:t>
      </w:r>
    </w:p>
    <w:p>
      <w:r>
        <w:t xml:space="preserve">Presidentti Barack Obama on kaksinkertaistanut hallituksen koon astuttuaan virkaan.</w:t>
      </w:r>
    </w:p>
    <w:p>
      <w:r>
        <w:rPr>
          <w:b/>
        </w:rPr>
        <w:t xml:space="preserve">Tulos</w:t>
      </w:r>
    </w:p>
    <w:p>
      <w:r>
        <w:t xml:space="preserve">korjaukset ja päivitykset</w:t>
      </w:r>
    </w:p>
    <w:p>
      <w:r>
        <w:rPr>
          <w:b/>
        </w:rPr>
        <w:t xml:space="preserve">Tulos</w:t>
      </w:r>
    </w:p>
    <w:p>
      <w:r>
        <w:t xml:space="preserve">liittovaltion talousarvio</w:t>
      </w:r>
    </w:p>
    <w:p>
      <w:r>
        <w:rPr>
          <w:b/>
        </w:rPr>
        <w:t xml:space="preserve">Esimerkki 4.4657</w:t>
      </w:r>
    </w:p>
    <w:p>
      <w:r>
        <w:t xml:space="preserve">Edustajainhuone äänesti juuri 300-131 alkuperämaamerkintöjen poistamisesta Yhdysvalloissa myytävältä kanan-, sian- ja naudanlihalta.</w:t>
      </w:r>
    </w:p>
    <w:p>
      <w:r>
        <w:rPr>
          <w:b/>
        </w:rPr>
        <w:t xml:space="preserve">Tulos</w:t>
      </w:r>
    </w:p>
    <w:p>
      <w:r>
        <w:t xml:space="preserve">maatalous</w:t>
      </w:r>
    </w:p>
    <w:p>
      <w:r>
        <w:rPr>
          <w:b/>
        </w:rPr>
        <w:t xml:space="preserve">Tulos</w:t>
      </w:r>
    </w:p>
    <w:p>
      <w:r>
        <w:t xml:space="preserve">kauppa</w:t>
      </w:r>
    </w:p>
    <w:p>
      <w:r>
        <w:rPr>
          <w:b/>
        </w:rPr>
        <w:t xml:space="preserve">Esimerkki 4.4658</w:t>
      </w:r>
    </w:p>
    <w:p>
      <w:r>
        <w:t xml:space="preserve">Sanoo, että hänen hallintonsa on edistynyt rajavalvonnassa asettamalla eteläiselle rajalle enemmän saappaita kuin koskaan aiemmin historiassamme ja vähentämällä laittomien rajanylitysten määrää alimmilleen 40 vuoteen.</w:t>
      </w:r>
    </w:p>
    <w:p>
      <w:r>
        <w:rPr>
          <w:b/>
        </w:rPr>
        <w:t xml:space="preserve">Tulos</w:t>
      </w:r>
    </w:p>
    <w:p>
      <w:r>
        <w:t xml:space="preserve">maahanmuutto</w:t>
      </w:r>
    </w:p>
    <w:p>
      <w:r>
        <w:rPr>
          <w:b/>
        </w:rPr>
        <w:t xml:space="preserve">Esimerkki 4.4659</w:t>
      </w:r>
    </w:p>
    <w:p>
      <w:r>
        <w:t xml:space="preserve">Kiinalaiset ovat siellä Syyriassa.</w:t>
      </w:r>
    </w:p>
    <w:p>
      <w:r>
        <w:rPr>
          <w:b/>
        </w:rPr>
        <w:t xml:space="preserve">Tulos</w:t>
      </w:r>
    </w:p>
    <w:p>
      <w:r>
        <w:t xml:space="preserve">ulkopolitiikka</w:t>
      </w:r>
    </w:p>
    <w:p>
      <w:r>
        <w:rPr>
          <w:b/>
        </w:rPr>
        <w:t xml:space="preserve">Tulos</w:t>
      </w:r>
    </w:p>
    <w:p>
      <w:r>
        <w:t xml:space="preserve">sotilaallinen</w:t>
      </w:r>
    </w:p>
    <w:p>
      <w:r>
        <w:rPr>
          <w:b/>
        </w:rPr>
        <w:t xml:space="preserve">Esimerkki 4.4660</w:t>
      </w:r>
    </w:p>
    <w:p>
      <w:r>
        <w:t xml:space="preserve">Senaattori Rand Paulin vuoden 2011 talousarvioon sisältyy suuri leikkaus CDC:hen.</w:t>
      </w:r>
    </w:p>
    <w:p>
      <w:r>
        <w:rPr>
          <w:b/>
        </w:rPr>
        <w:t xml:space="preserve">Tulos</w:t>
      </w:r>
    </w:p>
    <w:p>
      <w:r>
        <w:t xml:space="preserve">ebola</w:t>
      </w:r>
    </w:p>
    <w:p>
      <w:r>
        <w:rPr>
          <w:b/>
        </w:rPr>
        <w:t xml:space="preserve">Tulos</w:t>
      </w:r>
    </w:p>
    <w:p>
      <w:r>
        <w:t xml:space="preserve">liittovaltion talousarvio</w:t>
      </w:r>
    </w:p>
    <w:p>
      <w:r>
        <w:rPr>
          <w:b/>
        </w:rPr>
        <w:t xml:space="preserve">Tulos</w:t>
      </w:r>
    </w:p>
    <w:p>
      <w:r>
        <w:t xml:space="preserve">kansanterveys</w:t>
      </w:r>
    </w:p>
    <w:p>
      <w:r>
        <w:rPr>
          <w:b/>
        </w:rPr>
        <w:t xml:space="preserve">Esimerkki 4.4661</w:t>
      </w:r>
    </w:p>
    <w:p>
      <w:r>
        <w:t xml:space="preserve">Olette nähneet, miten 700 miljoonan dollarin ylijäämästä siirrytään seuraavaan kaksivuotiskauteen lähes 750 miljoonan dollarin alijäämällä.</w:t>
      </w:r>
    </w:p>
    <w:p>
      <w:r>
        <w:rPr>
          <w:b/>
        </w:rPr>
        <w:t xml:space="preserve">Tulos</w:t>
      </w:r>
    </w:p>
    <w:p>
      <w:r>
        <w:t xml:space="preserve">valtion talousarvio</w:t>
      </w:r>
    </w:p>
    <w:p>
      <w:r>
        <w:rPr>
          <w:b/>
        </w:rPr>
        <w:t xml:space="preserve">Tulos</w:t>
      </w:r>
    </w:p>
    <w:p>
      <w:r>
        <w:t xml:space="preserve">valtiontaloudet</w:t>
      </w:r>
    </w:p>
    <w:p>
      <w:r>
        <w:rPr>
          <w:b/>
        </w:rPr>
        <w:t xml:space="preserve">Esimerkki 4.4662</w:t>
      </w:r>
    </w:p>
    <w:p>
      <w:r>
        <w:t xml:space="preserve">Venäjän hallitusedustus on monimuotoisempi kuin meillä Teksasissa.</w:t>
      </w:r>
    </w:p>
    <w:p>
      <w:r>
        <w:rPr>
          <w:b/>
        </w:rPr>
        <w:t xml:space="preserve">Tulos</w:t>
      </w:r>
    </w:p>
    <w:p>
      <w:r>
        <w:t xml:space="preserve">kaksipuolueisuus</w:t>
      </w:r>
    </w:p>
    <w:p>
      <w:r>
        <w:rPr>
          <w:b/>
        </w:rPr>
        <w:t xml:space="preserve">Tulos</w:t>
      </w:r>
    </w:p>
    <w:p>
      <w:r>
        <w:t xml:space="preserve">korjaukset ja päivitykset</w:t>
      </w:r>
    </w:p>
    <w:p>
      <w:r>
        <w:rPr>
          <w:b/>
        </w:rPr>
        <w:t xml:space="preserve">Tulos</w:t>
      </w:r>
    </w:p>
    <w:p>
      <w:r>
        <w:t xml:space="preserve">ulkopolitiikka</w:t>
      </w:r>
    </w:p>
    <w:p>
      <w:r>
        <w:rPr>
          <w:b/>
        </w:rPr>
        <w:t xml:space="preserve">Esimerkki 4.4663</w:t>
      </w:r>
    </w:p>
    <w:p>
      <w:r>
        <w:t xml:space="preserve">Russ Feingoldin mukaan hän halusi saada rahat pois politiikasta. Nyt hän hyötyy samasta pimeästä rahasta.</w:t>
      </w:r>
    </w:p>
    <w:p>
      <w:r>
        <w:rPr>
          <w:b/>
        </w:rPr>
        <w:t xml:space="preserve">Tulos</w:t>
      </w:r>
    </w:p>
    <w:p>
      <w:r>
        <w:t xml:space="preserve">kampanjarahoitus</w:t>
      </w:r>
    </w:p>
    <w:p>
      <w:r>
        <w:rPr>
          <w:b/>
        </w:rPr>
        <w:t xml:space="preserve">Tulos</w:t>
      </w:r>
    </w:p>
    <w:p>
      <w:r>
        <w:t xml:space="preserve">ehdokkaiden elämäkerta</w:t>
      </w:r>
    </w:p>
    <w:p>
      <w:r>
        <w:rPr>
          <w:b/>
        </w:rPr>
        <w:t xml:space="preserve">Tulos</w:t>
      </w:r>
    </w:p>
    <w:p>
      <w:r>
        <w:t xml:space="preserve">vaalit</w:t>
      </w:r>
    </w:p>
    <w:p>
      <w:r>
        <w:rPr>
          <w:b/>
        </w:rPr>
        <w:t xml:space="preserve">Esimerkki 4.4664</w:t>
      </w:r>
    </w:p>
    <w:p>
      <w:r>
        <w:t xml:space="preserve">DeWine otti 1,9 miljoonaa dollaria suurilta pankeilta, tuki lainsäädäntöä, joka auttoi Bernie Madoffia tienaamaan miljoonia, ja suojeli petollisia lainanantajia, kun perheet menettivät kotinsa.</w:t>
      </w:r>
    </w:p>
    <w:p>
      <w:r>
        <w:rPr>
          <w:b/>
        </w:rPr>
        <w:t xml:space="preserve">Tulos</w:t>
      </w:r>
    </w:p>
    <w:p>
      <w:r>
        <w:t xml:space="preserve">kampanjarahoitus</w:t>
      </w:r>
    </w:p>
    <w:p>
      <w:r>
        <w:rPr>
          <w:b/>
        </w:rPr>
        <w:t xml:space="preserve">Tulos</w:t>
      </w:r>
    </w:p>
    <w:p>
      <w:r>
        <w:t xml:space="preserve">talous</w:t>
      </w:r>
    </w:p>
    <w:p>
      <w:r>
        <w:rPr>
          <w:b/>
        </w:rPr>
        <w:t xml:space="preserve">Tulos</w:t>
      </w:r>
    </w:p>
    <w:p>
      <w:r>
        <w:t xml:space="preserve">job-accomplishments</w:t>
      </w:r>
    </w:p>
    <w:p>
      <w:r>
        <w:rPr>
          <w:b/>
        </w:rPr>
        <w:t xml:space="preserve">Esimerkki 4.4665</w:t>
      </w:r>
    </w:p>
    <w:p>
      <w:r>
        <w:t xml:space="preserve">Bobby Jindalsin vanhemmat käyttivät hänen syntymäoikeuttaan kansalaisuuden saamiseksi amerikkalaisiksi, mikä tekee hänestä ankkurilapsen.</w:t>
      </w:r>
    </w:p>
    <w:p>
      <w:r>
        <w:rPr>
          <w:b/>
        </w:rPr>
        <w:t xml:space="preserve">Tulos</w:t>
      </w:r>
    </w:p>
    <w:p>
      <w:r>
        <w:t xml:space="preserve">maahanmuutto</w:t>
      </w:r>
    </w:p>
    <w:p>
      <w:r>
        <w:rPr>
          <w:b/>
        </w:rPr>
        <w:t xml:space="preserve">Esimerkki 4.4666</w:t>
      </w:r>
    </w:p>
    <w:p>
      <w:r>
        <w:t xml:space="preserve">Yhdysvallat saisi lisää tuloja puolittamalla henkilöverokannat ja lopettamalla verohelpotukset.</w:t>
      </w:r>
    </w:p>
    <w:p>
      <w:r>
        <w:rPr>
          <w:b/>
        </w:rPr>
        <w:t xml:space="preserve">Tulos</w:t>
      </w:r>
    </w:p>
    <w:p>
      <w:r>
        <w:t xml:space="preserve">alijäämä</w:t>
      </w:r>
    </w:p>
    <w:p>
      <w:r>
        <w:rPr>
          <w:b/>
        </w:rPr>
        <w:t xml:space="preserve">Tulos</w:t>
      </w:r>
    </w:p>
    <w:p>
      <w:r>
        <w:t xml:space="preserve">verot</w:t>
      </w:r>
    </w:p>
    <w:p>
      <w:r>
        <w:rPr>
          <w:b/>
        </w:rPr>
        <w:t xml:space="preserve">Esimerkki 4.4667</w:t>
      </w:r>
    </w:p>
    <w:p>
      <w:r>
        <w:t xml:space="preserve">Detroitin sanotaan laskevan jätevesiä Erie-järveen, mikä aiheuttaa suuria ongelmia Ohiolle.</w:t>
      </w:r>
    </w:p>
    <w:p>
      <w:r>
        <w:rPr>
          <w:b/>
        </w:rPr>
        <w:t xml:space="preserve">Tulos</w:t>
      </w:r>
    </w:p>
    <w:p>
      <w:r>
        <w:t xml:space="preserve">maatalous</w:t>
      </w:r>
    </w:p>
    <w:p>
      <w:r>
        <w:rPr>
          <w:b/>
        </w:rPr>
        <w:t xml:space="preserve">Tulos</w:t>
      </w:r>
    </w:p>
    <w:p>
      <w:r>
        <w:t xml:space="preserve">ympäristö</w:t>
      </w:r>
    </w:p>
    <w:p>
      <w:r>
        <w:rPr>
          <w:b/>
        </w:rPr>
        <w:t xml:space="preserve">Tulos</w:t>
      </w:r>
    </w:p>
    <w:p>
      <w:r>
        <w:t xml:space="preserve">vesi</w:t>
      </w:r>
    </w:p>
    <w:p>
      <w:r>
        <w:rPr>
          <w:b/>
        </w:rPr>
        <w:t xml:space="preserve">Esimerkki 4.4668</w:t>
      </w:r>
    </w:p>
    <w:p>
      <w:r>
        <w:t xml:space="preserve">Obamacaren nojalla Virginian veronmaksajat olisivat joutuneet maksamaan abortit, ellei yleiskokous olisi äskettäin puuttunut asiaan.</w:t>
      </w:r>
    </w:p>
    <w:p>
      <w:r>
        <w:rPr>
          <w:b/>
        </w:rPr>
        <w:t xml:space="preserve">Tulos</w:t>
      </w:r>
    </w:p>
    <w:p>
      <w:r>
        <w:t xml:space="preserve">abortti</w:t>
      </w:r>
    </w:p>
    <w:p>
      <w:r>
        <w:rPr>
          <w:b/>
        </w:rPr>
        <w:t xml:space="preserve">Tulos</w:t>
      </w:r>
    </w:p>
    <w:p>
      <w:r>
        <w:t xml:space="preserve">terveydenhuolto</w:t>
      </w:r>
    </w:p>
    <w:p>
      <w:r>
        <w:rPr>
          <w:b/>
        </w:rPr>
        <w:t xml:space="preserve">Tulos</w:t>
      </w:r>
    </w:p>
    <w:p>
      <w:r>
        <w:t xml:space="preserve">verot</w:t>
      </w:r>
    </w:p>
    <w:p>
      <w:r>
        <w:rPr>
          <w:b/>
        </w:rPr>
        <w:t xml:space="preserve">Esimerkki 4.4669</w:t>
      </w:r>
    </w:p>
    <w:p>
      <w:r>
        <w:t xml:space="preserve">Patrick Murphy on ainoa ehdokas, joka on äänestänyt jokaista Zika-rahoitustoimenpidettä vastaan.</w:t>
      </w:r>
    </w:p>
    <w:p>
      <w:r>
        <w:rPr>
          <w:b/>
        </w:rPr>
        <w:t xml:space="preserve">Tulos</w:t>
      </w:r>
    </w:p>
    <w:p>
      <w:r>
        <w:t xml:space="preserve">kongressi</w:t>
      </w:r>
    </w:p>
    <w:p>
      <w:r>
        <w:rPr>
          <w:b/>
        </w:rPr>
        <w:t xml:space="preserve">Tulos</w:t>
      </w:r>
    </w:p>
    <w:p>
      <w:r>
        <w:t xml:space="preserve">kansanterveys</w:t>
      </w:r>
    </w:p>
    <w:p>
      <w:r>
        <w:rPr>
          <w:b/>
        </w:rPr>
        <w:t xml:space="preserve">Tulos</w:t>
      </w:r>
    </w:p>
    <w:p>
      <w:r>
        <w:t xml:space="preserve">äänestysrekisteri</w:t>
      </w:r>
    </w:p>
    <w:p>
      <w:r>
        <w:rPr>
          <w:b/>
        </w:rPr>
        <w:t xml:space="preserve">Esimerkki 4.4670</w:t>
      </w:r>
    </w:p>
    <w:p>
      <w:r>
        <w:t xml:space="preserve">"Meillä oli osavaltiossamme No Child Left Behind -laki, joka oli samankaltainen säädös jo vuosia sitten, paljon ennen liittovaltion lakia. Sillä on ollut suuri vaikutus täällä. Se on parantanut kouluja."</w:t>
      </w:r>
    </w:p>
    <w:p>
      <w:r>
        <w:rPr>
          <w:b/>
        </w:rPr>
        <w:t xml:space="preserve">Tulos</w:t>
      </w:r>
    </w:p>
    <w:p>
      <w:r>
        <w:t xml:space="preserve">koulutus</w:t>
      </w:r>
    </w:p>
    <w:p>
      <w:r>
        <w:rPr>
          <w:b/>
        </w:rPr>
        <w:t xml:space="preserve">Esimerkki 4.4671</w:t>
      </w:r>
    </w:p>
    <w:p>
      <w:r>
        <w:t xml:space="preserve">Luokitellussa materiaalissa on otsikko, jossa lukee huippusalainen, salainen, luottamuksellinen. Missään, ja toistan tämän, ja tämä on vahvistettu oikeusministeriön raportissa, missään lähettämässäni tai vastaanottamassani sähköpostiviestissä ei ollut tällaista otsikkoa.</w:t>
      </w:r>
    </w:p>
    <w:p>
      <w:r>
        <w:rPr>
          <w:b/>
        </w:rPr>
        <w:t xml:space="preserve">Tulos</w:t>
      </w:r>
    </w:p>
    <w:p>
      <w:r>
        <w:t xml:space="preserve">ehdokkaiden elämäkerta</w:t>
      </w:r>
    </w:p>
    <w:p>
      <w:r>
        <w:rPr>
          <w:b/>
        </w:rPr>
        <w:t xml:space="preserve">Tulos</w:t>
      </w:r>
    </w:p>
    <w:p>
      <w:r>
        <w:t xml:space="preserve">korjaukset ja päivitykset</w:t>
      </w:r>
    </w:p>
    <w:p>
      <w:r>
        <w:rPr>
          <w:b/>
        </w:rPr>
        <w:t xml:space="preserve">Esimerkki 4.4672</w:t>
      </w:r>
    </w:p>
    <w:p>
      <w:r>
        <w:t xml:space="preserve">Olimme Amerikan seitsemänneksi korkeimmin verotettu osavaltio. Eikä kyse ole vain osavaltiosta, vaan myös paikallisista veroista.</w:t>
      </w:r>
    </w:p>
    <w:p>
      <w:r>
        <w:rPr>
          <w:b/>
        </w:rPr>
        <w:t xml:space="preserve">Tulos</w:t>
      </w:r>
    </w:p>
    <w:p>
      <w:r>
        <w:t xml:space="preserve">verot</w:t>
      </w:r>
    </w:p>
    <w:p>
      <w:r>
        <w:rPr>
          <w:b/>
        </w:rPr>
        <w:t xml:space="preserve">Esimerkki 4.4673</w:t>
      </w:r>
    </w:p>
    <w:p>
      <w:r>
        <w:t xml:space="preserve">Sanoo ennustavansa sään paremmin kuin Punxsutawney Phil.</w:t>
      </w:r>
    </w:p>
    <w:p>
      <w:r>
        <w:rPr>
          <w:b/>
        </w:rPr>
        <w:t xml:space="preserve">Tulos</w:t>
      </w:r>
    </w:p>
    <w:p>
      <w:r>
        <w:t xml:space="preserve">sää</w:t>
      </w:r>
    </w:p>
    <w:p>
      <w:r>
        <w:rPr>
          <w:b/>
        </w:rPr>
        <w:t xml:space="preserve">Esimerkki 4.4674</w:t>
      </w:r>
    </w:p>
    <w:p>
      <w:r>
        <w:t xml:space="preserve">Sanoo, että elvytysrahat menivät sähköautojen ostamiseen Suomesta kostoksi Obaman kannattajille.</w:t>
      </w:r>
    </w:p>
    <w:p>
      <w:r>
        <w:rPr>
          <w:b/>
        </w:rPr>
        <w:t xml:space="preserve">Tulos</w:t>
      </w:r>
    </w:p>
    <w:p>
      <w:r>
        <w:t xml:space="preserve">energia</w:t>
      </w:r>
    </w:p>
    <w:p>
      <w:r>
        <w:rPr>
          <w:b/>
        </w:rPr>
        <w:t xml:space="preserve">Tulos</w:t>
      </w:r>
    </w:p>
    <w:p>
      <w:r>
        <w:t xml:space="preserve">message-machine-2012</w:t>
      </w:r>
    </w:p>
    <w:p>
      <w:r>
        <w:rPr>
          <w:b/>
        </w:rPr>
        <w:t xml:space="preserve">Tulos</w:t>
      </w:r>
    </w:p>
    <w:p>
      <w:r>
        <w:t xml:space="preserve">ärsyke</w:t>
      </w:r>
    </w:p>
    <w:p>
      <w:r>
        <w:rPr>
          <w:b/>
        </w:rPr>
        <w:t xml:space="preserve">Esimerkki 4.4675</w:t>
      </w:r>
    </w:p>
    <w:p>
      <w:r>
        <w:t xml:space="preserve">Allen West kutsui sosiaaliturvaa huijausjärjestelmäksi ja sanoi, että tämän maan on päästävä vakaalle pohjalle tuhoamalla se.</w:t>
      </w:r>
    </w:p>
    <w:p>
      <w:r>
        <w:rPr>
          <w:b/>
        </w:rPr>
        <w:t xml:space="preserve">Tulos</w:t>
      </w:r>
    </w:p>
    <w:p>
      <w:r>
        <w:t xml:space="preserve">message-machine</w:t>
      </w:r>
    </w:p>
    <w:p>
      <w:r>
        <w:rPr>
          <w:b/>
        </w:rPr>
        <w:t xml:space="preserve">Tulos</w:t>
      </w:r>
    </w:p>
    <w:p>
      <w:r>
        <w:t xml:space="preserve">sosiaaliturva</w:t>
      </w:r>
    </w:p>
    <w:p>
      <w:r>
        <w:rPr>
          <w:b/>
        </w:rPr>
        <w:t xml:space="preserve">Esimerkki 4.4676</w:t>
      </w:r>
    </w:p>
    <w:p>
      <w:r>
        <w:t xml:space="preserve">Rahan vaikutuksen poistamisesta poliittisissa kampanjoissa</w:t>
      </w:r>
    </w:p>
    <w:p>
      <w:r>
        <w:rPr>
          <w:b/>
        </w:rPr>
        <w:t xml:space="preserve">Tulos</w:t>
      </w:r>
    </w:p>
    <w:p>
      <w:r>
        <w:t xml:space="preserve">kampanjarahoitus</w:t>
      </w:r>
    </w:p>
    <w:p>
      <w:r>
        <w:rPr>
          <w:b/>
        </w:rPr>
        <w:t xml:space="preserve">Tulos</w:t>
      </w:r>
    </w:p>
    <w:p>
      <w:r>
        <w:t xml:space="preserve">kaupunginhallitus</w:t>
      </w:r>
    </w:p>
    <w:p>
      <w:r>
        <w:rPr>
          <w:b/>
        </w:rPr>
        <w:t xml:space="preserve">Tulos</w:t>
      </w:r>
    </w:p>
    <w:p>
      <w:r>
        <w:t xml:space="preserve">etiikka</w:t>
      </w:r>
    </w:p>
    <w:p>
      <w:r>
        <w:rPr>
          <w:b/>
        </w:rPr>
        <w:t xml:space="preserve">Esimerkki 4.4677</w:t>
      </w:r>
    </w:p>
    <w:p>
      <w:r>
        <w:t xml:space="preserve">Sanoo, että vasta kun hän ja hänen senaattikollegansa saivat BP:ltä todellisen suoratoistovideon, tutkijat pystyivät laskemaan öljyvuodon virtauksen.</w:t>
      </w:r>
    </w:p>
    <w:p>
      <w:r>
        <w:rPr>
          <w:b/>
        </w:rPr>
        <w:t xml:space="preserve">Tulos</w:t>
      </w:r>
    </w:p>
    <w:p>
      <w:r>
        <w:t xml:space="preserve">energia</w:t>
      </w:r>
    </w:p>
    <w:p>
      <w:r>
        <w:rPr>
          <w:b/>
        </w:rPr>
        <w:t xml:space="preserve">Tulos</w:t>
      </w:r>
    </w:p>
    <w:p>
      <w:r>
        <w:t xml:space="preserve">ympäristö</w:t>
      </w:r>
    </w:p>
    <w:p>
      <w:r>
        <w:rPr>
          <w:b/>
        </w:rPr>
        <w:t xml:space="preserve">Tulos</w:t>
      </w:r>
    </w:p>
    <w:p>
      <w:r>
        <w:t xml:space="preserve">öljyvahinko</w:t>
      </w:r>
    </w:p>
    <w:p>
      <w:r>
        <w:rPr>
          <w:b/>
        </w:rPr>
        <w:t xml:space="preserve">Esimerkki 4.4678</w:t>
      </w:r>
    </w:p>
    <w:p>
      <w:r>
        <w:t xml:space="preserve">Pussi Cheetos maksaa vähemmän kuin omena, ja joissakin Milwaukeen kaupunginosissa onnea omenan tai banaanin tai jonkinlaisen terveellisen vaihtoehdon löytämiseen.</w:t>
      </w:r>
    </w:p>
    <w:p>
      <w:r>
        <w:rPr>
          <w:b/>
        </w:rPr>
        <w:t xml:space="preserve">Tulos</w:t>
      </w:r>
    </w:p>
    <w:p>
      <w:r>
        <w:t xml:space="preserve">kansanterveys</w:t>
      </w:r>
    </w:p>
    <w:p>
      <w:r>
        <w:rPr>
          <w:b/>
        </w:rPr>
        <w:t xml:space="preserve">Tulos</w:t>
      </w:r>
    </w:p>
    <w:p>
      <w:r>
        <w:t xml:space="preserve">hyvinvointi</w:t>
      </w:r>
    </w:p>
    <w:p>
      <w:r>
        <w:rPr>
          <w:b/>
        </w:rPr>
        <w:t xml:space="preserve">Esimerkki 4.4679</w:t>
      </w:r>
    </w:p>
    <w:p>
      <w:r>
        <w:t xml:space="preserve">Virginian lain mukaan jos olet muu kuin liittovaltion luvan saanut (ase)jälleenmyyjä, et voi saada taustatarkastusta, vaikka haluaisitkin.</w:t>
      </w:r>
    </w:p>
    <w:p>
      <w:r>
        <w:rPr>
          <w:b/>
        </w:rPr>
        <w:t xml:space="preserve">Tulos</w:t>
      </w:r>
    </w:p>
    <w:p>
      <w:r>
        <w:t xml:space="preserve">aseet</w:t>
      </w:r>
    </w:p>
    <w:p>
      <w:r>
        <w:rPr>
          <w:b/>
        </w:rPr>
        <w:t xml:space="preserve">Esimerkki 4.4680</w:t>
      </w:r>
    </w:p>
    <w:p>
      <w:r>
        <w:t xml:space="preserve">Sanoo, että GOP auttaa maksamaan Justice Rebecca Bradleyn kampanjan, ja hän jätti hiljattain oikeuden väliin osallistuakseen Scott Walkerin lobbariystävien kustantamaan tilaisuuteen.</w:t>
      </w:r>
    </w:p>
    <w:p>
      <w:r>
        <w:rPr>
          <w:b/>
        </w:rPr>
        <w:t xml:space="preserve">Tulos</w:t>
      </w:r>
    </w:p>
    <w:p>
      <w:r>
        <w:t xml:space="preserve">ehdokkaiden elämäkerta</w:t>
      </w:r>
    </w:p>
    <w:p>
      <w:r>
        <w:rPr>
          <w:b/>
        </w:rPr>
        <w:t xml:space="preserve">Tulos</w:t>
      </w:r>
    </w:p>
    <w:p>
      <w:r>
        <w:t xml:space="preserve">legal-issues</w:t>
      </w:r>
    </w:p>
    <w:p>
      <w:r>
        <w:rPr>
          <w:b/>
        </w:rPr>
        <w:t xml:space="preserve">Tulos</w:t>
      </w:r>
    </w:p>
    <w:p>
      <w:r>
        <w:t xml:space="preserve">korkein oikeus</w:t>
      </w:r>
    </w:p>
    <w:p>
      <w:r>
        <w:rPr>
          <w:b/>
        </w:rPr>
        <w:t xml:space="preserve">Esimerkki 4.4681</w:t>
      </w:r>
    </w:p>
    <w:p>
      <w:r>
        <w:t xml:space="preserve">Senaattori Webb oli presidentti Obaman ja senaattori Harry Reidin luotettava äänitorvi.</w:t>
      </w:r>
    </w:p>
    <w:p>
      <w:r>
        <w:rPr>
          <w:b/>
        </w:rPr>
        <w:t xml:space="preserve">Tulos</w:t>
      </w:r>
    </w:p>
    <w:p>
      <w:r>
        <w:t xml:space="preserve">äänestysrekisteri</w:t>
      </w:r>
    </w:p>
    <w:p>
      <w:r>
        <w:rPr>
          <w:b/>
        </w:rPr>
        <w:t xml:space="preserve">Esimerkki 4.4682</w:t>
      </w:r>
    </w:p>
    <w:p>
      <w:r>
        <w:t xml:space="preserve">Sanoo olevansa ainoa ehdokas Clackamasin piirikunnan puheenjohtajakisassa, joka kieltäytyy liittymästä julkisten työntekijöiden eläkejärjestelmään.</w:t>
      </w:r>
    </w:p>
    <w:p>
      <w:r>
        <w:rPr>
          <w:b/>
        </w:rPr>
        <w:t xml:space="preserve">Tulos</w:t>
      </w:r>
    </w:p>
    <w:p>
      <w:r>
        <w:t xml:space="preserve">county-budget</w:t>
      </w:r>
    </w:p>
    <w:p>
      <w:r>
        <w:rPr>
          <w:b/>
        </w:rPr>
        <w:t xml:space="preserve">Tulos</w:t>
      </w:r>
    </w:p>
    <w:p>
      <w:r>
        <w:t xml:space="preserve">lääninhallitus</w:t>
      </w:r>
    </w:p>
    <w:p>
      <w:r>
        <w:rPr>
          <w:b/>
        </w:rPr>
        <w:t xml:space="preserve">Tulos</w:t>
      </w:r>
    </w:p>
    <w:p>
      <w:r>
        <w:t xml:space="preserve">message-machine-2012</w:t>
      </w:r>
    </w:p>
    <w:p>
      <w:r>
        <w:rPr>
          <w:b/>
        </w:rPr>
        <w:t xml:space="preserve">Tulos</w:t>
      </w:r>
    </w:p>
    <w:p>
      <w:r>
        <w:t xml:space="preserve">työntekijät</w:t>
      </w:r>
    </w:p>
    <w:p>
      <w:r>
        <w:rPr>
          <w:b/>
        </w:rPr>
        <w:t xml:space="preserve">Esimerkki 4.4683</w:t>
      </w:r>
    </w:p>
    <w:p>
      <w:r>
        <w:t xml:space="preserve">92 miljoonaa amerikkalaista ei ole töissä.</w:t>
      </w:r>
    </w:p>
    <w:p>
      <w:r>
        <w:rPr>
          <w:b/>
        </w:rPr>
        <w:t xml:space="preserve">Tulos</w:t>
      </w:r>
    </w:p>
    <w:p>
      <w:r>
        <w:t xml:space="preserve">talous</w:t>
      </w:r>
    </w:p>
    <w:p>
      <w:r>
        <w:rPr>
          <w:b/>
        </w:rPr>
        <w:t xml:space="preserve">Tulos</w:t>
      </w:r>
    </w:p>
    <w:p>
      <w:r>
        <w:t xml:space="preserve">työpaikat</w:t>
      </w:r>
    </w:p>
    <w:p>
      <w:r>
        <w:rPr>
          <w:b/>
        </w:rPr>
        <w:t xml:space="preserve">Esimerkki 4.4684</w:t>
      </w:r>
    </w:p>
    <w:p>
      <w:r>
        <w:t xml:space="preserve">Mustiin kohdistuneet henkirikokset ovat kolminkertaistuneet sen jälkeen, kun Floridan stand your ground -laki on ollut voimassa.</w:t>
      </w:r>
    </w:p>
    <w:p>
      <w:r>
        <w:rPr>
          <w:b/>
        </w:rPr>
        <w:t xml:space="preserve">Tulos</w:t>
      </w:r>
    </w:p>
    <w:p>
      <w:r>
        <w:t xml:space="preserve">rikos</w:t>
      </w:r>
    </w:p>
    <w:p>
      <w:r>
        <w:rPr>
          <w:b/>
        </w:rPr>
        <w:t xml:space="preserve">Tulos</w:t>
      </w:r>
    </w:p>
    <w:p>
      <w:r>
        <w:t xml:space="preserve">rikosoikeus</w:t>
      </w:r>
    </w:p>
    <w:p>
      <w:r>
        <w:rPr>
          <w:b/>
        </w:rPr>
        <w:t xml:space="preserve">Tulos</w:t>
      </w:r>
    </w:p>
    <w:p>
      <w:r>
        <w:t xml:space="preserve">monimuotoisuus</w:t>
      </w:r>
    </w:p>
    <w:p>
      <w:r>
        <w:rPr>
          <w:b/>
        </w:rPr>
        <w:t xml:space="preserve">Esimerkki 4.4685</w:t>
      </w:r>
    </w:p>
    <w:p>
      <w:r>
        <w:t xml:space="preserve">Sanoo, että Donald Trump on ensimmäinen presidentiksi pyrkivä henkilö, olipa hän republikaani tai demokraatti, joka kieltäytyi sanomasta, että hän kunnioittaa vaalien tuloksia.</w:t>
      </w:r>
    </w:p>
    <w:p>
      <w:r>
        <w:rPr>
          <w:b/>
        </w:rPr>
        <w:t xml:space="preserve">Tulos</w:t>
      </w:r>
    </w:p>
    <w:p>
      <w:r>
        <w:t xml:space="preserve">vaalit</w:t>
      </w:r>
    </w:p>
    <w:p>
      <w:r>
        <w:rPr>
          <w:b/>
        </w:rPr>
        <w:t xml:space="preserve">Tulos</w:t>
      </w:r>
    </w:p>
    <w:p>
      <w:r>
        <w:t xml:space="preserve">historia</w:t>
      </w:r>
    </w:p>
    <w:p>
      <w:r>
        <w:rPr>
          <w:b/>
        </w:rPr>
        <w:t xml:space="preserve">Esimerkki 4.4686</w:t>
      </w:r>
    </w:p>
    <w:p>
      <w:r>
        <w:t xml:space="preserve">Pinellasin piirikunnan hallinnon supistaminen johti noin 1 200 henkilön irtisanomiseen 12 prosentin työttömyysasteella. Voin kertoa teille, että jokainen heistä palkattiin siitä lähtien, kun Latvala aloitti virassaan vuonna 2000.</w:t>
      </w:r>
    </w:p>
    <w:p>
      <w:r>
        <w:rPr>
          <w:b/>
        </w:rPr>
        <w:t xml:space="preserve">Tulos</w:t>
      </w:r>
    </w:p>
    <w:p>
      <w:r>
        <w:t xml:space="preserve">county-budget</w:t>
      </w:r>
    </w:p>
    <w:p>
      <w:r>
        <w:rPr>
          <w:b/>
        </w:rPr>
        <w:t xml:space="preserve">Tulos</w:t>
      </w:r>
    </w:p>
    <w:p>
      <w:r>
        <w:t xml:space="preserve">hallituksen tehokkuus</w:t>
      </w:r>
    </w:p>
    <w:p>
      <w:r>
        <w:rPr>
          <w:b/>
        </w:rPr>
        <w:t xml:space="preserve">Esimerkki 4.4687</w:t>
      </w:r>
    </w:p>
    <w:p>
      <w:r>
        <w:t xml:space="preserve">Austinin pormestari Lee Leffingwell äänesti MoPacin maksullisen kaistan puolesta.</w:t>
      </w:r>
    </w:p>
    <w:p>
      <w:r>
        <w:rPr>
          <w:b/>
        </w:rPr>
        <w:t xml:space="preserve">Tulos</w:t>
      </w:r>
    </w:p>
    <w:p>
      <w:r>
        <w:t xml:space="preserve">kuljetus</w:t>
      </w:r>
    </w:p>
    <w:p>
      <w:r>
        <w:rPr>
          <w:b/>
        </w:rPr>
        <w:t xml:space="preserve">Esimerkki 4.4688</w:t>
      </w:r>
    </w:p>
    <w:p>
      <w:r>
        <w:t xml:space="preserve">"Viimeisten 10 vuoden aikana Persianlahdella on vuotanut vain 7000 tynnyriä öljyä... hurrikaaneja lukuun ottamatta. Tämä öljylähde päästää tuon määrän puolentoista päivän välein."</w:t>
      </w:r>
    </w:p>
    <w:p>
      <w:r>
        <w:rPr>
          <w:b/>
        </w:rPr>
        <w:t xml:space="preserve">Tulos</w:t>
      </w:r>
    </w:p>
    <w:p>
      <w:r>
        <w:t xml:space="preserve">energia</w:t>
      </w:r>
    </w:p>
    <w:p>
      <w:r>
        <w:rPr>
          <w:b/>
        </w:rPr>
        <w:t xml:space="preserve">Tulos</w:t>
      </w:r>
    </w:p>
    <w:p>
      <w:r>
        <w:t xml:space="preserve">öljyvahinko</w:t>
      </w:r>
    </w:p>
    <w:p>
      <w:r>
        <w:rPr>
          <w:b/>
        </w:rPr>
        <w:t xml:space="preserve">Esimerkki 4.4689</w:t>
      </w:r>
    </w:p>
    <w:p>
      <w:r>
        <w:t xml:space="preserve">"Presidentti Bushin politiikan ansiosta....Tuloerot ovat nyt suuremmat kuin kertaakaan sitten suuren laman."</w:t>
      </w:r>
    </w:p>
    <w:p>
      <w:r>
        <w:rPr>
          <w:b/>
        </w:rPr>
        <w:t xml:space="preserve">Tulos</w:t>
      </w:r>
    </w:p>
    <w:p>
      <w:r>
        <w:t xml:space="preserve">talous</w:t>
      </w:r>
    </w:p>
    <w:p>
      <w:r>
        <w:rPr>
          <w:b/>
        </w:rPr>
        <w:t xml:space="preserve">Esimerkki 4.4690</w:t>
      </w:r>
    </w:p>
    <w:p>
      <w:r>
        <w:t xml:space="preserve">Santorum äänesti myös teekannumuseon puolesta Pohjois-Carolinassa.</w:t>
      </w:r>
    </w:p>
    <w:p>
      <w:r>
        <w:rPr>
          <w:b/>
        </w:rPr>
        <w:t xml:space="preserve">Tulos</w:t>
      </w:r>
    </w:p>
    <w:p>
      <w:r>
        <w:t xml:space="preserve">liittovaltion talousarvio</w:t>
      </w:r>
    </w:p>
    <w:p>
      <w:r>
        <w:rPr>
          <w:b/>
        </w:rPr>
        <w:t xml:space="preserve">Tulos</w:t>
      </w:r>
    </w:p>
    <w:p>
      <w:r>
        <w:t xml:space="preserve">message-machine-2012</w:t>
      </w:r>
    </w:p>
    <w:p>
      <w:r>
        <w:rPr>
          <w:b/>
        </w:rPr>
        <w:t xml:space="preserve">Tulos</w:t>
      </w:r>
    </w:p>
    <w:p>
      <w:r>
        <w:t xml:space="preserve">new-hampshire-2012</w:t>
      </w:r>
    </w:p>
    <w:p>
      <w:r>
        <w:rPr>
          <w:b/>
        </w:rPr>
        <w:t xml:space="preserve">Esimerkki 4.4691</w:t>
      </w:r>
    </w:p>
    <w:p>
      <w:r>
        <w:t xml:space="preserve">Wisconsinissa hallituksen puheenjohtaja Scott Walker on luonut teollisuuteen perustuvan työpaikkojen elpymisen. Tänä vuonna on luotu 30 000 uutta työpaikkaa, joista 15 000 on luotu vaikeuksissa olevalle tehdasteollisuudelle.</w:t>
      </w:r>
    </w:p>
    <w:p>
      <w:r>
        <w:rPr>
          <w:b/>
        </w:rPr>
        <w:t xml:space="preserve">Tulos</w:t>
      </w:r>
    </w:p>
    <w:p>
      <w:r>
        <w:t xml:space="preserve">työpaikat</w:t>
      </w:r>
    </w:p>
    <w:p>
      <w:r>
        <w:rPr>
          <w:b/>
        </w:rPr>
        <w:t xml:space="preserve">Tulos</w:t>
      </w:r>
    </w:p>
    <w:p>
      <w:r>
        <w:t xml:space="preserve">message-machine-2012</w:t>
      </w:r>
    </w:p>
    <w:p>
      <w:r>
        <w:rPr>
          <w:b/>
        </w:rPr>
        <w:t xml:space="preserve">Esimerkki 4.4692</w:t>
      </w:r>
    </w:p>
    <w:p>
      <w:r>
        <w:t xml:space="preserve">Kyselytutkimusten mukaan valkoiset pitävät mustia vähemmän älykkäinä. Heidän mielestään he ovat vähemmän luotettavia ja vähemmän isänmaallisia.</w:t>
      </w:r>
    </w:p>
    <w:p>
      <w:r>
        <w:rPr>
          <w:b/>
        </w:rPr>
        <w:t xml:space="preserve">Tulos</w:t>
      </w:r>
    </w:p>
    <w:p>
      <w:r>
        <w:t xml:space="preserve">kansalaisoikeudet</w:t>
      </w:r>
    </w:p>
    <w:p>
      <w:r>
        <w:rPr>
          <w:b/>
        </w:rPr>
        <w:t xml:space="preserve">Esimerkki 4.4693</w:t>
      </w:r>
    </w:p>
    <w:p>
      <w:r>
        <w:t xml:space="preserve">Jos jokainen osavaltiomme pienyritys pystyisi luomaan keskimäärin yhden uuden työpaikan, työttömyysaste puolittuisi.</w:t>
      </w:r>
    </w:p>
    <w:p>
      <w:r>
        <w:rPr>
          <w:b/>
        </w:rPr>
        <w:t xml:space="preserve">Tulos</w:t>
      </w:r>
    </w:p>
    <w:p>
      <w:r>
        <w:t xml:space="preserve">talous</w:t>
      </w:r>
    </w:p>
    <w:p>
      <w:r>
        <w:rPr>
          <w:b/>
        </w:rPr>
        <w:t xml:space="preserve">Tulos</w:t>
      </w:r>
    </w:p>
    <w:p>
      <w:r>
        <w:t xml:space="preserve">pienyritykset</w:t>
      </w:r>
    </w:p>
    <w:p>
      <w:r>
        <w:rPr>
          <w:b/>
        </w:rPr>
        <w:t xml:space="preserve">Esimerkki 4.4694</w:t>
      </w:r>
    </w:p>
    <w:p>
      <w:r>
        <w:t xml:space="preserve">Kongressi, rikolliset, skientologit ja muut ryhmät on vapautettu Obamacaresta.</w:t>
      </w:r>
    </w:p>
    <w:p>
      <w:r>
        <w:rPr>
          <w:b/>
        </w:rPr>
        <w:t xml:space="preserve">Tulos</w:t>
      </w:r>
    </w:p>
    <w:p>
      <w:r>
        <w:t xml:space="preserve">terveydenhuolto</w:t>
      </w:r>
    </w:p>
    <w:p>
      <w:r>
        <w:rPr>
          <w:b/>
        </w:rPr>
        <w:t xml:space="preserve">Tulos</w:t>
      </w:r>
    </w:p>
    <w:p>
      <w:r>
        <w:t xml:space="preserve">uskonto</w:t>
      </w:r>
    </w:p>
    <w:p>
      <w:r>
        <w:rPr>
          <w:b/>
        </w:rPr>
        <w:t xml:space="preserve">Esimerkki 4.4695</w:t>
      </w:r>
    </w:p>
    <w:p>
      <w:r>
        <w:t xml:space="preserve">Noin 40 prosentilla työntekijöistä ei ... ole yhtään palkallista sairauspäivää.</w:t>
      </w:r>
    </w:p>
    <w:p>
      <w:r>
        <w:rPr>
          <w:b/>
        </w:rPr>
        <w:t xml:space="preserve">Tulos</w:t>
      </w:r>
    </w:p>
    <w:p>
      <w:r>
        <w:t xml:space="preserve">työvoima</w:t>
      </w:r>
    </w:p>
    <w:p>
      <w:r>
        <w:rPr>
          <w:b/>
        </w:rPr>
        <w:t xml:space="preserve">Tulos</w:t>
      </w:r>
    </w:p>
    <w:p>
      <w:r>
        <w:t xml:space="preserve">kansanterveys</w:t>
      </w:r>
    </w:p>
    <w:p>
      <w:r>
        <w:rPr>
          <w:b/>
        </w:rPr>
        <w:t xml:space="preserve">Esimerkki 4.4696</w:t>
      </w:r>
    </w:p>
    <w:p>
      <w:r>
        <w:t xml:space="preserve">Tulen olemaan ainoa taloustieteilijä (Yhdysvaltain) edustajainhuoneessa.</w:t>
      </w:r>
    </w:p>
    <w:p>
      <w:r>
        <w:rPr>
          <w:b/>
        </w:rPr>
        <w:t xml:space="preserve">Tulos</w:t>
      </w:r>
    </w:p>
    <w:p>
      <w:r>
        <w:t xml:space="preserve">ehdokkaiden elämäkerta</w:t>
      </w:r>
    </w:p>
    <w:p>
      <w:r>
        <w:rPr>
          <w:b/>
        </w:rPr>
        <w:t xml:space="preserve">Esimerkki 4.4697</w:t>
      </w:r>
    </w:p>
    <w:p>
      <w:r>
        <w:t xml:space="preserve">Al-Qaidan agentit ovat sanoneet: "Hei, haluamme, että käytätte tätä porsaanreikää (aseiden ostaminen tarkkailulistalla olemisesta huolimatta) hyökätäksenne ja tappaaksenne amerikkalaisia".</w:t>
      </w:r>
    </w:p>
    <w:p>
      <w:r>
        <w:rPr>
          <w:b/>
        </w:rPr>
        <w:t xml:space="preserve">Tulos</w:t>
      </w:r>
    </w:p>
    <w:p>
      <w:r>
        <w:t xml:space="preserve">rikos</w:t>
      </w:r>
    </w:p>
    <w:p>
      <w:r>
        <w:rPr>
          <w:b/>
        </w:rPr>
        <w:t xml:space="preserve">Tulos</w:t>
      </w:r>
    </w:p>
    <w:p>
      <w:r>
        <w:t xml:space="preserve">hallituksen sääntely</w:t>
      </w:r>
    </w:p>
    <w:p>
      <w:r>
        <w:rPr>
          <w:b/>
        </w:rPr>
        <w:t xml:space="preserve">Tulos</w:t>
      </w:r>
    </w:p>
    <w:p>
      <w:r>
        <w:t xml:space="preserve">aseet</w:t>
      </w:r>
    </w:p>
    <w:p>
      <w:r>
        <w:rPr>
          <w:b/>
        </w:rPr>
        <w:t xml:space="preserve">Tulos</w:t>
      </w:r>
    </w:p>
    <w:p>
      <w:r>
        <w:t xml:space="preserve">julkinen turvallisuus</w:t>
      </w:r>
    </w:p>
    <w:p>
      <w:r>
        <w:rPr>
          <w:b/>
        </w:rPr>
        <w:t xml:space="preserve">Tulos</w:t>
      </w:r>
    </w:p>
    <w:p>
      <w:r>
        <w:t xml:space="preserve">markkinasääntely</w:t>
      </w:r>
    </w:p>
    <w:p>
      <w:r>
        <w:rPr>
          <w:b/>
        </w:rPr>
        <w:t xml:space="preserve">Tulos</w:t>
      </w:r>
    </w:p>
    <w:p>
      <w:r>
        <w:t xml:space="preserve">terrorismi</w:t>
      </w:r>
    </w:p>
    <w:p>
      <w:r>
        <w:rPr>
          <w:b/>
        </w:rPr>
        <w:t xml:space="preserve">Esimerkki 4.4698</w:t>
      </w:r>
    </w:p>
    <w:p>
      <w:r>
        <w:t xml:space="preserve">Arvioiden mukaan näistä korkean verotuksen osavaltioista paenneet henkilöt ovat vieneet mukanaan noin 2 biljoonaa dollaria mukautettuja bruttotuloja.</w:t>
      </w:r>
    </w:p>
    <w:p>
      <w:r>
        <w:rPr>
          <w:b/>
        </w:rPr>
        <w:t xml:space="preserve">Tulos</w:t>
      </w:r>
    </w:p>
    <w:p>
      <w:r>
        <w:t xml:space="preserve">verot</w:t>
      </w:r>
    </w:p>
    <w:p>
      <w:r>
        <w:rPr>
          <w:b/>
        </w:rPr>
        <w:t xml:space="preserve">Esimerkki 4.4699</w:t>
      </w:r>
    </w:p>
    <w:p>
      <w:r>
        <w:t xml:space="preserve">"ACLU on nostanut kanteen kaikkien sotilaallisten ristinmuotoisten hautakivien poistamiseksi."</w:t>
      </w:r>
    </w:p>
    <w:p>
      <w:r>
        <w:rPr>
          <w:b/>
        </w:rPr>
        <w:t xml:space="preserve">Tulos</w:t>
      </w:r>
    </w:p>
    <w:p>
      <w:r>
        <w:t xml:space="preserve">kansalaisoikeudet</w:t>
      </w:r>
    </w:p>
    <w:p>
      <w:r>
        <w:rPr>
          <w:b/>
        </w:rPr>
        <w:t xml:space="preserve">Tulos</w:t>
      </w:r>
    </w:p>
    <w:p>
      <w:r>
        <w:t xml:space="preserve">legal-issues</w:t>
      </w:r>
    </w:p>
    <w:p>
      <w:r>
        <w:rPr>
          <w:b/>
        </w:rPr>
        <w:t xml:space="preserve">Tulos</w:t>
      </w:r>
    </w:p>
    <w:p>
      <w:r>
        <w:t xml:space="preserve">sotilaallinen</w:t>
      </w:r>
    </w:p>
    <w:p>
      <w:r>
        <w:rPr>
          <w:b/>
        </w:rPr>
        <w:t xml:space="preserve">Tulos</w:t>
      </w:r>
    </w:p>
    <w:p>
      <w:r>
        <w:t xml:space="preserve">uskonto</w:t>
      </w:r>
    </w:p>
    <w:p>
      <w:r>
        <w:rPr>
          <w:b/>
        </w:rPr>
        <w:t xml:space="preserve">Esimerkki 4.4700</w:t>
      </w:r>
    </w:p>
    <w:p>
      <w:r>
        <w:t xml:space="preserve">Amerikkalaisten ylivoimainen enemmistö kannattaa DREAM-lain hyväksymistä, sillä se tarjoaisi tien kansalaisuuteen paperittomille nuorille, jotka ovat valmiita työskentelemään korkeakoulututkinnon suorittamiseksi tai palvelemaan asevoimissamme.</w:t>
      </w:r>
    </w:p>
    <w:p>
      <w:r>
        <w:rPr>
          <w:b/>
        </w:rPr>
        <w:t xml:space="preserve">Tulos</w:t>
      </w:r>
    </w:p>
    <w:p>
      <w:r>
        <w:t xml:space="preserve">koulutus</w:t>
      </w:r>
    </w:p>
    <w:p>
      <w:r>
        <w:rPr>
          <w:b/>
        </w:rPr>
        <w:t xml:space="preserve">Tulos</w:t>
      </w:r>
    </w:p>
    <w:p>
      <w:r>
        <w:t xml:space="preserve">perheet</w:t>
      </w:r>
    </w:p>
    <w:p>
      <w:r>
        <w:rPr>
          <w:b/>
        </w:rPr>
        <w:t xml:space="preserve">Tulos</w:t>
      </w:r>
    </w:p>
    <w:p>
      <w:r>
        <w:t xml:space="preserve">maahanmuutto</w:t>
      </w:r>
    </w:p>
    <w:p>
      <w:r>
        <w:rPr>
          <w:b/>
        </w:rPr>
        <w:t xml:space="preserve">Tulos</w:t>
      </w:r>
    </w:p>
    <w:p>
      <w:r>
        <w:t xml:space="preserve">sotilaallinen</w:t>
      </w:r>
    </w:p>
    <w:p>
      <w:r>
        <w:rPr>
          <w:b/>
        </w:rPr>
        <w:t xml:space="preserve">Esimerkki 4.4701</w:t>
      </w:r>
    </w:p>
    <w:p>
      <w:r>
        <w:t xml:space="preserve">Ohion hallituksen jäsen John Kasichin mukaan Ohiolla kävi tuuri frackingin kanssa, minkä vuoksi Ohio menestyy hyvin.</w:t>
      </w:r>
    </w:p>
    <w:p>
      <w:r>
        <w:rPr>
          <w:b/>
        </w:rPr>
        <w:t xml:space="preserve">Tulos</w:t>
      </w:r>
    </w:p>
    <w:p>
      <w:r>
        <w:t xml:space="preserve">energia</w:t>
      </w:r>
    </w:p>
    <w:p>
      <w:r>
        <w:rPr>
          <w:b/>
        </w:rPr>
        <w:t xml:space="preserve">Tulos</w:t>
      </w:r>
    </w:p>
    <w:p>
      <w:r>
        <w:t xml:space="preserve">ympäristö</w:t>
      </w:r>
    </w:p>
    <w:p>
      <w:r>
        <w:rPr>
          <w:b/>
        </w:rPr>
        <w:t xml:space="preserve">Tulos</w:t>
      </w:r>
    </w:p>
    <w:p>
      <w:r>
        <w:t xml:space="preserve">valtiontaloudet</w:t>
      </w:r>
    </w:p>
    <w:p>
      <w:r>
        <w:rPr>
          <w:b/>
        </w:rPr>
        <w:t xml:space="preserve">Esimerkki 4.4702</w:t>
      </w:r>
    </w:p>
    <w:p>
      <w:r>
        <w:t xml:space="preserve">James Langevin on saanut veronmaksajilta ja erityisryhmiltä lähes 20 miljoonaa dollaria, joita hän voi käyttää oman harkintansa mukaan Rhode Islandin tarpeiden mukaiseen edistämiseen.</w:t>
      </w:r>
    </w:p>
    <w:p>
      <w:r>
        <w:rPr>
          <w:b/>
        </w:rPr>
        <w:t xml:space="preserve">Tulos</w:t>
      </w:r>
    </w:p>
    <w:p>
      <w:r>
        <w:t xml:space="preserve">kampanjarahoitus</w:t>
      </w:r>
    </w:p>
    <w:p>
      <w:r>
        <w:rPr>
          <w:b/>
        </w:rPr>
        <w:t xml:space="preserve">Tulos</w:t>
      </w:r>
    </w:p>
    <w:p>
      <w:r>
        <w:t xml:space="preserve">kongressi</w:t>
      </w:r>
    </w:p>
    <w:p>
      <w:r>
        <w:rPr>
          <w:b/>
        </w:rPr>
        <w:t xml:space="preserve">Tulos</w:t>
      </w:r>
    </w:p>
    <w:p>
      <w:r>
        <w:t xml:space="preserve">kongressin säännöt</w:t>
      </w:r>
    </w:p>
    <w:p>
      <w:r>
        <w:rPr>
          <w:b/>
        </w:rPr>
        <w:t xml:space="preserve">Tulos</w:t>
      </w:r>
    </w:p>
    <w:p>
      <w:r>
        <w:t xml:space="preserve">job-accomplishments</w:t>
      </w:r>
    </w:p>
    <w:p>
      <w:r>
        <w:rPr>
          <w:b/>
        </w:rPr>
        <w:t xml:space="preserve">Tulos</w:t>
      </w:r>
    </w:p>
    <w:p>
      <w:r>
        <w:t xml:space="preserve">message-machine-2012</w:t>
      </w:r>
    </w:p>
    <w:p>
      <w:r>
        <w:rPr>
          <w:b/>
        </w:rPr>
        <w:t xml:space="preserve">Tulos</w:t>
      </w:r>
    </w:p>
    <w:p>
      <w:r>
        <w:t xml:space="preserve">kampanjamainonta</w:t>
      </w:r>
    </w:p>
    <w:p>
      <w:r>
        <w:rPr>
          <w:b/>
        </w:rPr>
        <w:t xml:space="preserve">Esimerkki 4.4703</w:t>
      </w:r>
    </w:p>
    <w:p>
      <w:r>
        <w:t xml:space="preserve">Associated Press kutsui Charlie Cristin hyökkäyksiä "yliampuviksi", "asiayhteydestään irrotetuiksi" ja "epätodellisiksi".</w:t>
      </w:r>
    </w:p>
    <w:p>
      <w:r>
        <w:rPr>
          <w:b/>
        </w:rPr>
        <w:t xml:space="preserve">Tulos</w:t>
      </w:r>
    </w:p>
    <w:p>
      <w:r>
        <w:t xml:space="preserve">ehdokkaiden elämäkerta</w:t>
      </w:r>
    </w:p>
    <w:p>
      <w:r>
        <w:rPr>
          <w:b/>
        </w:rPr>
        <w:t xml:space="preserve">Esimerkki 4.4704</w:t>
      </w:r>
    </w:p>
    <w:p>
      <w:r>
        <w:t xml:space="preserve">Olemme maailman ainoa merkittävä öljyntuottajamaa, jolla on itse asetettu kielto viedä raakaöljyä muihin maihin.</w:t>
      </w:r>
    </w:p>
    <w:p>
      <w:r>
        <w:rPr>
          <w:b/>
        </w:rPr>
        <w:t xml:space="preserve">Tulos</w:t>
      </w:r>
    </w:p>
    <w:p>
      <w:r>
        <w:t xml:space="preserve">energia</w:t>
      </w:r>
    </w:p>
    <w:p>
      <w:r>
        <w:rPr>
          <w:b/>
        </w:rPr>
        <w:t xml:space="preserve">Tulos</w:t>
      </w:r>
    </w:p>
    <w:p>
      <w:r>
        <w:t xml:space="preserve">kauppa</w:t>
      </w:r>
    </w:p>
    <w:p>
      <w:r>
        <w:rPr>
          <w:b/>
        </w:rPr>
        <w:t xml:space="preserve">Esimerkki 4.4705</w:t>
      </w:r>
    </w:p>
    <w:p>
      <w:r>
        <w:t xml:space="preserve">Sanotaan, että 7000 miljonääriä huijasi järjestelmää ja jätti tuloverot maksamatta.</w:t>
      </w:r>
    </w:p>
    <w:p>
      <w:r>
        <w:rPr>
          <w:b/>
        </w:rPr>
        <w:t xml:space="preserve">Tulos</w:t>
      </w:r>
    </w:p>
    <w:p>
      <w:r>
        <w:t xml:space="preserve">liittovaltion talousarvio</w:t>
      </w:r>
    </w:p>
    <w:p>
      <w:r>
        <w:rPr>
          <w:b/>
        </w:rPr>
        <w:t xml:space="preserve">Tulos</w:t>
      </w:r>
    </w:p>
    <w:p>
      <w:r>
        <w:t xml:space="preserve">tulot</w:t>
      </w:r>
    </w:p>
    <w:p>
      <w:r>
        <w:rPr>
          <w:b/>
        </w:rPr>
        <w:t xml:space="preserve">Tulos</w:t>
      </w:r>
    </w:p>
    <w:p>
      <w:r>
        <w:t xml:space="preserve">verot</w:t>
      </w:r>
    </w:p>
    <w:p>
      <w:r>
        <w:rPr>
          <w:b/>
        </w:rPr>
        <w:t xml:space="preserve">Esimerkki 4.4706</w:t>
      </w:r>
    </w:p>
    <w:p>
      <w:r>
        <w:t xml:space="preserve">Sanoo, että Barack Obama kasvoi Keniassa.</w:t>
      </w:r>
    </w:p>
    <w:p>
      <w:r>
        <w:rPr>
          <w:b/>
        </w:rPr>
        <w:t xml:space="preserve">Tulos</w:t>
      </w:r>
    </w:p>
    <w:p>
      <w:r>
        <w:t xml:space="preserve">ehdokkaiden elämäkerta</w:t>
      </w:r>
    </w:p>
    <w:p>
      <w:r>
        <w:rPr>
          <w:b/>
        </w:rPr>
        <w:t xml:space="preserve">Tulos</w:t>
      </w:r>
    </w:p>
    <w:p>
      <w:r>
        <w:t xml:space="preserve">obama-syntymätodistus</w:t>
      </w:r>
    </w:p>
    <w:p>
      <w:r>
        <w:rPr>
          <w:b/>
        </w:rPr>
        <w:t xml:space="preserve">Esimerkki 4.4707</w:t>
      </w:r>
    </w:p>
    <w:p>
      <w:r>
        <w:t xml:space="preserve">Osavaltion talousarvio on itse asiassa kasvanut 4,6 miljardilla dollarilla kuvernööri Scott Walkerin toimien aikana.</w:t>
      </w:r>
    </w:p>
    <w:p>
      <w:r>
        <w:rPr>
          <w:b/>
        </w:rPr>
        <w:t xml:space="preserve">Tulos</w:t>
      </w:r>
    </w:p>
    <w:p>
      <w:r>
        <w:t xml:space="preserve">velka</w:t>
      </w:r>
    </w:p>
    <w:p>
      <w:r>
        <w:rPr>
          <w:b/>
        </w:rPr>
        <w:t xml:space="preserve">Tulos</w:t>
      </w:r>
    </w:p>
    <w:p>
      <w:r>
        <w:t xml:space="preserve">medicaid</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4.4708</w:t>
      </w:r>
    </w:p>
    <w:p>
      <w:r>
        <w:t xml:space="preserve">90 prosenttia Downin oireyhtymää sairastavista vauvoista abortoidaan.</w:t>
      </w:r>
    </w:p>
    <w:p>
      <w:r>
        <w:rPr>
          <w:b/>
        </w:rPr>
        <w:t xml:space="preserve">Tulos</w:t>
      </w:r>
    </w:p>
    <w:p>
      <w:r>
        <w:t xml:space="preserve">abortti</w:t>
      </w:r>
    </w:p>
    <w:p>
      <w:r>
        <w:rPr>
          <w:b/>
        </w:rPr>
        <w:t xml:space="preserve">Esimerkki 4.4709</w:t>
      </w:r>
    </w:p>
    <w:p>
      <w:r>
        <w:t xml:space="preserve">Sanoo, että Steve Jobs loi enemmän työpaikkoja kuin elvytyslaki.</w:t>
      </w:r>
    </w:p>
    <w:p>
      <w:r>
        <w:rPr>
          <w:b/>
        </w:rPr>
        <w:t xml:space="preserve">Tulos</w:t>
      </w:r>
    </w:p>
    <w:p>
      <w:r>
        <w:t xml:space="preserve">työpaikat</w:t>
      </w:r>
    </w:p>
    <w:p>
      <w:r>
        <w:rPr>
          <w:b/>
        </w:rPr>
        <w:t xml:space="preserve">Esimerkki 4.4710</w:t>
      </w:r>
    </w:p>
    <w:p>
      <w:r>
        <w:t xml:space="preserve">Siinä sanotaan, että (ase)takaisinosto-ohjelmassa ostettuja aseita ei voi tuhota, kuten (Memphisin) kaupunki haluaa tehdä.</w:t>
      </w:r>
    </w:p>
    <w:p>
      <w:r>
        <w:rPr>
          <w:b/>
        </w:rPr>
        <w:t xml:space="preserve">Tulos</w:t>
      </w:r>
    </w:p>
    <w:p>
      <w:r>
        <w:t xml:space="preserve">kaupunginhallitus</w:t>
      </w:r>
    </w:p>
    <w:p>
      <w:r>
        <w:rPr>
          <w:b/>
        </w:rPr>
        <w:t xml:space="preserve">Tulos</w:t>
      </w:r>
    </w:p>
    <w:p>
      <w:r>
        <w:t xml:space="preserve">aseet</w:t>
      </w:r>
    </w:p>
    <w:p>
      <w:r>
        <w:rPr>
          <w:b/>
        </w:rPr>
        <w:t xml:space="preserve">Esimerkki 4.4711</w:t>
      </w:r>
    </w:p>
    <w:p>
      <w:r>
        <w:t xml:space="preserve">Veronmaksajat maksavat noin 45 prosenttia kaikista Wisconsinin synnytyksistä! Ja 60 prosenttia synnytyksistä Milwaukeessa!!!!</w:t>
      </w:r>
    </w:p>
    <w:p>
      <w:r>
        <w:rPr>
          <w:b/>
        </w:rPr>
        <w:t xml:space="preserve">Tulos</w:t>
      </w:r>
    </w:p>
    <w:p>
      <w:r>
        <w:t xml:space="preserve">terveydenhuolto</w:t>
      </w:r>
    </w:p>
    <w:p>
      <w:r>
        <w:rPr>
          <w:b/>
        </w:rPr>
        <w:t xml:space="preserve">Tulos</w:t>
      </w:r>
    </w:p>
    <w:p>
      <w:r>
        <w:t xml:space="preserve">medicaid</w:t>
      </w:r>
    </w:p>
    <w:p>
      <w:r>
        <w:rPr>
          <w:b/>
        </w:rPr>
        <w:t xml:space="preserve">Esimerkki 4.4712</w:t>
      </w:r>
    </w:p>
    <w:p>
      <w:r>
        <w:t xml:space="preserve">Terveydenhuoltolain uudet säännökset estävät joustavien kulutustilien ja terveydenhuollon säästötilien käytön aspiriinin ja muiden reseptivapaiden terveydenhoitotarvikkeiden maksamiseen.</w:t>
      </w:r>
    </w:p>
    <w:p>
      <w:r>
        <w:rPr>
          <w:b/>
        </w:rPr>
        <w:t xml:space="preserve">Tulos</w:t>
      </w:r>
    </w:p>
    <w:p>
      <w:r>
        <w:t xml:space="preserve">terveydenhuolto</w:t>
      </w:r>
    </w:p>
    <w:p>
      <w:r>
        <w:rPr>
          <w:b/>
        </w:rPr>
        <w:t xml:space="preserve">Esimerkki 4.4713</w:t>
      </w:r>
    </w:p>
    <w:p>
      <w:r>
        <w:t xml:space="preserve">Rick Scottin mukaan Bright Futures -stipendejä on puolitettu.</w:t>
      </w:r>
    </w:p>
    <w:p>
      <w:r>
        <w:rPr>
          <w:b/>
        </w:rPr>
        <w:t xml:space="preserve">Tulos</w:t>
      </w:r>
    </w:p>
    <w:p>
      <w:r>
        <w:t xml:space="preserve">koulutus</w:t>
      </w:r>
    </w:p>
    <w:p>
      <w:r>
        <w:rPr>
          <w:b/>
        </w:rPr>
        <w:t xml:space="preserve">Esimerkki 4.4714</w:t>
      </w:r>
    </w:p>
    <w:p>
      <w:r>
        <w:t xml:space="preserve">Baucusin terveydenhuoltolakiehdotuksessa edellytettäisiin veroja lääkinnällisistä laitteista, kuten röntgenlaitteista, naisten kondomeista, HIV-testeistä ja kirurgisista neuloista.</w:t>
      </w:r>
    </w:p>
    <w:p>
      <w:r>
        <w:rPr>
          <w:b/>
        </w:rPr>
        <w:t xml:space="preserve">Tulos</w:t>
      </w:r>
    </w:p>
    <w:p>
      <w:r>
        <w:t xml:space="preserve">terveydenhuolto</w:t>
      </w:r>
    </w:p>
    <w:p>
      <w:r>
        <w:rPr>
          <w:b/>
        </w:rPr>
        <w:t xml:space="preserve">Tulos</w:t>
      </w:r>
    </w:p>
    <w:p>
      <w:r>
        <w:t xml:space="preserve">verot</w:t>
      </w:r>
    </w:p>
    <w:p>
      <w:r>
        <w:rPr>
          <w:b/>
        </w:rPr>
        <w:t xml:space="preserve">Esimerkki 4.4715</w:t>
      </w:r>
    </w:p>
    <w:p>
      <w:r>
        <w:t xml:space="preserve">Presidentti Barack Obama nimitti Eric Holderin oikeusministeriksi. Eric Holder sanoi, että hänen tehtävänsä oli aivopestä amerikkalaiset aseiden vastustamista vastaan.</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Esimerkki 4.4716</w:t>
      </w:r>
    </w:p>
    <w:p>
      <w:r>
        <w:t xml:space="preserve">Sanoo, että Patrick Murphy ei ole hyväksynyt yhtään lakiesitystä valiokunnasta.</w:t>
      </w:r>
    </w:p>
    <w:p>
      <w:r>
        <w:rPr>
          <w:b/>
        </w:rPr>
        <w:t xml:space="preserve">Tulos</w:t>
      </w:r>
    </w:p>
    <w:p>
      <w:r>
        <w:t xml:space="preserve">kongressi</w:t>
      </w:r>
    </w:p>
    <w:p>
      <w:r>
        <w:rPr>
          <w:b/>
        </w:rPr>
        <w:t xml:space="preserve">Esimerkki 4.4717</w:t>
      </w:r>
    </w:p>
    <w:p>
      <w:r>
        <w:t xml:space="preserve">Wisconsin menetti 12 viime kuukauden aikana enemmän työpaikkoja kuin mikään muu osavaltio.</w:t>
      </w:r>
    </w:p>
    <w:p>
      <w:r>
        <w:rPr>
          <w:b/>
        </w:rPr>
        <w:t xml:space="preserve">Tulos</w:t>
      </w:r>
    </w:p>
    <w:p>
      <w:r>
        <w:t xml:space="preserve">työpaikat</w:t>
      </w:r>
    </w:p>
    <w:p>
      <w:r>
        <w:rPr>
          <w:b/>
        </w:rPr>
        <w:t xml:space="preserve">Esimerkki 4.4718</w:t>
      </w:r>
    </w:p>
    <w:p>
      <w:r>
        <w:t xml:space="preserve">New Yorkin osavaltiossa ei läjitetä murtojätettä.</w:t>
      </w:r>
    </w:p>
    <w:p>
      <w:r>
        <w:rPr>
          <w:b/>
        </w:rPr>
        <w:t xml:space="preserve">Tulos</w:t>
      </w:r>
    </w:p>
    <w:p>
      <w:r>
        <w:t xml:space="preserve">energia</w:t>
      </w:r>
    </w:p>
    <w:p>
      <w:r>
        <w:rPr>
          <w:b/>
        </w:rPr>
        <w:t xml:space="preserve">Tulos</w:t>
      </w:r>
    </w:p>
    <w:p>
      <w:r>
        <w:t xml:space="preserve">ympäristö</w:t>
      </w:r>
    </w:p>
    <w:p>
      <w:r>
        <w:rPr>
          <w:b/>
        </w:rPr>
        <w:t xml:space="preserve">Esimerkki 4.4719</w:t>
      </w:r>
    </w:p>
    <w:p>
      <w:r>
        <w:t xml:space="preserve">Meillä on Yhdysvaltojen parhaat koulut.</w:t>
      </w:r>
    </w:p>
    <w:p>
      <w:r>
        <w:rPr>
          <w:b/>
        </w:rPr>
        <w:t xml:space="preserve">Tulos</w:t>
      </w:r>
    </w:p>
    <w:p>
      <w:r>
        <w:t xml:space="preserve">koulutus</w:t>
      </w:r>
    </w:p>
    <w:p>
      <w:r>
        <w:rPr>
          <w:b/>
        </w:rPr>
        <w:t xml:space="preserve">Esimerkki 4.4720</w:t>
      </w:r>
    </w:p>
    <w:p>
      <w:r>
        <w:t xml:space="preserve">Oak Grove on yksi Oregonin suurimmista kaupungeista ja Clackamasin piirikunnan suurin kaupunki, eikä se ole kaupunki.</w:t>
      </w:r>
    </w:p>
    <w:p>
      <w:r>
        <w:rPr>
          <w:b/>
        </w:rPr>
        <w:t xml:space="preserve">Tulos</w:t>
      </w:r>
    </w:p>
    <w:p>
      <w:r>
        <w:t xml:space="preserve">väestönlaskenta</w:t>
      </w:r>
    </w:p>
    <w:p>
      <w:r>
        <w:rPr>
          <w:b/>
        </w:rPr>
        <w:t xml:space="preserve">Tulos</w:t>
      </w:r>
    </w:p>
    <w:p>
      <w:r>
        <w:t xml:space="preserve">kaupunginhallitus</w:t>
      </w:r>
    </w:p>
    <w:p>
      <w:r>
        <w:rPr>
          <w:b/>
        </w:rPr>
        <w:t xml:space="preserve">Tulos</w:t>
      </w:r>
    </w:p>
    <w:p>
      <w:r>
        <w:t xml:space="preserve">lääninhallitus</w:t>
      </w:r>
    </w:p>
    <w:p>
      <w:r>
        <w:rPr>
          <w:b/>
        </w:rPr>
        <w:t xml:space="preserve">Tulos</w:t>
      </w:r>
    </w:p>
    <w:p>
      <w:r>
        <w:t xml:space="preserve">väestö</w:t>
      </w:r>
    </w:p>
    <w:p>
      <w:r>
        <w:rPr>
          <w:b/>
        </w:rPr>
        <w:t xml:space="preserve">Esimerkki 4.4721</w:t>
      </w:r>
    </w:p>
    <w:p>
      <w:r>
        <w:t xml:space="preserve">Miljoonaa dollaria ansaitsevat veronmaksajat maksavat noin nelinkertaisen efektiivisen veroasteen verrattuna 100 000 dollaria ansaitseviin veronmaksajiin.</w:t>
      </w:r>
    </w:p>
    <w:p>
      <w:r>
        <w:rPr>
          <w:b/>
        </w:rPr>
        <w:t xml:space="preserve">Tulos</w:t>
      </w:r>
    </w:p>
    <w:p>
      <w:r>
        <w:t xml:space="preserve">verot</w:t>
      </w:r>
    </w:p>
    <w:p>
      <w:r>
        <w:rPr>
          <w:b/>
        </w:rPr>
        <w:t xml:space="preserve">Esimerkki 4.4722</w:t>
      </w:r>
    </w:p>
    <w:p>
      <w:r>
        <w:t xml:space="preserve">Terveysehdotuksella luotaisiin "40 prosentin vero keskiluokkaisten työntekijöiden terveydenhuoltoetuuksista".</w:t>
      </w:r>
    </w:p>
    <w:p>
      <w:r>
        <w:rPr>
          <w:b/>
        </w:rPr>
        <w:t xml:space="preserve">Tulos</w:t>
      </w:r>
    </w:p>
    <w:p>
      <w:r>
        <w:t xml:space="preserve">terveydenhuolto</w:t>
      </w:r>
    </w:p>
    <w:p>
      <w:r>
        <w:rPr>
          <w:b/>
        </w:rPr>
        <w:t xml:space="preserve">Tulos</w:t>
      </w:r>
    </w:p>
    <w:p>
      <w:r>
        <w:t xml:space="preserve">verot</w:t>
      </w:r>
    </w:p>
    <w:p>
      <w:r>
        <w:rPr>
          <w:b/>
        </w:rPr>
        <w:t xml:space="preserve">Esimerkki 4.4723</w:t>
      </w:r>
    </w:p>
    <w:p>
      <w:r>
        <w:t xml:space="preserve">Mitt Romney maksaa kuulemma vähemmän veroja kuin ne, jotka asensivat hänen autonsa hissit.</w:t>
      </w:r>
    </w:p>
    <w:p>
      <w:r>
        <w:rPr>
          <w:b/>
        </w:rPr>
        <w:t xml:space="preserve">Tulos</w:t>
      </w:r>
    </w:p>
    <w:p>
      <w:r>
        <w:t xml:space="preserve">verot</w:t>
      </w:r>
    </w:p>
    <w:p>
      <w:r>
        <w:rPr>
          <w:b/>
        </w:rPr>
        <w:t xml:space="preserve">Esimerkki 4.4724</w:t>
      </w:r>
    </w:p>
    <w:p>
      <w:r>
        <w:t xml:space="preserve">Tammikuusta 2015 lähtien suurin osa Austinin kaupunginvaltuuston kokouksista on jatkunut yli 22.00, ja monet kokoukset ovat jatkuneet yli puolenyön.</w:t>
      </w:r>
    </w:p>
    <w:p>
      <w:r>
        <w:rPr>
          <w:b/>
        </w:rPr>
        <w:t xml:space="preserve">Tulos</w:t>
      </w:r>
    </w:p>
    <w:p>
      <w:r>
        <w:t xml:space="preserve">kaupunginhallitus</w:t>
      </w:r>
    </w:p>
    <w:p>
      <w:r>
        <w:rPr>
          <w:b/>
        </w:rPr>
        <w:t xml:space="preserve">Tulos</w:t>
      </w:r>
    </w:p>
    <w:p>
      <w:r>
        <w:t xml:space="preserve">historia</w:t>
      </w:r>
    </w:p>
    <w:p>
      <w:r>
        <w:rPr>
          <w:b/>
        </w:rPr>
        <w:t xml:space="preserve">Esimerkki 4.4725</w:t>
      </w:r>
    </w:p>
    <w:p>
      <w:r>
        <w:t xml:space="preserve">Kuusi kymmenestä korkeimmasta työttömyysasteesta on myös niin sanotuissa "oikeus tehdä työtä" -osavaltioissa.</w:t>
      </w:r>
    </w:p>
    <w:p>
      <w:r>
        <w:rPr>
          <w:b/>
        </w:rPr>
        <w:t xml:space="preserve">Tulos</w:t>
      </w:r>
    </w:p>
    <w:p>
      <w:r>
        <w:t xml:space="preserve">työpaikat</w:t>
      </w:r>
    </w:p>
    <w:p>
      <w:r>
        <w:rPr>
          <w:b/>
        </w:rPr>
        <w:t xml:space="preserve">Tulos</w:t>
      </w:r>
    </w:p>
    <w:p>
      <w:r>
        <w:t xml:space="preserve">työntekijät</w:t>
      </w:r>
    </w:p>
    <w:p>
      <w:r>
        <w:rPr>
          <w:b/>
        </w:rPr>
        <w:t xml:space="preserve">Esimerkki 4.4726</w:t>
      </w:r>
    </w:p>
    <w:p>
      <w:r>
        <w:t xml:space="preserve">Demokraattien terveyssuunnitelman mukaan perheet joutuvat käyttämään 2100 dollaria lisää vuodessa säilyttääkseen nykyisen terveydenhuoltonsa.</w:t>
      </w:r>
    </w:p>
    <w:p>
      <w:r>
        <w:rPr>
          <w:b/>
        </w:rPr>
        <w:t xml:space="preserve">Tulos</w:t>
      </w:r>
    </w:p>
    <w:p>
      <w:r>
        <w:t xml:space="preserve">terveydenhuolto</w:t>
      </w:r>
    </w:p>
    <w:p>
      <w:r>
        <w:rPr>
          <w:b/>
        </w:rPr>
        <w:t xml:space="preserve">Esimerkki 4.4727</w:t>
      </w:r>
    </w:p>
    <w:p>
      <w:r>
        <w:t xml:space="preserve">Atlantan kaupunki on 25. sijalla Yhdysvaltojen korkeimman rikollisuuden kaupunkien joukossa.</w:t>
      </w:r>
    </w:p>
    <w:p>
      <w:r>
        <w:rPr>
          <w:b/>
        </w:rPr>
        <w:t xml:space="preserve">Tulos</w:t>
      </w:r>
    </w:p>
    <w:p>
      <w:r>
        <w:t xml:space="preserve">rikos</w:t>
      </w:r>
    </w:p>
    <w:p>
      <w:r>
        <w:rPr>
          <w:b/>
        </w:rPr>
        <w:t xml:space="preserve">Esimerkki 4.4728</w:t>
      </w:r>
    </w:p>
    <w:p>
      <w:r>
        <w:t xml:space="preserve">Mitt Romney aikoo kuulemma erottaa Big Birdin.</w:t>
      </w:r>
    </w:p>
    <w:p>
      <w:r>
        <w:rPr>
          <w:b/>
        </w:rPr>
        <w:t xml:space="preserve">Tulos</w:t>
      </w:r>
    </w:p>
    <w:p>
      <w:r>
        <w:t xml:space="preserve">liittovaltion talousarvio</w:t>
      </w:r>
    </w:p>
    <w:p>
      <w:r>
        <w:rPr>
          <w:b/>
        </w:rPr>
        <w:t xml:space="preserve">Esimerkki 4.4729</w:t>
      </w:r>
    </w:p>
    <w:p>
      <w:r>
        <w:t xml:space="preserve">Greg Abbott on kuulemma hävinnyt oikeudessa neljä kertaa viime päivinä.</w:t>
      </w:r>
    </w:p>
    <w:p>
      <w:r>
        <w:rPr>
          <w:b/>
        </w:rPr>
        <w:t xml:space="preserve">Tulos</w:t>
      </w:r>
    </w:p>
    <w:p>
      <w:r>
        <w:t xml:space="preserve">ehdokkaiden elämäkerta</w:t>
      </w:r>
    </w:p>
    <w:p>
      <w:r>
        <w:rPr>
          <w:b/>
        </w:rPr>
        <w:t xml:space="preserve">Tulos</w:t>
      </w:r>
    </w:p>
    <w:p>
      <w:r>
        <w:t xml:space="preserve">rikosoikeus</w:t>
      </w:r>
    </w:p>
    <w:p>
      <w:r>
        <w:rPr>
          <w:b/>
        </w:rPr>
        <w:t xml:space="preserve">Tulos</w:t>
      </w:r>
    </w:p>
    <w:p>
      <w:r>
        <w:t xml:space="preserve">koulutus</w:t>
      </w:r>
    </w:p>
    <w:p>
      <w:r>
        <w:rPr>
          <w:b/>
        </w:rPr>
        <w:t xml:space="preserve">Tulos</w:t>
      </w:r>
    </w:p>
    <w:p>
      <w:r>
        <w:t xml:space="preserve">ympäristö</w:t>
      </w:r>
    </w:p>
    <w:p>
      <w:r>
        <w:rPr>
          <w:b/>
        </w:rPr>
        <w:t xml:space="preserve">Tulos</w:t>
      </w:r>
    </w:p>
    <w:p>
      <w:r>
        <w:t xml:space="preserve">legal-issues</w:t>
      </w:r>
    </w:p>
    <w:p>
      <w:r>
        <w:rPr>
          <w:b/>
        </w:rPr>
        <w:t xml:space="preserve">Esimerkki 4.4730</w:t>
      </w:r>
    </w:p>
    <w:p>
      <w:r>
        <w:t xml:space="preserve">Tutkimus toisensa jälkeen on osoittanut, että turvapaikkakaupungit eivät johda rikollisuuden lisääntymiseen, koska niissä asuu ihmisiä, joilla ei ole asiakirjoja.</w:t>
      </w:r>
    </w:p>
    <w:p>
      <w:r>
        <w:rPr>
          <w:b/>
        </w:rPr>
        <w:t xml:space="preserve">Tulos</w:t>
      </w:r>
    </w:p>
    <w:p>
      <w:r>
        <w:t xml:space="preserve">kotimaan turvallisuus</w:t>
      </w:r>
    </w:p>
    <w:p>
      <w:r>
        <w:rPr>
          <w:b/>
        </w:rPr>
        <w:t xml:space="preserve">Tulos</w:t>
      </w:r>
    </w:p>
    <w:p>
      <w:r>
        <w:t xml:space="preserve">maahanmuutto</w:t>
      </w:r>
    </w:p>
    <w:p>
      <w:r>
        <w:rPr>
          <w:b/>
        </w:rPr>
        <w:t xml:space="preserve">Esimerkki 4.4731</w:t>
      </w:r>
    </w:p>
    <w:p>
      <w:r>
        <w:t xml:space="preserve">"Ilman edustusta (verovirasto) voi korottaa veroja."</w:t>
      </w:r>
    </w:p>
    <w:p>
      <w:r>
        <w:rPr>
          <w:b/>
        </w:rPr>
        <w:t xml:space="preserve">Tulos</w:t>
      </w:r>
    </w:p>
    <w:p>
      <w:r>
        <w:t xml:space="preserve">terveydenhuolto</w:t>
      </w:r>
    </w:p>
    <w:p>
      <w:r>
        <w:rPr>
          <w:b/>
        </w:rPr>
        <w:t xml:space="preserve">Tulos</w:t>
      </w:r>
    </w:p>
    <w:p>
      <w:r>
        <w:t xml:space="preserve">message-machine</w:t>
      </w:r>
    </w:p>
    <w:p>
      <w:r>
        <w:rPr>
          <w:b/>
        </w:rPr>
        <w:t xml:space="preserve">Tulos</w:t>
      </w:r>
    </w:p>
    <w:p>
      <w:r>
        <w:t xml:space="preserve">verot</w:t>
      </w:r>
    </w:p>
    <w:p>
      <w:r>
        <w:rPr>
          <w:b/>
        </w:rPr>
        <w:t xml:space="preserve">Esimerkki 4.4732</w:t>
      </w:r>
    </w:p>
    <w:p>
      <w:r>
        <w:t xml:space="preserve">Monet arvostelivat sitä, että ministeri (John) Kerry meni Pariisiin ja keskusteli Hamasin kanssa, koska Kerryn katsottiin tukevan Hamasia ja sulkevan pois Arabiliiton.</w:t>
      </w:r>
    </w:p>
    <w:p>
      <w:r>
        <w:rPr>
          <w:b/>
        </w:rPr>
        <w:t xml:space="preserve">Tulos</w:t>
      </w:r>
    </w:p>
    <w:p>
      <w:r>
        <w:t xml:space="preserve">ulkopolitiikka</w:t>
      </w:r>
    </w:p>
    <w:p>
      <w:r>
        <w:rPr>
          <w:b/>
        </w:rPr>
        <w:t xml:space="preserve">Tulos</w:t>
      </w:r>
    </w:p>
    <w:p>
      <w:r>
        <w:t xml:space="preserve">israel</w:t>
      </w:r>
    </w:p>
    <w:p>
      <w:r>
        <w:rPr>
          <w:b/>
        </w:rPr>
        <w:t xml:space="preserve">Esimerkki 4.4733</w:t>
      </w:r>
    </w:p>
    <w:p>
      <w:r>
        <w:t xml:space="preserve">Siitä on kulunut 4,5 vuotta, kun Yhdysvaltain senaatti hyväksyi talousarvion.</w:t>
      </w:r>
    </w:p>
    <w:p>
      <w:r>
        <w:rPr>
          <w:b/>
        </w:rPr>
        <w:t xml:space="preserve">Tulos</w:t>
      </w:r>
    </w:p>
    <w:p>
      <w:r>
        <w:t xml:space="preserve">kongressi</w:t>
      </w:r>
    </w:p>
    <w:p>
      <w:r>
        <w:rPr>
          <w:b/>
        </w:rPr>
        <w:t xml:space="preserve">Tulos</w:t>
      </w:r>
    </w:p>
    <w:p>
      <w:r>
        <w:t xml:space="preserve">liittovaltion talousarvio</w:t>
      </w:r>
    </w:p>
    <w:p>
      <w:r>
        <w:rPr>
          <w:b/>
        </w:rPr>
        <w:t xml:space="preserve">Esimerkki 4.4734</w:t>
      </w:r>
    </w:p>
    <w:p>
      <w:r>
        <w:t xml:space="preserve">Republikaanien vaihtoehtoinen terveydenhuoltosuunnitelma "antaa vakuutuksenantajien edelleen nostaa vakuutusmaksuja neljä kertaa nopeammin kuin palkkoja".</w:t>
      </w:r>
    </w:p>
    <w:p>
      <w:r>
        <w:rPr>
          <w:b/>
        </w:rPr>
        <w:t xml:space="preserve">Tulos</w:t>
      </w:r>
    </w:p>
    <w:p>
      <w:r>
        <w:t xml:space="preserve">terveydenhuolto</w:t>
      </w:r>
    </w:p>
    <w:p>
      <w:r>
        <w:rPr>
          <w:b/>
        </w:rPr>
        <w:t xml:space="preserve">Esimerkki 4.4735</w:t>
      </w:r>
    </w:p>
    <w:p>
      <w:r>
        <w:t xml:space="preserve">Occidental Collegen julkaisema opintosuoritusote todistaa, että Barack Obama oli Indonesian kansalainen.</w:t>
      </w:r>
    </w:p>
    <w:p>
      <w:r>
        <w:rPr>
          <w:b/>
        </w:rPr>
        <w:t xml:space="preserve">Tulos</w:t>
      </w:r>
    </w:p>
    <w:p>
      <w:r>
        <w:t xml:space="preserve">ehdokkaiden elämäkerta</w:t>
      </w:r>
    </w:p>
    <w:p>
      <w:r>
        <w:rPr>
          <w:b/>
        </w:rPr>
        <w:t xml:space="preserve">Tulos</w:t>
      </w:r>
    </w:p>
    <w:p>
      <w:r>
        <w:t xml:space="preserve">obama-syntymätodistus</w:t>
      </w:r>
    </w:p>
    <w:p>
      <w:r>
        <w:rPr>
          <w:b/>
        </w:rPr>
        <w:t xml:space="preserve">Esimerkki 4.4736</w:t>
      </w:r>
    </w:p>
    <w:p>
      <w:r>
        <w:t xml:space="preserve">Yksi kahdesta yliopistosta valmistuvasta nuoresta ei löydä töitä.</w:t>
      </w:r>
    </w:p>
    <w:p>
      <w:r>
        <w:rPr>
          <w:b/>
        </w:rPr>
        <w:t xml:space="preserve">Tulos</w:t>
      </w:r>
    </w:p>
    <w:p>
      <w:r>
        <w:t xml:space="preserve">talous</w:t>
      </w:r>
    </w:p>
    <w:p>
      <w:r>
        <w:rPr>
          <w:b/>
        </w:rPr>
        <w:t xml:space="preserve">Tulos</w:t>
      </w:r>
    </w:p>
    <w:p>
      <w:r>
        <w:t xml:space="preserve">message-machine-2012</w:t>
      </w:r>
    </w:p>
    <w:p>
      <w:r>
        <w:rPr>
          <w:b/>
        </w:rPr>
        <w:t xml:space="preserve">Esimerkki 4.4737</w:t>
      </w:r>
    </w:p>
    <w:p>
      <w:r>
        <w:t xml:space="preserve">Wisconsinilla ei ole alijäämää. Republikaanien uudistusten ansiosta vuoden 2014 talousarvio on 443 miljoonaa dollaria ylijäämäinen.</w:t>
      </w:r>
    </w:p>
    <w:p>
      <w:r>
        <w:rPr>
          <w:b/>
        </w:rPr>
        <w:t xml:space="preserve">Tulos</w:t>
      </w:r>
    </w:p>
    <w:p>
      <w:r>
        <w:t xml:space="preserve">alijäämä</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4.4738</w:t>
      </w:r>
    </w:p>
    <w:p>
      <w:r>
        <w:t xml:space="preserve">"Tie ObamaCare-lainsäädäntöön alkoi siitä, että Charlie Crist tuki presidentti Obaman 787 miljardin dollarin elvytysohjelmaa."</w:t>
      </w:r>
    </w:p>
    <w:p>
      <w:r>
        <w:rPr>
          <w:b/>
        </w:rPr>
        <w:t xml:space="preserve">Tulos</w:t>
      </w:r>
    </w:p>
    <w:p>
      <w:r>
        <w:t xml:space="preserve">terveydenhuolto</w:t>
      </w:r>
    </w:p>
    <w:p>
      <w:r>
        <w:rPr>
          <w:b/>
        </w:rPr>
        <w:t xml:space="preserve">Tulos</w:t>
      </w:r>
    </w:p>
    <w:p>
      <w:r>
        <w:t xml:space="preserve">ärsyke</w:t>
      </w:r>
    </w:p>
    <w:p>
      <w:r>
        <w:rPr>
          <w:b/>
        </w:rPr>
        <w:t xml:space="preserve">Esimerkki 4.4739</w:t>
      </w:r>
    </w:p>
    <w:p>
      <w:r>
        <w:t xml:space="preserve">Floridan yliopisto ilmoitti viime viikolla luopuvansa tietotekniikan osastostaan ... Samaan aikaan urheilubudjetti kuluvalle vuodelle on 97,7 miljoonaa dollaria, mikä on yli 2 miljoonaa dollaria enemmän kuin viime vuonna.</w:t>
      </w:r>
    </w:p>
    <w:p>
      <w:r>
        <w:rPr>
          <w:b/>
        </w:rPr>
        <w:t xml:space="preserve">Tulos</w:t>
      </w:r>
    </w:p>
    <w:p>
      <w:r>
        <w:t xml:space="preserve">koulutus</w:t>
      </w:r>
    </w:p>
    <w:p>
      <w:r>
        <w:rPr>
          <w:b/>
        </w:rPr>
        <w:t xml:space="preserve">Tulos</w:t>
      </w:r>
    </w:p>
    <w:p>
      <w:r>
        <w:t xml:space="preserve">urheilu</w:t>
      </w:r>
    </w:p>
    <w:p>
      <w:r>
        <w:rPr>
          <w:b/>
        </w:rPr>
        <w:t xml:space="preserve">Tulos</w:t>
      </w:r>
    </w:p>
    <w:p>
      <w:r>
        <w:t xml:space="preserve">valtion talousarvio</w:t>
      </w:r>
    </w:p>
    <w:p>
      <w:r>
        <w:rPr>
          <w:b/>
        </w:rPr>
        <w:t xml:space="preserve">Esimerkki 4.4740</w:t>
      </w:r>
    </w:p>
    <w:p>
      <w:r>
        <w:t xml:space="preserve">Teksasin työttömyys on eri tavoin hirvittävää, esimerkiksi työttömyysaste on kaksinkertaistunut Rick Perryn kuvernöörikaudella. Lisäksi Texasin työttömyysaste on noussut nopeammin kuin kansallinen työttömyysaste Barack Obaman presidenttikaudella.</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4.4741</w:t>
      </w:r>
    </w:p>
    <w:p>
      <w:r>
        <w:t xml:space="preserve">CBO:n mukaan presidenttien terveydenhuoltolaki vähentää kokopäiväisten työpaikkojen määrää Yhdysvalloissa 2,3 miljoonalla vuoteen 2021 mennessä.</w:t>
      </w:r>
    </w:p>
    <w:p>
      <w:r>
        <w:rPr>
          <w:b/>
        </w:rPr>
        <w:t xml:space="preserve">Tulos</w:t>
      </w:r>
    </w:p>
    <w:p>
      <w:r>
        <w:t xml:space="preserve">talous</w:t>
      </w:r>
    </w:p>
    <w:p>
      <w:r>
        <w:rPr>
          <w:b/>
        </w:rPr>
        <w:t xml:space="preserve">Tulos</w:t>
      </w:r>
    </w:p>
    <w:p>
      <w:r>
        <w:t xml:space="preserve">terveydenhuolto</w:t>
      </w:r>
    </w:p>
    <w:p>
      <w:r>
        <w:rPr>
          <w:b/>
        </w:rPr>
        <w:t xml:space="preserve">Tulos</w:t>
      </w:r>
    </w:p>
    <w:p>
      <w:r>
        <w:t xml:space="preserve">työpaikat</w:t>
      </w:r>
    </w:p>
    <w:p>
      <w:r>
        <w:rPr>
          <w:b/>
        </w:rPr>
        <w:t xml:space="preserve">Esimerkki 4.4742</w:t>
      </w:r>
    </w:p>
    <w:p>
      <w:r>
        <w:t xml:space="preserve">Emme pyrkineet presidentti Bushin syyttämiseen.</w:t>
      </w:r>
    </w:p>
    <w:p>
      <w:r>
        <w:rPr>
          <w:b/>
        </w:rPr>
        <w:t xml:space="preserve">Tulos</w:t>
      </w:r>
    </w:p>
    <w:p>
      <w:r>
        <w:t xml:space="preserve">kongressi</w:t>
      </w:r>
    </w:p>
    <w:p>
      <w:r>
        <w:rPr>
          <w:b/>
        </w:rPr>
        <w:t xml:space="preserve">Tulos</w:t>
      </w:r>
    </w:p>
    <w:p>
      <w:r>
        <w:t xml:space="preserve">legal-issues</w:t>
      </w:r>
    </w:p>
    <w:p>
      <w:r>
        <w:rPr>
          <w:b/>
        </w:rPr>
        <w:t xml:space="preserve">Esimerkki 4.4743</w:t>
      </w:r>
    </w:p>
    <w:p>
      <w:r>
        <w:t xml:space="preserve">Buck haluaa yksityistää sosiaaliturvan.</w:t>
      </w:r>
    </w:p>
    <w:p>
      <w:r>
        <w:rPr>
          <w:b/>
        </w:rPr>
        <w:t xml:space="preserve">Tulos</w:t>
      </w:r>
    </w:p>
    <w:p>
      <w:r>
        <w:t xml:space="preserve">message-machine</w:t>
      </w:r>
    </w:p>
    <w:p>
      <w:r>
        <w:rPr>
          <w:b/>
        </w:rPr>
        <w:t xml:space="preserve">Tulos</w:t>
      </w:r>
    </w:p>
    <w:p>
      <w:r>
        <w:t xml:space="preserve">sosiaaliturva</w:t>
      </w:r>
    </w:p>
    <w:p>
      <w:r>
        <w:rPr>
          <w:b/>
        </w:rPr>
        <w:t xml:space="preserve">Esimerkki 4.4744</w:t>
      </w:r>
    </w:p>
    <w:p>
      <w:r>
        <w:t xml:space="preserve">Keskustellessaan Yhdysvaltain konsulaattiin Benghazissa Libyassa tehdyistä iskuista Rice sanoi, että kyseessä oli terrori-isku. Ei se, että hän laittoi koko asian videolle.</w:t>
      </w:r>
    </w:p>
    <w:p>
      <w:r>
        <w:rPr>
          <w:b/>
        </w:rPr>
        <w:t xml:space="preserve">Tulos</w:t>
      </w:r>
    </w:p>
    <w:p>
      <w:r>
        <w:t xml:space="preserve">terrorismi</w:t>
      </w:r>
    </w:p>
    <w:p>
      <w:r>
        <w:rPr>
          <w:b/>
        </w:rPr>
        <w:t xml:space="preserve">Esimerkki 4.4745</w:t>
      </w:r>
    </w:p>
    <w:p>
      <w:r>
        <w:t xml:space="preserve">Kun lapsi täyttää 3 vuotta, hän kuulee pienituloiseen perheeseen syntynyt lapsi 30 miljoonaa sanaa vähemmän kuin hyvin toimeentuleva lapsi.</w:t>
      </w:r>
    </w:p>
    <w:p>
      <w:r>
        <w:rPr>
          <w:b/>
        </w:rPr>
        <w:t xml:space="preserve">Tulos</w:t>
      </w:r>
    </w:p>
    <w:p>
      <w:r>
        <w:t xml:space="preserve">lapset</w:t>
      </w:r>
    </w:p>
    <w:p>
      <w:r>
        <w:rPr>
          <w:b/>
        </w:rPr>
        <w:t xml:space="preserve">Tulos</w:t>
      </w:r>
    </w:p>
    <w:p>
      <w:r>
        <w:t xml:space="preserve">korjaukset ja päivitykset</w:t>
      </w:r>
    </w:p>
    <w:p>
      <w:r>
        <w:rPr>
          <w:b/>
        </w:rPr>
        <w:t xml:space="preserve">Tulos</w:t>
      </w:r>
    </w:p>
    <w:p>
      <w:r>
        <w:t xml:space="preserve">koulutus</w:t>
      </w:r>
    </w:p>
    <w:p>
      <w:r>
        <w:rPr>
          <w:b/>
        </w:rPr>
        <w:t xml:space="preserve">Tulos</w:t>
      </w:r>
    </w:p>
    <w:p>
      <w:r>
        <w:t xml:space="preserve">tulot</w:t>
      </w:r>
    </w:p>
    <w:p>
      <w:r>
        <w:rPr>
          <w:b/>
        </w:rPr>
        <w:t xml:space="preserve">Esimerkki 4.4746</w:t>
      </w:r>
    </w:p>
    <w:p>
      <w:r>
        <w:t xml:space="preserve">GOP:n lupaus Amerikalle sisältää 20 prosentin leikkauksen ... koulutukseen. ... Kahdeksan miljoonan lapsen opintotukea leikattaisiin tämän talousarvion mukaisesti.</w:t>
      </w:r>
    </w:p>
    <w:p>
      <w:r>
        <w:rPr>
          <w:b/>
        </w:rPr>
        <w:t xml:space="preserve">Tulos</w:t>
      </w:r>
    </w:p>
    <w:p>
      <w:r>
        <w:t xml:space="preserve">koulutus</w:t>
      </w:r>
    </w:p>
    <w:p>
      <w:r>
        <w:rPr>
          <w:b/>
        </w:rPr>
        <w:t xml:space="preserve">Tulos</w:t>
      </w:r>
    </w:p>
    <w:p>
      <w:r>
        <w:t xml:space="preserve">liittovaltion talousarvio</w:t>
      </w:r>
    </w:p>
    <w:p>
      <w:r>
        <w:rPr>
          <w:b/>
        </w:rPr>
        <w:t xml:space="preserve">Tulos</w:t>
      </w:r>
    </w:p>
    <w:p>
      <w:r>
        <w:t xml:space="preserve">abc-news-week</w:t>
      </w:r>
    </w:p>
    <w:p>
      <w:r>
        <w:rPr>
          <w:b/>
        </w:rPr>
        <w:t xml:space="preserve">Esimerkki 4.4747</w:t>
      </w:r>
    </w:p>
    <w:p>
      <w:r>
        <w:t xml:space="preserve">Sanoo, että kun hän oli kuvernöörinä, Wisconsinin työttömyysaste laski 2,1 prosenttiin, ja osavaltion työttömyysaste oli maan alhaisin 40 peräkkäisenä kuukautena.</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4.4748</w:t>
      </w:r>
    </w:p>
    <w:p>
      <w:r>
        <w:t xml:space="preserve">Sanoo, että Yhdysvaltain edustaja Paul Ryan lupasi lopettaa vanhusten terveydenhuollon.</w:t>
      </w:r>
    </w:p>
    <w:p>
      <w:r>
        <w:rPr>
          <w:b/>
        </w:rPr>
        <w:t xml:space="preserve">Tulos</w:t>
      </w:r>
    </w:p>
    <w:p>
      <w:r>
        <w:t xml:space="preserve">terveydenhuolto</w:t>
      </w:r>
    </w:p>
    <w:p>
      <w:r>
        <w:rPr>
          <w:b/>
        </w:rPr>
        <w:t xml:space="preserve">Tulos</w:t>
      </w:r>
    </w:p>
    <w:p>
      <w:r>
        <w:t xml:space="preserve">medicare</w:t>
      </w:r>
    </w:p>
    <w:p>
      <w:r>
        <w:rPr>
          <w:b/>
        </w:rPr>
        <w:t xml:space="preserve">Esimerkki 4.4749</w:t>
      </w:r>
    </w:p>
    <w:p>
      <w:r>
        <w:t xml:space="preserve">Obaman hallinnon oma ympäristönsuojeluvirasto on todennut, että sen Clean Power Plan -suunnitelmalla on vain vähäinen vaikutus ilmastonmuutokseen.</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Tulos</w:t>
      </w:r>
    </w:p>
    <w:p>
      <w:r>
        <w:t xml:space="preserve">hallituksen sääntely</w:t>
      </w:r>
    </w:p>
    <w:p>
      <w:r>
        <w:rPr>
          <w:b/>
        </w:rPr>
        <w:t xml:space="preserve">Esimerkki 4.4750</w:t>
      </w:r>
    </w:p>
    <w:p>
      <w:r>
        <w:t xml:space="preserve">13 000 floridalaista voi äänestää, mutta heidän kuvernöörinsä ei kerro heille.</w:t>
      </w:r>
    </w:p>
    <w:p>
      <w:r>
        <w:rPr>
          <w:b/>
        </w:rPr>
        <w:t xml:space="preserve">Tulos</w:t>
      </w:r>
    </w:p>
    <w:p>
      <w:r>
        <w:t xml:space="preserve">vaalit</w:t>
      </w:r>
    </w:p>
    <w:p>
      <w:r>
        <w:rPr>
          <w:b/>
        </w:rPr>
        <w:t xml:space="preserve">Esimerkki 4.4751</w:t>
      </w:r>
    </w:p>
    <w:p>
      <w:r>
        <w:t xml:space="preserve">Woodrow Wilson lainasi 30 miljardia dollaria ensimmäisen maailmansodan rahoittamiseksi vuonna 1917. Näitä rahoja ei ole maksettu takaisin. Ja maksamme siitä edelleen korkoa.</w:t>
      </w:r>
    </w:p>
    <w:p>
      <w:r>
        <w:rPr>
          <w:b/>
        </w:rPr>
        <w:t xml:space="preserve">Tulos</w:t>
      </w:r>
    </w:p>
    <w:p>
      <w:r>
        <w:t xml:space="preserve">velka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historia</w:t>
      </w:r>
    </w:p>
    <w:p>
      <w:r>
        <w:rPr>
          <w:b/>
        </w:rPr>
        <w:t xml:space="preserve">Tulos</w:t>
      </w:r>
    </w:p>
    <w:p>
      <w:r>
        <w:t xml:space="preserve">asiantuntijat</w:t>
      </w:r>
    </w:p>
    <w:p>
      <w:r>
        <w:rPr>
          <w:b/>
        </w:rPr>
        <w:t xml:space="preserve">Esimerkki 4.4752</w:t>
      </w:r>
    </w:p>
    <w:p>
      <w:r>
        <w:t xml:space="preserve">Luottoluokituslaitokset ymmärtävät, että epävakautemme johtuu suurelta osin Oregonin potkujärjestelmästä.</w:t>
      </w:r>
    </w:p>
    <w:p>
      <w:r>
        <w:rPr>
          <w:b/>
        </w:rPr>
        <w:t xml:space="preserve">Tulos</w:t>
      </w:r>
    </w:p>
    <w:p>
      <w:r>
        <w:t xml:space="preserve">valtion talousarvio</w:t>
      </w:r>
    </w:p>
    <w:p>
      <w:r>
        <w:rPr>
          <w:b/>
        </w:rPr>
        <w:t xml:space="preserve">Tulos</w:t>
      </w:r>
    </w:p>
    <w:p>
      <w:r>
        <w:t xml:space="preserve">valtiontaloudet</w:t>
      </w:r>
    </w:p>
    <w:p>
      <w:r>
        <w:rPr>
          <w:b/>
        </w:rPr>
        <w:t xml:space="preserve">Esimerkki 4.4753</w:t>
      </w:r>
    </w:p>
    <w:p>
      <w:r>
        <w:t xml:space="preserve">Georgiaan muutti kahden viimeisimmän väestönlaskennan välisenä aikana yli 1,5 miljoonaa ihmistä, ja suurin osa heistä pitää itseään afroamerikkalaisina, latinoina tai aasialais-amerikkalaisina.</w:t>
      </w:r>
    </w:p>
    <w:p>
      <w:r>
        <w:rPr>
          <w:b/>
        </w:rPr>
        <w:t xml:space="preserve">Tulos</w:t>
      </w:r>
    </w:p>
    <w:p>
      <w:r>
        <w:t xml:space="preserve">väestönlaskenta</w:t>
      </w:r>
    </w:p>
    <w:p>
      <w:r>
        <w:rPr>
          <w:b/>
        </w:rPr>
        <w:t xml:space="preserve">Esimerkki 4.4754</w:t>
      </w:r>
    </w:p>
    <w:p>
      <w:r>
        <w:t xml:space="preserve">Romneyn ja Ryanin budjetin mukaan ... amerikkalaisten mahdollisuuksien verohyvitys korkeakoulujen opintomaksuihin poistettaisiin.</w:t>
      </w:r>
    </w:p>
    <w:p>
      <w:r>
        <w:rPr>
          <w:b/>
        </w:rPr>
        <w:t xml:space="preserve">Tulos</w:t>
      </w:r>
    </w:p>
    <w:p>
      <w:r>
        <w:t xml:space="preserve">koulutus</w:t>
      </w:r>
    </w:p>
    <w:p>
      <w:r>
        <w:rPr>
          <w:b/>
        </w:rPr>
        <w:t xml:space="preserve">Esimerkki 4.4755</w:t>
      </w:r>
    </w:p>
    <w:p>
      <w:r>
        <w:t xml:space="preserve">Mitä korkeampi koulutustaso, sitä todennäköisemmin he äänestävät demokraatteja.</w:t>
      </w:r>
    </w:p>
    <w:p>
      <w:r>
        <w:rPr>
          <w:b/>
        </w:rPr>
        <w:t xml:space="preserve">Tulos</w:t>
      </w:r>
    </w:p>
    <w:p>
      <w:r>
        <w:t xml:space="preserve">vaalit</w:t>
      </w:r>
    </w:p>
    <w:p>
      <w:r>
        <w:rPr>
          <w:b/>
        </w:rPr>
        <w:t xml:space="preserve">Tulos</w:t>
      </w:r>
    </w:p>
    <w:p>
      <w:r>
        <w:t xml:space="preserve">äänestysrekisteri</w:t>
      </w:r>
    </w:p>
    <w:p>
      <w:r>
        <w:rPr>
          <w:b/>
        </w:rPr>
        <w:t xml:space="preserve">Esimerkki 4.4756</w:t>
      </w:r>
    </w:p>
    <w:p>
      <w:r>
        <w:t xml:space="preserve">Yhdysvaltojen kasvihuonekaasupäästöt ovat 20 vuoden alimmillaan.</w:t>
      </w:r>
    </w:p>
    <w:p>
      <w:r>
        <w:rPr>
          <w:b/>
        </w:rPr>
        <w:t xml:space="preserve">Tulos</w:t>
      </w:r>
    </w:p>
    <w:p>
      <w:r>
        <w:t xml:space="preserve">ilmastonmuutos</w:t>
      </w:r>
    </w:p>
    <w:p>
      <w:r>
        <w:rPr>
          <w:b/>
        </w:rPr>
        <w:t xml:space="preserve">Tulos</w:t>
      </w:r>
    </w:p>
    <w:p>
      <w:r>
        <w:t xml:space="preserve">korjaukset ja päivitykset</w:t>
      </w:r>
    </w:p>
    <w:p>
      <w:r>
        <w:rPr>
          <w:b/>
        </w:rPr>
        <w:t xml:space="preserve">Tulos</w:t>
      </w:r>
    </w:p>
    <w:p>
      <w:r>
        <w:t xml:space="preserve">energia</w:t>
      </w:r>
    </w:p>
    <w:p>
      <w:r>
        <w:rPr>
          <w:b/>
        </w:rPr>
        <w:t xml:space="preserve">Tulos</w:t>
      </w:r>
    </w:p>
    <w:p>
      <w:r>
        <w:t xml:space="preserve">tiede</w:t>
      </w:r>
    </w:p>
    <w:p>
      <w:r>
        <w:rPr>
          <w:b/>
        </w:rPr>
        <w:t xml:space="preserve">Esimerkki 4.4757</w:t>
      </w:r>
    </w:p>
    <w:p>
      <w:r>
        <w:t xml:space="preserve">Riippumattomien asiantuntijoiden mukaan Donald Trumpin verosuunnitelma kasvattaisi velkaa yli 5 biljoonalla dollarilla ja aiheuttaisi joissakin tapauksissa haittaa keskiluokkaisille perheille verrattuna varakkaisiin.</w:t>
      </w:r>
    </w:p>
    <w:p>
      <w:r>
        <w:rPr>
          <w:b/>
        </w:rPr>
        <w:t xml:space="preserve">Tulos</w:t>
      </w:r>
    </w:p>
    <w:p>
      <w:r>
        <w:t xml:space="preserve">velka</w:t>
      </w:r>
    </w:p>
    <w:p>
      <w:r>
        <w:rPr>
          <w:b/>
        </w:rPr>
        <w:t xml:space="preserve">Tulos</w:t>
      </w:r>
    </w:p>
    <w:p>
      <w:r>
        <w:t xml:space="preserve">alijäämä</w:t>
      </w:r>
    </w:p>
    <w:p>
      <w:r>
        <w:rPr>
          <w:b/>
        </w:rPr>
        <w:t xml:space="preserve">Tulos</w:t>
      </w:r>
    </w:p>
    <w:p>
      <w:r>
        <w:t xml:space="preserve">verot</w:t>
      </w:r>
    </w:p>
    <w:p>
      <w:r>
        <w:rPr>
          <w:b/>
        </w:rPr>
        <w:t xml:space="preserve">Esimerkki 4.4758</w:t>
      </w:r>
    </w:p>
    <w:p>
      <w:r>
        <w:t xml:space="preserve">Sanoo, että hänellä ja presidentti Barack Obamalla on sama kanta homoavioliittoon.</w:t>
      </w:r>
    </w:p>
    <w:p>
      <w:r>
        <w:rPr>
          <w:b/>
        </w:rPr>
        <w:t xml:space="preserve">Tulos</w:t>
      </w:r>
    </w:p>
    <w:p>
      <w:r>
        <w:t xml:space="preserve">homot ja lesbot</w:t>
      </w:r>
    </w:p>
    <w:p>
      <w:r>
        <w:rPr>
          <w:b/>
        </w:rPr>
        <w:t xml:space="preserve">Tulos</w:t>
      </w:r>
    </w:p>
    <w:p>
      <w:r>
        <w:t xml:space="preserve">avioliitto</w:t>
      </w:r>
    </w:p>
    <w:p>
      <w:r>
        <w:rPr>
          <w:b/>
        </w:rPr>
        <w:t xml:space="preserve">Esimerkki 4.4759</w:t>
      </w:r>
    </w:p>
    <w:p>
      <w:r>
        <w:t xml:space="preserve">Demokraateilla ei ole suunnitelmaa Bushin veronalennusten jatkamiseksi.</w:t>
      </w:r>
    </w:p>
    <w:p>
      <w:r>
        <w:rPr>
          <w:b/>
        </w:rPr>
        <w:t xml:space="preserve">Tulos</w:t>
      </w:r>
    </w:p>
    <w:p>
      <w:r>
        <w:t xml:space="preserve">verot</w:t>
      </w:r>
    </w:p>
    <w:p>
      <w:r>
        <w:rPr>
          <w:b/>
        </w:rPr>
        <w:t xml:space="preserve">Esimerkki 4.4760</w:t>
      </w:r>
    </w:p>
    <w:p>
      <w:r>
        <w:t xml:space="preserve">Silloinen hallituspääministeri Carl Sanders käytti 56 prosenttia osavaltion talousarviosta koulutukseen, eikä tätä lukua ole sen jälkeen saavutettu.</w:t>
      </w:r>
    </w:p>
    <w:p>
      <w:r>
        <w:rPr>
          <w:b/>
        </w:rPr>
        <w:t xml:space="preserve">Tulos</w:t>
      </w:r>
    </w:p>
    <w:p>
      <w:r>
        <w:t xml:space="preserve">koulutus</w:t>
      </w:r>
    </w:p>
    <w:p>
      <w:r>
        <w:rPr>
          <w:b/>
        </w:rPr>
        <w:t xml:space="preserve">Tulos</w:t>
      </w:r>
    </w:p>
    <w:p>
      <w:r>
        <w:t xml:space="preserve">valtion talousarvio</w:t>
      </w:r>
    </w:p>
    <w:p>
      <w:r>
        <w:rPr>
          <w:b/>
        </w:rPr>
        <w:t xml:space="preserve">Esimerkki 4.4761</w:t>
      </w:r>
    </w:p>
    <w:p>
      <w:r>
        <w:t xml:space="preserve">Presidentti Barack Obama on menettänyt enemmän jäseniä edustajainhuoneessa ja senaatissa kuin yksikään presidentti on koskaan menettänyt nykyaikana.</w:t>
      </w:r>
    </w:p>
    <w:p>
      <w:r>
        <w:rPr>
          <w:b/>
        </w:rPr>
        <w:t xml:space="preserve">Tulos</w:t>
      </w:r>
    </w:p>
    <w:p>
      <w:r>
        <w:t xml:space="preserve">vaalit</w:t>
      </w:r>
    </w:p>
    <w:p>
      <w:r>
        <w:rPr>
          <w:b/>
        </w:rPr>
        <w:t xml:space="preserve">Esimerkki 4.4762</w:t>
      </w:r>
    </w:p>
    <w:p>
      <w:r>
        <w:t xml:space="preserve">Presidentti Barack Obama tukee maahanmuuton armahdusta.</w:t>
      </w:r>
    </w:p>
    <w:p>
      <w:r>
        <w:rPr>
          <w:b/>
        </w:rPr>
        <w:t xml:space="preserve">Tulos</w:t>
      </w:r>
    </w:p>
    <w:p>
      <w:r>
        <w:t xml:space="preserve">maahanmuutto</w:t>
      </w:r>
    </w:p>
    <w:p>
      <w:r>
        <w:rPr>
          <w:b/>
        </w:rPr>
        <w:t xml:space="preserve">Esimerkki 4.4763</w:t>
      </w:r>
    </w:p>
    <w:p>
      <w:r>
        <w:t xml:space="preserve">Sanoo, että liittovaltion hallitus on maan suurin energiankäyttäjä.</w:t>
      </w:r>
    </w:p>
    <w:p>
      <w:r>
        <w:rPr>
          <w:b/>
        </w:rPr>
        <w:t xml:space="preserve">Tulos</w:t>
      </w:r>
    </w:p>
    <w:p>
      <w:r>
        <w:t xml:space="preserve">energia</w:t>
      </w:r>
    </w:p>
    <w:p>
      <w:r>
        <w:rPr>
          <w:b/>
        </w:rPr>
        <w:t xml:space="preserve">Esimerkki 4.4764</w:t>
      </w:r>
    </w:p>
    <w:p>
      <w:r>
        <w:t xml:space="preserve">Veronkierto maksaa kehitysmaille vuosittain 200 miljardia dollaria.</w:t>
      </w:r>
    </w:p>
    <w:p>
      <w:r>
        <w:rPr>
          <w:b/>
        </w:rPr>
        <w:t xml:space="preserve">Tulos</w:t>
      </w:r>
    </w:p>
    <w:p>
      <w:r>
        <w:t xml:space="preserve">legal-issues</w:t>
      </w:r>
    </w:p>
    <w:p>
      <w:r>
        <w:rPr>
          <w:b/>
        </w:rPr>
        <w:t xml:space="preserve">Tulos</w:t>
      </w:r>
    </w:p>
    <w:p>
      <w:r>
        <w:t xml:space="preserve">verot</w:t>
      </w:r>
    </w:p>
    <w:p>
      <w:r>
        <w:rPr>
          <w:b/>
        </w:rPr>
        <w:t xml:space="preserve">Esimerkki 4.4765</w:t>
      </w:r>
    </w:p>
    <w:p>
      <w:r>
        <w:t xml:space="preserve">Sherrod Brown on seisonut presidentti Barack Obaman rinnalla, joka on johtanut velan nopeinta kasvua viimeisten 2,5 vuoden aikana ja syöksynyt kohti nykyajan huonointa työllisyysennätystä.</w:t>
      </w:r>
    </w:p>
    <w:p>
      <w:r>
        <w:rPr>
          <w:b/>
        </w:rPr>
        <w:t xml:space="preserve">Tulos</w:t>
      </w:r>
    </w:p>
    <w:p>
      <w:r>
        <w:t xml:space="preserve">alijäämä</w:t>
      </w:r>
    </w:p>
    <w:p>
      <w:r>
        <w:rPr>
          <w:b/>
        </w:rPr>
        <w:t xml:space="preserve">Tulos</w:t>
      </w:r>
    </w:p>
    <w:p>
      <w:r>
        <w:t xml:space="preserve">talous</w:t>
      </w:r>
    </w:p>
    <w:p>
      <w:r>
        <w:rPr>
          <w:b/>
        </w:rPr>
        <w:t xml:space="preserve">Tulos</w:t>
      </w:r>
    </w:p>
    <w:p>
      <w:r>
        <w:t xml:space="preserve">työpaikat</w:t>
      </w:r>
    </w:p>
    <w:p>
      <w:r>
        <w:rPr>
          <w:b/>
        </w:rPr>
        <w:t xml:space="preserve">Esimerkki 4.4766</w:t>
      </w:r>
    </w:p>
    <w:p>
      <w:r>
        <w:t xml:space="preserve">Georgiassa on maan korkein influenssa-aktiivisuus.</w:t>
      </w:r>
    </w:p>
    <w:p>
      <w:r>
        <w:rPr>
          <w:b/>
        </w:rPr>
        <w:t xml:space="preserve">Tulos</w:t>
      </w:r>
    </w:p>
    <w:p>
      <w:r>
        <w:t xml:space="preserve">huumeet</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valtiot</w:t>
      </w:r>
    </w:p>
    <w:p>
      <w:r>
        <w:rPr>
          <w:b/>
        </w:rPr>
        <w:t xml:space="preserve">Esimerkki 4.4767</w:t>
      </w:r>
    </w:p>
    <w:p>
      <w:r>
        <w:t xml:space="preserve">Sen mukaan joka neljäs nainen ja joka seitsemäs mies on joutunut perheväkivallan uhriksi elämänsä aikana.</w:t>
      </w:r>
    </w:p>
    <w:p>
      <w:r>
        <w:rPr>
          <w:b/>
        </w:rPr>
        <w:t xml:space="preserve">Tulos</w:t>
      </w:r>
    </w:p>
    <w:p>
      <w:r>
        <w:t xml:space="preserve">rikos</w:t>
      </w:r>
    </w:p>
    <w:p>
      <w:r>
        <w:rPr>
          <w:b/>
        </w:rPr>
        <w:t xml:space="preserve">Tulos</w:t>
      </w:r>
    </w:p>
    <w:p>
      <w:r>
        <w:t xml:space="preserve">naiset</w:t>
      </w:r>
    </w:p>
    <w:p>
      <w:r>
        <w:rPr>
          <w:b/>
        </w:rPr>
        <w:t xml:space="preserve">Esimerkki 4.4768</w:t>
      </w:r>
    </w:p>
    <w:p>
      <w:r>
        <w:t xml:space="preserve">Romney mainosti Massachusettsin terveydenhuoltosuunnitelmaa kansakunnalle kovakantisessa kirjassaan, mutta poisti sen sitten taskukirjapainoksesta.</w:t>
      </w:r>
    </w:p>
    <w:p>
      <w:r>
        <w:rPr>
          <w:b/>
        </w:rPr>
        <w:t xml:space="preserve">Tulos</w:t>
      </w:r>
    </w:p>
    <w:p>
      <w:r>
        <w:t xml:space="preserve">terveydenhuolto</w:t>
      </w:r>
    </w:p>
    <w:p>
      <w:r>
        <w:rPr>
          <w:b/>
        </w:rPr>
        <w:t xml:space="preserve">Esimerkki 4.4769</w:t>
      </w:r>
    </w:p>
    <w:p>
      <w:r>
        <w:t xml:space="preserve">[Providencen kaupungin] tilintarkastajaa ei ollut suljettu pois pääsystä kaupungin talouteen.</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velka</w:t>
      </w:r>
    </w:p>
    <w:p>
      <w:r>
        <w:rPr>
          <w:b/>
        </w:rPr>
        <w:t xml:space="preserve">Tulos</w:t>
      </w:r>
    </w:p>
    <w:p>
      <w:r>
        <w:t xml:space="preserve">alijäämä</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legal-issues</w:t>
      </w:r>
    </w:p>
    <w:p>
      <w:r>
        <w:rPr>
          <w:b/>
        </w:rPr>
        <w:t xml:space="preserve">Tulos</w:t>
      </w:r>
    </w:p>
    <w:p>
      <w:r>
        <w:t xml:space="preserve">läpinäkyvyys</w:t>
      </w:r>
    </w:p>
    <w:p>
      <w:r>
        <w:rPr>
          <w:b/>
        </w:rPr>
        <w:t xml:space="preserve">Esimerkki 4.4770</w:t>
      </w:r>
    </w:p>
    <w:p>
      <w:r>
        <w:t xml:space="preserve">Sanoo esiintyneensä usein The OReilly Factor -ohjelmassa, ja BillOReilly kehui häntä usein.</w:t>
      </w:r>
    </w:p>
    <w:p>
      <w:r>
        <w:rPr>
          <w:b/>
        </w:rPr>
        <w:t xml:space="preserve">Tulos</w:t>
      </w:r>
    </w:p>
    <w:p>
      <w:r>
        <w:t xml:space="preserve">etiikka</w:t>
      </w:r>
    </w:p>
    <w:p>
      <w:r>
        <w:rPr>
          <w:b/>
        </w:rPr>
        <w:t xml:space="preserve">Esimerkki 4.4771</w:t>
      </w:r>
    </w:p>
    <w:p>
      <w:r>
        <w:t xml:space="preserve">Yhdysvalloissa on enemmän aseita kuin ihmisiä.</w:t>
      </w:r>
    </w:p>
    <w:p>
      <w:r>
        <w:rPr>
          <w:b/>
        </w:rPr>
        <w:t xml:space="preserve">Tulos</w:t>
      </w:r>
    </w:p>
    <w:p>
      <w:r>
        <w:t xml:space="preserve">aseet</w:t>
      </w:r>
    </w:p>
    <w:p>
      <w:r>
        <w:rPr>
          <w:b/>
        </w:rPr>
        <w:t xml:space="preserve">Esimerkki 4.4772</w:t>
      </w:r>
    </w:p>
    <w:p>
      <w:r>
        <w:t xml:space="preserve">Virkaanastumiseni jälkeen Wisconsin on nyt maan toiseksi korkeimmalla sijalla terveydenhuollon laadussa.</w:t>
      </w:r>
    </w:p>
    <w:p>
      <w:r>
        <w:rPr>
          <w:b/>
        </w:rPr>
        <w:t xml:space="preserve">Tulos</w:t>
      </w:r>
    </w:p>
    <w:p>
      <w:r>
        <w:t xml:space="preserve">terveydenhuolto</w:t>
      </w:r>
    </w:p>
    <w:p>
      <w:r>
        <w:rPr>
          <w:b/>
        </w:rPr>
        <w:t xml:space="preserve">Tulos</w:t>
      </w:r>
    </w:p>
    <w:p>
      <w:r>
        <w:t xml:space="preserve">job-accomplishments</w:t>
      </w:r>
    </w:p>
    <w:p>
      <w:r>
        <w:rPr>
          <w:b/>
        </w:rPr>
        <w:t xml:space="preserve">Esimerkki 4.4773</w:t>
      </w:r>
    </w:p>
    <w:p>
      <w:r>
        <w:t xml:space="preserve">Obaman hallinto haastaa wisconsinilaisen yrityksen oikeuteen, koska se on pakottanut työntekijät puhumaan englantia.</w:t>
      </w:r>
    </w:p>
    <w:p>
      <w:r>
        <w:rPr>
          <w:b/>
        </w:rPr>
        <w:t xml:space="preserve">Tulos</w:t>
      </w:r>
    </w:p>
    <w:p>
      <w:r>
        <w:t xml:space="preserve">työvoima</w:t>
      </w:r>
    </w:p>
    <w:p>
      <w:r>
        <w:rPr>
          <w:b/>
        </w:rPr>
        <w:t xml:space="preserve">Tulos</w:t>
      </w:r>
    </w:p>
    <w:p>
      <w:r>
        <w:t xml:space="preserve">työntekijät</w:t>
      </w:r>
    </w:p>
    <w:p>
      <w:r>
        <w:rPr>
          <w:b/>
        </w:rPr>
        <w:t xml:space="preserve">Esimerkki 4.4774</w:t>
      </w:r>
    </w:p>
    <w:p>
      <w:r>
        <w:t xml:space="preserve">McDonaldsin hampurilaisissa on vain 15 prosenttia aitoa naudanlihaa. Loput 85 prosenttia on ammoniakilla puhdistettua lihantäytettä, joka aiheuttaa vatsa- ja suolistosyöpää.</w:t>
      </w:r>
    </w:p>
    <w:p>
      <w:r>
        <w:rPr>
          <w:b/>
        </w:rPr>
        <w:t xml:space="preserve">Tulos</w:t>
      </w:r>
    </w:p>
    <w:p>
      <w:r>
        <w:t xml:space="preserve">elintarviketurvallisuus</w:t>
      </w:r>
    </w:p>
    <w:p>
      <w:r>
        <w:rPr>
          <w:b/>
        </w:rPr>
        <w:t xml:space="preserve">Esimerkki 4.4775</w:t>
      </w:r>
    </w:p>
    <w:p>
      <w:r>
        <w:t xml:space="preserve">Yhdysvalloissa on 10 000 IRS:n agenttia varmistamassa, ettei hyväntekeväisyysvähennyksiä tehdä väärin, mutta terrorismin torjunnassa on alle kaksi tusinaa ihmistä, jotka keskittyvät väkivaltaisten ääriliikkeiden torjuntaan kotimaassa.</w:t>
      </w:r>
    </w:p>
    <w:p>
      <w:r>
        <w:rPr>
          <w:b/>
        </w:rPr>
        <w:t xml:space="preserve">Tulos</w:t>
      </w:r>
    </w:p>
    <w:p>
      <w:r>
        <w:t xml:space="preserve">kotimaan turvallisuus</w:t>
      </w:r>
    </w:p>
    <w:p>
      <w:r>
        <w:rPr>
          <w:b/>
        </w:rPr>
        <w:t xml:space="preserve">Tulos</w:t>
      </w:r>
    </w:p>
    <w:p>
      <w:r>
        <w:t xml:space="preserve">verot</w:t>
      </w:r>
    </w:p>
    <w:p>
      <w:r>
        <w:rPr>
          <w:b/>
        </w:rPr>
        <w:t xml:space="preserve">Tulos</w:t>
      </w:r>
    </w:p>
    <w:p>
      <w:r>
        <w:t xml:space="preserve">terrorismi</w:t>
      </w:r>
    </w:p>
    <w:p>
      <w:r>
        <w:rPr>
          <w:b/>
        </w:rPr>
        <w:t xml:space="preserve">Esimerkki 4.4776</w:t>
      </w:r>
    </w:p>
    <w:p>
      <w:r>
        <w:t xml:space="preserve">"Barack Obama on vaaleilla valitun virkansa aikana ottanut useita kantoja käsiaseiden kieltämiseen ja Washingtonin käsiasekieltoon."</w:t>
      </w:r>
    </w:p>
    <w:p>
      <w:r>
        <w:rPr>
          <w:b/>
        </w:rPr>
        <w:t xml:space="preserve">Tulos</w:t>
      </w:r>
    </w:p>
    <w:p>
      <w:r>
        <w:t xml:space="preserve">aseet</w:t>
      </w:r>
    </w:p>
    <w:p>
      <w:r>
        <w:rPr>
          <w:b/>
        </w:rPr>
        <w:t xml:space="preserve">Esimerkki 4.4777</w:t>
      </w:r>
    </w:p>
    <w:p>
      <w:r>
        <w:t xml:space="preserve">Obaman Valkoinen talo nimeää joulukuuset uudelleen "lomapuiksi".</w:t>
      </w:r>
    </w:p>
    <w:p>
      <w:r>
        <w:rPr>
          <w:b/>
        </w:rPr>
        <w:t xml:space="preserve">Tulos</w:t>
      </w:r>
    </w:p>
    <w:p>
      <w:r>
        <w:t xml:space="preserve">uskonto</w:t>
      </w:r>
    </w:p>
    <w:p>
      <w:r>
        <w:rPr>
          <w:b/>
        </w:rPr>
        <w:t xml:space="preserve">Esimerkki 4.4778</w:t>
      </w:r>
    </w:p>
    <w:p>
      <w:r>
        <w:t xml:space="preserve">Paul Ryan-Scott Walker (tai Scott Walker-Paul Ryan) -lippu Valkoiseen taloon vuonna 2016 olisi perustuslain vastainen, koska molemmat miehet asuvat Wisconsinissa.</w:t>
      </w:r>
    </w:p>
    <w:p>
      <w:r>
        <w:rPr>
          <w:b/>
        </w:rPr>
        <w:t xml:space="preserve">Tulos</w:t>
      </w:r>
    </w:p>
    <w:p>
      <w:r>
        <w:t xml:space="preserve">vaalit</w:t>
      </w:r>
    </w:p>
    <w:p>
      <w:r>
        <w:rPr>
          <w:b/>
        </w:rPr>
        <w:t xml:space="preserve">Esimerkki 4.4779</w:t>
      </w:r>
    </w:p>
    <w:p>
      <w:r>
        <w:t xml:space="preserve">Yksi kolmesta nykyisestä opiskelijasta on valmis collegeen ennen kuin hän pääsee sinne.</w:t>
      </w:r>
    </w:p>
    <w:p>
      <w:r>
        <w:rPr>
          <w:b/>
        </w:rPr>
        <w:t xml:space="preserve">Tulos</w:t>
      </w:r>
    </w:p>
    <w:p>
      <w:r>
        <w:t xml:space="preserve">koulutus</w:t>
      </w:r>
    </w:p>
    <w:p>
      <w:r>
        <w:rPr>
          <w:b/>
        </w:rPr>
        <w:t xml:space="preserve">Esimerkki 4.4780</w:t>
      </w:r>
    </w:p>
    <w:p>
      <w:r>
        <w:t xml:space="preserve">Nykypäivän marihuana on 300-800 prosenttia voimakkaampaa kuin eilinen marihuana.</w:t>
      </w:r>
    </w:p>
    <w:p>
      <w:r>
        <w:rPr>
          <w:b/>
        </w:rPr>
        <w:t xml:space="preserve">Tulos</w:t>
      </w:r>
    </w:p>
    <w:p>
      <w:r>
        <w:t xml:space="preserve">huumeet</w:t>
      </w:r>
    </w:p>
    <w:p>
      <w:r>
        <w:rPr>
          <w:b/>
        </w:rPr>
        <w:t xml:space="preserve">Tulos</w:t>
      </w:r>
    </w:p>
    <w:p>
      <w:r>
        <w:t xml:space="preserve">marihuana</w:t>
      </w:r>
    </w:p>
    <w:p>
      <w:r>
        <w:rPr>
          <w:b/>
        </w:rPr>
        <w:t xml:space="preserve">Tulos</w:t>
      </w:r>
    </w:p>
    <w:p>
      <w:r>
        <w:t xml:space="preserve">virkistys</w:t>
      </w:r>
    </w:p>
    <w:p>
      <w:r>
        <w:rPr>
          <w:b/>
        </w:rPr>
        <w:t xml:space="preserve">Tulos</w:t>
      </w:r>
    </w:p>
    <w:p>
      <w:r>
        <w:t xml:space="preserve">tiede</w:t>
      </w:r>
    </w:p>
    <w:p>
      <w:r>
        <w:rPr>
          <w:b/>
        </w:rPr>
        <w:t xml:space="preserve">Esimerkki 4.4781</w:t>
      </w:r>
    </w:p>
    <w:p>
      <w:r>
        <w:t xml:space="preserve">"Vain yhdessä kuukaudessa demokraatit ovat käyttäneet enemmän rahaa kuin presidentti Bush seitsemän vuoden aikana Irakin sotaan, Afganistanin sotaan ja Katrina-hurrikaaniin yhteensä."</w:t>
      </w:r>
    </w:p>
    <w:p>
      <w:r>
        <w:rPr>
          <w:b/>
        </w:rPr>
        <w:t xml:space="preserve">Tulos</w:t>
      </w:r>
    </w:p>
    <w:p>
      <w:r>
        <w:t xml:space="preserve">Afganistan</w:t>
      </w:r>
    </w:p>
    <w:p>
      <w:r>
        <w:rPr>
          <w:b/>
        </w:rPr>
        <w:t xml:space="preserve">Tulos</w:t>
      </w:r>
    </w:p>
    <w:p>
      <w:r>
        <w:t xml:space="preserve">liittovaltion talousarvio</w:t>
      </w:r>
    </w:p>
    <w:p>
      <w:r>
        <w:rPr>
          <w:b/>
        </w:rPr>
        <w:t xml:space="preserve">Tulos</w:t>
      </w:r>
    </w:p>
    <w:p>
      <w:r>
        <w:t xml:space="preserve">Irak</w:t>
      </w:r>
    </w:p>
    <w:p>
      <w:r>
        <w:rPr>
          <w:b/>
        </w:rPr>
        <w:t xml:space="preserve">Esimerkki 4.4782</w:t>
      </w:r>
    </w:p>
    <w:p>
      <w:r>
        <w:t xml:space="preserve">Teksasilaiset naiset ansaitsevat keskimäärin 8 355 dollaria vähemmän vuodessa kuin samaa työtä tekevät miehet.</w:t>
      </w:r>
    </w:p>
    <w:p>
      <w:r>
        <w:rPr>
          <w:b/>
        </w:rPr>
        <w:t xml:space="preserve">Tulos</w:t>
      </w:r>
    </w:p>
    <w:p>
      <w:r>
        <w:t xml:space="preserve">talous</w:t>
      </w:r>
    </w:p>
    <w:p>
      <w:r>
        <w:rPr>
          <w:b/>
        </w:rPr>
        <w:t xml:space="preserve">Tulos</w:t>
      </w:r>
    </w:p>
    <w:p>
      <w:r>
        <w:t xml:space="preserve">työpaikat</w:t>
      </w:r>
    </w:p>
    <w:p>
      <w:r>
        <w:rPr>
          <w:b/>
        </w:rPr>
        <w:t xml:space="preserve">Tulos</w:t>
      </w:r>
    </w:p>
    <w:p>
      <w:r>
        <w:t xml:space="preserve">naiset</w:t>
      </w:r>
    </w:p>
    <w:p>
      <w:r>
        <w:rPr>
          <w:b/>
        </w:rPr>
        <w:t xml:space="preserve">Tulos</w:t>
      </w:r>
    </w:p>
    <w:p>
      <w:r>
        <w:t xml:space="preserve">työntekijät</w:t>
      </w:r>
    </w:p>
    <w:p>
      <w:r>
        <w:rPr>
          <w:b/>
        </w:rPr>
        <w:t xml:space="preserve">Esimerkki 4.4783</w:t>
      </w:r>
    </w:p>
    <w:p>
      <w:r>
        <w:t xml:space="preserve">"Olen elämän puolesta. En aio pyytää anteeksi sitä, että minusta on tullut elämänmyönteinen. Ronald Reagan noudatti samaa linjaa, samoin Henry Hyde ja George Herbert Walker Bush. Ja olen ylpeä siitä, että olen prolife."</w:t>
      </w:r>
    </w:p>
    <w:p>
      <w:r>
        <w:rPr>
          <w:b/>
        </w:rPr>
        <w:t xml:space="preserve">Tulos</w:t>
      </w:r>
    </w:p>
    <w:p>
      <w:r>
        <w:t xml:space="preserve">abortti</w:t>
      </w:r>
    </w:p>
    <w:p>
      <w:r>
        <w:rPr>
          <w:b/>
        </w:rPr>
        <w:t xml:space="preserve">Esimerkki 4.4784</w:t>
      </w:r>
    </w:p>
    <w:p>
      <w:r>
        <w:t xml:space="preserve">Ehdotetun Beltline-linjan yksikään osa ei risteä MARTA-järjestelmän kanssa MARTA-asemilla.</w:t>
      </w:r>
    </w:p>
    <w:p>
      <w:r>
        <w:rPr>
          <w:b/>
        </w:rPr>
        <w:t xml:space="preserve">Tulos</w:t>
      </w:r>
    </w:p>
    <w:p>
      <w:r>
        <w:t xml:space="preserve">kuljetus</w:t>
      </w:r>
    </w:p>
    <w:p>
      <w:r>
        <w:rPr>
          <w:b/>
        </w:rPr>
        <w:t xml:space="preserve">Esimerkki 4.4785</w:t>
      </w:r>
    </w:p>
    <w:p>
      <w:r>
        <w:t xml:space="preserve">toteaa, että viime vuonna hyväksytty potilaan suojelua ja kohtuuhintaista hoitoa koskeva laki sisältää joukon rahastoja, jotka on perustettu pysymään kirjoissa automaattisesti ja ilman valvontaa tai vain vähän.</w:t>
      </w:r>
    </w:p>
    <w:p>
      <w:r>
        <w:rPr>
          <w:b/>
        </w:rPr>
        <w:t xml:space="preserve">Tulos</w:t>
      </w:r>
    </w:p>
    <w:p>
      <w:r>
        <w:t xml:space="preserve">terveydenhuolto</w:t>
      </w:r>
    </w:p>
    <w:p>
      <w:r>
        <w:rPr>
          <w:b/>
        </w:rPr>
        <w:t xml:space="preserve">Esimerkki 4.4786</w:t>
      </w:r>
    </w:p>
    <w:p>
      <w:r>
        <w:t xml:space="preserve">Wisconsin on palkkojen ja työpaikkojen kasvussa maan keskiarvon alapuolella.</w:t>
      </w:r>
    </w:p>
    <w:p>
      <w:r>
        <w:rPr>
          <w:b/>
        </w:rPr>
        <w:t xml:space="preserve">Tulos</w:t>
      </w:r>
    </w:p>
    <w:p>
      <w:r>
        <w:t xml:space="preserve">talous</w:t>
      </w:r>
    </w:p>
    <w:p>
      <w:r>
        <w:rPr>
          <w:b/>
        </w:rPr>
        <w:t xml:space="preserve">Tulos</w:t>
      </w:r>
    </w:p>
    <w:p>
      <w:r>
        <w:t xml:space="preserve">tulot</w:t>
      </w:r>
    </w:p>
    <w:p>
      <w:r>
        <w:rPr>
          <w:b/>
        </w:rPr>
        <w:t xml:space="preserve">Tulos</w:t>
      </w:r>
    </w:p>
    <w:p>
      <w:r>
        <w:t xml:space="preserve">job-accomplishments</w:t>
      </w:r>
    </w:p>
    <w:p>
      <w:r>
        <w:rPr>
          <w:b/>
        </w:rPr>
        <w:t xml:space="preserve">Tulos</w:t>
      </w:r>
    </w:p>
    <w:p>
      <w:r>
        <w:t xml:space="preserve">työpaikat</w:t>
      </w:r>
    </w:p>
    <w:p>
      <w:r>
        <w:rPr>
          <w:b/>
        </w:rPr>
        <w:t xml:space="preserve">Tulos</w:t>
      </w:r>
    </w:p>
    <w:p>
      <w:r>
        <w:t xml:space="preserve">työntekijät</w:t>
      </w:r>
    </w:p>
    <w:p>
      <w:r>
        <w:rPr>
          <w:b/>
        </w:rPr>
        <w:t xml:space="preserve">Esimerkki 4.4787</w:t>
      </w:r>
    </w:p>
    <w:p>
      <w:r>
        <w:t xml:space="preserve">Noin 500 000 georgialaista - eli noin 5 prosenttia valtion asukkaista - on käynyt läpi taustatarkastuksen saadakseen laillisesti Georgian aseiden kantoluvan.</w:t>
      </w:r>
    </w:p>
    <w:p>
      <w:r>
        <w:rPr>
          <w:b/>
        </w:rPr>
        <w:t xml:space="preserve">Tulos</w:t>
      </w:r>
    </w:p>
    <w:p>
      <w:r>
        <w:t xml:space="preserve">aseet</w:t>
      </w:r>
    </w:p>
    <w:p>
      <w:r>
        <w:rPr>
          <w:b/>
        </w:rPr>
        <w:t xml:space="preserve">Esimerkki 4.4788</w:t>
      </w:r>
    </w:p>
    <w:p>
      <w:r>
        <w:t xml:space="preserve">Scott Walkerin johdolla olemme tällä hetkellä 46. sijalla koko maassa uusien yritysten perustamisen suhteen.</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Tulos</w:t>
      </w:r>
    </w:p>
    <w:p>
      <w:r>
        <w:t xml:space="preserve">pienyritykset</w:t>
      </w:r>
    </w:p>
    <w:p>
      <w:r>
        <w:rPr>
          <w:b/>
        </w:rPr>
        <w:t xml:space="preserve">Esimerkki 4.4789</w:t>
      </w:r>
    </w:p>
    <w:p>
      <w:r>
        <w:t xml:space="preserve">Sanoo, että senaattori Luther Olsen, hänen vastustajansa, kannatti valtion omistamien voimalaitosten myymistä korkeimman tarjouksen tekijälle, ei suurimmalle tarjoajalle, vaan suurimmille lahjoittajille ilman valvontaa.</w:t>
      </w:r>
    </w:p>
    <w:p>
      <w:r>
        <w:rPr>
          <w:b/>
        </w:rPr>
        <w:t xml:space="preserve">Tulos</w:t>
      </w:r>
    </w:p>
    <w:p>
      <w:r>
        <w:t xml:space="preserve">energia</w:t>
      </w:r>
    </w:p>
    <w:p>
      <w:r>
        <w:rPr>
          <w:b/>
        </w:rPr>
        <w:t xml:space="preserve">Tulos</w:t>
      </w:r>
    </w:p>
    <w:p>
      <w:r>
        <w:t xml:space="preserve">valtion talousarvio</w:t>
      </w:r>
    </w:p>
    <w:p>
      <w:r>
        <w:rPr>
          <w:b/>
        </w:rPr>
        <w:t xml:space="preserve">Esimerkki 4.4790</w:t>
      </w:r>
    </w:p>
    <w:p>
      <w:r>
        <w:t xml:space="preserve">Meillä on 93 miljoonaa työtöntä. He etsivät töitä, luovuttavat, ja yhtäkkiä heitä pidetään tilastollisesti työllistettyinä.</w:t>
      </w:r>
    </w:p>
    <w:p>
      <w:r>
        <w:rPr>
          <w:b/>
        </w:rPr>
        <w:t xml:space="preserve">Tulos</w:t>
      </w:r>
    </w:p>
    <w:p>
      <w:r>
        <w:t xml:space="preserve">talous</w:t>
      </w:r>
    </w:p>
    <w:p>
      <w:r>
        <w:rPr>
          <w:b/>
        </w:rPr>
        <w:t xml:space="preserve">Tulos</w:t>
      </w:r>
    </w:p>
    <w:p>
      <w:r>
        <w:t xml:space="preserve">työpaikat</w:t>
      </w:r>
    </w:p>
    <w:p>
      <w:r>
        <w:rPr>
          <w:b/>
        </w:rPr>
        <w:t xml:space="preserve">Esimerkki 4.4791</w:t>
      </w:r>
    </w:p>
    <w:p>
      <w:r>
        <w:t xml:space="preserve">25 rikkaimmasta valtiosta vain yksi ei tarjoa perusterveydenhuoltoa.</w:t>
      </w:r>
    </w:p>
    <w:p>
      <w:r>
        <w:rPr>
          <w:b/>
        </w:rPr>
        <w:t xml:space="preserve">Tulos</w:t>
      </w:r>
    </w:p>
    <w:p>
      <w:r>
        <w:t xml:space="preserve">terveydenhuolto</w:t>
      </w:r>
    </w:p>
    <w:p>
      <w:r>
        <w:rPr>
          <w:b/>
        </w:rPr>
        <w:t xml:space="preserve">Esimerkki 4.4792</w:t>
      </w:r>
    </w:p>
    <w:p>
      <w:r>
        <w:t xml:space="preserve">13 prosenttia amerikkalaisista on ilman terveydenhuoltoa, mikä on kaikkien aikojen alhaisin luku.</w:t>
      </w:r>
    </w:p>
    <w:p>
      <w:r>
        <w:rPr>
          <w:b/>
        </w:rPr>
        <w:t xml:space="preserve">Tulos</w:t>
      </w:r>
    </w:p>
    <w:p>
      <w:r>
        <w:t xml:space="preserve">terveydenhuolto</w:t>
      </w:r>
    </w:p>
    <w:p>
      <w:r>
        <w:rPr>
          <w:b/>
        </w:rPr>
        <w:t xml:space="preserve">Tulos</w:t>
      </w:r>
    </w:p>
    <w:p>
      <w:r>
        <w:t xml:space="preserve">kyselyt</w:t>
      </w:r>
    </w:p>
    <w:p>
      <w:r>
        <w:rPr>
          <w:b/>
        </w:rPr>
        <w:t xml:space="preserve">Tulos</w:t>
      </w:r>
    </w:p>
    <w:p>
      <w:r>
        <w:t xml:space="preserve">kansanterveys</w:t>
      </w:r>
    </w:p>
    <w:p>
      <w:r>
        <w:rPr>
          <w:b/>
        </w:rPr>
        <w:t xml:space="preserve">Esimerkki 4.4793</w:t>
      </w:r>
    </w:p>
    <w:p>
      <w:r>
        <w:t xml:space="preserve">Romney sanoo kannattaneensa lakia, joka olisi voinut tehdä yleisimmistä syntyvyydenvalvonnan muodoista laittomia.</w:t>
      </w:r>
    </w:p>
    <w:p>
      <w:r>
        <w:rPr>
          <w:b/>
        </w:rPr>
        <w:t xml:space="preserve">Tulos</w:t>
      </w:r>
    </w:p>
    <w:p>
      <w:r>
        <w:t xml:space="preserve">abortti</w:t>
      </w:r>
    </w:p>
    <w:p>
      <w:r>
        <w:rPr>
          <w:b/>
        </w:rPr>
        <w:t xml:space="preserve">Tulos</w:t>
      </w:r>
    </w:p>
    <w:p>
      <w:r>
        <w:t xml:space="preserve">seksuaalisuus</w:t>
      </w:r>
    </w:p>
    <w:p>
      <w:r>
        <w:rPr>
          <w:b/>
        </w:rPr>
        <w:t xml:space="preserve">Esimerkki 4.4794</w:t>
      </w:r>
    </w:p>
    <w:p>
      <w:r>
        <w:t xml:space="preserve">Yhdysvaltain postilaitosta lukuun ottamatta mikään muu julkinen tai yksityinen yritys Amerikassa ei joudu rahoittamaan 100 prosenttia työntekijöiden eläke- ja terveydenhuoltokustannuksista etukäteen.</w:t>
      </w:r>
    </w:p>
    <w:p>
      <w:r>
        <w:rPr>
          <w:b/>
        </w:rPr>
        <w:t xml:space="preserve">Tulos</w:t>
      </w:r>
    </w:p>
    <w:p>
      <w:r>
        <w:t xml:space="preserve">liittovaltion talousarvio</w:t>
      </w:r>
    </w:p>
    <w:p>
      <w:r>
        <w:rPr>
          <w:b/>
        </w:rPr>
        <w:t xml:space="preserve">Tulos</w:t>
      </w:r>
    </w:p>
    <w:p>
      <w:r>
        <w:t xml:space="preserve">eläkkeet</w:t>
      </w:r>
    </w:p>
    <w:p>
      <w:r>
        <w:rPr>
          <w:b/>
        </w:rPr>
        <w:t xml:space="preserve">Esimerkki 4.4795</w:t>
      </w:r>
    </w:p>
    <w:p>
      <w:r>
        <w:t xml:space="preserve">Merkittävin [Rhode Islandilta] poismuuttoon vaikuttava tekijä on perintövero.</w:t>
      </w:r>
    </w:p>
    <w:p>
      <w:r>
        <w:rPr>
          <w:b/>
        </w:rPr>
        <w:t xml:space="preserve">Tulos</w:t>
      </w:r>
    </w:p>
    <w:p>
      <w:r>
        <w:t xml:space="preserve">talous</w:t>
      </w:r>
    </w:p>
    <w:p>
      <w:r>
        <w:rPr>
          <w:b/>
        </w:rPr>
        <w:t xml:space="preserve">Tulos</w:t>
      </w:r>
    </w:p>
    <w:p>
      <w:r>
        <w:t xml:space="preserve">valtion talousarvio</w:t>
      </w:r>
    </w:p>
    <w:p>
      <w:r>
        <w:rPr>
          <w:b/>
        </w:rPr>
        <w:t xml:space="preserve">Tulos</w:t>
      </w:r>
    </w:p>
    <w:p>
      <w:r>
        <w:t xml:space="preserve">valtiot</w:t>
      </w:r>
    </w:p>
    <w:p>
      <w:r>
        <w:rPr>
          <w:b/>
        </w:rPr>
        <w:t xml:space="preserve">Tulos</w:t>
      </w:r>
    </w:p>
    <w:p>
      <w:r>
        <w:t xml:space="preserve">verot</w:t>
      </w:r>
    </w:p>
    <w:p>
      <w:r>
        <w:rPr>
          <w:b/>
        </w:rPr>
        <w:t xml:space="preserve">Esimerkki 4.4796</w:t>
      </w:r>
    </w:p>
    <w:p>
      <w:r>
        <w:t xml:space="preserve">Kongressi on lomalla.</w:t>
      </w:r>
    </w:p>
    <w:p>
      <w:r>
        <w:rPr>
          <w:b/>
        </w:rPr>
        <w:t xml:space="preserve">Tulos</w:t>
      </w:r>
    </w:p>
    <w:p>
      <w:r>
        <w:t xml:space="preserve">kongressi</w:t>
      </w:r>
    </w:p>
    <w:p>
      <w:r>
        <w:rPr>
          <w:b/>
        </w:rPr>
        <w:t xml:space="preserve">Tulos</w:t>
      </w:r>
    </w:p>
    <w:p>
      <w:r>
        <w:t xml:space="preserve">kongressin säännöt</w:t>
      </w:r>
    </w:p>
    <w:p>
      <w:r>
        <w:rPr>
          <w:b/>
        </w:rPr>
        <w:t xml:space="preserve">Esimerkki 4.4797</w:t>
      </w:r>
    </w:p>
    <w:p>
      <w:r>
        <w:t xml:space="preserve">Scott Walkerin kouluavustusleikkaukset olivat niin tuhoisia, että oppilaat ovat ilman tuoleja ja hallituksen tutkimuksen mukaan luokassa oli 47 lasta.</w:t>
      </w:r>
    </w:p>
    <w:p>
      <w:r>
        <w:rPr>
          <w:b/>
        </w:rPr>
        <w:t xml:space="preserve">Tulos</w:t>
      </w:r>
    </w:p>
    <w:p>
      <w:r>
        <w:t xml:space="preserve">koulutus</w:t>
      </w:r>
    </w:p>
    <w:p>
      <w:r>
        <w:rPr>
          <w:b/>
        </w:rPr>
        <w:t xml:space="preserve">Tulos</w:t>
      </w:r>
    </w:p>
    <w:p>
      <w:r>
        <w:t xml:space="preserve">valtion talousarvio</w:t>
      </w:r>
    </w:p>
    <w:p>
      <w:r>
        <w:rPr>
          <w:b/>
        </w:rPr>
        <w:t xml:space="preserve">Esimerkki 4.4798</w:t>
      </w:r>
    </w:p>
    <w:p>
      <w:r>
        <w:t xml:space="preserve">Oikeusministeri Eric Holder paljasti hiljattain tämän ajatuksen, jonka mukaan hallituksen pitäisi vaatia aseenomistajia käyttämään erityisiä rannekkeita, jotka tunnistaisivat sinut aseenomistajaksi.</w:t>
      </w:r>
    </w:p>
    <w:p>
      <w:r>
        <w:rPr>
          <w:b/>
        </w:rPr>
        <w:t xml:space="preserve">Tulos</w:t>
      </w:r>
    </w:p>
    <w:p>
      <w:r>
        <w:t xml:space="preserve">hallituksen sääntely</w:t>
      </w:r>
    </w:p>
    <w:p>
      <w:r>
        <w:rPr>
          <w:b/>
        </w:rPr>
        <w:t xml:space="preserve">Tulos</w:t>
      </w:r>
    </w:p>
    <w:p>
      <w:r>
        <w:t xml:space="preserve">aseet</w:t>
      </w:r>
    </w:p>
    <w:p>
      <w:r>
        <w:rPr>
          <w:b/>
        </w:rPr>
        <w:t xml:space="preserve">Esimerkki 4.4799</w:t>
      </w:r>
    </w:p>
    <w:p>
      <w:r>
        <w:t xml:space="preserve">Ed Schultz sanoi, että Alan Grayson on se, mistä on kyse.</w:t>
      </w:r>
    </w:p>
    <w:p>
      <w:r>
        <w:rPr>
          <w:b/>
        </w:rPr>
        <w:t xml:space="preserve">Tulos</w:t>
      </w:r>
    </w:p>
    <w:p>
      <w:r>
        <w:t xml:space="preserve">message-machine</w:t>
      </w:r>
    </w:p>
    <w:p>
      <w:r>
        <w:rPr>
          <w:b/>
        </w:rPr>
        <w:t xml:space="preserve">Tulos</w:t>
      </w:r>
    </w:p>
    <w:p>
      <w:r>
        <w:t xml:space="preserve">asiantuntijat</w:t>
      </w:r>
    </w:p>
    <w:p>
      <w:r>
        <w:rPr>
          <w:b/>
        </w:rPr>
        <w:t xml:space="preserve">Esimerkki 4.4800</w:t>
      </w:r>
    </w:p>
    <w:p>
      <w:r>
        <w:t xml:space="preserve">AIG sanoi antavansa 57 miljoonaa dollaria (korvauksina) irtisanotuille henkilöille.</w:t>
      </w:r>
    </w:p>
    <w:p>
      <w:r>
        <w:rPr>
          <w:b/>
        </w:rPr>
        <w:t xml:space="preserve">Tulos</w:t>
      </w:r>
    </w:p>
    <w:p>
      <w:r>
        <w:t xml:space="preserve">talous</w:t>
      </w:r>
    </w:p>
    <w:p>
      <w:r>
        <w:rPr>
          <w:b/>
        </w:rPr>
        <w:t xml:space="preserve">Esimerkki 4.4801</w:t>
      </w:r>
    </w:p>
    <w:p>
      <w:r>
        <w:t xml:space="preserve">Sanoo, että jos Iranin ydinsopimus hylätään, he saavat silti 150 miljardia dollaria.</w:t>
      </w:r>
    </w:p>
    <w:p>
      <w:r>
        <w:rPr>
          <w:b/>
        </w:rPr>
        <w:t xml:space="preserve">Tulos</w:t>
      </w:r>
    </w:p>
    <w:p>
      <w:r>
        <w:t xml:space="preserve">ulkopolitiikka</w:t>
      </w:r>
    </w:p>
    <w:p>
      <w:r>
        <w:rPr>
          <w:b/>
        </w:rPr>
        <w:t xml:space="preserve">Tulos</w:t>
      </w:r>
    </w:p>
    <w:p>
      <w:r>
        <w:t xml:space="preserve">ydinvoima</w:t>
      </w:r>
    </w:p>
    <w:p>
      <w:r>
        <w:rPr>
          <w:b/>
        </w:rPr>
        <w:t xml:space="preserve">Esimerkki 4.4802</w:t>
      </w:r>
    </w:p>
    <w:p>
      <w:r>
        <w:t xml:space="preserve">New Yorkin osavaltiolle on aiheutunut hirvittävää, hirvittävää vahinkoa NAFTAsta.</w:t>
      </w:r>
    </w:p>
    <w:p>
      <w:r>
        <w:rPr>
          <w:b/>
        </w:rPr>
        <w:t xml:space="preserve">Tulos</w:t>
      </w:r>
    </w:p>
    <w:p>
      <w:r>
        <w:t xml:space="preserve">kauppa</w:t>
      </w:r>
    </w:p>
    <w:p>
      <w:r>
        <w:rPr>
          <w:b/>
        </w:rPr>
        <w:t xml:space="preserve">Esimerkki 4.4803</w:t>
      </w:r>
    </w:p>
    <w:p>
      <w:r>
        <w:t xml:space="preserve">"Jokaista laittoman maahanmuuttajan perhettä kohden tässä maassa syntyy 20 000 dollarin kustannukset, 20 000 dollarin infrastruktuurikustannukset. He maksavat noin 10 000 dollaria veroja."</w:t>
      </w:r>
    </w:p>
    <w:p>
      <w:r>
        <w:rPr>
          <w:b/>
        </w:rPr>
        <w:t xml:space="preserve">Tulos</w:t>
      </w:r>
    </w:p>
    <w:p>
      <w:r>
        <w:t xml:space="preserve">maahanmuutto</w:t>
      </w:r>
    </w:p>
    <w:p>
      <w:r>
        <w:rPr>
          <w:b/>
        </w:rPr>
        <w:t xml:space="preserve">Esimerkki 4.4804</w:t>
      </w:r>
    </w:p>
    <w:p>
      <w:r>
        <w:t xml:space="preserve">Johdan toiseksi suurinta piirikunnan syyttäjänvirastoa vuoden 1985 henkilöstömäärällä.</w:t>
      </w:r>
    </w:p>
    <w:p>
      <w:r>
        <w:rPr>
          <w:b/>
        </w:rPr>
        <w:t xml:space="preserve">Tulos</w:t>
      </w:r>
    </w:p>
    <w:p>
      <w:r>
        <w:t xml:space="preserve">lääninhallitus</w:t>
      </w:r>
    </w:p>
    <w:p>
      <w:r>
        <w:rPr>
          <w:b/>
        </w:rPr>
        <w:t xml:space="preserve">Tulos</w:t>
      </w:r>
    </w:p>
    <w:p>
      <w:r>
        <w:t xml:space="preserve">rikos</w:t>
      </w:r>
    </w:p>
    <w:p>
      <w:r>
        <w:rPr>
          <w:b/>
        </w:rPr>
        <w:t xml:space="preserve">Tulos</w:t>
      </w:r>
    </w:p>
    <w:p>
      <w:r>
        <w:t xml:space="preserve">rikosoikeus</w:t>
      </w:r>
    </w:p>
    <w:p>
      <w:r>
        <w:rPr>
          <w:b/>
        </w:rPr>
        <w:t xml:space="preserve">Tulos</w:t>
      </w:r>
    </w:p>
    <w:p>
      <w:r>
        <w:t xml:space="preserve">hallituksen tehokkuus</w:t>
      </w:r>
    </w:p>
    <w:p>
      <w:r>
        <w:rPr>
          <w:b/>
        </w:rPr>
        <w:t xml:space="preserve">Tulos</w:t>
      </w:r>
    </w:p>
    <w:p>
      <w:r>
        <w:t xml:space="preserve">job-accomplishments</w:t>
      </w:r>
    </w:p>
    <w:p>
      <w:r>
        <w:rPr>
          <w:b/>
        </w:rPr>
        <w:t xml:space="preserve">Esimerkki 4.4805</w:t>
      </w:r>
    </w:p>
    <w:p>
      <w:r>
        <w:t xml:space="preserve">CNBC:n väittelyn piti kestää kolme tuntia, ja hän neuvotteli sen uudelleen kahteen tuntiin.</w:t>
      </w:r>
    </w:p>
    <w:p>
      <w:r>
        <w:rPr>
          <w:b/>
        </w:rPr>
        <w:t xml:space="preserve">Tulos</w:t>
      </w:r>
    </w:p>
    <w:p>
      <w:r>
        <w:t xml:space="preserve">keskustelut</w:t>
      </w:r>
    </w:p>
    <w:p>
      <w:r>
        <w:rPr>
          <w:b/>
        </w:rPr>
        <w:t xml:space="preserve">Esimerkki 4.4806</w:t>
      </w:r>
    </w:p>
    <w:p>
      <w:r>
        <w:t xml:space="preserve">Verotulot riittävät velanhoitoon, Medicare-, Medicaid- ja sosiaaliturvamaksuihin, ja jäljelle jää vielä noin 300 tai 400 miljardia dollaria.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medicare</w:t>
      </w:r>
    </w:p>
    <w:p>
      <w:r>
        <w:rPr>
          <w:b/>
        </w:rPr>
        <w:t xml:space="preserve">Tulos</w:t>
      </w:r>
    </w:p>
    <w:p>
      <w:r>
        <w:t xml:space="preserve">sosiaaliturva</w:t>
      </w:r>
    </w:p>
    <w:p>
      <w:r>
        <w:rPr>
          <w:b/>
        </w:rPr>
        <w:t xml:space="preserve">Tulos</w:t>
      </w:r>
    </w:p>
    <w:p>
      <w:r>
        <w:t xml:space="preserve">verot</w:t>
      </w:r>
    </w:p>
    <w:p>
      <w:r>
        <w:rPr>
          <w:b/>
        </w:rPr>
        <w:t xml:space="preserve">Tulos</w:t>
      </w:r>
    </w:p>
    <w:p>
      <w:r>
        <w:t xml:space="preserve">colbert-raportti</w:t>
      </w:r>
    </w:p>
    <w:p>
      <w:r>
        <w:rPr>
          <w:b/>
        </w:rPr>
        <w:t xml:space="preserve">Esimerkki 4.4807</w:t>
      </w:r>
    </w:p>
    <w:p>
      <w:r>
        <w:t xml:space="preserve">Tanskan McDonaldsin työntekijöillä on ammattiliitto. Ansaitsevat 45 000 dollaria vuodessa.</w:t>
      </w:r>
    </w:p>
    <w:p>
      <w:r>
        <w:rPr>
          <w:b/>
        </w:rPr>
        <w:t xml:space="preserve">Tulos</w:t>
      </w:r>
    </w:p>
    <w:p>
      <w:r>
        <w:t xml:space="preserve">tulot</w:t>
      </w:r>
    </w:p>
    <w:p>
      <w:r>
        <w:rPr>
          <w:b/>
        </w:rPr>
        <w:t xml:space="preserve">Tulos</w:t>
      </w:r>
    </w:p>
    <w:p>
      <w:r>
        <w:t xml:space="preserve">työpaikat</w:t>
      </w:r>
    </w:p>
    <w:p>
      <w:r>
        <w:rPr>
          <w:b/>
        </w:rPr>
        <w:t xml:space="preserve">Tulos</w:t>
      </w:r>
    </w:p>
    <w:p>
      <w:r>
        <w:t xml:space="preserve">työntekijät</w:t>
      </w:r>
    </w:p>
    <w:p>
      <w:r>
        <w:rPr>
          <w:b/>
        </w:rPr>
        <w:t xml:space="preserve">Esimerkki 4.4808</w:t>
      </w:r>
    </w:p>
    <w:p>
      <w:r>
        <w:t xml:space="preserve">Vuodesta 2009 lähtien olemme vähentäneet (veteraanien) asunnottomuutta kolmanneksella.</w:t>
      </w:r>
    </w:p>
    <w:p>
      <w:r>
        <w:rPr>
          <w:b/>
        </w:rPr>
        <w:t xml:space="preserve">Tulos</w:t>
      </w:r>
    </w:p>
    <w:p>
      <w:r>
        <w:t xml:space="preserve">asuminen</w:t>
      </w:r>
    </w:p>
    <w:p>
      <w:r>
        <w:rPr>
          <w:b/>
        </w:rPr>
        <w:t xml:space="preserve">Tulos</w:t>
      </w:r>
    </w:p>
    <w:p>
      <w:r>
        <w:t xml:space="preserve">veteraanit</w:t>
      </w:r>
    </w:p>
    <w:p>
      <w:r>
        <w:rPr>
          <w:b/>
        </w:rPr>
        <w:t xml:space="preserve">Esimerkki 4.4809</w:t>
      </w:r>
    </w:p>
    <w:p>
      <w:r>
        <w:t xml:space="preserve">Columbia/HCA:ssa käyttöön ottamamme kustannussäästötoimenpiteet laskivat kansallisen terveydenhuollon inflaation 18 prosentista 8 prosenttiin seitsemässä vuodessa.</w:t>
      </w:r>
    </w:p>
    <w:p>
      <w:r>
        <w:rPr>
          <w:b/>
        </w:rPr>
        <w:t xml:space="preserve">Tulos</w:t>
      </w:r>
    </w:p>
    <w:p>
      <w:r>
        <w:t xml:space="preserve">terveydenhuolto</w:t>
      </w:r>
    </w:p>
    <w:p>
      <w:r>
        <w:rPr>
          <w:b/>
        </w:rPr>
        <w:t xml:space="preserve">Esimerkki 4.4810</w:t>
      </w:r>
    </w:p>
    <w:p>
      <w:r>
        <w:t xml:space="preserve">Meillä ei ole aavistustakaan siitä, mitä [sähkösavukkeen] höyry sisältää.</w:t>
      </w:r>
    </w:p>
    <w:p>
      <w:r>
        <w:rPr>
          <w:b/>
        </w:rPr>
        <w:t xml:space="preserve">Tulos</w:t>
      </w:r>
    </w:p>
    <w:p>
      <w:r>
        <w:t xml:space="preserve">lapset</w:t>
      </w:r>
    </w:p>
    <w:p>
      <w:r>
        <w:rPr>
          <w:b/>
        </w:rPr>
        <w:t xml:space="preserve">Tulos</w:t>
      </w:r>
    </w:p>
    <w:p>
      <w:r>
        <w:t xml:space="preserve">kuluttajan turvallisuus</w:t>
      </w:r>
    </w:p>
    <w:p>
      <w:r>
        <w:rPr>
          <w:b/>
        </w:rPr>
        <w:t xml:space="preserve">Tulos</w:t>
      </w:r>
    </w:p>
    <w:p>
      <w:r>
        <w:t xml:space="preserve">hallituksen sääntely</w:t>
      </w:r>
    </w:p>
    <w:p>
      <w:r>
        <w:rPr>
          <w:b/>
        </w:rPr>
        <w:t xml:space="preserve">Tulos</w:t>
      </w:r>
    </w:p>
    <w:p>
      <w:r>
        <w:t xml:space="preserve">legal-issues</w:t>
      </w:r>
    </w:p>
    <w:p>
      <w:r>
        <w:rPr>
          <w:b/>
        </w:rPr>
        <w:t xml:space="preserve">Tulos</w:t>
      </w:r>
    </w:p>
    <w:p>
      <w:r>
        <w:t xml:space="preserve">kansanterveys</w:t>
      </w:r>
    </w:p>
    <w:p>
      <w:r>
        <w:rPr>
          <w:b/>
        </w:rPr>
        <w:t xml:space="preserve">Esimerkki 4.4811</w:t>
      </w:r>
    </w:p>
    <w:p>
      <w:r>
        <w:t xml:space="preserve">Kongressin budjettitoimiston uusien arvioiden mukaan terveydenhuoltolain lopullinen hinta on yli 2 biljoonaa dollaria, mikä on yli kaksinkertainen alun perin ilmoitettuun verrattuna.</w:t>
      </w:r>
    </w:p>
    <w:p>
      <w:r>
        <w:rPr>
          <w:b/>
        </w:rPr>
        <w:t xml:space="preserve">Tulos</w:t>
      </w:r>
    </w:p>
    <w:p>
      <w:r>
        <w:t xml:space="preserve">terveydenhuolto</w:t>
      </w:r>
    </w:p>
    <w:p>
      <w:r>
        <w:rPr>
          <w:b/>
        </w:rPr>
        <w:t xml:space="preserve">Esimerkki 4.4812</w:t>
      </w:r>
    </w:p>
    <w:p>
      <w:r>
        <w:t xml:space="preserve">SanooRuben Kihuen onnistui vähemmistönä saamaan läpi vain yhden lakiesityksen niistä kahdeksasta kymmeneen, jotka hän esitti vuoden 2015 lainsäädäntöistunnon aikana.</w:t>
      </w:r>
    </w:p>
    <w:p>
      <w:r>
        <w:rPr>
          <w:b/>
        </w:rPr>
        <w:t xml:space="preserve">Tulos</w:t>
      </w:r>
    </w:p>
    <w:p>
      <w:r>
        <w:t xml:space="preserve">ehdokkaiden elämäkerta</w:t>
      </w:r>
    </w:p>
    <w:p>
      <w:r>
        <w:rPr>
          <w:b/>
        </w:rPr>
        <w:t xml:space="preserve">Esimerkki 4.4813</w:t>
      </w:r>
    </w:p>
    <w:p>
      <w:r>
        <w:t xml:space="preserve">Tämä on todellinen kuva Milwaukeen renessanssista 12 vuotta kestäneen pormestari Tom Barrettsin johtamisen jälkeen.</w:t>
      </w:r>
    </w:p>
    <w:p>
      <w:r>
        <w:rPr>
          <w:b/>
        </w:rPr>
        <w:t xml:space="preserve">Tulos</w:t>
      </w:r>
    </w:p>
    <w:p>
      <w:r>
        <w:t xml:space="preserve">kaupunginhallitus</w:t>
      </w:r>
    </w:p>
    <w:p>
      <w:r>
        <w:rPr>
          <w:b/>
        </w:rPr>
        <w:t xml:space="preserve">Tulos</w:t>
      </w:r>
    </w:p>
    <w:p>
      <w:r>
        <w:t xml:space="preserve">asuminen</w:t>
      </w:r>
    </w:p>
    <w:p>
      <w:r>
        <w:rPr>
          <w:b/>
        </w:rPr>
        <w:t xml:space="preserve">Tulos</w:t>
      </w:r>
    </w:p>
    <w:p>
      <w:r>
        <w:t xml:space="preserve">köyhyys</w:t>
      </w:r>
    </w:p>
    <w:p>
      <w:r>
        <w:rPr>
          <w:b/>
        </w:rPr>
        <w:t xml:space="preserve">Tulos</w:t>
      </w:r>
    </w:p>
    <w:p>
      <w:r>
        <w:t xml:space="preserve">julkinen turvallisuus</w:t>
      </w:r>
    </w:p>
    <w:p>
      <w:r>
        <w:rPr>
          <w:b/>
        </w:rPr>
        <w:t xml:space="preserve">Tulos</w:t>
      </w:r>
    </w:p>
    <w:p>
      <w:r>
        <w:t xml:space="preserve">urbaani</w:t>
      </w:r>
    </w:p>
    <w:p>
      <w:r>
        <w:rPr>
          <w:b/>
        </w:rPr>
        <w:t xml:space="preserve">Esimerkki 4.4814</w:t>
      </w:r>
    </w:p>
    <w:p>
      <w:r>
        <w:t xml:space="preserve">Presidentti Barack Obama paljasti puheessaan unionin tilasta, että hän vastustaa nyt korvamerkintöjä.</w:t>
      </w:r>
    </w:p>
    <w:p>
      <w:r>
        <w:rPr>
          <w:b/>
        </w:rPr>
        <w:t xml:space="preserve">Tulos</w:t>
      </w:r>
    </w:p>
    <w:p>
      <w:r>
        <w:t xml:space="preserve">liittovaltion talousarvio</w:t>
      </w:r>
    </w:p>
    <w:p>
      <w:r>
        <w:rPr>
          <w:b/>
        </w:rPr>
        <w:t xml:space="preserve">Esimerkki 4.4815</w:t>
      </w:r>
    </w:p>
    <w:p>
      <w:r>
        <w:t xml:space="preserve">Aseet ovat viime vuosina murhanneet enemmän amerikkalaisia täällä kotona kuin Irakissa ja Afganistanissa on kuollut taistelukentillä.</w:t>
      </w:r>
    </w:p>
    <w:p>
      <w:r>
        <w:rPr>
          <w:b/>
        </w:rPr>
        <w:t xml:space="preserve">Tulos</w:t>
      </w:r>
    </w:p>
    <w:p>
      <w:r>
        <w:t xml:space="preserve">aseet</w:t>
      </w:r>
    </w:p>
    <w:p>
      <w:r>
        <w:rPr>
          <w:b/>
        </w:rPr>
        <w:t xml:space="preserve">Esimerkki 4.4816</w:t>
      </w:r>
    </w:p>
    <w:p>
      <w:r>
        <w:t xml:space="preserve">Kyselyt osoittavat juuri nyt, että amerikkalaiset ovat suurimmaksi osaksi sitä mieltä, että rikkaiden veronalennukset ovat huono ajatus.</w:t>
      </w:r>
    </w:p>
    <w:p>
      <w:r>
        <w:rPr>
          <w:b/>
        </w:rPr>
        <w:t xml:space="preserve">Tulos</w:t>
      </w:r>
    </w:p>
    <w:p>
      <w:r>
        <w:t xml:space="preserve">verot</w:t>
      </w:r>
    </w:p>
    <w:p>
      <w:r>
        <w:rPr>
          <w:b/>
        </w:rPr>
        <w:t xml:space="preserve">Esimerkki 4.4817</w:t>
      </w:r>
    </w:p>
    <w:p>
      <w:r>
        <w:t xml:space="preserve">Texasin osavaltion edustajat. Dan Branch ja Jim Pitts, edustajainhuoneen puhemiehen Joe Strausin luutnantit, auttavat demokraattien Ellen Cohenia republikaanihaastajan vastustamisessa ja järjestävät hänen kanssaan tapahtumia hänen piirissään.</w:t>
      </w:r>
    </w:p>
    <w:p>
      <w:r>
        <w:rPr>
          <w:b/>
        </w:rPr>
        <w:t xml:space="preserve">Tulos</w:t>
      </w:r>
    </w:p>
    <w:p>
      <w:r>
        <w:t xml:space="preserve">kaksipuolueisuus</w:t>
      </w:r>
    </w:p>
    <w:p>
      <w:r>
        <w:rPr>
          <w:b/>
        </w:rPr>
        <w:t xml:space="preserve">Esimerkki 4.4818</w:t>
      </w:r>
    </w:p>
    <w:p>
      <w:r>
        <w:t xml:space="preserve">Sanoo, ettei äänestänyt Nancy Pelosin puolesta edustajainhuoneen puhemieheksi.</w:t>
      </w:r>
    </w:p>
    <w:p>
      <w:r>
        <w:rPr>
          <w:b/>
        </w:rPr>
        <w:t xml:space="preserve">Tulos</w:t>
      </w:r>
    </w:p>
    <w:p>
      <w:r>
        <w:t xml:space="preserve">äänestysrekisteri</w:t>
      </w:r>
    </w:p>
    <w:p>
      <w:r>
        <w:rPr>
          <w:b/>
        </w:rPr>
        <w:t xml:space="preserve">Esimerkki 4.4819</w:t>
      </w:r>
    </w:p>
    <w:p>
      <w:r>
        <w:t xml:space="preserve">Ammattiliitot eivät luoneet kahdeksan tunnin työpäivää ja 40 tunnin työviikkoa. Henry Ford loi.</w:t>
      </w:r>
    </w:p>
    <w:p>
      <w:r>
        <w:rPr>
          <w:b/>
        </w:rPr>
        <w:t xml:space="preserve">Tulos</w:t>
      </w:r>
    </w:p>
    <w:p>
      <w:r>
        <w:t xml:space="preserve">historia</w:t>
      </w:r>
    </w:p>
    <w:p>
      <w:r>
        <w:rPr>
          <w:b/>
        </w:rPr>
        <w:t xml:space="preserve">Tulos</w:t>
      </w:r>
    </w:p>
    <w:p>
      <w:r>
        <w:t xml:space="preserve">työpaikat</w:t>
      </w:r>
    </w:p>
    <w:p>
      <w:r>
        <w:rPr>
          <w:b/>
        </w:rPr>
        <w:t xml:space="preserve">Tulos</w:t>
      </w:r>
    </w:p>
    <w:p>
      <w:r>
        <w:t xml:space="preserve">työvoima</w:t>
      </w:r>
    </w:p>
    <w:p>
      <w:r>
        <w:rPr>
          <w:b/>
        </w:rPr>
        <w:t xml:space="preserve">Esimerkki 4.4820</w:t>
      </w:r>
    </w:p>
    <w:p>
      <w:r>
        <w:t xml:space="preserve">"Viisi prosenttia amerikkalaisista maksaa yli puolet tämän maan tuloveroista. Neljäkymmentä prosenttia amerikkalaisista ei maksa lainkaan tuloveroja."</w:t>
      </w:r>
    </w:p>
    <w:p>
      <w:r>
        <w:rPr>
          <w:b/>
        </w:rPr>
        <w:t xml:space="preserve">Tulos</w:t>
      </w:r>
    </w:p>
    <w:p>
      <w:r>
        <w:t xml:space="preserve">verot</w:t>
      </w:r>
    </w:p>
    <w:p>
      <w:r>
        <w:rPr>
          <w:b/>
        </w:rPr>
        <w:t xml:space="preserve">Esimerkki 4.4821</w:t>
      </w:r>
    </w:p>
    <w:p>
      <w:r>
        <w:t xml:space="preserve">Puolustusbudjetin osuus bruttokansantuotteestamme on vain 3,6 prosenttia. Tämä luku on alhainen kaikilla historiallisilla standardeilla mitattuna.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sotilaallinen</w:t>
      </w:r>
    </w:p>
    <w:p>
      <w:r>
        <w:rPr>
          <w:b/>
        </w:rPr>
        <w:t xml:space="preserve">Esimerkki 4.4822</w:t>
      </w:r>
    </w:p>
    <w:p>
      <w:r>
        <w:t xml:space="preserve">Viime vuonna liittovaltion vankiluku väheni ensimmäistä kertaa 32 vuoteen.</w:t>
      </w:r>
    </w:p>
    <w:p>
      <w:r>
        <w:rPr>
          <w:b/>
        </w:rPr>
        <w:t xml:space="preserve">Tulos</w:t>
      </w:r>
    </w:p>
    <w:p>
      <w:r>
        <w:t xml:space="preserve">korjaukset ja päivitykset</w:t>
      </w:r>
    </w:p>
    <w:p>
      <w:r>
        <w:rPr>
          <w:b/>
        </w:rPr>
        <w:t xml:space="preserve">Tulos</w:t>
      </w:r>
    </w:p>
    <w:p>
      <w:r>
        <w:t xml:space="preserve">rikos</w:t>
      </w:r>
    </w:p>
    <w:p>
      <w:r>
        <w:rPr>
          <w:b/>
        </w:rPr>
        <w:t xml:space="preserve">Tulos</w:t>
      </w:r>
    </w:p>
    <w:p>
      <w:r>
        <w:t xml:space="preserve">rikosoikeus</w:t>
      </w:r>
    </w:p>
    <w:p>
      <w:r>
        <w:rPr>
          <w:b/>
        </w:rPr>
        <w:t xml:space="preserve">Esimerkki 4.4823</w:t>
      </w:r>
    </w:p>
    <w:p>
      <w:r>
        <w:t xml:space="preserve">Aurinkopaneelin valmistamiseen kuluu yhtä paljon energiaa kuin se todennäköisesti tuottaa koko elinkaarensa aikana.</w:t>
      </w:r>
    </w:p>
    <w:p>
      <w:r>
        <w:rPr>
          <w:b/>
        </w:rPr>
        <w:t xml:space="preserve">Tulos</w:t>
      </w:r>
    </w:p>
    <w:p>
      <w:r>
        <w:t xml:space="preserve">energia</w:t>
      </w:r>
    </w:p>
    <w:p>
      <w:r>
        <w:rPr>
          <w:b/>
        </w:rPr>
        <w:t xml:space="preserve">Tulos</w:t>
      </w:r>
    </w:p>
    <w:p>
      <w:r>
        <w:t xml:space="preserve">ympäristö</w:t>
      </w:r>
    </w:p>
    <w:p>
      <w:r>
        <w:rPr>
          <w:b/>
        </w:rPr>
        <w:t xml:space="preserve">Esimerkki 4.4824</w:t>
      </w:r>
    </w:p>
    <w:p>
      <w:r>
        <w:t xml:space="preserve">Amerikka käyttää yli 17 prosenttia BKT:stään terveydenhuoltokustannuksiin, kun lähimmät kilpailijamaamme käyttävät noin 12 prosenttia.</w:t>
      </w:r>
    </w:p>
    <w:p>
      <w:r>
        <w:rPr>
          <w:b/>
        </w:rPr>
        <w:t xml:space="preserve">Tulos</w:t>
      </w:r>
    </w:p>
    <w:p>
      <w:r>
        <w:t xml:space="preserve">talous</w:t>
      </w:r>
    </w:p>
    <w:p>
      <w:r>
        <w:rPr>
          <w:b/>
        </w:rPr>
        <w:t xml:space="preserve">Tulos</w:t>
      </w:r>
    </w:p>
    <w:p>
      <w:r>
        <w:t xml:space="preserve">terveydenhuolto</w:t>
      </w:r>
    </w:p>
    <w:p>
      <w:r>
        <w:rPr>
          <w:b/>
        </w:rPr>
        <w:t xml:space="preserve">Esimerkki 4.4825</w:t>
      </w:r>
    </w:p>
    <w:p>
      <w:r>
        <w:t xml:space="preserve">Connecticuts ottaa peliautomaatteihin on 25 senttiä dollarilta. Ja osavaltion osuus pöytäpeleistä: nolla.</w:t>
      </w:r>
    </w:p>
    <w:p>
      <w:r>
        <w:rPr>
          <w:b/>
        </w:rPr>
        <w:t xml:space="preserve">Tulos</w:t>
      </w:r>
    </w:p>
    <w:p>
      <w:r>
        <w:t xml:space="preserve">talous</w:t>
      </w:r>
    </w:p>
    <w:p>
      <w:r>
        <w:rPr>
          <w:b/>
        </w:rPr>
        <w:t xml:space="preserve">Tulos</w:t>
      </w:r>
    </w:p>
    <w:p>
      <w:r>
        <w:t xml:space="preserve">uhkapeli</w:t>
      </w:r>
    </w:p>
    <w:p>
      <w:r>
        <w:rPr>
          <w:b/>
        </w:rPr>
        <w:t xml:space="preserve">Tulos</w:t>
      </w:r>
    </w:p>
    <w:p>
      <w:r>
        <w:t xml:space="preserve">valtion talousarvio</w:t>
      </w:r>
    </w:p>
    <w:p>
      <w:r>
        <w:rPr>
          <w:b/>
        </w:rPr>
        <w:t xml:space="preserve">Tulos</w:t>
      </w:r>
    </w:p>
    <w:p>
      <w:r>
        <w:t xml:space="preserve">valtiontaloudet</w:t>
      </w:r>
    </w:p>
    <w:p>
      <w:r>
        <w:rPr>
          <w:b/>
        </w:rPr>
        <w:t xml:space="preserve">Esimerkki 4.4826</w:t>
      </w:r>
    </w:p>
    <w:p>
      <w:r>
        <w:t xml:space="preserve">Bill Lynch kertoi kolme valhetta kymmenessä sekunnissa</w:t>
      </w:r>
    </w:p>
    <w:p>
      <w:r>
        <w:rPr>
          <w:b/>
        </w:rPr>
        <w:t xml:space="preserve">Tulos</w:t>
      </w:r>
    </w:p>
    <w:p>
      <w:r>
        <w:t xml:space="preserve">kampanjarahoitus</w:t>
      </w:r>
    </w:p>
    <w:p>
      <w:r>
        <w:rPr>
          <w:b/>
        </w:rPr>
        <w:t xml:space="preserve">Tulos</w:t>
      </w:r>
    </w:p>
    <w:p>
      <w:r>
        <w:t xml:space="preserve">ehdokkaiden elämäkerta</w:t>
      </w:r>
    </w:p>
    <w:p>
      <w:r>
        <w:rPr>
          <w:b/>
        </w:rPr>
        <w:t xml:space="preserve">Esimerkki 4.4827</w:t>
      </w:r>
    </w:p>
    <w:p>
      <w:r>
        <w:t xml:space="preserve">Milwaukeen piirikunnan seriffi David Clarken mukaan apulaissheriffit keräävät ylityökorvauksia, kun he istuvat passiivisesti tuoleilla ja katselevat oikeustalon turvallisuushenkilöstön työskentelyä.</w:t>
      </w:r>
    </w:p>
    <w:p>
      <w:r>
        <w:rPr>
          <w:b/>
        </w:rPr>
        <w:t xml:space="preserve">Tulos</w:t>
      </w:r>
    </w:p>
    <w:p>
      <w:r>
        <w:t xml:space="preserve">county-budget</w:t>
      </w:r>
    </w:p>
    <w:p>
      <w:r>
        <w:rPr>
          <w:b/>
        </w:rPr>
        <w:t xml:space="preserve">Tulos</w:t>
      </w:r>
    </w:p>
    <w:p>
      <w:r>
        <w:t xml:space="preserve">lääninhallitus</w:t>
      </w:r>
    </w:p>
    <w:p>
      <w:r>
        <w:rPr>
          <w:b/>
        </w:rPr>
        <w:t xml:space="preserve">Tulos</w:t>
      </w:r>
    </w:p>
    <w:p>
      <w:r>
        <w:t xml:space="preserve">rikos</w:t>
      </w:r>
    </w:p>
    <w:p>
      <w:r>
        <w:rPr>
          <w:b/>
        </w:rPr>
        <w:t xml:space="preserve">Tulos</w:t>
      </w:r>
    </w:p>
    <w:p>
      <w:r>
        <w:t xml:space="preserve">rikosoikeus</w:t>
      </w:r>
    </w:p>
    <w:p>
      <w:r>
        <w:rPr>
          <w:b/>
        </w:rPr>
        <w:t xml:space="preserve">Esimerkki 4.4828</w:t>
      </w:r>
    </w:p>
    <w:p>
      <w:r>
        <w:t xml:space="preserve">Riippumattomien analyytikoiden mukaan (Donald Trump) kasvattaisi valtionvelkaa 30 biljoonalla dollarilla.</w:t>
      </w:r>
    </w:p>
    <w:p>
      <w:r>
        <w:rPr>
          <w:b/>
        </w:rPr>
        <w:t xml:space="preserve">Tulos</w:t>
      </w:r>
    </w:p>
    <w:p>
      <w:r>
        <w:t xml:space="preserve">velka</w:t>
      </w:r>
    </w:p>
    <w:p>
      <w:r>
        <w:rPr>
          <w:b/>
        </w:rPr>
        <w:t xml:space="preserve">Tulos</w:t>
      </w:r>
    </w:p>
    <w:p>
      <w:r>
        <w:t xml:space="preserve">alijäämä</w:t>
      </w:r>
    </w:p>
    <w:p>
      <w:r>
        <w:rPr>
          <w:b/>
        </w:rPr>
        <w:t xml:space="preserve">Tulos</w:t>
      </w:r>
    </w:p>
    <w:p>
      <w:r>
        <w:t xml:space="preserve">talous</w:t>
      </w:r>
    </w:p>
    <w:p>
      <w:r>
        <w:rPr>
          <w:b/>
        </w:rPr>
        <w:t xml:space="preserve">Esimerkki 4.4829</w:t>
      </w:r>
    </w:p>
    <w:p>
      <w:r>
        <w:t xml:space="preserve">"Senaattori Obama on käynyt Irakissa kerran."</w:t>
      </w:r>
    </w:p>
    <w:p>
      <w:r>
        <w:rPr>
          <w:b/>
        </w:rPr>
        <w:t xml:space="preserve">Tulos</w:t>
      </w:r>
    </w:p>
    <w:p>
      <w:r>
        <w:t xml:space="preserve">Irak</w:t>
      </w:r>
    </w:p>
    <w:p>
      <w:r>
        <w:rPr>
          <w:b/>
        </w:rPr>
        <w:t xml:space="preserve">Esimerkki 4.4830</w:t>
      </w:r>
    </w:p>
    <w:p>
      <w:r>
        <w:t xml:space="preserve">Työttömyys on ollut nousussa koko Wisconsinissa, kun Paul Ryan on tehostanut maahanmuuton lisäämistä koskevaa puolustustaan.</w:t>
      </w:r>
    </w:p>
    <w:p>
      <w:r>
        <w:rPr>
          <w:b/>
        </w:rPr>
        <w:t xml:space="preserve">Tulos</w:t>
      </w:r>
    </w:p>
    <w:p>
      <w:r>
        <w:t xml:space="preserve">talous</w:t>
      </w:r>
    </w:p>
    <w:p>
      <w:r>
        <w:rPr>
          <w:b/>
        </w:rPr>
        <w:t xml:space="preserve">Tulos</w:t>
      </w:r>
    </w:p>
    <w:p>
      <w:r>
        <w:t xml:space="preserve">maahanmuutto</w:t>
      </w:r>
    </w:p>
    <w:p>
      <w:r>
        <w:rPr>
          <w:b/>
        </w:rPr>
        <w:t xml:space="preserve">Tulos</w:t>
      </w:r>
    </w:p>
    <w:p>
      <w:r>
        <w:t xml:space="preserve">työpaikat</w:t>
      </w:r>
    </w:p>
    <w:p>
      <w:r>
        <w:rPr>
          <w:b/>
        </w:rPr>
        <w:t xml:space="preserve">Esimerkki 4.4831</w:t>
      </w:r>
    </w:p>
    <w:p>
      <w:r>
        <w:t xml:space="preserve">Sanoo, että Donald Trump oli yksi niistä ihmisistä, jotka juurruttivat asuntokriisiä. Hän sanoi vuonna 2006: "Toivottavasti se romahtaa, koska sitten voin mennä ostamaan asuntoja ja tehdä rahaa.</w:t>
      </w:r>
    </w:p>
    <w:p>
      <w:r>
        <w:rPr>
          <w:b/>
        </w:rPr>
        <w:t xml:space="preserve">Tulos</w:t>
      </w:r>
    </w:p>
    <w:p>
      <w:r>
        <w:t xml:space="preserve">talous</w:t>
      </w:r>
    </w:p>
    <w:p>
      <w:r>
        <w:rPr>
          <w:b/>
        </w:rPr>
        <w:t xml:space="preserve">Tulos</w:t>
      </w:r>
    </w:p>
    <w:p>
      <w:r>
        <w:t xml:space="preserve">historia</w:t>
      </w:r>
    </w:p>
    <w:p>
      <w:r>
        <w:rPr>
          <w:b/>
        </w:rPr>
        <w:t xml:space="preserve">Tulos</w:t>
      </w:r>
    </w:p>
    <w:p>
      <w:r>
        <w:t xml:space="preserve">asuminen</w:t>
      </w:r>
    </w:p>
    <w:p>
      <w:r>
        <w:rPr>
          <w:b/>
        </w:rPr>
        <w:t xml:space="preserve">Tulos</w:t>
      </w:r>
    </w:p>
    <w:p>
      <w:r>
        <w:t xml:space="preserve">markkinasääntely</w:t>
      </w:r>
    </w:p>
    <w:p>
      <w:r>
        <w:rPr>
          <w:b/>
        </w:rPr>
        <w:t xml:space="preserve">Esimerkki 4.4832</w:t>
      </w:r>
    </w:p>
    <w:p>
      <w:r>
        <w:t xml:space="preserve">Geneven yleissopimusta ei sovellettu terrorismin vastaiseen sotaan ennen vuotta 2005.</w:t>
      </w:r>
    </w:p>
    <w:p>
      <w:r>
        <w:rPr>
          <w:b/>
        </w:rPr>
        <w:t xml:space="preserve">Tulos</w:t>
      </w:r>
    </w:p>
    <w:p>
      <w:r>
        <w:t xml:space="preserve">sotilaallinen</w:t>
      </w:r>
    </w:p>
    <w:p>
      <w:r>
        <w:rPr>
          <w:b/>
        </w:rPr>
        <w:t xml:space="preserve">Esimerkki 4.4833</w:t>
      </w:r>
    </w:p>
    <w:p>
      <w:r>
        <w:t xml:space="preserve">Rahat, jotka Clinton-säätiö otti ulkomaisilta hallituksilta Hillary Clintonin toimiessa ulkoministerinä, ovat selvästi laittomia. Perustuslaki sanoo, ettei näitä voi ottaa.</w:t>
      </w:r>
    </w:p>
    <w:p>
      <w:r>
        <w:rPr>
          <w:b/>
        </w:rPr>
        <w:t xml:space="preserve">Tulos</w:t>
      </w:r>
    </w:p>
    <w:p>
      <w:r>
        <w:t xml:space="preserve">ulkopolitiikka</w:t>
      </w:r>
    </w:p>
    <w:p>
      <w:r>
        <w:rPr>
          <w:b/>
        </w:rPr>
        <w:t xml:space="preserve">Esimerkki 4.4834</w:t>
      </w:r>
    </w:p>
    <w:p>
      <w:r>
        <w:t xml:space="preserve">"Dodd toi molemmat puolueet yhteen perhe- ja sairauslomalain hyväksymiseksi."</w:t>
      </w:r>
    </w:p>
    <w:p>
      <w:r>
        <w:rPr>
          <w:b/>
        </w:rPr>
        <w:t xml:space="preserve">Tulos</w:t>
      </w:r>
    </w:p>
    <w:p>
      <w:r>
        <w:t xml:space="preserve">job-accomplishments</w:t>
      </w:r>
    </w:p>
    <w:p>
      <w:r>
        <w:rPr>
          <w:b/>
        </w:rPr>
        <w:t xml:space="preserve">Esimerkki 4.4835</w:t>
      </w:r>
    </w:p>
    <w:p>
      <w:r>
        <w:t xml:space="preserve">Planned Parenthood keräsi yli 300 miljoonan dollarin voitot neljän viime vuoden aikana.</w:t>
      </w:r>
    </w:p>
    <w:p>
      <w:r>
        <w:rPr>
          <w:b/>
        </w:rPr>
        <w:t xml:space="preserve">Tulos</w:t>
      </w:r>
    </w:p>
    <w:p>
      <w:r>
        <w:t xml:space="preserve">abortti</w:t>
      </w:r>
    </w:p>
    <w:p>
      <w:r>
        <w:rPr>
          <w:b/>
        </w:rPr>
        <w:t xml:space="preserve">Esimerkki 4.4836</w:t>
      </w:r>
    </w:p>
    <w:p>
      <w:r>
        <w:t xml:space="preserve">Mitt Romneylla on 15 kotia.</w:t>
      </w:r>
    </w:p>
    <w:p>
      <w:r>
        <w:rPr>
          <w:b/>
        </w:rPr>
        <w:t xml:space="preserve">Tulos</w:t>
      </w:r>
    </w:p>
    <w:p>
      <w:r>
        <w:t xml:space="preserve">ehdokkaiden elämäkerta</w:t>
      </w:r>
    </w:p>
    <w:p>
      <w:r>
        <w:rPr>
          <w:b/>
        </w:rPr>
        <w:t xml:space="preserve">Tulos</w:t>
      </w:r>
    </w:p>
    <w:p>
      <w:r>
        <w:t xml:space="preserve">message-machine-2012</w:t>
      </w:r>
    </w:p>
    <w:p>
      <w:r>
        <w:rPr>
          <w:b/>
        </w:rPr>
        <w:t xml:space="preserve">Esimerkki 4.4837</w:t>
      </w:r>
    </w:p>
    <w:p>
      <w:r>
        <w:t xml:space="preserve">Romneyn mukaan Romney lisäisi alijäämää biljoonilla, kun taas Obama leikkaisi alijäämää 4 biljoonalla dollarilla.</w:t>
      </w:r>
    </w:p>
    <w:p>
      <w:r>
        <w:rPr>
          <w:b/>
        </w:rPr>
        <w:t xml:space="preserve">Tulos</w:t>
      </w:r>
    </w:p>
    <w:p>
      <w:r>
        <w:t xml:space="preserve">korjaukset ja päivitykset</w:t>
      </w:r>
    </w:p>
    <w:p>
      <w:r>
        <w:rPr>
          <w:b/>
        </w:rPr>
        <w:t xml:space="preserve">Tulos</w:t>
      </w:r>
    </w:p>
    <w:p>
      <w:r>
        <w:t xml:space="preserve">velka</w:t>
      </w:r>
    </w:p>
    <w:p>
      <w:r>
        <w:rPr>
          <w:b/>
        </w:rPr>
        <w:t xml:space="preserve">Tulos</w:t>
      </w:r>
    </w:p>
    <w:p>
      <w:r>
        <w:t xml:space="preserve">liittovaltion talousarvio</w:t>
      </w:r>
    </w:p>
    <w:p>
      <w:r>
        <w:rPr>
          <w:b/>
        </w:rPr>
        <w:t xml:space="preserve">Tulos</w:t>
      </w:r>
    </w:p>
    <w:p>
      <w:r>
        <w:t xml:space="preserve">message-machine-2012</w:t>
      </w:r>
    </w:p>
    <w:p>
      <w:r>
        <w:rPr>
          <w:b/>
        </w:rPr>
        <w:t xml:space="preserve">Esimerkki 4.4838</w:t>
      </w:r>
    </w:p>
    <w:p>
      <w:r>
        <w:t xml:space="preserve">Kanadan keskiluokan tulot ovat nyt korkeammat kuin Yhdysvalloissa. He tekevät vähemmän työtunteja ja saavat enemmän palkkaa, elävät keskimäärin pidempään ja kohtaavat vähemmän tuloeroja.</w:t>
      </w:r>
    </w:p>
    <w:p>
      <w:r>
        <w:rPr>
          <w:b/>
        </w:rPr>
        <w:t xml:space="preserve">Tulos</w:t>
      </w:r>
    </w:p>
    <w:p>
      <w:r>
        <w:t xml:space="preserve">terveydenhuolto</w:t>
      </w:r>
    </w:p>
    <w:p>
      <w:r>
        <w:rPr>
          <w:b/>
        </w:rPr>
        <w:t xml:space="preserve">Tulos</w:t>
      </w:r>
    </w:p>
    <w:p>
      <w:r>
        <w:t xml:space="preserve">tulot</w:t>
      </w:r>
    </w:p>
    <w:p>
      <w:r>
        <w:rPr>
          <w:b/>
        </w:rPr>
        <w:t xml:space="preserve">Tulos</w:t>
      </w:r>
    </w:p>
    <w:p>
      <w:r>
        <w:t xml:space="preserve">työvoima</w:t>
      </w:r>
    </w:p>
    <w:p>
      <w:r>
        <w:rPr>
          <w:b/>
        </w:rPr>
        <w:t xml:space="preserve">Esimerkki 4.4839</w:t>
      </w:r>
    </w:p>
    <w:p>
      <w:r>
        <w:t xml:space="preserve">Obaman hallinto on käyttänyt vakoilulakia toimittajille vuotaneiden ilmiantajien jahtaamiseen enemmän kuin kaikki aiemmat hallinnot yhteensä.</w:t>
      </w:r>
    </w:p>
    <w:p>
      <w:r>
        <w:rPr>
          <w:b/>
        </w:rPr>
        <w:t xml:space="preserve">Tulos</w:t>
      </w:r>
    </w:p>
    <w:p>
      <w:r>
        <w:t xml:space="preserve">rikos</w:t>
      </w:r>
    </w:p>
    <w:p>
      <w:r>
        <w:rPr>
          <w:b/>
        </w:rPr>
        <w:t xml:space="preserve">Tulos</w:t>
      </w:r>
    </w:p>
    <w:p>
      <w:r>
        <w:t xml:space="preserve">kotimaan turvallisuus</w:t>
      </w:r>
    </w:p>
    <w:p>
      <w:r>
        <w:rPr>
          <w:b/>
        </w:rPr>
        <w:t xml:space="preserve">Tulos</w:t>
      </w:r>
    </w:p>
    <w:p>
      <w:r>
        <w:t xml:space="preserve">legal-issues</w:t>
      </w:r>
    </w:p>
    <w:p>
      <w:r>
        <w:rPr>
          <w:b/>
        </w:rPr>
        <w:t xml:space="preserve">Esimerkki 4.4840</w:t>
      </w:r>
    </w:p>
    <w:p>
      <w:r>
        <w:t xml:space="preserve">Sauk Cityssä, Wisconsinissa, henkilöllisyystoimisto, josta saa henkilöllisyystodistuksen äänestämistä varten, on avoinna vain joka kuukauden viidentenä keskiviikkona - yhteensä neljänä päivänä vuonna 2016.</w:t>
      </w:r>
    </w:p>
    <w:p>
      <w:r>
        <w:rPr>
          <w:b/>
        </w:rPr>
        <w:t xml:space="preserve">Tulos</w:t>
      </w:r>
    </w:p>
    <w:p>
      <w:r>
        <w:t xml:space="preserve">kansalaisoikeudet</w:t>
      </w:r>
    </w:p>
    <w:p>
      <w:r>
        <w:rPr>
          <w:b/>
        </w:rPr>
        <w:t xml:space="preserve">Tulos</w:t>
      </w:r>
    </w:p>
    <w:p>
      <w:r>
        <w:t xml:space="preserve">vaalit</w:t>
      </w:r>
    </w:p>
    <w:p>
      <w:r>
        <w:rPr>
          <w:b/>
        </w:rPr>
        <w:t xml:space="preserve">Tulos</w:t>
      </w:r>
    </w:p>
    <w:p>
      <w:r>
        <w:t xml:space="preserve">valtiot</w:t>
      </w:r>
    </w:p>
    <w:p>
      <w:r>
        <w:rPr>
          <w:b/>
        </w:rPr>
        <w:t xml:space="preserve">Tulos</w:t>
      </w:r>
    </w:p>
    <w:p>
      <w:r>
        <w:t xml:space="preserve">kuljetus</w:t>
      </w:r>
    </w:p>
    <w:p>
      <w:r>
        <w:rPr>
          <w:b/>
        </w:rPr>
        <w:t xml:space="preserve">Esimerkki 4.4841</w:t>
      </w:r>
    </w:p>
    <w:p>
      <w:r>
        <w:t xml:space="preserve">Nevada on hiljattain sijoittunut ykköseksi työttömyyden, ulosmittausten, väkivaltarikollisuuden, henkilökohtaisten konkurssien ja avioerojen osalta.</w:t>
      </w:r>
    </w:p>
    <w:p>
      <w:r>
        <w:rPr>
          <w:b/>
        </w:rPr>
        <w:t xml:space="preserve">Tulos</w:t>
      </w:r>
    </w:p>
    <w:p>
      <w:r>
        <w:t xml:space="preserve">uhkapeli</w:t>
      </w:r>
    </w:p>
    <w:p>
      <w:r>
        <w:rPr>
          <w:b/>
        </w:rPr>
        <w:t xml:space="preserve">Esimerkki 4.4842</w:t>
      </w:r>
    </w:p>
    <w:p>
      <w:r>
        <w:t xml:space="preserve">Republikaanien ehdokas Georgian kuvernööriksi harrasti synnyinmaan salaliittoteorioita.</w:t>
      </w:r>
    </w:p>
    <w:p>
      <w:r>
        <w:rPr>
          <w:b/>
        </w:rPr>
        <w:t xml:space="preserve">Tulos</w:t>
      </w:r>
    </w:p>
    <w:p>
      <w:r>
        <w:t xml:space="preserve">obama-syntymätodistus</w:t>
      </w:r>
    </w:p>
    <w:p>
      <w:r>
        <w:rPr>
          <w:b/>
        </w:rPr>
        <w:t xml:space="preserve">Esimerkki 4.4843</w:t>
      </w:r>
    </w:p>
    <w:p>
      <w:r>
        <w:t xml:space="preserve">New Jersey on saanut 143 000 uutta yksityisen sektorin työpaikkaa.</w:t>
      </w:r>
    </w:p>
    <w:p>
      <w:r>
        <w:rPr>
          <w:b/>
        </w:rPr>
        <w:t xml:space="preserve">Tulos</w:t>
      </w:r>
    </w:p>
    <w:p>
      <w:r>
        <w:t xml:space="preserve">työpaikat</w:t>
      </w:r>
    </w:p>
    <w:p>
      <w:r>
        <w:rPr>
          <w:b/>
        </w:rPr>
        <w:t xml:space="preserve">Esimerkki 4.4844</w:t>
      </w:r>
    </w:p>
    <w:p>
      <w:r>
        <w:t xml:space="preserve">Obaman hallinto on käyttänyt miljoonia veronmaksajien dollareita tienvarsikyltteihin, joilla mainostetaan talouden elvytystoimia.</w:t>
      </w:r>
    </w:p>
    <w:p>
      <w:r>
        <w:rPr>
          <w:b/>
        </w:rPr>
        <w:t xml:space="preserve">Tulos</w:t>
      </w:r>
    </w:p>
    <w:p>
      <w:r>
        <w:t xml:space="preserve">talous</w:t>
      </w:r>
    </w:p>
    <w:p>
      <w:r>
        <w:rPr>
          <w:b/>
        </w:rPr>
        <w:t xml:space="preserve">Tulos</w:t>
      </w:r>
    </w:p>
    <w:p>
      <w:r>
        <w:t xml:space="preserve">ärsyke</w:t>
      </w:r>
    </w:p>
    <w:p>
      <w:r>
        <w:rPr>
          <w:b/>
        </w:rPr>
        <w:t xml:space="preserve">Tulos</w:t>
      </w:r>
    </w:p>
    <w:p>
      <w:r>
        <w:t xml:space="preserve">kuljetus</w:t>
      </w:r>
    </w:p>
    <w:p>
      <w:r>
        <w:rPr>
          <w:b/>
        </w:rPr>
        <w:t xml:space="preserve">Esimerkki 4.4845</w:t>
      </w:r>
    </w:p>
    <w:p>
      <w:r>
        <w:t xml:space="preserve">Yhdistää vangitun lobbaajan Jack Abramoffin ja C.W. Bill Youngin.</w:t>
      </w:r>
    </w:p>
    <w:p>
      <w:r>
        <w:rPr>
          <w:b/>
        </w:rPr>
        <w:t xml:space="preserve">Tulos</w:t>
      </w:r>
    </w:p>
    <w:p>
      <w:r>
        <w:t xml:space="preserve">ehdokkaiden elämäkerta</w:t>
      </w:r>
    </w:p>
    <w:p>
      <w:r>
        <w:rPr>
          <w:b/>
        </w:rPr>
        <w:t xml:space="preserve">Tulos</w:t>
      </w:r>
    </w:p>
    <w:p>
      <w:r>
        <w:t xml:space="preserve">vaalit</w:t>
      </w:r>
    </w:p>
    <w:p>
      <w:r>
        <w:rPr>
          <w:b/>
        </w:rPr>
        <w:t xml:space="preserve">Tulos</w:t>
      </w:r>
    </w:p>
    <w:p>
      <w:r>
        <w:t xml:space="preserve">message-machine</w:t>
      </w:r>
    </w:p>
    <w:p>
      <w:r>
        <w:rPr>
          <w:b/>
        </w:rPr>
        <w:t xml:space="preserve">Esimerkki 4.4846</w:t>
      </w:r>
    </w:p>
    <w:p>
      <w:r>
        <w:t xml:space="preserve">Wall Streetin megapankit, jotka saivat pelastuspaketteja vuonna 2009, saavat nyt veronmaksajien rahoittamia etuja, joita Ohiossa toimivat kunnalliset pankit eivät saa.</w:t>
      </w:r>
    </w:p>
    <w:p>
      <w:r>
        <w:rPr>
          <w:b/>
        </w:rPr>
        <w:t xml:space="preserve">Tulos</w:t>
      </w:r>
    </w:p>
    <w:p>
      <w:r>
        <w:t xml:space="preserve">rahoitusalan sääntely</w:t>
      </w:r>
    </w:p>
    <w:p>
      <w:r>
        <w:rPr>
          <w:b/>
        </w:rPr>
        <w:t xml:space="preserve">Esimerkki 4.4847</w:t>
      </w:r>
    </w:p>
    <w:p>
      <w:r>
        <w:t xml:space="preserve">Prince Williamin piirikunnassa väkivaltarikollisuus on puolittunut sen jälkeen, kun laittoman maahanmuuton torjuntaan ryhdyttiin.</w:t>
      </w:r>
    </w:p>
    <w:p>
      <w:r>
        <w:rPr>
          <w:b/>
        </w:rPr>
        <w:t xml:space="preserve">Tulos</w:t>
      </w:r>
    </w:p>
    <w:p>
      <w:r>
        <w:t xml:space="preserve">rikos</w:t>
      </w:r>
    </w:p>
    <w:p>
      <w:r>
        <w:rPr>
          <w:b/>
        </w:rPr>
        <w:t xml:space="preserve">Tulos</w:t>
      </w:r>
    </w:p>
    <w:p>
      <w:r>
        <w:t xml:space="preserve">maahanmuutto</w:t>
      </w:r>
    </w:p>
    <w:p>
      <w:r>
        <w:rPr>
          <w:b/>
        </w:rPr>
        <w:t xml:space="preserve">Esimerkki 4.4848</w:t>
      </w:r>
    </w:p>
    <w:p>
      <w:r>
        <w:t xml:space="preserve">Ohion kuluttajaneuvoston toimisto työllistää 74 lakimiestä, ja sen rahoittaminen on turhaa päällekkäisyyttä.</w:t>
      </w:r>
    </w:p>
    <w:p>
      <w:r>
        <w:rPr>
          <w:b/>
        </w:rPr>
        <w:t xml:space="preserve">Tulos</w:t>
      </w:r>
    </w:p>
    <w:p>
      <w:r>
        <w:t xml:space="preserve">hallituksen tehokkuus</w:t>
      </w:r>
    </w:p>
    <w:p>
      <w:r>
        <w:rPr>
          <w:b/>
        </w:rPr>
        <w:t xml:space="preserve">Tulos</w:t>
      </w:r>
    </w:p>
    <w:p>
      <w:r>
        <w:t xml:space="preserve">valtion talousarvio</w:t>
      </w:r>
    </w:p>
    <w:p>
      <w:r>
        <w:rPr>
          <w:b/>
        </w:rPr>
        <w:t xml:space="preserve">Esimerkki 4.4849</w:t>
      </w:r>
    </w:p>
    <w:p>
      <w:r>
        <w:t xml:space="preserve">Amerikkalaiset käyttävät vuonna 2015 enemmän rahaa veroihin kuin ruokaan, vaatteisiin ja asumiseen yhteensä.</w:t>
      </w:r>
    </w:p>
    <w:p>
      <w:r>
        <w:rPr>
          <w:b/>
        </w:rPr>
        <w:t xml:space="preserve">Tulos</w:t>
      </w:r>
    </w:p>
    <w:p>
      <w:r>
        <w:t xml:space="preserve">liittovaltion talousarvio</w:t>
      </w:r>
    </w:p>
    <w:p>
      <w:r>
        <w:rPr>
          <w:b/>
        </w:rPr>
        <w:t xml:space="preserve">Tulos</w:t>
      </w:r>
    </w:p>
    <w:p>
      <w:r>
        <w:t xml:space="preserve">valtion talousarvio</w:t>
      </w:r>
    </w:p>
    <w:p>
      <w:r>
        <w:rPr>
          <w:b/>
        </w:rPr>
        <w:t xml:space="preserve">Tulos</w:t>
      </w:r>
    </w:p>
    <w:p>
      <w:r>
        <w:t xml:space="preserve">verot</w:t>
      </w:r>
    </w:p>
    <w:p>
      <w:r>
        <w:rPr>
          <w:b/>
        </w:rPr>
        <w:t xml:space="preserve">Esimerkki 4.4850</w:t>
      </w:r>
    </w:p>
    <w:p>
      <w:r>
        <w:t xml:space="preserve">En ole tainnut koskaan palkata laitonta työntekijää.</w:t>
      </w:r>
    </w:p>
    <w:p>
      <w:r>
        <w:rPr>
          <w:b/>
        </w:rPr>
        <w:t xml:space="preserve">Tulos</w:t>
      </w:r>
    </w:p>
    <w:p>
      <w:r>
        <w:t xml:space="preserve">maahanmuutto</w:t>
      </w:r>
    </w:p>
    <w:p>
      <w:r>
        <w:rPr>
          <w:b/>
        </w:rPr>
        <w:t xml:space="preserve">Esimerkki 4.4851</w:t>
      </w:r>
    </w:p>
    <w:p>
      <w:r>
        <w:t xml:space="preserve">Obaman mukaan Obama lähetti 450 miljoonaa dollaria Kiinaan rakentamaan tuulipuistoa Teksasiin.</w:t>
      </w:r>
    </w:p>
    <w:p>
      <w:r>
        <w:rPr>
          <w:b/>
        </w:rPr>
        <w:t xml:space="preserve">Tulos</w:t>
      </w:r>
    </w:p>
    <w:p>
      <w:r>
        <w:t xml:space="preserve">Kiina</w:t>
      </w:r>
    </w:p>
    <w:p>
      <w:r>
        <w:rPr>
          <w:b/>
        </w:rPr>
        <w:t xml:space="preserve">Tulos</w:t>
      </w:r>
    </w:p>
    <w:p>
      <w:r>
        <w:t xml:space="preserve">työpaikat</w:t>
      </w:r>
    </w:p>
    <w:p>
      <w:r>
        <w:rPr>
          <w:b/>
        </w:rPr>
        <w:t xml:space="preserve">Tulos</w:t>
      </w:r>
    </w:p>
    <w:p>
      <w:r>
        <w:t xml:space="preserve">message-machine-2012</w:t>
      </w:r>
    </w:p>
    <w:p>
      <w:r>
        <w:rPr>
          <w:b/>
        </w:rPr>
        <w:t xml:space="preserve">Tulos</w:t>
      </w:r>
    </w:p>
    <w:p>
      <w:r>
        <w:t xml:space="preserve">ärsyke</w:t>
      </w:r>
    </w:p>
    <w:p>
      <w:r>
        <w:rPr>
          <w:b/>
        </w:rPr>
        <w:t xml:space="preserve">Esimerkki 4.4852</w:t>
      </w:r>
    </w:p>
    <w:p>
      <w:r>
        <w:t xml:space="preserve">Portland Childrens Levy pitää hallintokulunsa alle 5 prosentissa.</w:t>
      </w:r>
    </w:p>
    <w:p>
      <w:r>
        <w:rPr>
          <w:b/>
        </w:rPr>
        <w:t xml:space="preserve">Tulos</w:t>
      </w:r>
    </w:p>
    <w:p>
      <w:r>
        <w:t xml:space="preserve">lapset</w:t>
      </w:r>
    </w:p>
    <w:p>
      <w:r>
        <w:rPr>
          <w:b/>
        </w:rPr>
        <w:t xml:space="preserve">Tulos</w:t>
      </w:r>
    </w:p>
    <w:p>
      <w:r>
        <w:t xml:space="preserve">kaupunginhallitus</w:t>
      </w:r>
    </w:p>
    <w:p>
      <w:r>
        <w:rPr>
          <w:b/>
        </w:rPr>
        <w:t xml:space="preserve">Esimerkki 4.4853</w:t>
      </w:r>
    </w:p>
    <w:p>
      <w:r>
        <w:t xml:space="preserve">George Allen äänesti Pell-avustusten lakkauttamisen puolesta 84 000 opiskelijalta.</w:t>
      </w:r>
    </w:p>
    <w:p>
      <w:r>
        <w:rPr>
          <w:b/>
        </w:rPr>
        <w:t xml:space="preserve">Tulos</w:t>
      </w:r>
    </w:p>
    <w:p>
      <w:r>
        <w:t xml:space="preserve">koulutus</w:t>
      </w:r>
    </w:p>
    <w:p>
      <w:r>
        <w:rPr>
          <w:b/>
        </w:rPr>
        <w:t xml:space="preserve">Esimerkki 4.4854</w:t>
      </w:r>
    </w:p>
    <w:p>
      <w:r>
        <w:t xml:space="preserve">Koululaiset voivat saada parempia arvosanoja opiskelemalla islamia presidentti Barack Obaman ilmoittaman uuden valtakunnallisen muslimien tukemiseen tähtäävän ohjelman puitteissa.</w:t>
      </w:r>
    </w:p>
    <w:p>
      <w:r>
        <w:rPr>
          <w:b/>
        </w:rPr>
        <w:t xml:space="preserve">Tulos</w:t>
      </w:r>
    </w:p>
    <w:p>
      <w:r>
        <w:t xml:space="preserve">koulutus</w:t>
      </w:r>
    </w:p>
    <w:p>
      <w:r>
        <w:rPr>
          <w:b/>
        </w:rPr>
        <w:t xml:space="preserve">Tulos</w:t>
      </w:r>
    </w:p>
    <w:p>
      <w:r>
        <w:t xml:space="preserve">islam</w:t>
      </w:r>
    </w:p>
    <w:p>
      <w:r>
        <w:rPr>
          <w:b/>
        </w:rPr>
        <w:t xml:space="preserve">Esimerkki 4.4855</w:t>
      </w:r>
    </w:p>
    <w:p>
      <w:r>
        <w:t xml:space="preserve">Suurin osa tämän näyttämön miehistä ja naisista on aiemmin ja julkisesti hyväksynyt armahduksen. Olen ainoa ehdokas tällä lavalla, joka ei ole koskaan kannattanut armahdusta.</w:t>
      </w:r>
    </w:p>
    <w:p>
      <w:r>
        <w:rPr>
          <w:b/>
        </w:rPr>
        <w:t xml:space="preserve">Tulos</w:t>
      </w:r>
    </w:p>
    <w:p>
      <w:r>
        <w:t xml:space="preserve">maahanmuutto</w:t>
      </w:r>
    </w:p>
    <w:p>
      <w:r>
        <w:rPr>
          <w:b/>
        </w:rPr>
        <w:t xml:space="preserve">Esimerkki 4.4856</w:t>
      </w:r>
    </w:p>
    <w:p>
      <w:r>
        <w:t xml:space="preserve">Huolimatta varakkaiden verojen korottamisesta ja minimipalkan nostamisesta Minnesota luo työpaikkoja ennätysvauhtia, työttömyys on historiallisen alhaisella tasolla, mediaanitulo on noussut huimasti ja osavaltiolla on miljardin dollarin ylijäämä.</w:t>
      </w:r>
    </w:p>
    <w:p>
      <w:r>
        <w:rPr>
          <w:b/>
        </w:rPr>
        <w:t xml:space="preserve">Tulos</w:t>
      </w:r>
    </w:p>
    <w:p>
      <w:r>
        <w:t xml:space="preserve">talous</w:t>
      </w:r>
    </w:p>
    <w:p>
      <w:r>
        <w:rPr>
          <w:b/>
        </w:rPr>
        <w:t xml:space="preserve">Tulos</w:t>
      </w:r>
    </w:p>
    <w:p>
      <w:r>
        <w:t xml:space="preserve">tulot</w:t>
      </w:r>
    </w:p>
    <w:p>
      <w:r>
        <w:rPr>
          <w:b/>
        </w:rPr>
        <w:t xml:space="preserve">Tulos</w:t>
      </w:r>
    </w:p>
    <w:p>
      <w:r>
        <w:t xml:space="preserve">työpaikat</w:t>
      </w:r>
    </w:p>
    <w:p>
      <w:r>
        <w:rPr>
          <w:b/>
        </w:rPr>
        <w:t xml:space="preserve">Tulos</w:t>
      </w:r>
    </w:p>
    <w:p>
      <w:r>
        <w:t xml:space="preserve">valtion talousarvio</w:t>
      </w:r>
    </w:p>
    <w:p>
      <w:r>
        <w:rPr>
          <w:b/>
        </w:rPr>
        <w:t xml:space="preserve">Esimerkki 4.4857</w:t>
      </w:r>
    </w:p>
    <w:p>
      <w:r>
        <w:t xml:space="preserve">Presidentti George W. Bushin viimeisenä vuonna alijäämä oli 160 miljardia dollaria ja seuraavana vuonna 1,6 biljoonaa dollaria.</w:t>
      </w:r>
    </w:p>
    <w:p>
      <w:r>
        <w:rPr>
          <w:b/>
        </w:rPr>
        <w:t xml:space="preserve">Tulos</w:t>
      </w:r>
    </w:p>
    <w:p>
      <w:r>
        <w:t xml:space="preserve">velka</w:t>
      </w:r>
    </w:p>
    <w:p>
      <w:r>
        <w:rPr>
          <w:b/>
        </w:rPr>
        <w:t xml:space="preserve">Tulos</w:t>
      </w:r>
    </w:p>
    <w:p>
      <w:r>
        <w:t xml:space="preserve">alijäämä</w:t>
      </w:r>
    </w:p>
    <w:p>
      <w:r>
        <w:rPr>
          <w:b/>
        </w:rPr>
        <w:t xml:space="preserve">Tulos</w:t>
      </w:r>
    </w:p>
    <w:p>
      <w:r>
        <w:t xml:space="preserve">talous</w:t>
      </w:r>
    </w:p>
    <w:p>
      <w:r>
        <w:rPr>
          <w:b/>
        </w:rPr>
        <w:t xml:space="preserve">Tulos</w:t>
      </w:r>
    </w:p>
    <w:p>
      <w:r>
        <w:t xml:space="preserve">liittovaltion talousarvio</w:t>
      </w:r>
    </w:p>
    <w:p>
      <w:r>
        <w:rPr>
          <w:b/>
        </w:rPr>
        <w:t xml:space="preserve">Esimerkki 4.4858</w:t>
      </w:r>
    </w:p>
    <w:p>
      <w:r>
        <w:t xml:space="preserve">Wisconsiniin suunniteltu kaivos on noin kaksi kolmasosaa Winnebagojärven koosta.</w:t>
      </w:r>
    </w:p>
    <w:p>
      <w:r>
        <w:rPr>
          <w:b/>
        </w:rPr>
        <w:t xml:space="preserve">Tulos</w:t>
      </w:r>
    </w:p>
    <w:p>
      <w:r>
        <w:t xml:space="preserve">ympäristö</w:t>
      </w:r>
    </w:p>
    <w:p>
      <w:r>
        <w:rPr>
          <w:b/>
        </w:rPr>
        <w:t xml:space="preserve">Tulos</w:t>
      </w:r>
    </w:p>
    <w:p>
      <w:r>
        <w:t xml:space="preserve">vesi</w:t>
      </w:r>
    </w:p>
    <w:p>
      <w:r>
        <w:rPr>
          <w:b/>
        </w:rPr>
        <w:t xml:space="preserve">Esimerkki 4.4859</w:t>
      </w:r>
    </w:p>
    <w:p>
      <w:r>
        <w:t xml:space="preserve">Sanoo, että presidentti Barack Obama ei tullut virkaansa talouden ollessa vapaassa pudotuksessa.</w:t>
      </w:r>
    </w:p>
    <w:p>
      <w:r>
        <w:rPr>
          <w:b/>
        </w:rPr>
        <w:t xml:space="preserve">Tulos</w:t>
      </w:r>
    </w:p>
    <w:p>
      <w:r>
        <w:t xml:space="preserve">talous</w:t>
      </w:r>
    </w:p>
    <w:p>
      <w:r>
        <w:rPr>
          <w:b/>
        </w:rPr>
        <w:t xml:space="preserve">Esimerkki 4.4860</w:t>
      </w:r>
    </w:p>
    <w:p>
      <w:r>
        <w:t xml:space="preserve">Rick Scottsin budjettiehdotuksen mukaan 20 000 opettajaa irtisanottaisiin.</w:t>
      </w:r>
    </w:p>
    <w:p>
      <w:r>
        <w:rPr>
          <w:b/>
        </w:rPr>
        <w:t xml:space="preserve">Tulos</w:t>
      </w:r>
    </w:p>
    <w:p>
      <w:r>
        <w:t xml:space="preserve">koulutus</w:t>
      </w:r>
    </w:p>
    <w:p>
      <w:r>
        <w:rPr>
          <w:b/>
        </w:rPr>
        <w:t xml:space="preserve">Tulos</w:t>
      </w:r>
    </w:p>
    <w:p>
      <w:r>
        <w:t xml:space="preserve">valtion talousarvio</w:t>
      </w:r>
    </w:p>
    <w:p>
      <w:r>
        <w:rPr>
          <w:b/>
        </w:rPr>
        <w:t xml:space="preserve">Esimerkki 4.4861</w:t>
      </w:r>
    </w:p>
    <w:p>
      <w:r>
        <w:t xml:space="preserve">Kuvernööri Scott Walkerin tukema lakiesitys helpottaa tappavien rattijuoppojen asemaa.</w:t>
      </w:r>
    </w:p>
    <w:p>
      <w:r>
        <w:rPr>
          <w:b/>
        </w:rPr>
        <w:t xml:space="preserve">Tulos</w:t>
      </w:r>
    </w:p>
    <w:p>
      <w:r>
        <w:t xml:space="preserve">Alkoholi</w:t>
      </w:r>
    </w:p>
    <w:p>
      <w:r>
        <w:rPr>
          <w:b/>
        </w:rPr>
        <w:t xml:space="preserve">Tulos</w:t>
      </w:r>
    </w:p>
    <w:p>
      <w:r>
        <w:t xml:space="preserve">legal-issues</w:t>
      </w:r>
    </w:p>
    <w:p>
      <w:r>
        <w:rPr>
          <w:b/>
        </w:rPr>
        <w:t xml:space="preserve">Esimerkki 4.4862</w:t>
      </w:r>
    </w:p>
    <w:p>
      <w:r>
        <w:t xml:space="preserve">Tässä velkarajoja koskevassa lakiehdotuksessa ei ole veronkorotuksia. Piste.</w:t>
      </w:r>
    </w:p>
    <w:p>
      <w:r>
        <w:rPr>
          <w:b/>
        </w:rPr>
        <w:t xml:space="preserve">Tulos</w:t>
      </w:r>
    </w:p>
    <w:p>
      <w:r>
        <w:t xml:space="preserve">liittovaltion talousarvio</w:t>
      </w:r>
    </w:p>
    <w:p>
      <w:r>
        <w:rPr>
          <w:b/>
        </w:rPr>
        <w:t xml:space="preserve">Tulos</w:t>
      </w:r>
    </w:p>
    <w:p>
      <w:r>
        <w:t xml:space="preserve">verot</w:t>
      </w:r>
    </w:p>
    <w:p>
      <w:r>
        <w:rPr>
          <w:b/>
        </w:rPr>
        <w:t xml:space="preserve">Esimerkki 4.4863</w:t>
      </w:r>
    </w:p>
    <w:p>
      <w:r>
        <w:t xml:space="preserve">[osavaltion edustaja Doug McKillips] lahjoittajat ansaitsevat hyvityksen.</w:t>
      </w:r>
    </w:p>
    <w:p>
      <w:r>
        <w:rPr>
          <w:b/>
        </w:rPr>
        <w:t xml:space="preserve">Tulos</w:t>
      </w:r>
    </w:p>
    <w:p>
      <w:r>
        <w:t xml:space="preserve">kampanjarahoitus</w:t>
      </w:r>
    </w:p>
    <w:p>
      <w:r>
        <w:rPr>
          <w:b/>
        </w:rPr>
        <w:t xml:space="preserve">Tulos</w:t>
      </w:r>
    </w:p>
    <w:p>
      <w:r>
        <w:t xml:space="preserve">vaalit</w:t>
      </w:r>
    </w:p>
    <w:p>
      <w:r>
        <w:rPr>
          <w:b/>
        </w:rPr>
        <w:t xml:space="preserve">Esimerkki 4.4864</w:t>
      </w:r>
    </w:p>
    <w:p>
      <w:r>
        <w:t xml:space="preserve">Presidentti Obama käyttää toimeenpanotoimia asevalvonnan määräämiseksi kansakunnalle ja kohdistaa toimet maan myydyimpään kivääriin ... kieltämällä yhden käytetyimmistä rynnäkkökiväärin luodeista.</w:t>
      </w:r>
    </w:p>
    <w:p>
      <w:r>
        <w:rPr>
          <w:b/>
        </w:rPr>
        <w:t xml:space="preserve">Tulos</w:t>
      </w:r>
    </w:p>
    <w:p>
      <w:r>
        <w:t xml:space="preserve">aseet</w:t>
      </w:r>
    </w:p>
    <w:p>
      <w:r>
        <w:rPr>
          <w:b/>
        </w:rPr>
        <w:t xml:space="preserve">Esimerkki 4.4865</w:t>
      </w:r>
    </w:p>
    <w:p>
      <w:r>
        <w:t xml:space="preserve">Ilman Yhdysvaltain senaatin toimia Teksasissa on tänä vuonna enemmän avoinna liittovaltion tuomarinvirkaa kuin missään muussa osavaltiossa.</w:t>
      </w:r>
    </w:p>
    <w:p>
      <w:r>
        <w:rPr>
          <w:b/>
        </w:rPr>
        <w:t xml:space="preserve">Tulos</w:t>
      </w:r>
    </w:p>
    <w:p>
      <w:r>
        <w:t xml:space="preserve">rikosoikeus</w:t>
      </w:r>
    </w:p>
    <w:p>
      <w:r>
        <w:rPr>
          <w:b/>
        </w:rPr>
        <w:t xml:space="preserve">Tulos</w:t>
      </w:r>
    </w:p>
    <w:p>
      <w:r>
        <w:t xml:space="preserve">valtiot</w:t>
      </w:r>
    </w:p>
    <w:p>
      <w:r>
        <w:rPr>
          <w:b/>
        </w:rPr>
        <w:t xml:space="preserve">Esimerkki 4.4866</w:t>
      </w:r>
    </w:p>
    <w:p>
      <w:r>
        <w:t xml:space="preserve">Gonzalesin viime keväänä hävinnyt kampanja minua vastaan rahoitettiin yli miljoonalla dollarilla kuvernööri Bruce Raunerin tukijoilta ja liittolaisilta.</w:t>
      </w:r>
    </w:p>
    <w:p>
      <w:r>
        <w:rPr>
          <w:b/>
        </w:rPr>
        <w:t xml:space="preserve">Tulos</w:t>
      </w:r>
    </w:p>
    <w:p>
      <w:r>
        <w:t xml:space="preserve">kampanjarahoitus</w:t>
      </w:r>
    </w:p>
    <w:p>
      <w:r>
        <w:rPr>
          <w:b/>
        </w:rPr>
        <w:t xml:space="preserve">Esimerkki 4.4867</w:t>
      </w:r>
    </w:p>
    <w:p>
      <w:r>
        <w:t xml:space="preserve">Yli puolet Rhode Islandin ulkomailla syntyneestä väestöstä on valkoihoisia.</w:t>
      </w:r>
    </w:p>
    <w:p>
      <w:r>
        <w:rPr>
          <w:b/>
        </w:rPr>
        <w:t xml:space="preserve">Tulos</w:t>
      </w:r>
    </w:p>
    <w:p>
      <w:r>
        <w:t xml:space="preserve">väestönlaskenta</w:t>
      </w:r>
    </w:p>
    <w:p>
      <w:r>
        <w:rPr>
          <w:b/>
        </w:rPr>
        <w:t xml:space="preserve">Tulos</w:t>
      </w:r>
    </w:p>
    <w:p>
      <w:r>
        <w:t xml:space="preserve">maahanmuutto</w:t>
      </w:r>
    </w:p>
    <w:p>
      <w:r>
        <w:rPr>
          <w:b/>
        </w:rPr>
        <w:t xml:space="preserve">Esimerkki 4.4868</w:t>
      </w:r>
    </w:p>
    <w:p>
      <w:r>
        <w:t xml:space="preserve">Kuultuamme vanhempien ja opettajien turhautumisesta FCAT-testiin alamme ensi vuonna parantaa testausjärjestelmäämme.</w:t>
      </w:r>
    </w:p>
    <w:p>
      <w:r>
        <w:rPr>
          <w:b/>
        </w:rPr>
        <w:t xml:space="preserve">Tulos</w:t>
      </w:r>
    </w:p>
    <w:p>
      <w:r>
        <w:t xml:space="preserve">talous</w:t>
      </w:r>
    </w:p>
    <w:p>
      <w:r>
        <w:rPr>
          <w:b/>
        </w:rPr>
        <w:t xml:space="preserve">Esimerkki 4.4869</w:t>
      </w:r>
    </w:p>
    <w:p>
      <w:r>
        <w:t xml:space="preserve">Tupakka tappaa joka vuosi enemmän amerikkalaisia kuin toinen maailmansota, enemmän kuin AIDS, kokaiini, heroiini, alkoholi, liikenneonnettomuudet, henkirikokset ja itsemurhat yhteensä.</w:t>
      </w:r>
    </w:p>
    <w:p>
      <w:r>
        <w:rPr>
          <w:b/>
        </w:rPr>
        <w:t xml:space="preserve">Tulos</w:t>
      </w:r>
    </w:p>
    <w:p>
      <w:r>
        <w:t xml:space="preserve">kuluttajan turvallisuus</w:t>
      </w:r>
    </w:p>
    <w:p>
      <w:r>
        <w:rPr>
          <w:b/>
        </w:rPr>
        <w:t xml:space="preserve">Esimerkki 4.4870</w:t>
      </w:r>
    </w:p>
    <w:p>
      <w:r>
        <w:t xml:space="preserve">Lainaamme joka päivä 4 miljardia dollaria, joista suuri osa Kiinasta.</w:t>
      </w:r>
    </w:p>
    <w:p>
      <w:r>
        <w:rPr>
          <w:b/>
        </w:rPr>
        <w:t xml:space="preserve">Tulos</w:t>
      </w:r>
    </w:p>
    <w:p>
      <w:r>
        <w:t xml:space="preserve">Kiina</w:t>
      </w:r>
    </w:p>
    <w:p>
      <w:r>
        <w:rPr>
          <w:b/>
        </w:rPr>
        <w:t xml:space="preserve">Tulos</w:t>
      </w:r>
    </w:p>
    <w:p>
      <w:r>
        <w:t xml:space="preserve">velka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ulkopolitiikka</w:t>
      </w:r>
    </w:p>
    <w:p>
      <w:r>
        <w:rPr>
          <w:b/>
        </w:rPr>
        <w:t xml:space="preserve">Tulos</w:t>
      </w:r>
    </w:p>
    <w:p>
      <w:r>
        <w:t xml:space="preserve">message-machine-2012</w:t>
      </w:r>
    </w:p>
    <w:p>
      <w:r>
        <w:rPr>
          <w:b/>
        </w:rPr>
        <w:t xml:space="preserve">Esimerkki 4.4871</w:t>
      </w:r>
    </w:p>
    <w:p>
      <w:r>
        <w:t xml:space="preserve">Avoimia työpaikkoja on 3,6 miljoonaa, osittain siksi, että päteviä hakijoita ei ole riittävästi.</w:t>
      </w:r>
    </w:p>
    <w:p>
      <w:r>
        <w:rPr>
          <w:b/>
        </w:rPr>
        <w:t xml:space="preserve">Tulos</w:t>
      </w:r>
    </w:p>
    <w:p>
      <w:r>
        <w:t xml:space="preserve">talous</w:t>
      </w:r>
    </w:p>
    <w:p>
      <w:r>
        <w:rPr>
          <w:b/>
        </w:rPr>
        <w:t xml:space="preserve">Tulos</w:t>
      </w:r>
    </w:p>
    <w:p>
      <w:r>
        <w:t xml:space="preserve">työpaikat</w:t>
      </w:r>
    </w:p>
    <w:p>
      <w:r>
        <w:rPr>
          <w:b/>
        </w:rPr>
        <w:t xml:space="preserve">Esimerkki 4.4872</w:t>
      </w:r>
    </w:p>
    <w:p>
      <w:r>
        <w:t xml:space="preserve">Viime vaaleissa Kochin veljekset käyttivät rahaa kolme kertaa enemmän kuin 10 suurinta ammattiliittoa yhteensä.</w:t>
      </w:r>
    </w:p>
    <w:p>
      <w:r>
        <w:rPr>
          <w:b/>
        </w:rPr>
        <w:t xml:space="preserve">Tulos</w:t>
      </w:r>
    </w:p>
    <w:p>
      <w:r>
        <w:t xml:space="preserve">kampanjarahoitus</w:t>
      </w:r>
    </w:p>
    <w:p>
      <w:r>
        <w:rPr>
          <w:b/>
        </w:rPr>
        <w:t xml:space="preserve">Esimerkki 4.4873</w:t>
      </w:r>
    </w:p>
    <w:p>
      <w:r>
        <w:t xml:space="preserve">Obama ilmoitti yksipuolisesti viivyttävänsä työnantajan mandaattia valtiovarainministeriön keskitason byrokraatin blogikirjoituksella.</w:t>
      </w:r>
    </w:p>
    <w:p>
      <w:r>
        <w:rPr>
          <w:b/>
        </w:rPr>
        <w:t xml:space="preserve">Tulos</w:t>
      </w:r>
    </w:p>
    <w:p>
      <w:r>
        <w:t xml:space="preserve">korjaukset ja päivitykset</w:t>
      </w:r>
    </w:p>
    <w:p>
      <w:r>
        <w:rPr>
          <w:b/>
        </w:rPr>
        <w:t xml:space="preserve">Tulos</w:t>
      </w:r>
    </w:p>
    <w:p>
      <w:r>
        <w:t xml:space="preserve">terveydenhuolto</w:t>
      </w:r>
    </w:p>
    <w:p>
      <w:r>
        <w:rPr>
          <w:b/>
        </w:rPr>
        <w:t xml:space="preserve">Tulos</w:t>
      </w:r>
    </w:p>
    <w:p>
      <w:r>
        <w:t xml:space="preserve">legal-issues</w:t>
      </w:r>
    </w:p>
    <w:p>
      <w:r>
        <w:rPr>
          <w:b/>
        </w:rPr>
        <w:t xml:space="preserve">Tulos</w:t>
      </w:r>
    </w:p>
    <w:p>
      <w:r>
        <w:t xml:space="preserve">verot</w:t>
      </w:r>
    </w:p>
    <w:p>
      <w:r>
        <w:rPr>
          <w:b/>
        </w:rPr>
        <w:t xml:space="preserve">Esimerkki 4.4874</w:t>
      </w:r>
    </w:p>
    <w:p>
      <w:r>
        <w:t xml:space="preserve">John McCain sanoo, ettei hän koskaan kannattanut sosiaaliturvan yksityistämistä, vaikka video osoittaa, että hän kannatti.</w:t>
      </w:r>
    </w:p>
    <w:p>
      <w:r>
        <w:rPr>
          <w:b/>
        </w:rPr>
        <w:t xml:space="preserve">Tulos</w:t>
      </w:r>
    </w:p>
    <w:p>
      <w:r>
        <w:t xml:space="preserve">sosiaaliturva</w:t>
      </w:r>
    </w:p>
    <w:p>
      <w:r>
        <w:rPr>
          <w:b/>
        </w:rPr>
        <w:t xml:space="preserve">Esimerkki 4.4875</w:t>
      </w:r>
    </w:p>
    <w:p>
      <w:r>
        <w:t xml:space="preserve">Sanotaan, että Bernie Sanders voitti sittenkin Nevadan.</w:t>
      </w:r>
    </w:p>
    <w:p>
      <w:r>
        <w:rPr>
          <w:b/>
        </w:rPr>
        <w:t xml:space="preserve">Tulos</w:t>
      </w:r>
    </w:p>
    <w:p>
      <w:r>
        <w:t xml:space="preserve">vaalit</w:t>
      </w:r>
    </w:p>
    <w:p>
      <w:r>
        <w:rPr>
          <w:b/>
        </w:rPr>
        <w:t xml:space="preserve">Esimerkki 4.4876</w:t>
      </w:r>
    </w:p>
    <w:p>
      <w:r>
        <w:t xml:space="preserve">Senaatin republikaanit hyväksyivät (Yhdysvaltain senaattoriksi valitun Ron) Johnsonin johtamisen vuoksi korvamerkkien kieltämisen.</w:t>
      </w:r>
    </w:p>
    <w:p>
      <w:r>
        <w:rPr>
          <w:b/>
        </w:rPr>
        <w:t xml:space="preserve">Tulos</w:t>
      </w:r>
    </w:p>
    <w:p>
      <w:r>
        <w:t xml:space="preserve">liittovaltion talousarvio</w:t>
      </w:r>
    </w:p>
    <w:p>
      <w:r>
        <w:rPr>
          <w:b/>
        </w:rPr>
        <w:t xml:space="preserve">Tulos</w:t>
      </w:r>
    </w:p>
    <w:p>
      <w:r>
        <w:t xml:space="preserve">job-accomplishments</w:t>
      </w:r>
    </w:p>
    <w:p>
      <w:r>
        <w:rPr>
          <w:b/>
        </w:rPr>
        <w:t xml:space="preserve">Esimerkki 4.4877</w:t>
      </w:r>
    </w:p>
    <w:p>
      <w:r>
        <w:t xml:space="preserve">Jokainen koulunsa keskeyttänyt maksaa meille 72 000 dollaria koko elämänsä ajan.</w:t>
      </w:r>
    </w:p>
    <w:p>
      <w:r>
        <w:rPr>
          <w:b/>
        </w:rPr>
        <w:t xml:space="preserve">Tulos</w:t>
      </w:r>
    </w:p>
    <w:p>
      <w:r>
        <w:t xml:space="preserve">talous</w:t>
      </w:r>
    </w:p>
    <w:p>
      <w:r>
        <w:rPr>
          <w:b/>
        </w:rPr>
        <w:t xml:space="preserve">Tulos</w:t>
      </w:r>
    </w:p>
    <w:p>
      <w:r>
        <w:t xml:space="preserve">koulutus</w:t>
      </w:r>
    </w:p>
    <w:p>
      <w:r>
        <w:rPr>
          <w:b/>
        </w:rPr>
        <w:t xml:space="preserve">Tulos</w:t>
      </w:r>
    </w:p>
    <w:p>
      <w:r>
        <w:t xml:space="preserve">verot</w:t>
      </w:r>
    </w:p>
    <w:p>
      <w:r>
        <w:rPr>
          <w:b/>
        </w:rPr>
        <w:t xml:space="preserve">Esimerkki 4.4878</w:t>
      </w:r>
    </w:p>
    <w:p>
      <w:r>
        <w:t xml:space="preserve">Sanoo, että Donald Trump aikoo lähteä pommittamaan Lähi-itää.</w:t>
      </w:r>
    </w:p>
    <w:p>
      <w:r>
        <w:rPr>
          <w:b/>
        </w:rPr>
        <w:t xml:space="preserve">Tulos</w:t>
      </w:r>
    </w:p>
    <w:p>
      <w:r>
        <w:t xml:space="preserve">ulkopolitiikka</w:t>
      </w:r>
    </w:p>
    <w:p>
      <w:r>
        <w:rPr>
          <w:b/>
        </w:rPr>
        <w:t xml:space="preserve">Tulos</w:t>
      </w:r>
    </w:p>
    <w:p>
      <w:r>
        <w:t xml:space="preserve">ihmisoikeudet</w:t>
      </w:r>
    </w:p>
    <w:p>
      <w:r>
        <w:rPr>
          <w:b/>
        </w:rPr>
        <w:t xml:space="preserve">Tulos</w:t>
      </w:r>
    </w:p>
    <w:p>
      <w:r>
        <w:t xml:space="preserve">Irak</w:t>
      </w:r>
    </w:p>
    <w:p>
      <w:r>
        <w:rPr>
          <w:b/>
        </w:rPr>
        <w:t xml:space="preserve">Tulos</w:t>
      </w:r>
    </w:p>
    <w:p>
      <w:r>
        <w:t xml:space="preserve">sotilaallinen</w:t>
      </w:r>
    </w:p>
    <w:p>
      <w:r>
        <w:rPr>
          <w:b/>
        </w:rPr>
        <w:t xml:space="preserve">Tulos</w:t>
      </w:r>
    </w:p>
    <w:p>
      <w:r>
        <w:t xml:space="preserve">terrorismi</w:t>
      </w:r>
    </w:p>
    <w:p>
      <w:r>
        <w:rPr>
          <w:b/>
        </w:rPr>
        <w:t xml:space="preserve">Esimerkki 4.4879</w:t>
      </w:r>
    </w:p>
    <w:p>
      <w:r>
        <w:t xml:space="preserve">Suurin osa amerikkalaisista haluaa perinteisen avioliiton, sellaisena kuin se on määritelty avioliiton puolustamista koskevassa laissa.</w:t>
      </w:r>
    </w:p>
    <w:p>
      <w:r>
        <w:rPr>
          <w:b/>
        </w:rPr>
        <w:t xml:space="preserve">Tulos</w:t>
      </w:r>
    </w:p>
    <w:p>
      <w:r>
        <w:t xml:space="preserve">perheet</w:t>
      </w:r>
    </w:p>
    <w:p>
      <w:r>
        <w:rPr>
          <w:b/>
        </w:rPr>
        <w:t xml:space="preserve">Tulos</w:t>
      </w:r>
    </w:p>
    <w:p>
      <w:r>
        <w:t xml:space="preserve">homot ja lesbot</w:t>
      </w:r>
    </w:p>
    <w:p>
      <w:r>
        <w:rPr>
          <w:b/>
        </w:rPr>
        <w:t xml:space="preserve">Esimerkki 4.4880</w:t>
      </w:r>
    </w:p>
    <w:p>
      <w:r>
        <w:t xml:space="preserve">Vuonna 2012 yksi neljästä Wisconsinin koulusta sai huonommat pisteet julkisten ohjeiden ministeriön viimeaikaisissa raporttikortissa, ja ne ovat epäonnistuneet palvelemiensa lasten kohdalla.</w:t>
      </w:r>
    </w:p>
    <w:p>
      <w:r>
        <w:rPr>
          <w:b/>
        </w:rPr>
        <w:t xml:space="preserve">Tulos</w:t>
      </w:r>
    </w:p>
    <w:p>
      <w:r>
        <w:t xml:space="preserve">koulutus</w:t>
      </w:r>
    </w:p>
    <w:p>
      <w:r>
        <w:rPr>
          <w:b/>
        </w:rPr>
        <w:t xml:space="preserve">Tulos</w:t>
      </w:r>
    </w:p>
    <w:p>
      <w:r>
        <w:t xml:space="preserve">valtion talousarvio</w:t>
      </w:r>
    </w:p>
    <w:p>
      <w:r>
        <w:rPr>
          <w:b/>
        </w:rPr>
        <w:t xml:space="preserve">Esimerkki 4.4881</w:t>
      </w:r>
    </w:p>
    <w:p>
      <w:r>
        <w:t xml:space="preserve">"Olemme juuttuneet sotaan, joka John McCainin mukaan saattaa jatkua vielä 100 vuotta."</w:t>
      </w:r>
    </w:p>
    <w:p>
      <w:r>
        <w:rPr>
          <w:b/>
        </w:rPr>
        <w:t xml:space="preserve">Tulos</w:t>
      </w:r>
    </w:p>
    <w:p>
      <w:r>
        <w:t xml:space="preserve">Irak</w:t>
      </w:r>
    </w:p>
    <w:p>
      <w:r>
        <w:rPr>
          <w:b/>
        </w:rPr>
        <w:t xml:space="preserve">Esimerkki 4.4882</w:t>
      </w:r>
    </w:p>
    <w:p>
      <w:r>
        <w:t xml:space="preserve">"Käytimme noin 20 miljardia dollaria näistä rahoista sianlihapalkkihankkeisiin ja korvamerkkihankkeisiin. Jos olisimme toimineet oikein, osa rahoista olisi ehkä mennyt näiden siltojen ja muiden siltojen tarkastamiseen eri puolilla maata."</w:t>
      </w:r>
    </w:p>
    <w:p>
      <w:r>
        <w:rPr>
          <w:b/>
        </w:rPr>
        <w:t xml:space="preserve">Tulos</w:t>
      </w:r>
    </w:p>
    <w:p>
      <w:r>
        <w:t xml:space="preserve">liittovaltion talousarvio</w:t>
      </w:r>
    </w:p>
    <w:p>
      <w:r>
        <w:rPr>
          <w:b/>
        </w:rPr>
        <w:t xml:space="preserve">Esimerkki 4.4883</w:t>
      </w:r>
    </w:p>
    <w:p>
      <w:r>
        <w:t xml:space="preserve">"Dubai on ainoa maa, jossa on valtavia määriä tuontityöntekijöitä ja joka on itse asiassa hyväksynyt lainsäädäntöä, jolla näille maahanmuuttajatyöntekijöille annetaan paremmat mahdollisuudet Lähi-idässä."</w:t>
      </w:r>
    </w:p>
    <w:p>
      <w:r>
        <w:rPr>
          <w:b/>
        </w:rPr>
        <w:t xml:space="preserve">Tulos</w:t>
      </w:r>
    </w:p>
    <w:p>
      <w:r>
        <w:t xml:space="preserve">ihmisoikeudet</w:t>
      </w:r>
    </w:p>
    <w:p>
      <w:r>
        <w:rPr>
          <w:b/>
        </w:rPr>
        <w:t xml:space="preserve">Tulos</w:t>
      </w:r>
    </w:p>
    <w:p>
      <w:r>
        <w:t xml:space="preserve">maahanmuutto</w:t>
      </w:r>
    </w:p>
    <w:p>
      <w:r>
        <w:rPr>
          <w:b/>
        </w:rPr>
        <w:t xml:space="preserve">Tulos</w:t>
      </w:r>
    </w:p>
    <w:p>
      <w:r>
        <w:t xml:space="preserve">israel</w:t>
      </w:r>
    </w:p>
    <w:p>
      <w:r>
        <w:rPr>
          <w:b/>
        </w:rPr>
        <w:t xml:space="preserve">Tulos</w:t>
      </w:r>
    </w:p>
    <w:p>
      <w:r>
        <w:t xml:space="preserve">abc-news-week</w:t>
      </w:r>
    </w:p>
    <w:p>
      <w:r>
        <w:rPr>
          <w:b/>
        </w:rPr>
        <w:t xml:space="preserve">Esimerkki 4.4884</w:t>
      </w:r>
    </w:p>
    <w:p>
      <w:r>
        <w:t xml:space="preserve">NAFTA, jota ministeri Clinton tuki, maksoi meille 800 000 työpaikkaa koko maassa.</w:t>
      </w:r>
    </w:p>
    <w:p>
      <w:r>
        <w:rPr>
          <w:b/>
        </w:rPr>
        <w:t xml:space="preserve">Tulos</w:t>
      </w:r>
    </w:p>
    <w:p>
      <w:r>
        <w:t xml:space="preserve">työpaikat</w:t>
      </w:r>
    </w:p>
    <w:p>
      <w:r>
        <w:rPr>
          <w:b/>
        </w:rPr>
        <w:t xml:space="preserve">Tulos</w:t>
      </w:r>
    </w:p>
    <w:p>
      <w:r>
        <w:t xml:space="preserve">kauppa</w:t>
      </w:r>
    </w:p>
    <w:p>
      <w:r>
        <w:rPr>
          <w:b/>
        </w:rPr>
        <w:t xml:space="preserve">Esimerkki 4.4885</w:t>
      </w:r>
    </w:p>
    <w:p>
      <w:r>
        <w:t xml:space="preserve">"Kuuba haluaa antaa kiinalaisten porata joissakin sellaisissa lahden osissa, joihin amerikkalaiset tuottajat eivät tällä hetkellä saa koskea, jopa 45 meripeninkulman päässä Floridan rannikosta."</w:t>
      </w:r>
    </w:p>
    <w:p>
      <w:r>
        <w:rPr>
          <w:b/>
        </w:rPr>
        <w:t xml:space="preserve">Tulos</w:t>
      </w:r>
    </w:p>
    <w:p>
      <w:r>
        <w:t xml:space="preserve">energia</w:t>
      </w:r>
    </w:p>
    <w:p>
      <w:r>
        <w:rPr>
          <w:b/>
        </w:rPr>
        <w:t xml:space="preserve">Esimerkki 4.4886</w:t>
      </w:r>
    </w:p>
    <w:p>
      <w:r>
        <w:t xml:space="preserve">Ehdokkuudesta senaattiin, jos Jim Webb jää eläkkeelle.</w:t>
      </w:r>
    </w:p>
    <w:p>
      <w:r>
        <w:rPr>
          <w:b/>
        </w:rPr>
        <w:t xml:space="preserve">Tulos</w:t>
      </w:r>
    </w:p>
    <w:p>
      <w:r>
        <w:t xml:space="preserve">vaalit</w:t>
      </w:r>
    </w:p>
    <w:p>
      <w:r>
        <w:rPr>
          <w:b/>
        </w:rPr>
        <w:t xml:space="preserve">Esimerkki 4.4887</w:t>
      </w:r>
    </w:p>
    <w:p>
      <w:r>
        <w:t xml:space="preserve">Demokraattiset edustajat. Cicilline, Boswell, Carnahan ja Critz vaativat, että kongressi äänestää kansakuntien velkarajan korottamisesta ilman menoleikkauksia.</w:t>
      </w:r>
    </w:p>
    <w:p>
      <w:r>
        <w:rPr>
          <w:b/>
        </w:rPr>
        <w:t xml:space="preserve">Tulos</w:t>
      </w:r>
    </w:p>
    <w:p>
      <w:r>
        <w:t xml:space="preserve">alijäämä</w:t>
      </w:r>
    </w:p>
    <w:p>
      <w:r>
        <w:rPr>
          <w:b/>
        </w:rPr>
        <w:t xml:space="preserve">Tulos</w:t>
      </w:r>
    </w:p>
    <w:p>
      <w:r>
        <w:t xml:space="preserve">liittovaltion talousarvio</w:t>
      </w:r>
    </w:p>
    <w:p>
      <w:r>
        <w:rPr>
          <w:b/>
        </w:rPr>
        <w:t xml:space="preserve">Esimerkki 4.4888</w:t>
      </w:r>
    </w:p>
    <w:p>
      <w:r>
        <w:t xml:space="preserve">Viime vuonna olin mukana pyrkimyksessä auttaa syyttäjiä saamaan ensimmäinen palkankorotus yli 10 vuoteen.</w:t>
      </w:r>
    </w:p>
    <w:p>
      <w:r>
        <w:rPr>
          <w:b/>
        </w:rPr>
        <w:t xml:space="preserve">Tulos</w:t>
      </w:r>
    </w:p>
    <w:p>
      <w:r>
        <w:t xml:space="preserve">rikosoikeus</w:t>
      </w:r>
    </w:p>
    <w:p>
      <w:r>
        <w:rPr>
          <w:b/>
        </w:rPr>
        <w:t xml:space="preserve">Tulos</w:t>
      </w:r>
    </w:p>
    <w:p>
      <w:r>
        <w:t xml:space="preserve">job-accomplishments</w:t>
      </w:r>
    </w:p>
    <w:p>
      <w:r>
        <w:rPr>
          <w:b/>
        </w:rPr>
        <w:t xml:space="preserve">Tulos</w:t>
      </w:r>
    </w:p>
    <w:p>
      <w:r>
        <w:t xml:space="preserve">valtion talousarvio</w:t>
      </w:r>
    </w:p>
    <w:p>
      <w:r>
        <w:rPr>
          <w:b/>
        </w:rPr>
        <w:t xml:space="preserve">Tulos</w:t>
      </w:r>
    </w:p>
    <w:p>
      <w:r>
        <w:t xml:space="preserve">valtiontaloudet</w:t>
      </w:r>
    </w:p>
    <w:p>
      <w:r>
        <w:rPr>
          <w:b/>
        </w:rPr>
        <w:t xml:space="preserve">Esimerkki 4.4889</w:t>
      </w:r>
    </w:p>
    <w:p>
      <w:r>
        <w:t xml:space="preserve">Olen joko tasapainottanut jokaisen talousarvion tai palauttanut ylijäämän.</w:t>
      </w:r>
    </w:p>
    <w:p>
      <w:r>
        <w:rPr>
          <w:b/>
        </w:rPr>
        <w:t xml:space="preserve">Tulos</w:t>
      </w:r>
    </w:p>
    <w:p>
      <w:r>
        <w:t xml:space="preserve">county-budget</w:t>
      </w:r>
    </w:p>
    <w:p>
      <w:r>
        <w:rPr>
          <w:b/>
        </w:rPr>
        <w:t xml:space="preserve">Tulos</w:t>
      </w:r>
    </w:p>
    <w:p>
      <w:r>
        <w:t xml:space="preserve">rikosoikeus</w:t>
      </w:r>
    </w:p>
    <w:p>
      <w:r>
        <w:rPr>
          <w:b/>
        </w:rPr>
        <w:t xml:space="preserve">Esimerkki 4.4890</w:t>
      </w:r>
    </w:p>
    <w:p>
      <w:r>
        <w:t xml:space="preserve">Eräässä Texasin kaupungissa on laki, jonka mukaan naisilla saa olla vain kuusi dildoa.</w:t>
      </w:r>
    </w:p>
    <w:p>
      <w:r>
        <w:rPr>
          <w:b/>
        </w:rPr>
        <w:t xml:space="preserve">Tulos</w:t>
      </w:r>
    </w:p>
    <w:p>
      <w:r>
        <w:t xml:space="preserve">seksuaalisuus</w:t>
      </w:r>
    </w:p>
    <w:p>
      <w:r>
        <w:rPr>
          <w:b/>
        </w:rPr>
        <w:t xml:space="preserve">Tulos</w:t>
      </w:r>
    </w:p>
    <w:p>
      <w:r>
        <w:t xml:space="preserve">valtiot</w:t>
      </w:r>
    </w:p>
    <w:p>
      <w:r>
        <w:rPr>
          <w:b/>
        </w:rPr>
        <w:t xml:space="preserve">Tulos</w:t>
      </w:r>
    </w:p>
    <w:p>
      <w:r>
        <w:t xml:space="preserve">korkein oikeus</w:t>
      </w:r>
    </w:p>
    <w:p>
      <w:r>
        <w:rPr>
          <w:b/>
        </w:rPr>
        <w:t xml:space="preserve">Esimerkki 4.4891</w:t>
      </w:r>
    </w:p>
    <w:p>
      <w:r>
        <w:t xml:space="preserve">Floridan lainsäätäjä ei ole nostanut kannetta tarkistusten 5 ja 6 torjumiseksi.</w:t>
      </w:r>
    </w:p>
    <w:p>
      <w:r>
        <w:rPr>
          <w:b/>
        </w:rPr>
        <w:t xml:space="preserve">Tulos</w:t>
      </w:r>
    </w:p>
    <w:p>
      <w:r>
        <w:t xml:space="preserve">uudelleenjako</w:t>
      </w:r>
    </w:p>
    <w:p>
      <w:r>
        <w:rPr>
          <w:b/>
        </w:rPr>
        <w:t xml:space="preserve">Esimerkki 4.4892</w:t>
      </w:r>
    </w:p>
    <w:p>
      <w:r>
        <w:t xml:space="preserve">Kun tarkastellaan onnettomuuksien määrää ennen kameroiden asentamista ja sen jälkeen, ne ovat käytännössä samat.</w:t>
      </w:r>
    </w:p>
    <w:p>
      <w:r>
        <w:rPr>
          <w:b/>
        </w:rPr>
        <w:t xml:space="preserve">Tulos</w:t>
      </w:r>
    </w:p>
    <w:p>
      <w:r>
        <w:t xml:space="preserve">julkinen turvallisuus</w:t>
      </w:r>
    </w:p>
    <w:p>
      <w:r>
        <w:rPr>
          <w:b/>
        </w:rPr>
        <w:t xml:space="preserve">Tulos</w:t>
      </w:r>
    </w:p>
    <w:p>
      <w:r>
        <w:t xml:space="preserve">kuljetus</w:t>
      </w:r>
    </w:p>
    <w:p>
      <w:r>
        <w:rPr>
          <w:b/>
        </w:rPr>
        <w:t xml:space="preserve">Esimerkki 4.4893</w:t>
      </w:r>
    </w:p>
    <w:p>
      <w:r>
        <w:t xml:space="preserve">Mediaanitulomme täällä Providencessa on sama kuin Mississippin mediaanitulo.</w:t>
      </w:r>
    </w:p>
    <w:p>
      <w:r>
        <w:rPr>
          <w:b/>
        </w:rPr>
        <w:t xml:space="preserve">Tulos</w:t>
      </w:r>
    </w:p>
    <w:p>
      <w:r>
        <w:t xml:space="preserve">talous</w:t>
      </w:r>
    </w:p>
    <w:p>
      <w:r>
        <w:rPr>
          <w:b/>
        </w:rPr>
        <w:t xml:space="preserve">Tulos</w:t>
      </w:r>
    </w:p>
    <w:p>
      <w:r>
        <w:t xml:space="preserve">tulot</w:t>
      </w:r>
    </w:p>
    <w:p>
      <w:r>
        <w:rPr>
          <w:b/>
        </w:rPr>
        <w:t xml:space="preserve">Tulos</w:t>
      </w:r>
    </w:p>
    <w:p>
      <w:r>
        <w:t xml:space="preserve">köyhyys</w:t>
      </w:r>
    </w:p>
    <w:p>
      <w:r>
        <w:rPr>
          <w:b/>
        </w:rPr>
        <w:t xml:space="preserve">Esimerkki 4.4894</w:t>
      </w:r>
    </w:p>
    <w:p>
      <w:r>
        <w:t xml:space="preserve">Yhdysvaltain senaattori Kay Bailey Hutchison äänesti Roe v. Waden tuomion jatkamisen puolesta.</w:t>
      </w:r>
    </w:p>
    <w:p>
      <w:r>
        <w:rPr>
          <w:b/>
        </w:rPr>
        <w:t xml:space="preserve">Tulos</w:t>
      </w:r>
    </w:p>
    <w:p>
      <w:r>
        <w:t xml:space="preserve">abortti</w:t>
      </w:r>
    </w:p>
    <w:p>
      <w:r>
        <w:rPr>
          <w:b/>
        </w:rPr>
        <w:t xml:space="preserve">Esimerkki 4.4895</w:t>
      </w:r>
    </w:p>
    <w:p>
      <w:r>
        <w:t xml:space="preserve">Paul Ryansin Medicare-suunnitelma tarjoaa jokseenkin saman kattavuuden kuin kongressin jäsenet.</w:t>
      </w:r>
    </w:p>
    <w:p>
      <w:r>
        <w:rPr>
          <w:b/>
        </w:rPr>
        <w:t xml:space="preserve">Tulos</w:t>
      </w:r>
    </w:p>
    <w:p>
      <w:r>
        <w:t xml:space="preserve">kongressi</w:t>
      </w:r>
    </w:p>
    <w:p>
      <w:r>
        <w:rPr>
          <w:b/>
        </w:rPr>
        <w:t xml:space="preserve">Tulos</w:t>
      </w:r>
    </w:p>
    <w:p>
      <w:r>
        <w:t xml:space="preserve">medicare</w:t>
      </w:r>
    </w:p>
    <w:p>
      <w:r>
        <w:rPr>
          <w:b/>
        </w:rPr>
        <w:t xml:space="preserve">Tulos</w:t>
      </w:r>
    </w:p>
    <w:p>
      <w:r>
        <w:t xml:space="preserve">new-hampshire-2012</w:t>
      </w:r>
    </w:p>
    <w:p>
      <w:r>
        <w:rPr>
          <w:b/>
        </w:rPr>
        <w:t xml:space="preserve">Esimerkki 4.4896</w:t>
      </w:r>
    </w:p>
    <w:p>
      <w:r>
        <w:t xml:space="preserve">Meillä ei ole ylikansoitusongelmaa. Itse asiassa Rhode Islandin vankiluvut ovat maan alhaisimpia.</w:t>
      </w:r>
    </w:p>
    <w:p>
      <w:r>
        <w:rPr>
          <w:b/>
        </w:rPr>
        <w:t xml:space="preserve">Tulos</w:t>
      </w:r>
    </w:p>
    <w:p>
      <w:r>
        <w:t xml:space="preserve">rikosoikeus</w:t>
      </w:r>
    </w:p>
    <w:p>
      <w:r>
        <w:rPr>
          <w:b/>
        </w:rPr>
        <w:t xml:space="preserve">Esimerkki 4.4897</w:t>
      </w:r>
    </w:p>
    <w:p>
      <w:r>
        <w:t xml:space="preserve">Jim Renacci yrittää kuulemma lähteä lomalle ilman, että palkkaveron alennusta jatketaan.</w:t>
      </w:r>
    </w:p>
    <w:p>
      <w:r>
        <w:rPr>
          <w:b/>
        </w:rPr>
        <w:t xml:space="preserve">Tulos</w:t>
      </w:r>
    </w:p>
    <w:p>
      <w:r>
        <w:t xml:space="preserve">sosiaaliturva</w:t>
      </w:r>
    </w:p>
    <w:p>
      <w:r>
        <w:rPr>
          <w:b/>
        </w:rPr>
        <w:t xml:space="preserve">Tulos</w:t>
      </w:r>
    </w:p>
    <w:p>
      <w:r>
        <w:t xml:space="preserve">verot</w:t>
      </w:r>
    </w:p>
    <w:p>
      <w:r>
        <w:rPr>
          <w:b/>
        </w:rPr>
        <w:t xml:space="preserve">Tulos</w:t>
      </w:r>
    </w:p>
    <w:p>
      <w:r>
        <w:t xml:space="preserve">äänestysrekisteri</w:t>
      </w:r>
    </w:p>
    <w:p>
      <w:r>
        <w:rPr>
          <w:b/>
        </w:rPr>
        <w:t xml:space="preserve">Esimerkki 4.4898</w:t>
      </w:r>
    </w:p>
    <w:p>
      <w:r>
        <w:t xml:space="preserve">Sen sijaan, että olisi pyrkinyt turvaamaan rajan, Marco Rubio tuki Obaman armahdussuunnitelmaa laittomille maahanmuuttajille.</w:t>
      </w:r>
    </w:p>
    <w:p>
      <w:r>
        <w:rPr>
          <w:b/>
        </w:rPr>
        <w:t xml:space="preserve">Tulos</w:t>
      </w:r>
    </w:p>
    <w:p>
      <w:r>
        <w:t xml:space="preserve">maahanmuutto</w:t>
      </w:r>
    </w:p>
    <w:p>
      <w:r>
        <w:rPr>
          <w:b/>
        </w:rPr>
        <w:t xml:space="preserve">Esimerkki 4.4899</w:t>
      </w:r>
    </w:p>
    <w:p>
      <w:r>
        <w:t xml:space="preserve">Hillary Clintonin mukaan hän luopui 20 prosentista Amerikan uraanin toimituksista Venäjälle.</w:t>
      </w:r>
    </w:p>
    <w:p>
      <w:r>
        <w:rPr>
          <w:b/>
        </w:rPr>
        <w:t xml:space="preserve">Tulos</w:t>
      </w:r>
    </w:p>
    <w:p>
      <w:r>
        <w:t xml:space="preserve">energia</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ydinvoima</w:t>
      </w:r>
    </w:p>
    <w:p>
      <w:r>
        <w:rPr>
          <w:b/>
        </w:rPr>
        <w:t xml:space="preserve">Esimerkki 4.4900</w:t>
      </w:r>
    </w:p>
    <w:p>
      <w:r>
        <w:t xml:space="preserve">Viisikymmentä vuotta sitten keskimääräinen GM:n työntekijä pystyi maksamaan poikansa tai tyttärensä opintomaksut vain kahden viikon palkalla.</w:t>
      </w:r>
    </w:p>
    <w:p>
      <w:r>
        <w:rPr>
          <w:b/>
        </w:rPr>
        <w:t xml:space="preserve">Tulos</w:t>
      </w:r>
    </w:p>
    <w:p>
      <w:r>
        <w:t xml:space="preserve">yritykset</w:t>
      </w:r>
    </w:p>
    <w:p>
      <w:r>
        <w:rPr>
          <w:b/>
        </w:rPr>
        <w:t xml:space="preserve">Tulos</w:t>
      </w:r>
    </w:p>
    <w:p>
      <w:r>
        <w:t xml:space="preserve">korjaukset ja päivitykset</w:t>
      </w:r>
    </w:p>
    <w:p>
      <w:r>
        <w:rPr>
          <w:b/>
        </w:rPr>
        <w:t xml:space="preserve">Tulos</w:t>
      </w:r>
    </w:p>
    <w:p>
      <w:r>
        <w:t xml:space="preserve">koulutus</w:t>
      </w:r>
    </w:p>
    <w:p>
      <w:r>
        <w:rPr>
          <w:b/>
        </w:rPr>
        <w:t xml:space="preserve">Tulos</w:t>
      </w:r>
    </w:p>
    <w:p>
      <w:r>
        <w:t xml:space="preserve">tulot</w:t>
      </w:r>
    </w:p>
    <w:p>
      <w:r>
        <w:rPr>
          <w:b/>
        </w:rPr>
        <w:t xml:space="preserve">Tulos</w:t>
      </w:r>
    </w:p>
    <w:p>
      <w:r>
        <w:t xml:space="preserve">työntekijät</w:t>
      </w:r>
    </w:p>
    <w:p>
      <w:r>
        <w:rPr>
          <w:b/>
        </w:rPr>
        <w:t xml:space="preserve">Esimerkki 4.4901</w:t>
      </w:r>
    </w:p>
    <w:p>
      <w:r>
        <w:t xml:space="preserve">Opiskelijoilla kestää keskimäärin kuusi vuotta saada nelivuotinen tutkinto.</w:t>
      </w:r>
    </w:p>
    <w:p>
      <w:r>
        <w:rPr>
          <w:b/>
        </w:rPr>
        <w:t xml:space="preserve">Tulos</w:t>
      </w:r>
    </w:p>
    <w:p>
      <w:r>
        <w:t xml:space="preserve">velka</w:t>
      </w:r>
    </w:p>
    <w:p>
      <w:r>
        <w:rPr>
          <w:b/>
        </w:rPr>
        <w:t xml:space="preserve">Tulos</w:t>
      </w:r>
    </w:p>
    <w:p>
      <w:r>
        <w:t xml:space="preserve">koulutus</w:t>
      </w:r>
    </w:p>
    <w:p>
      <w:r>
        <w:rPr>
          <w:b/>
        </w:rPr>
        <w:t xml:space="preserve">Tulos</w:t>
      </w:r>
    </w:p>
    <w:p>
      <w:r>
        <w:t xml:space="preserve">työpaikat</w:t>
      </w:r>
    </w:p>
    <w:p>
      <w:r>
        <w:rPr>
          <w:b/>
        </w:rPr>
        <w:t xml:space="preserve">Esimerkki 4.4902</w:t>
      </w:r>
    </w:p>
    <w:p>
      <w:r>
        <w:t xml:space="preserve">Rhode Islandin osavaltiossa 25 prosenttia nykyisistä lääkäreistä on valmistunut voittoa tavoittelevista lääketieteellisistä kouluista.</w:t>
      </w:r>
    </w:p>
    <w:p>
      <w:r>
        <w:rPr>
          <w:b/>
        </w:rPr>
        <w:t xml:space="preserve">Tulos</w:t>
      </w:r>
    </w:p>
    <w:p>
      <w:r>
        <w:t xml:space="preserve">koulutus</w:t>
      </w:r>
    </w:p>
    <w:p>
      <w:r>
        <w:rPr>
          <w:b/>
        </w:rPr>
        <w:t xml:space="preserve">Tulos</w:t>
      </w:r>
    </w:p>
    <w:p>
      <w:r>
        <w:t xml:space="preserve">terveydenhuolto</w:t>
      </w:r>
    </w:p>
    <w:p>
      <w:r>
        <w:rPr>
          <w:b/>
        </w:rPr>
        <w:t xml:space="preserve">Tulos</w:t>
      </w:r>
    </w:p>
    <w:p>
      <w:r>
        <w:t xml:space="preserve">kansanterveys</w:t>
      </w:r>
    </w:p>
    <w:p>
      <w:r>
        <w:rPr>
          <w:b/>
        </w:rPr>
        <w:t xml:space="preserve">Esimerkki 4.4903</w:t>
      </w:r>
    </w:p>
    <w:p>
      <w:r>
        <w:t xml:space="preserve">Medicare on konkurssissa yhdeksässä vuodessa.</w:t>
      </w:r>
    </w:p>
    <w:p>
      <w:r>
        <w:rPr>
          <w:b/>
        </w:rPr>
        <w:t xml:space="preserve">Tulos</w:t>
      </w:r>
    </w:p>
    <w:p>
      <w:r>
        <w:t xml:space="preserve">medicare</w:t>
      </w:r>
    </w:p>
    <w:p>
      <w:r>
        <w:rPr>
          <w:b/>
        </w:rPr>
        <w:t xml:space="preserve">Esimerkki 4.4904</w:t>
      </w:r>
    </w:p>
    <w:p>
      <w:r>
        <w:t xml:space="preserve">Chris Christie ei ole onnistunut luomaan työpaikkoja tehokkaasti, koska hän ei ole hallinnut tehokkaasti. ... Viime vuonna New Jersey ei luonut yhtään uutta työpaikkaa.</w:t>
      </w:r>
    </w:p>
    <w:p>
      <w:r>
        <w:rPr>
          <w:b/>
        </w:rPr>
        <w:t xml:space="preserve">Tulos</w:t>
      </w:r>
    </w:p>
    <w:p>
      <w:r>
        <w:t xml:space="preserve">työpaikat</w:t>
      </w:r>
    </w:p>
    <w:p>
      <w:r>
        <w:rPr>
          <w:b/>
        </w:rPr>
        <w:t xml:space="preserve">Tulos</w:t>
      </w:r>
    </w:p>
    <w:p>
      <w:r>
        <w:t xml:space="preserve">valtiot</w:t>
      </w:r>
    </w:p>
    <w:p>
      <w:r>
        <w:rPr>
          <w:b/>
        </w:rPr>
        <w:t xml:space="preserve">Esimerkki 4.4905</w:t>
      </w:r>
    </w:p>
    <w:p>
      <w:r>
        <w:t xml:space="preserve">Hillary Clinton kutsui Barack Obamaa naiiviksi, koska hän sanoi istuvansa alas ja puhuvansa iranilaisten kanssa demokraattien esivaalien aikana vuonna 2008.</w:t>
      </w:r>
    </w:p>
    <w:p>
      <w:r>
        <w:rPr>
          <w:b/>
        </w:rPr>
        <w:t xml:space="preserve">Tulos</w:t>
      </w:r>
    </w:p>
    <w:p>
      <w:r>
        <w:t xml:space="preserve">ulkopolitiikka</w:t>
      </w:r>
    </w:p>
    <w:p>
      <w:r>
        <w:rPr>
          <w:b/>
        </w:rPr>
        <w:t xml:space="preserve">Tulos</w:t>
      </w:r>
    </w:p>
    <w:p>
      <w:r>
        <w:t xml:space="preserve">ydinvoima</w:t>
      </w:r>
    </w:p>
    <w:p>
      <w:r>
        <w:rPr>
          <w:b/>
        </w:rPr>
        <w:t xml:space="preserve">Esimerkki 4.4906</w:t>
      </w:r>
    </w:p>
    <w:p>
      <w:r>
        <w:t xml:space="preserve">Jos korkein oikeus kumoaa liittovaltion terveydenhuoltolain, se olisi ennennäkemätön ja poikkeuksellinen askel ja kumoaisi lain, jonka demokraattisesti valitun kongressin vahva enemmistö on hyväksynyt.</w:t>
      </w:r>
    </w:p>
    <w:p>
      <w:r>
        <w:rPr>
          <w:b/>
        </w:rPr>
        <w:t xml:space="preserve">Tulos</w:t>
      </w:r>
    </w:p>
    <w:p>
      <w:r>
        <w:t xml:space="preserve">terveydenhuolto</w:t>
      </w:r>
    </w:p>
    <w:p>
      <w:r>
        <w:rPr>
          <w:b/>
        </w:rPr>
        <w:t xml:space="preserve">Tulos</w:t>
      </w:r>
    </w:p>
    <w:p>
      <w:r>
        <w:t xml:space="preserve">legal-issues</w:t>
      </w:r>
    </w:p>
    <w:p>
      <w:r>
        <w:rPr>
          <w:b/>
        </w:rPr>
        <w:t xml:space="preserve">Tulos</w:t>
      </w:r>
    </w:p>
    <w:p>
      <w:r>
        <w:t xml:space="preserve">korkein oikeus</w:t>
      </w:r>
    </w:p>
    <w:p>
      <w:r>
        <w:rPr>
          <w:b/>
        </w:rPr>
        <w:t xml:space="preserve">Esimerkki 4.4907</w:t>
      </w:r>
    </w:p>
    <w:p>
      <w:r>
        <w:t xml:space="preserve">Ulkoministeriö käytti 630 000 dollaria saadakseen 2 miljoonaa Facebook-tykkäystä.</w:t>
      </w:r>
    </w:p>
    <w:p>
      <w:r>
        <w:rPr>
          <w:b/>
        </w:rPr>
        <w:t xml:space="preserve">Tulos</w:t>
      </w:r>
    </w:p>
    <w:p>
      <w:r>
        <w:t xml:space="preserve">alijäämä</w:t>
      </w:r>
    </w:p>
    <w:p>
      <w:r>
        <w:rPr>
          <w:b/>
        </w:rPr>
        <w:t xml:space="preserve">Esimerkki 4.4908</w:t>
      </w:r>
    </w:p>
    <w:p>
      <w:r>
        <w:t xml:space="preserve">Romneyn ensimmäisessä talousarviossa (Massachusettsissa) hän leikkasi 248,7 miljoonaa dollaria K-12-opetuksesta.</w:t>
      </w:r>
    </w:p>
    <w:p>
      <w:r>
        <w:rPr>
          <w:b/>
        </w:rPr>
        <w:t xml:space="preserve">Tulos</w:t>
      </w:r>
    </w:p>
    <w:p>
      <w:r>
        <w:t xml:space="preserve">ehdokkaiden elämäkerta</w:t>
      </w:r>
    </w:p>
    <w:p>
      <w:r>
        <w:rPr>
          <w:b/>
        </w:rPr>
        <w:t xml:space="preserve">Tulos</w:t>
      </w:r>
    </w:p>
    <w:p>
      <w:r>
        <w:t xml:space="preserve">koulutus</w:t>
      </w:r>
    </w:p>
    <w:p>
      <w:r>
        <w:rPr>
          <w:b/>
        </w:rPr>
        <w:t xml:space="preserve">Tulos</w:t>
      </w:r>
    </w:p>
    <w:p>
      <w:r>
        <w:t xml:space="preserve">valtion talousarvio</w:t>
      </w:r>
    </w:p>
    <w:p>
      <w:r>
        <w:rPr>
          <w:b/>
        </w:rPr>
        <w:t xml:space="preserve">Esimerkki 4.4909</w:t>
      </w:r>
    </w:p>
    <w:p>
      <w:r>
        <w:t xml:space="preserve">Meillä lapset käyvät koulua noin kuukauden vähemmän kuin useimmissa muissa kehittyneissä maissa.</w:t>
      </w:r>
    </w:p>
    <w:p>
      <w:r>
        <w:rPr>
          <w:b/>
        </w:rPr>
        <w:t xml:space="preserve">Tulos</w:t>
      </w:r>
    </w:p>
    <w:p>
      <w:r>
        <w:t xml:space="preserve">koulutus</w:t>
      </w:r>
    </w:p>
    <w:p>
      <w:r>
        <w:rPr>
          <w:b/>
        </w:rPr>
        <w:t xml:space="preserve">Esimerkki 4.4910</w:t>
      </w:r>
    </w:p>
    <w:p>
      <w:r>
        <w:t xml:space="preserve">sanoo, että hänen toimistonsa on jo perinyt Wall Streetiltä yli 2 miljardia dollaria takaisin työntekijöille, eläkeläisille ja sijoittajille, joille on aiheutunut vahinkoa.</w:t>
      </w:r>
    </w:p>
    <w:p>
      <w:r>
        <w:rPr>
          <w:b/>
        </w:rPr>
        <w:t xml:space="preserve">Tulos</w:t>
      </w:r>
    </w:p>
    <w:p>
      <w:r>
        <w:t xml:space="preserve">hallituksen tehokkuus</w:t>
      </w:r>
    </w:p>
    <w:p>
      <w:r>
        <w:rPr>
          <w:b/>
        </w:rPr>
        <w:t xml:space="preserve">Esimerkki 4.4911</w:t>
      </w:r>
    </w:p>
    <w:p>
      <w:r>
        <w:t xml:space="preserve">Minulla oli Yhdysvaltojen historian pisin avoin oikeusistuimen virka.</w:t>
      </w:r>
    </w:p>
    <w:p>
      <w:r>
        <w:rPr>
          <w:b/>
        </w:rPr>
        <w:t xml:space="preserve">Tulos</w:t>
      </w:r>
    </w:p>
    <w:p>
      <w:r>
        <w:t xml:space="preserve">ehdokkaiden elämäkerta</w:t>
      </w:r>
    </w:p>
    <w:p>
      <w:r>
        <w:rPr>
          <w:b/>
        </w:rPr>
        <w:t xml:space="preserve">Tulos</w:t>
      </w:r>
    </w:p>
    <w:p>
      <w:r>
        <w:t xml:space="preserve">historia</w:t>
      </w:r>
    </w:p>
    <w:p>
      <w:r>
        <w:rPr>
          <w:b/>
        </w:rPr>
        <w:t xml:space="preserve">Tulos</w:t>
      </w:r>
    </w:p>
    <w:p>
      <w:r>
        <w:t xml:space="preserve">job-accomplishments</w:t>
      </w:r>
    </w:p>
    <w:p>
      <w:r>
        <w:rPr>
          <w:b/>
        </w:rPr>
        <w:t xml:space="preserve">Tulos</w:t>
      </w:r>
    </w:p>
    <w:p>
      <w:r>
        <w:t xml:space="preserve">legal-issues</w:t>
      </w:r>
    </w:p>
    <w:p>
      <w:r>
        <w:rPr>
          <w:b/>
        </w:rPr>
        <w:t xml:space="preserve">Tulos</w:t>
      </w:r>
    </w:p>
    <w:p>
      <w:r>
        <w:t xml:space="preserve">korkein oikeus</w:t>
      </w:r>
    </w:p>
    <w:p>
      <w:r>
        <w:rPr>
          <w:b/>
        </w:rPr>
        <w:t xml:space="preserve">Esimerkki 4.4912</w:t>
      </w:r>
    </w:p>
    <w:p>
      <w:r>
        <w:t xml:space="preserve">Sanoo, että Scott Walkerin ehdottama yliopistomenojen leikkaus on suunnilleen yhtä suuri kuin demokraattisen Jim Doylen hallituksen aikana, mutta demokraatit eivät pitäneet Doylen leikkausta niin hirvittävänä.</w:t>
      </w:r>
    </w:p>
    <w:p>
      <w:r>
        <w:rPr>
          <w:b/>
        </w:rPr>
        <w:t xml:space="preserve">Tulos</w:t>
      </w:r>
    </w:p>
    <w:p>
      <w:r>
        <w:t xml:space="preserve">koulutus</w:t>
      </w:r>
    </w:p>
    <w:p>
      <w:r>
        <w:rPr>
          <w:b/>
        </w:rPr>
        <w:t xml:space="preserve">Esimerkki 4.4913</w:t>
      </w:r>
    </w:p>
    <w:p>
      <w:r>
        <w:t xml:space="preserve">Keskimääräinen työtön amerikkalainen on ollut työttömänä lähes 40 viikkoa.</w:t>
      </w:r>
    </w:p>
    <w:p>
      <w:r>
        <w:rPr>
          <w:b/>
        </w:rPr>
        <w:t xml:space="preserve">Tulos</w:t>
      </w:r>
    </w:p>
    <w:p>
      <w:r>
        <w:t xml:space="preserve">talous</w:t>
      </w:r>
    </w:p>
    <w:p>
      <w:r>
        <w:rPr>
          <w:b/>
        </w:rPr>
        <w:t xml:space="preserve">Tulos</w:t>
      </w:r>
    </w:p>
    <w:p>
      <w:r>
        <w:t xml:space="preserve">työpaikat</w:t>
      </w:r>
    </w:p>
    <w:p>
      <w:r>
        <w:rPr>
          <w:b/>
        </w:rPr>
        <w:t xml:space="preserve">Tulos</w:t>
      </w:r>
    </w:p>
    <w:p>
      <w:r>
        <w:t xml:space="preserve">asiantuntijat</w:t>
      </w:r>
    </w:p>
    <w:p>
      <w:r>
        <w:rPr>
          <w:b/>
        </w:rPr>
        <w:t xml:space="preserve">Esimerkki 4.4914</w:t>
      </w:r>
    </w:p>
    <w:p>
      <w:r>
        <w:t xml:space="preserve">Republikaanien haastaja Bill Flores "ei ole kertaakaan äänestänyt vaaleissa piirissämme".</w:t>
      </w:r>
    </w:p>
    <w:p>
      <w:r>
        <w:rPr>
          <w:b/>
        </w:rPr>
        <w:t xml:space="preserve">Tulos</w:t>
      </w:r>
    </w:p>
    <w:p>
      <w:r>
        <w:t xml:space="preserve">ehdokkaiden elämäkerta</w:t>
      </w:r>
    </w:p>
    <w:p>
      <w:r>
        <w:rPr>
          <w:b/>
        </w:rPr>
        <w:t xml:space="preserve">Tulos</w:t>
      </w:r>
    </w:p>
    <w:p>
      <w:r>
        <w:t xml:space="preserve">vaalit</w:t>
      </w:r>
    </w:p>
    <w:p>
      <w:r>
        <w:rPr>
          <w:b/>
        </w:rPr>
        <w:t xml:space="preserve">Tulos</w:t>
      </w:r>
    </w:p>
    <w:p>
      <w:r>
        <w:t xml:space="preserve">message-machine</w:t>
      </w:r>
    </w:p>
    <w:p>
      <w:r>
        <w:rPr>
          <w:b/>
        </w:rPr>
        <w:t xml:space="preserve">Esimerkki 4.4915</w:t>
      </w:r>
    </w:p>
    <w:p>
      <w:r>
        <w:t xml:space="preserve">Hillary Clintonin kansainväliset matkat eivät sisältäneet vakavaa diplomatiaa.</w:t>
      </w:r>
    </w:p>
    <w:p>
      <w:r>
        <w:rPr>
          <w:b/>
        </w:rPr>
        <w:t xml:space="preserve">Tulos</w:t>
      </w:r>
    </w:p>
    <w:p>
      <w:r>
        <w:t xml:space="preserve">ulkopolitiikka</w:t>
      </w:r>
    </w:p>
    <w:p>
      <w:r>
        <w:rPr>
          <w:b/>
        </w:rPr>
        <w:t xml:space="preserve">Esimerkki 4.4916</w:t>
      </w:r>
    </w:p>
    <w:p>
      <w:r>
        <w:t xml:space="preserve">Sanoo, että kun hän asettui ehdolle 1980-luvun lopulla, oli vielä ihmisiä, joilla ei ollut puhelinpalvelua. Pian hän auttoi varmistamaan, että kaikki Pohjois-Floridassa saivat puhelinyhteyden.</w:t>
      </w:r>
    </w:p>
    <w:p>
      <w:r>
        <w:rPr>
          <w:b/>
        </w:rPr>
        <w:t xml:space="preserve">Tulos</w:t>
      </w:r>
    </w:p>
    <w:p>
      <w:r>
        <w:t xml:space="preserve">vaalit</w:t>
      </w:r>
    </w:p>
    <w:p>
      <w:r>
        <w:rPr>
          <w:b/>
        </w:rPr>
        <w:t xml:space="preserve">Tulos</w:t>
      </w:r>
    </w:p>
    <w:p>
      <w:r>
        <w:t xml:space="preserve">message-machine</w:t>
      </w:r>
    </w:p>
    <w:p>
      <w:r>
        <w:rPr>
          <w:b/>
        </w:rPr>
        <w:t xml:space="preserve">Esimerkki 4.4917</w:t>
      </w:r>
    </w:p>
    <w:p>
      <w:r>
        <w:t xml:space="preserve">Tämänvuotinen osavaltion talousarvio ja varainhoitovuotta 2016 koskeva menoehdotukseni merkitsevät yli miljardin dollarin lisärahoitusta K-12-opetukseen.</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4.4918</w:t>
      </w:r>
    </w:p>
    <w:p>
      <w:r>
        <w:t xml:space="preserve">Sanoo, että suurnopeusjunahanke tarjoaa lyhytaikaisia työpaikkoja.</w:t>
      </w:r>
    </w:p>
    <w:p>
      <w:r>
        <w:rPr>
          <w:b/>
        </w:rPr>
        <w:t xml:space="preserve">Tulos</w:t>
      </w:r>
    </w:p>
    <w:p>
      <w:r>
        <w:t xml:space="preserve">työpaikat</w:t>
      </w:r>
    </w:p>
    <w:p>
      <w:r>
        <w:rPr>
          <w:b/>
        </w:rPr>
        <w:t xml:space="preserve">Tulos</w:t>
      </w:r>
    </w:p>
    <w:p>
      <w:r>
        <w:t xml:space="preserve">ärsyke</w:t>
      </w:r>
    </w:p>
    <w:p>
      <w:r>
        <w:rPr>
          <w:b/>
        </w:rPr>
        <w:t xml:space="preserve">Tulos</w:t>
      </w:r>
    </w:p>
    <w:p>
      <w:r>
        <w:t xml:space="preserve">kuljetus</w:t>
      </w:r>
    </w:p>
    <w:p>
      <w:r>
        <w:rPr>
          <w:b/>
        </w:rPr>
        <w:t xml:space="preserve">Esimerkki 4.4919</w:t>
      </w:r>
    </w:p>
    <w:p>
      <w:r>
        <w:t xml:space="preserve">Kyselyt osoittavat, että Hillary Clinton voittaa aina, kun Donald Trump on hänen vastustajansa.</w:t>
      </w:r>
    </w:p>
    <w:p>
      <w:r>
        <w:rPr>
          <w:b/>
        </w:rPr>
        <w:t xml:space="preserve">Tulos</w:t>
      </w:r>
    </w:p>
    <w:p>
      <w:r>
        <w:t xml:space="preserve">kyselyt</w:t>
      </w:r>
    </w:p>
    <w:p>
      <w:r>
        <w:rPr>
          <w:b/>
        </w:rPr>
        <w:t xml:space="preserve">Esimerkki 4.4920</w:t>
      </w:r>
    </w:p>
    <w:p>
      <w:r>
        <w:t xml:space="preserve">Peter Kilmartinilla on vain kolmen vuoden kokemus omasta asianajotoimistostaan.</w:t>
      </w:r>
    </w:p>
    <w:p>
      <w:r>
        <w:rPr>
          <w:b/>
        </w:rPr>
        <w:t xml:space="preserve">Tulos</w:t>
      </w:r>
    </w:p>
    <w:p>
      <w:r>
        <w:t xml:space="preserve">ehdokkaiden elämäkerta</w:t>
      </w:r>
    </w:p>
    <w:p>
      <w:r>
        <w:rPr>
          <w:b/>
        </w:rPr>
        <w:t xml:space="preserve">Esimerkki 4.4921</w:t>
      </w:r>
    </w:p>
    <w:p>
      <w:r>
        <w:t xml:space="preserve">Hallitukseni aikana koulutuksen rahoitusta on lisätty yli 930 miljoonalla dollarilla.</w:t>
      </w:r>
    </w:p>
    <w:p>
      <w:r>
        <w:rPr>
          <w:b/>
        </w:rPr>
        <w:t xml:space="preserve">Tulos</w:t>
      </w:r>
    </w:p>
    <w:p>
      <w:r>
        <w:t xml:space="preserve">koulutus</w:t>
      </w:r>
    </w:p>
    <w:p>
      <w:r>
        <w:rPr>
          <w:b/>
        </w:rPr>
        <w:t xml:space="preserve">Tulos</w:t>
      </w:r>
    </w:p>
    <w:p>
      <w:r>
        <w:t xml:space="preserve">valtion talousarvio</w:t>
      </w:r>
    </w:p>
    <w:p>
      <w:r>
        <w:rPr>
          <w:b/>
        </w:rPr>
        <w:t xml:space="preserve">Esimerkki 4.4922</w:t>
      </w:r>
    </w:p>
    <w:p>
      <w:r>
        <w:t xml:space="preserve">Lainsäätäjänä (Marco Rubio) jätti äänestämättä tärkeässä äänestyksessä tienattuaan nopeasti 200 000 dollaria myymällä talon laskun lobbistin äidille.</w:t>
      </w:r>
    </w:p>
    <w:p>
      <w:r>
        <w:rPr>
          <w:b/>
        </w:rPr>
        <w:t xml:space="preserve">Tulos</w:t>
      </w:r>
    </w:p>
    <w:p>
      <w:r>
        <w:t xml:space="preserve">ehdokkaiden elämäkerta</w:t>
      </w:r>
    </w:p>
    <w:p>
      <w:r>
        <w:rPr>
          <w:b/>
        </w:rPr>
        <w:t xml:space="preserve">Tulos</w:t>
      </w:r>
    </w:p>
    <w:p>
      <w:r>
        <w:t xml:space="preserve">etiikka</w:t>
      </w:r>
    </w:p>
    <w:p>
      <w:r>
        <w:rPr>
          <w:b/>
        </w:rPr>
        <w:t xml:space="preserve">Esimerkki 4.4923</w:t>
      </w:r>
    </w:p>
    <w:p>
      <w:r>
        <w:t xml:space="preserve">Daniel Websterin mielestä vaimojen pitäisi alistua miehilleen.</w:t>
      </w:r>
    </w:p>
    <w:p>
      <w:r>
        <w:rPr>
          <w:b/>
        </w:rPr>
        <w:t xml:space="preserve">Tulos</w:t>
      </w:r>
    </w:p>
    <w:p>
      <w:r>
        <w:t xml:space="preserve">ehdokkaiden elämäkerta</w:t>
      </w:r>
    </w:p>
    <w:p>
      <w:r>
        <w:rPr>
          <w:b/>
        </w:rPr>
        <w:t xml:space="preserve">Tulos</w:t>
      </w:r>
    </w:p>
    <w:p>
      <w:r>
        <w:t xml:space="preserve">avioliitto</w:t>
      </w:r>
    </w:p>
    <w:p>
      <w:r>
        <w:rPr>
          <w:b/>
        </w:rPr>
        <w:t xml:space="preserve">Tulos</w:t>
      </w:r>
    </w:p>
    <w:p>
      <w:r>
        <w:t xml:space="preserve">message-machine</w:t>
      </w:r>
    </w:p>
    <w:p>
      <w:r>
        <w:rPr>
          <w:b/>
        </w:rPr>
        <w:t xml:space="preserve">Esimerkki 4.4924</w:t>
      </w:r>
    </w:p>
    <w:p>
      <w:r>
        <w:t xml:space="preserve">Sanoo taistelleensa septitankkien tarkastusohjelman kumoamisen puolesta Tallahasseen vedettyä välistä.</w:t>
      </w:r>
    </w:p>
    <w:p>
      <w:r>
        <w:rPr>
          <w:b/>
        </w:rPr>
        <w:t xml:space="preserve">Tulos</w:t>
      </w:r>
    </w:p>
    <w:p>
      <w:r>
        <w:t xml:space="preserve">ympäristö</w:t>
      </w:r>
    </w:p>
    <w:p>
      <w:r>
        <w:rPr>
          <w:b/>
        </w:rPr>
        <w:t xml:space="preserve">Tulos</w:t>
      </w:r>
    </w:p>
    <w:p>
      <w:r>
        <w:t xml:space="preserve">message-machine-2012</w:t>
      </w:r>
    </w:p>
    <w:p>
      <w:r>
        <w:rPr>
          <w:b/>
        </w:rPr>
        <w:t xml:space="preserve">Esimerkki 4.4925</w:t>
      </w:r>
    </w:p>
    <w:p>
      <w:r>
        <w:t xml:space="preserve">Hänen presidenttikautensa aikana satakertainen määrä ihmisiä pääsi köyhyydestä amerikkalaiseen keskiluokkaan verrattuna Ronald Reaganin presidenttikauteen.</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Tulos</w:t>
      </w:r>
    </w:p>
    <w:p>
      <w:r>
        <w:t xml:space="preserve">köyhyys</w:t>
      </w:r>
    </w:p>
    <w:p>
      <w:r>
        <w:rPr>
          <w:b/>
        </w:rPr>
        <w:t xml:space="preserve">Tulos</w:t>
      </w:r>
    </w:p>
    <w:p>
      <w:r>
        <w:t xml:space="preserve">työntekijät</w:t>
      </w:r>
    </w:p>
    <w:p>
      <w:r>
        <w:rPr>
          <w:b/>
        </w:rPr>
        <w:t xml:space="preserve">Esimerkki 4.4926</w:t>
      </w:r>
    </w:p>
    <w:p>
      <w:r>
        <w:t xml:space="preserve">Uusi Hartsfield-Jacksonin kansainvälinen terminaali rakennettiin aikataulussa ja budjetissa.</w:t>
      </w:r>
    </w:p>
    <w:p>
      <w:r>
        <w:rPr>
          <w:b/>
        </w:rPr>
        <w:t xml:space="preserve">Tulos</w:t>
      </w:r>
    </w:p>
    <w:p>
      <w:r>
        <w:t xml:space="preserve">kuljetus</w:t>
      </w:r>
    </w:p>
    <w:p>
      <w:r>
        <w:rPr>
          <w:b/>
        </w:rPr>
        <w:t xml:space="preserve">Esimerkki 4.4927</w:t>
      </w:r>
    </w:p>
    <w:p>
      <w:r>
        <w:t xml:space="preserve">Scott Walker on myöntänyt 10 000 dollarin verovähennyksen miljonääreille, jotka lähettävät lapsensa hienoihin yksityiskouluihin.</w:t>
      </w:r>
    </w:p>
    <w:p>
      <w:r>
        <w:rPr>
          <w:b/>
        </w:rPr>
        <w:t xml:space="preserve">Tulos</w:t>
      </w:r>
    </w:p>
    <w:p>
      <w:r>
        <w:t xml:space="preserve">koulutus</w:t>
      </w:r>
    </w:p>
    <w:p>
      <w:r>
        <w:rPr>
          <w:b/>
        </w:rPr>
        <w:t xml:space="preserve">Tulos</w:t>
      </w:r>
    </w:p>
    <w:p>
      <w:r>
        <w:t xml:space="preserve">tulot</w:t>
      </w:r>
    </w:p>
    <w:p>
      <w:r>
        <w:rPr>
          <w:b/>
        </w:rPr>
        <w:t xml:space="preserve">Tulos</w:t>
      </w:r>
    </w:p>
    <w:p>
      <w:r>
        <w:t xml:space="preserve">verot</w:t>
      </w:r>
    </w:p>
    <w:p>
      <w:r>
        <w:rPr>
          <w:b/>
        </w:rPr>
        <w:t xml:space="preserve">Tulos</w:t>
      </w:r>
    </w:p>
    <w:p>
      <w:r>
        <w:t xml:space="preserve">varallisuus</w:t>
      </w:r>
    </w:p>
    <w:p>
      <w:r>
        <w:rPr>
          <w:b/>
        </w:rPr>
        <w:t xml:space="preserve">Esimerkki 4.4928</w:t>
      </w:r>
    </w:p>
    <w:p>
      <w:r>
        <w:t xml:space="preserve">Sheldon Whitehouse ja 18 muuta senaattoria äänestivät internetin sensuroinnin puolesta.</w:t>
      </w:r>
    </w:p>
    <w:p>
      <w:r>
        <w:rPr>
          <w:b/>
        </w:rPr>
        <w:t xml:space="preserve">Tulos</w:t>
      </w:r>
    </w:p>
    <w:p>
      <w:r>
        <w:t xml:space="preserve">rikosoikeus</w:t>
      </w:r>
    </w:p>
    <w:p>
      <w:r>
        <w:rPr>
          <w:b/>
        </w:rPr>
        <w:t xml:space="preserve">Esimerkki 4.4929</w:t>
      </w:r>
    </w:p>
    <w:p>
      <w:r>
        <w:t xml:space="preserve">Meillä on 2-3 biljoonan dollarin infrastruktuurivaje. Meillä on töitä, jotka on tehtävä. Meillä on ihmisiä, jotka haluavat mennä töihin.</w:t>
      </w:r>
    </w:p>
    <w:p>
      <w:r>
        <w:rPr>
          <w:b/>
        </w:rPr>
        <w:t xml:space="preserve">Tulos</w:t>
      </w:r>
    </w:p>
    <w:p>
      <w:r>
        <w:t xml:space="preserve">talous</w:t>
      </w:r>
    </w:p>
    <w:p>
      <w:r>
        <w:rPr>
          <w:b/>
        </w:rPr>
        <w:t xml:space="preserve">Tulos</w:t>
      </w:r>
    </w:p>
    <w:p>
      <w:r>
        <w:t xml:space="preserve">infrastruktuuri</w:t>
      </w:r>
    </w:p>
    <w:p>
      <w:r>
        <w:rPr>
          <w:b/>
        </w:rPr>
        <w:t xml:space="preserve">Tulos</w:t>
      </w:r>
    </w:p>
    <w:p>
      <w:r>
        <w:t xml:space="preserve">työpaikat</w:t>
      </w:r>
    </w:p>
    <w:p>
      <w:r>
        <w:rPr>
          <w:b/>
        </w:rPr>
        <w:t xml:space="preserve">Esimerkki 4.4930</w:t>
      </w:r>
    </w:p>
    <w:p>
      <w:r>
        <w:t xml:space="preserve">Vähimmäispalkkaa edellyttävät työpaikat ovat valtaosin nuorten työelämän aloittelijoiden työpaikkoja.</w:t>
      </w:r>
    </w:p>
    <w:p>
      <w:r>
        <w:rPr>
          <w:b/>
        </w:rPr>
        <w:t xml:space="preserve">Tulos</w:t>
      </w:r>
    </w:p>
    <w:p>
      <w:r>
        <w:t xml:space="preserve">työpaikat</w:t>
      </w:r>
    </w:p>
    <w:p>
      <w:r>
        <w:rPr>
          <w:b/>
        </w:rPr>
        <w:t xml:space="preserve">Tulos</w:t>
      </w:r>
    </w:p>
    <w:p>
      <w:r>
        <w:t xml:space="preserve">työvoima</w:t>
      </w:r>
    </w:p>
    <w:p>
      <w:r>
        <w:rPr>
          <w:b/>
        </w:rPr>
        <w:t xml:space="preserve">Esimerkki 4.4931</w:t>
      </w:r>
    </w:p>
    <w:p>
      <w:r>
        <w:t xml:space="preserve">Olin ensimmäisten joukossa, jotka arvostelivat kiirehtimistä sotaan (Irakissa), ja kyllä, jo ennen kuin sota edes alkoi.</w:t>
      </w:r>
    </w:p>
    <w:p>
      <w:r>
        <w:rPr>
          <w:b/>
        </w:rPr>
        <w:t xml:space="preserve">Tulos</w:t>
      </w:r>
    </w:p>
    <w:p>
      <w:r>
        <w:t xml:space="preserve">Irak</w:t>
      </w:r>
    </w:p>
    <w:p>
      <w:r>
        <w:rPr>
          <w:b/>
        </w:rPr>
        <w:t xml:space="preserve">Esimerkki 4.4932</w:t>
      </w:r>
    </w:p>
    <w:p>
      <w:r>
        <w:t xml:space="preserve">Milwaukeen kaupunki käyttää rakennustarkastusten aluetta tulopohjana.</w:t>
      </w:r>
    </w:p>
    <w:p>
      <w:r>
        <w:rPr>
          <w:b/>
        </w:rPr>
        <w:t xml:space="preserve">Tulos</w:t>
      </w:r>
    </w:p>
    <w:p>
      <w:r>
        <w:t xml:space="preserve">kaupungin talousarvio</w:t>
      </w:r>
    </w:p>
    <w:p>
      <w:r>
        <w:rPr>
          <w:b/>
        </w:rPr>
        <w:t xml:space="preserve">Esimerkki 4.4933</w:t>
      </w:r>
    </w:p>
    <w:p>
      <w:r>
        <w:t xml:space="preserve">Bensiinitankkauksen hinta on noussut 30 dollaria sen jälkeen, kun Barack Obamasta tuli presidentti.</w:t>
      </w:r>
    </w:p>
    <w:p>
      <w:r>
        <w:rPr>
          <w:b/>
        </w:rPr>
        <w:t xml:space="preserve">Tulos</w:t>
      </w:r>
    </w:p>
    <w:p>
      <w:r>
        <w:t xml:space="preserve">energia</w:t>
      </w:r>
    </w:p>
    <w:p>
      <w:r>
        <w:rPr>
          <w:b/>
        </w:rPr>
        <w:t xml:space="preserve">Tulos</w:t>
      </w:r>
    </w:p>
    <w:p>
      <w:r>
        <w:t xml:space="preserve">kaasun hinnat</w:t>
      </w:r>
    </w:p>
    <w:p>
      <w:r>
        <w:rPr>
          <w:b/>
        </w:rPr>
        <w:t xml:space="preserve">Esimerkki 4.4934</w:t>
      </w:r>
    </w:p>
    <w:p>
      <w:r>
        <w:t xml:space="preserve">College-opintojen lukukausimaksut ovat nousseet 25 prosenttia demokraattien aikana.</w:t>
      </w:r>
    </w:p>
    <w:p>
      <w:r>
        <w:rPr>
          <w:b/>
        </w:rPr>
        <w:t xml:space="preserve">Tulos</w:t>
      </w:r>
    </w:p>
    <w:p>
      <w:r>
        <w:t xml:space="preserve">koulutus</w:t>
      </w:r>
    </w:p>
    <w:p>
      <w:r>
        <w:rPr>
          <w:b/>
        </w:rPr>
        <w:t xml:space="preserve">Tulos</w:t>
      </w:r>
    </w:p>
    <w:p>
      <w:r>
        <w:t xml:space="preserve">message-machine-2012</w:t>
      </w:r>
    </w:p>
    <w:p>
      <w:r>
        <w:rPr>
          <w:b/>
        </w:rPr>
        <w:t xml:space="preserve">Esimerkki 4.4935</w:t>
      </w:r>
    </w:p>
    <w:p>
      <w:r>
        <w:t xml:space="preserve">Obaman mukaan joukot "valittavat sotaan lähtemisen kustannuksista".</w:t>
      </w:r>
    </w:p>
    <w:p>
      <w:r>
        <w:rPr>
          <w:b/>
        </w:rPr>
        <w:t xml:space="preserve">Tulos</w:t>
      </w:r>
    </w:p>
    <w:p>
      <w:r>
        <w:t xml:space="preserve">sotilaallinen</w:t>
      </w:r>
    </w:p>
    <w:p>
      <w:r>
        <w:rPr>
          <w:b/>
        </w:rPr>
        <w:t xml:space="preserve">Tulos</w:t>
      </w:r>
    </w:p>
    <w:p>
      <w:r>
        <w:t xml:space="preserve">veteraanit</w:t>
      </w:r>
    </w:p>
    <w:p>
      <w:r>
        <w:rPr>
          <w:b/>
        </w:rPr>
        <w:t xml:space="preserve">Esimerkki 4.4936</w:t>
      </w:r>
    </w:p>
    <w:p>
      <w:r>
        <w:t xml:space="preserve">Donald Trumpsin kanta on kuulemma kaikkien finanssikriisin jälkeen annettujen rahoitussäännösten kumoaminen.</w:t>
      </w:r>
    </w:p>
    <w:p>
      <w:r>
        <w:rPr>
          <w:b/>
        </w:rPr>
        <w:t xml:space="preserve">Tulos</w:t>
      </w:r>
    </w:p>
    <w:p>
      <w:r>
        <w:t xml:space="preserve">rahoitusalan sääntely</w:t>
      </w:r>
    </w:p>
    <w:p>
      <w:r>
        <w:rPr>
          <w:b/>
        </w:rPr>
        <w:t xml:space="preserve">Esimerkki 4.4937</w:t>
      </w:r>
    </w:p>
    <w:p>
      <w:r>
        <w:t xml:space="preserve">Edustaja Paul Ryansin budjettisuunnitelma ei tasapainota talousarviota ennen 2060-lukua, ja se lisää valtionvelkaa käsittämättömällä 62 biljoonalla dollarilla tähän mennessä.</w:t>
      </w:r>
    </w:p>
    <w:p>
      <w:r>
        <w:rPr>
          <w:b/>
        </w:rPr>
        <w:t xml:space="preserve">Tulos</w:t>
      </w:r>
    </w:p>
    <w:p>
      <w:r>
        <w:t xml:space="preserve">alijäämä</w:t>
      </w:r>
    </w:p>
    <w:p>
      <w:r>
        <w:rPr>
          <w:b/>
        </w:rPr>
        <w:t xml:space="preserve">Tulos</w:t>
      </w:r>
    </w:p>
    <w:p>
      <w:r>
        <w:t xml:space="preserve">liittovaltion talousarvio</w:t>
      </w:r>
    </w:p>
    <w:p>
      <w:r>
        <w:rPr>
          <w:b/>
        </w:rPr>
        <w:t xml:space="preserve">Esimerkki 4.4938</w:t>
      </w:r>
    </w:p>
    <w:p>
      <w:r>
        <w:t xml:space="preserve">Barack Obama sanoi: "Jos jatkamme puhumista taloudesta, me häviämme".</w:t>
      </w:r>
    </w:p>
    <w:p>
      <w:r>
        <w:rPr>
          <w:b/>
        </w:rPr>
        <w:t xml:space="preserve">Tulos</w:t>
      </w:r>
    </w:p>
    <w:p>
      <w:r>
        <w:t xml:space="preserve">talous</w:t>
      </w:r>
    </w:p>
    <w:p>
      <w:r>
        <w:rPr>
          <w:b/>
        </w:rPr>
        <w:t xml:space="preserve">Tulos</w:t>
      </w:r>
    </w:p>
    <w:p>
      <w:r>
        <w:t xml:space="preserve">message-machine-2012</w:t>
      </w:r>
    </w:p>
    <w:p>
      <w:r>
        <w:rPr>
          <w:b/>
        </w:rPr>
        <w:t xml:space="preserve">Esimerkki 4.4939</w:t>
      </w:r>
    </w:p>
    <w:p>
      <w:r>
        <w:t xml:space="preserve">Wendy Davis oli juuri järjestämässä varainkeruutilaisuutta Chicagossa kansainvälisen sosialistijärjestön kanssa.</w:t>
      </w:r>
    </w:p>
    <w:p>
      <w:r>
        <w:rPr>
          <w:b/>
        </w:rPr>
        <w:t xml:space="preserve">Tulos</w:t>
      </w:r>
    </w:p>
    <w:p>
      <w:r>
        <w:t xml:space="preserve">ehdokkaiden elämäkerta</w:t>
      </w:r>
    </w:p>
    <w:p>
      <w:r>
        <w:rPr>
          <w:b/>
        </w:rPr>
        <w:t xml:space="preserve">Tulos</w:t>
      </w:r>
    </w:p>
    <w:p>
      <w:r>
        <w:t xml:space="preserve">korjaukset ja päivitykset</w:t>
      </w:r>
    </w:p>
    <w:p>
      <w:r>
        <w:rPr>
          <w:b/>
        </w:rPr>
        <w:t xml:space="preserve">Esimerkki 4.4940</w:t>
      </w:r>
    </w:p>
    <w:p>
      <w:r>
        <w:t xml:space="preserve">Meillä on osavaltion historian korkein rahoitus K-12-järjestelmässä.</w:t>
      </w:r>
    </w:p>
    <w:p>
      <w:r>
        <w:rPr>
          <w:b/>
        </w:rPr>
        <w:t xml:space="preserve">Tulos</w:t>
      </w:r>
    </w:p>
    <w:p>
      <w:r>
        <w:t xml:space="preserve">koulutus</w:t>
      </w:r>
    </w:p>
    <w:p>
      <w:r>
        <w:rPr>
          <w:b/>
        </w:rPr>
        <w:t xml:space="preserve">Tulos</w:t>
      </w:r>
    </w:p>
    <w:p>
      <w:r>
        <w:t xml:space="preserve">valtion talousarvio</w:t>
      </w:r>
    </w:p>
    <w:p>
      <w:r>
        <w:rPr>
          <w:b/>
        </w:rPr>
        <w:t xml:space="preserve">Esimerkki 4.4941</w:t>
      </w:r>
    </w:p>
    <w:p>
      <w:r>
        <w:t xml:space="preserve">Ted Cruz sanoi, että kannatin Libyaa. En ole koskaan keskustellut siitä aiheesta.</w:t>
      </w:r>
    </w:p>
    <w:p>
      <w:r>
        <w:rPr>
          <w:b/>
        </w:rPr>
        <w:t xml:space="preserve">Tulos</w:t>
      </w:r>
    </w:p>
    <w:p>
      <w:r>
        <w:t xml:space="preserve">ulkopolitiikka</w:t>
      </w:r>
    </w:p>
    <w:p>
      <w:r>
        <w:rPr>
          <w:b/>
        </w:rPr>
        <w:t xml:space="preserve">Esimerkki 4.4942</w:t>
      </w:r>
    </w:p>
    <w:p>
      <w:r>
        <w:t xml:space="preserve">Presidentti Barack Obama pelasti autoteollisuuden pelastamisella yli miljoona keskiluokkaista työpaikkaa eri puolilla Amerikkaa, mukaan lukien yli 28 000 työpaikkaa Wisconsinissa.</w:t>
      </w:r>
    </w:p>
    <w:p>
      <w:r>
        <w:rPr>
          <w:b/>
        </w:rPr>
        <w:t xml:space="preserve">Tulos</w:t>
      </w:r>
    </w:p>
    <w:p>
      <w:r>
        <w:t xml:space="preserve">liittovaltion talousarvio</w:t>
      </w:r>
    </w:p>
    <w:p>
      <w:r>
        <w:rPr>
          <w:b/>
        </w:rPr>
        <w:t xml:space="preserve">Tulos</w:t>
      </w:r>
    </w:p>
    <w:p>
      <w:r>
        <w:t xml:space="preserve">työpaikat</w:t>
      </w:r>
    </w:p>
    <w:p>
      <w:r>
        <w:rPr>
          <w:b/>
        </w:rPr>
        <w:t xml:space="preserve">Tulos</w:t>
      </w:r>
    </w:p>
    <w:p>
      <w:r>
        <w:t xml:space="preserve">kuljetus</w:t>
      </w:r>
    </w:p>
    <w:p>
      <w:r>
        <w:rPr>
          <w:b/>
        </w:rPr>
        <w:t xml:space="preserve">Tulos</w:t>
      </w:r>
    </w:p>
    <w:p>
      <w:r>
        <w:t xml:space="preserve">työntekijät</w:t>
      </w:r>
    </w:p>
    <w:p>
      <w:r>
        <w:rPr>
          <w:b/>
        </w:rPr>
        <w:t xml:space="preserve">Esimerkki 4.4943</w:t>
      </w:r>
    </w:p>
    <w:p>
      <w:r>
        <w:t xml:space="preserve">Sanoo, että Barack Obamalla on kaikista presidenteistä huonoin ennätys, kun kyse on Amerikan velkaantumisesta entistä syvemmälle.</w:t>
      </w:r>
    </w:p>
    <w:p>
      <w:r>
        <w:rPr>
          <w:b/>
        </w:rPr>
        <w:t xml:space="preserve">Tulos</w:t>
      </w:r>
    </w:p>
    <w:p>
      <w:r>
        <w:t xml:space="preserve">velka</w:t>
      </w:r>
    </w:p>
    <w:p>
      <w:r>
        <w:rPr>
          <w:b/>
        </w:rPr>
        <w:t xml:space="preserve">Tulos</w:t>
      </w:r>
    </w:p>
    <w:p>
      <w:r>
        <w:t xml:space="preserve">historia</w:t>
      </w:r>
    </w:p>
    <w:p>
      <w:r>
        <w:rPr>
          <w:b/>
        </w:rPr>
        <w:t xml:space="preserve">Esimerkki 4.4944</w:t>
      </w:r>
    </w:p>
    <w:p>
      <w:r>
        <w:t xml:space="preserve">Kesäkuussa työttömien määrä oli korkeampi lähes 90 prosentissa Yhdysvaltojen kaupungeista.</w:t>
      </w:r>
    </w:p>
    <w:p>
      <w:r>
        <w:rPr>
          <w:b/>
        </w:rPr>
        <w:t xml:space="preserve">Tulos</w:t>
      </w:r>
    </w:p>
    <w:p>
      <w:r>
        <w:t xml:space="preserve">talous</w:t>
      </w:r>
    </w:p>
    <w:p>
      <w:r>
        <w:rPr>
          <w:b/>
        </w:rPr>
        <w:t xml:space="preserve">Tulos</w:t>
      </w:r>
    </w:p>
    <w:p>
      <w:r>
        <w:t xml:space="preserve">työpaikat</w:t>
      </w:r>
    </w:p>
    <w:p>
      <w:r>
        <w:rPr>
          <w:b/>
        </w:rPr>
        <w:t xml:space="preserve">Tulos</w:t>
      </w:r>
    </w:p>
    <w:p>
      <w:r>
        <w:t xml:space="preserve">message-machine-2012</w:t>
      </w:r>
    </w:p>
    <w:p>
      <w:r>
        <w:rPr>
          <w:b/>
        </w:rPr>
        <w:t xml:space="preserve">Esimerkki 4.4945</w:t>
      </w:r>
    </w:p>
    <w:p>
      <w:r>
        <w:t xml:space="preserve">"Voisimme säästää kaiken sen öljyn, jonka poraamisesta puhutaan, jos kaikki vain puhaltaisivat renkaansa täyteen ja kävisivät säännöllisissä huolloissa."</w:t>
      </w:r>
    </w:p>
    <w:p>
      <w:r>
        <w:rPr>
          <w:b/>
        </w:rPr>
        <w:t xml:space="preserve">Tulos</w:t>
      </w:r>
    </w:p>
    <w:p>
      <w:r>
        <w:t xml:space="preserve">energia</w:t>
      </w:r>
    </w:p>
    <w:p>
      <w:r>
        <w:rPr>
          <w:b/>
        </w:rPr>
        <w:t xml:space="preserve">Esimerkki 4.4946</w:t>
      </w:r>
    </w:p>
    <w:p>
      <w:r>
        <w:t xml:space="preserve">Sanoo, että Turkissa sijaitseva Naton tukikohta oli terroristien hyökkäyksen kohteena.</w:t>
      </w:r>
    </w:p>
    <w:p>
      <w:r>
        <w:rPr>
          <w:b/>
        </w:rPr>
        <w:t xml:space="preserve">Tulos</w:t>
      </w:r>
    </w:p>
    <w:p>
      <w:r>
        <w:t xml:space="preserve">ulkopolitiikka</w:t>
      </w:r>
    </w:p>
    <w:p>
      <w:r>
        <w:rPr>
          <w:b/>
        </w:rPr>
        <w:t xml:space="preserve">Tulos</w:t>
      </w:r>
    </w:p>
    <w:p>
      <w:r>
        <w:t xml:space="preserve">terrorismi</w:t>
      </w:r>
    </w:p>
    <w:p>
      <w:r>
        <w:rPr>
          <w:b/>
        </w:rPr>
        <w:t xml:space="preserve">Esimerkki 4.4947</w:t>
      </w:r>
    </w:p>
    <w:p>
      <w:r>
        <w:t xml:space="preserve">Viimeisten kolmen vuoden aikana osavaltioiden lainsäätäjät ovat säätäneet enemmän tällaisia (aborttia koskevia) rajoituksia kuin edellisen 10 vuoden aikana yhteensä.</w:t>
      </w:r>
    </w:p>
    <w:p>
      <w:r>
        <w:rPr>
          <w:b/>
        </w:rPr>
        <w:t xml:space="preserve">Tulos</w:t>
      </w:r>
    </w:p>
    <w:p>
      <w:r>
        <w:t xml:space="preserve">abortti</w:t>
      </w:r>
    </w:p>
    <w:p>
      <w:r>
        <w:rPr>
          <w:b/>
        </w:rPr>
        <w:t xml:space="preserve">Tulos</w:t>
      </w:r>
    </w:p>
    <w:p>
      <w:r>
        <w:t xml:space="preserve">terveydenhuolto</w:t>
      </w:r>
    </w:p>
    <w:p>
      <w:r>
        <w:rPr>
          <w:b/>
        </w:rPr>
        <w:t xml:space="preserve">Tulos</w:t>
      </w:r>
    </w:p>
    <w:p>
      <w:r>
        <w:t xml:space="preserve">naiset</w:t>
      </w:r>
    </w:p>
    <w:p>
      <w:r>
        <w:rPr>
          <w:b/>
        </w:rPr>
        <w:t xml:space="preserve">Esimerkki 4.4948</w:t>
      </w:r>
    </w:p>
    <w:p>
      <w:r>
        <w:t xml:space="preserve">EPA haluaa säännellä perhegrilliä.</w:t>
      </w:r>
    </w:p>
    <w:p>
      <w:r>
        <w:rPr>
          <w:b/>
        </w:rPr>
        <w:t xml:space="preserve">Tulos</w:t>
      </w:r>
    </w:p>
    <w:p>
      <w:r>
        <w:t xml:space="preserve">ympäristö</w:t>
      </w:r>
    </w:p>
    <w:p>
      <w:r>
        <w:rPr>
          <w:b/>
        </w:rPr>
        <w:t xml:space="preserve">Tulos</w:t>
      </w:r>
    </w:p>
    <w:p>
      <w:r>
        <w:t xml:space="preserve">elintarviketurvallisuus</w:t>
      </w:r>
    </w:p>
    <w:p>
      <w:r>
        <w:rPr>
          <w:b/>
        </w:rPr>
        <w:t xml:space="preserve">Tulos</w:t>
      </w:r>
    </w:p>
    <w:p>
      <w:r>
        <w:t xml:space="preserve">hallituksen sääntely</w:t>
      </w:r>
    </w:p>
    <w:p>
      <w:r>
        <w:rPr>
          <w:b/>
        </w:rPr>
        <w:t xml:space="preserve">Esimerkki 4.4949</w:t>
      </w:r>
    </w:p>
    <w:p>
      <w:r>
        <w:t xml:space="preserve">Barack Hussein Obama pakottaa lääkärit avustamaan homoseksuaaleja sijaisvauvojen ostamisessa.</w:t>
      </w:r>
    </w:p>
    <w:p>
      <w:r>
        <w:rPr>
          <w:b/>
        </w:rPr>
        <w:t xml:space="preserve">Tulos</w:t>
      </w:r>
    </w:p>
    <w:p>
      <w:r>
        <w:t xml:space="preserve">homot ja lesbot</w:t>
      </w:r>
    </w:p>
    <w:p>
      <w:r>
        <w:rPr>
          <w:b/>
        </w:rPr>
        <w:t xml:space="preserve">Tulos</w:t>
      </w:r>
    </w:p>
    <w:p>
      <w:r>
        <w:t xml:space="preserve">terveydenhuolto</w:t>
      </w:r>
    </w:p>
    <w:p>
      <w:r>
        <w:rPr>
          <w:b/>
        </w:rPr>
        <w:t xml:space="preserve">Tulos</w:t>
      </w:r>
    </w:p>
    <w:p>
      <w:r>
        <w:t xml:space="preserve">uskonto</w:t>
      </w:r>
    </w:p>
    <w:p>
      <w:r>
        <w:rPr>
          <w:b/>
        </w:rPr>
        <w:t xml:space="preserve">Esimerkki 4.4950</w:t>
      </w:r>
    </w:p>
    <w:p>
      <w:r>
        <w:t xml:space="preserve">"Hän (Obama) on tehnyt useita asioita hyvin. Useimmissa asioissa hän on muuttanut näkemystään kampanjan aikana vallinneesta tilanteesta. Hän on esimerkiksi jättänyt joukkomme Irakiin, ja ne ovat menestyneet siellä paremmin. Hän lisäsi ponnistelujamme Afganistanissa, mikä on oikea suunta. Hän ei sulkenut Guantanamoa, luojan kiitos."</w:t>
      </w:r>
    </w:p>
    <w:p>
      <w:r>
        <w:rPr>
          <w:b/>
        </w:rPr>
        <w:t xml:space="preserve">Tulos</w:t>
      </w:r>
    </w:p>
    <w:p>
      <w:r>
        <w:t xml:space="preserve">Afganistan</w:t>
      </w:r>
    </w:p>
    <w:p>
      <w:r>
        <w:rPr>
          <w:b/>
        </w:rPr>
        <w:t xml:space="preserve">Tulos</w:t>
      </w:r>
    </w:p>
    <w:p>
      <w:r>
        <w:t xml:space="preserve">Irak</w:t>
      </w:r>
    </w:p>
    <w:p>
      <w:r>
        <w:rPr>
          <w:b/>
        </w:rPr>
        <w:t xml:space="preserve">Esimerkki 4.4951</w:t>
      </w:r>
    </w:p>
    <w:p>
      <w:r>
        <w:t xml:space="preserve">"Eräs osavaltio käytti jopa miljoona taalaa kylttien pystyttämiseen, joissa mainostettiin, että ne käyttävät rahaa liittovaltion elvytyshankkeisiin."</w:t>
      </w:r>
    </w:p>
    <w:p>
      <w:r>
        <w:rPr>
          <w:b/>
        </w:rPr>
        <w:t xml:space="preserve">Tulos</w:t>
      </w:r>
    </w:p>
    <w:p>
      <w:r>
        <w:t xml:space="preserve">liittovaltion talousarvio</w:t>
      </w:r>
    </w:p>
    <w:p>
      <w:r>
        <w:rPr>
          <w:b/>
        </w:rPr>
        <w:t xml:space="preserve">Tulos</w:t>
      </w:r>
    </w:p>
    <w:p>
      <w:r>
        <w:t xml:space="preserve">ärsyke</w:t>
      </w:r>
    </w:p>
    <w:p>
      <w:r>
        <w:rPr>
          <w:b/>
        </w:rPr>
        <w:t xml:space="preserve">Tulos</w:t>
      </w:r>
    </w:p>
    <w:p>
      <w:r>
        <w:t xml:space="preserve">kuljetus</w:t>
      </w:r>
    </w:p>
    <w:p>
      <w:r>
        <w:rPr>
          <w:b/>
        </w:rPr>
        <w:t xml:space="preserve">Esimerkki 4.4952</w:t>
      </w:r>
    </w:p>
    <w:p>
      <w:r>
        <w:t xml:space="preserve">Senaatin lakiehdotuksessa nro 5 esitetään uusi menetelmä opettajien arvioimiseksi. Teidät arvioidaan myös sen perusteella, mitä vanhemmat ajattelevat teistä, ja vanhemmille voidaan lähettää kyselylomakkeita ja kyselyitä kotiin.</w:t>
      </w:r>
    </w:p>
    <w:p>
      <w:r>
        <w:rPr>
          <w:b/>
        </w:rPr>
        <w:t xml:space="preserve">Tulos</w:t>
      </w:r>
    </w:p>
    <w:p>
      <w:r>
        <w:t xml:space="preserve">koulutus</w:t>
      </w:r>
    </w:p>
    <w:p>
      <w:r>
        <w:rPr>
          <w:b/>
        </w:rPr>
        <w:t xml:space="preserve">Tulos</w:t>
      </w:r>
    </w:p>
    <w:p>
      <w:r>
        <w:t xml:space="preserve">työvoima</w:t>
      </w:r>
    </w:p>
    <w:p>
      <w:r>
        <w:rPr>
          <w:b/>
        </w:rPr>
        <w:t xml:space="preserve">Esimerkki 4.4953</w:t>
      </w:r>
    </w:p>
    <w:p>
      <w:r>
        <w:t xml:space="preserve">toteaa, että vaikka presidentti Barack Obama lupasi tehdä yhteistyötä työnantajan kanssa vakuutusmaksujen alentamiseksi 2 500 dollarilla perhettä kohti vuodessa, hänen terveydenhuoltolakinsa nostaa vakuutusmaksuja yksityismarkkinoilla 2 100 dollarilla perhettä kohti.</w:t>
      </w:r>
    </w:p>
    <w:p>
      <w:r>
        <w:rPr>
          <w:b/>
        </w:rPr>
        <w:t xml:space="preserve">Tulos</w:t>
      </w:r>
    </w:p>
    <w:p>
      <w:r>
        <w:t xml:space="preserve">terveydenhuolto</w:t>
      </w:r>
    </w:p>
    <w:p>
      <w:r>
        <w:rPr>
          <w:b/>
        </w:rPr>
        <w:t xml:space="preserve">Tulos</w:t>
      </w:r>
    </w:p>
    <w:p>
      <w:r>
        <w:t xml:space="preserve">message-machine-2012</w:t>
      </w:r>
    </w:p>
    <w:p>
      <w:r>
        <w:rPr>
          <w:b/>
        </w:rPr>
        <w:t xml:space="preserve">Esimerkki 4.4954</w:t>
      </w:r>
    </w:p>
    <w:p>
      <w:r>
        <w:t xml:space="preserve">Newt Gingrichin mukaan hän on vastuussa Washingtonin politiikan umpikujasta.</w:t>
      </w:r>
    </w:p>
    <w:p>
      <w:r>
        <w:rPr>
          <w:b/>
        </w:rPr>
        <w:t xml:space="preserve">Tulos</w:t>
      </w:r>
    </w:p>
    <w:p>
      <w:r>
        <w:t xml:space="preserve">kaksipuolueisuus</w:t>
      </w:r>
    </w:p>
    <w:p>
      <w:r>
        <w:rPr>
          <w:b/>
        </w:rPr>
        <w:t xml:space="preserve">Tulos</w:t>
      </w:r>
    </w:p>
    <w:p>
      <w:r>
        <w:t xml:space="preserve">historia</w:t>
      </w:r>
    </w:p>
    <w:p>
      <w:r>
        <w:rPr>
          <w:b/>
        </w:rPr>
        <w:t xml:space="preserve">Esimerkki 4.4955</w:t>
      </w:r>
    </w:p>
    <w:p>
      <w:r>
        <w:t xml:space="preserve">Kaksikymmentäseitsemän osavaltion ulkopuolista lääkeyhtiötä on kerännyt enemmän kampanjatuloja (lääkkeiden hinnanvalvontatoimenpidettä vastaan) kuin kaikki muut osavaltioiden äänestystoimenpiteet ovat tähän mennessä keränneet yhteensä.</w:t>
      </w:r>
    </w:p>
    <w:p>
      <w:r>
        <w:rPr>
          <w:b/>
        </w:rPr>
        <w:t xml:space="preserve">Tulos</w:t>
      </w:r>
    </w:p>
    <w:p>
      <w:r>
        <w:t xml:space="preserve">kampanjarahoitus</w:t>
      </w:r>
    </w:p>
    <w:p>
      <w:r>
        <w:rPr>
          <w:b/>
        </w:rPr>
        <w:t xml:space="preserve">Tulos</w:t>
      </w:r>
    </w:p>
    <w:p>
      <w:r>
        <w:t xml:space="preserve">huumeet</w:t>
      </w:r>
    </w:p>
    <w:p>
      <w:r>
        <w:rPr>
          <w:b/>
        </w:rPr>
        <w:t xml:space="preserve">Tulos</w:t>
      </w:r>
    </w:p>
    <w:p>
      <w:r>
        <w:t xml:space="preserve">vaalit</w:t>
      </w:r>
    </w:p>
    <w:p>
      <w:r>
        <w:rPr>
          <w:b/>
        </w:rPr>
        <w:t xml:space="preserve">Esimerkki 4.4956</w:t>
      </w:r>
    </w:p>
    <w:p>
      <w:r>
        <w:t xml:space="preserve">Osana pyrkimyksiä hillitä mielenosoittajia Wisconsinin republikaanit ovat sulkeneet Capitolin sisäpuolen ikkunat.</w:t>
      </w:r>
    </w:p>
    <w:p>
      <w:r>
        <w:rPr>
          <w:b/>
        </w:rPr>
        <w:t xml:space="preserve">Tulos</w:t>
      </w:r>
    </w:p>
    <w:p>
      <w:r>
        <w:t xml:space="preserve">työvoima</w:t>
      </w:r>
    </w:p>
    <w:p>
      <w:r>
        <w:rPr>
          <w:b/>
        </w:rPr>
        <w:t xml:space="preserve">Tulos</w:t>
      </w:r>
    </w:p>
    <w:p>
      <w:r>
        <w:t xml:space="preserve">valtion talousarvio</w:t>
      </w:r>
    </w:p>
    <w:p>
      <w:r>
        <w:rPr>
          <w:b/>
        </w:rPr>
        <w:t xml:space="preserve">Esimerkki 4.4957</w:t>
      </w:r>
    </w:p>
    <w:p>
      <w:r>
        <w:t xml:space="preserve">Obaman mukaan Clinton vihjasi vuonna 2002, että al-Qaidan ja Irakin hallituksen välillä oli yhteys.</w:t>
      </w:r>
    </w:p>
    <w:p>
      <w:r>
        <w:rPr>
          <w:b/>
        </w:rPr>
        <w:t xml:space="preserve">Tulos</w:t>
      </w:r>
    </w:p>
    <w:p>
      <w:r>
        <w:t xml:space="preserve">Irak</w:t>
      </w:r>
    </w:p>
    <w:p>
      <w:r>
        <w:rPr>
          <w:b/>
        </w:rPr>
        <w:t xml:space="preserve">Esimerkki 4.4958</w:t>
      </w:r>
    </w:p>
    <w:p>
      <w:r>
        <w:t xml:space="preserve">Sanoo, että kattava maahanmuuttouudistus lisää 700 miljardia dollaria talouteemme.</w:t>
      </w:r>
    </w:p>
    <w:p>
      <w:r>
        <w:rPr>
          <w:b/>
        </w:rPr>
        <w:t xml:space="preserve">Tulos</w:t>
      </w:r>
    </w:p>
    <w:p>
      <w:r>
        <w:t xml:space="preserve">talous</w:t>
      </w:r>
    </w:p>
    <w:p>
      <w:r>
        <w:rPr>
          <w:b/>
        </w:rPr>
        <w:t xml:space="preserve">Tulos</w:t>
      </w:r>
    </w:p>
    <w:p>
      <w:r>
        <w:t xml:space="preserve">maahanmuutto</w:t>
      </w:r>
    </w:p>
    <w:p>
      <w:r>
        <w:rPr>
          <w:b/>
        </w:rPr>
        <w:t xml:space="preserve">Esimerkki 4.4959</w:t>
      </w:r>
    </w:p>
    <w:p>
      <w:r>
        <w:t xml:space="preserve">"(Ronald Reagan) nosti veroja miljardi dollaria ensimmäisenä vuonna Kalifornian kuvernöörinä."</w:t>
      </w:r>
    </w:p>
    <w:p>
      <w:r>
        <w:rPr>
          <w:b/>
        </w:rPr>
        <w:t xml:space="preserve">Tulos</w:t>
      </w:r>
    </w:p>
    <w:p>
      <w:r>
        <w:t xml:space="preserve">verot</w:t>
      </w:r>
    </w:p>
    <w:p>
      <w:r>
        <w:rPr>
          <w:b/>
        </w:rPr>
        <w:t xml:space="preserve">Esimerkki 4.4960</w:t>
      </w:r>
    </w:p>
    <w:p>
      <w:r>
        <w:t xml:space="preserve">Yrityksemme ovat luoneet työpaikkoja joka ikinen kuukausi sen jälkeen, kun (Obamacare) tuli laiksi.</w:t>
      </w:r>
    </w:p>
    <w:p>
      <w:r>
        <w:rPr>
          <w:b/>
        </w:rPr>
        <w:t xml:space="preserve">Tulos</w:t>
      </w:r>
    </w:p>
    <w:p>
      <w:r>
        <w:t xml:space="preserve">talous</w:t>
      </w:r>
    </w:p>
    <w:p>
      <w:r>
        <w:rPr>
          <w:b/>
        </w:rPr>
        <w:t xml:space="preserve">Tulos</w:t>
      </w:r>
    </w:p>
    <w:p>
      <w:r>
        <w:t xml:space="preserve">terveydenhuolto</w:t>
      </w:r>
    </w:p>
    <w:p>
      <w:r>
        <w:rPr>
          <w:b/>
        </w:rPr>
        <w:t xml:space="preserve">Tulos</w:t>
      </w:r>
    </w:p>
    <w:p>
      <w:r>
        <w:t xml:space="preserve">työpaikat</w:t>
      </w:r>
    </w:p>
    <w:p>
      <w:r>
        <w:rPr>
          <w:b/>
        </w:rPr>
        <w:t xml:space="preserve">Esimerkki 4.4961</w:t>
      </w:r>
    </w:p>
    <w:p>
      <w:r>
        <w:t xml:space="preserve">Sanoo, että Bernie Sanders äänesti Libyan hallinnonvaihdoksen puolesta.</w:t>
      </w:r>
    </w:p>
    <w:p>
      <w:r>
        <w:rPr>
          <w:b/>
        </w:rPr>
        <w:t xml:space="preserve">Tulos</w:t>
      </w:r>
    </w:p>
    <w:p>
      <w:r>
        <w:t xml:space="preserve">keskustelut</w:t>
      </w:r>
    </w:p>
    <w:p>
      <w:r>
        <w:rPr>
          <w:b/>
        </w:rPr>
        <w:t xml:space="preserve">Tulos</w:t>
      </w:r>
    </w:p>
    <w:p>
      <w:r>
        <w:t xml:space="preserve">ulkopolitiikka</w:t>
      </w:r>
    </w:p>
    <w:p>
      <w:r>
        <w:rPr>
          <w:b/>
        </w:rPr>
        <w:t xml:space="preserve">Tulos</w:t>
      </w:r>
    </w:p>
    <w:p>
      <w:r>
        <w:t xml:space="preserve">terrorismi</w:t>
      </w:r>
    </w:p>
    <w:p>
      <w:r>
        <w:rPr>
          <w:b/>
        </w:rPr>
        <w:t xml:space="preserve">Esimerkki 4.4962</w:t>
      </w:r>
    </w:p>
    <w:p>
      <w:r>
        <w:t xml:space="preserve">Jos kysytään, kuinka monta kertaa Ronald Reagan osallistui varainkeruuseen pyrkiessään uudelleenvaaleihin vuonna 1984, vastaus on kahdeksan kertaa. Jos kysytään, kuinka monta kertaa Barack Obama osallistui varainkeruuseen vuonna 2012, vastaus on 228 kertaa.</w:t>
      </w:r>
    </w:p>
    <w:p>
      <w:r>
        <w:rPr>
          <w:b/>
        </w:rPr>
        <w:t xml:space="preserve">Tulos</w:t>
      </w:r>
    </w:p>
    <w:p>
      <w:r>
        <w:t xml:space="preserve">kampanjarahoitus</w:t>
      </w:r>
    </w:p>
    <w:p>
      <w:r>
        <w:rPr>
          <w:b/>
        </w:rPr>
        <w:t xml:space="preserve">Esimerkki 4.4963</w:t>
      </w:r>
    </w:p>
    <w:p>
      <w:r>
        <w:t xml:space="preserve">Demokraatit eivät onnistuneet vaihtamaan Wisconsinin osavaltion senaattia, koska muistutusvaalit pidettiin osavaltion syvimmissä punaisissa piireissä.</w:t>
      </w:r>
    </w:p>
    <w:p>
      <w:r>
        <w:rPr>
          <w:b/>
        </w:rPr>
        <w:t xml:space="preserve">Tulos</w:t>
      </w:r>
    </w:p>
    <w:p>
      <w:r>
        <w:t xml:space="preserve">vaalit</w:t>
      </w:r>
    </w:p>
    <w:p>
      <w:r>
        <w:rPr>
          <w:b/>
        </w:rPr>
        <w:t xml:space="preserve">Esimerkki 4.4964</w:t>
      </w:r>
    </w:p>
    <w:p>
      <w:r>
        <w:t xml:space="preserve">Senaatin versio talouden elvytyspaketista sisältää "miljoonia dollareita toisen maailmansodan filippiiniläisille veteraaneille Filippiineillä".</w:t>
      </w:r>
    </w:p>
    <w:p>
      <w:r>
        <w:rPr>
          <w:b/>
        </w:rPr>
        <w:t xml:space="preserve">Tulos</w:t>
      </w:r>
    </w:p>
    <w:p>
      <w:r>
        <w:t xml:space="preserve">ärsyke</w:t>
      </w:r>
    </w:p>
    <w:p>
      <w:r>
        <w:rPr>
          <w:b/>
        </w:rPr>
        <w:t xml:space="preserve">Tulos</w:t>
      </w:r>
    </w:p>
    <w:p>
      <w:r>
        <w:t xml:space="preserve">veteraanit</w:t>
      </w:r>
    </w:p>
    <w:p>
      <w:r>
        <w:rPr>
          <w:b/>
        </w:rPr>
        <w:t xml:space="preserve">Esimerkki 4.4965</w:t>
      </w:r>
    </w:p>
    <w:p>
      <w:r>
        <w:t xml:space="preserve">Taloussuunnitelmassa ehdotetaan historian suurinta harkinnanvaraisten menojen leikkausta.</w:t>
      </w:r>
    </w:p>
    <w:p>
      <w:r>
        <w:rPr>
          <w:b/>
        </w:rPr>
        <w:t xml:space="preserve">Tulos</w:t>
      </w:r>
    </w:p>
    <w:p>
      <w:r>
        <w:t xml:space="preserve">liittovaltion talousarvio</w:t>
      </w:r>
    </w:p>
    <w:p>
      <w:r>
        <w:rPr>
          <w:b/>
        </w:rPr>
        <w:t xml:space="preserve">Tulos</w:t>
      </w:r>
    </w:p>
    <w:p>
      <w:r>
        <w:t xml:space="preserve">historia</w:t>
      </w:r>
    </w:p>
    <w:p>
      <w:r>
        <w:rPr>
          <w:b/>
        </w:rPr>
        <w:t xml:space="preserve">Esimerkki 4.4966</w:t>
      </w:r>
    </w:p>
    <w:p>
      <w:r>
        <w:t xml:space="preserve">Ted Cruz on tuntematon suurimmalle osalle teksasilaisista.</w:t>
      </w:r>
    </w:p>
    <w:p>
      <w:r>
        <w:rPr>
          <w:b/>
        </w:rPr>
        <w:t xml:space="preserve">Tulos</w:t>
      </w:r>
    </w:p>
    <w:p>
      <w:r>
        <w:t xml:space="preserve">ehdokkaiden elämäkerta</w:t>
      </w:r>
    </w:p>
    <w:p>
      <w:r>
        <w:rPr>
          <w:b/>
        </w:rPr>
        <w:t xml:space="preserve">Tulos</w:t>
      </w:r>
    </w:p>
    <w:p>
      <w:r>
        <w:t xml:space="preserve">kyselyt</w:t>
      </w:r>
    </w:p>
    <w:p>
      <w:r>
        <w:rPr>
          <w:b/>
        </w:rPr>
        <w:t xml:space="preserve">Esimerkki 4.4967</w:t>
      </w:r>
    </w:p>
    <w:p>
      <w:r>
        <w:t xml:space="preserve">Sanoo Antropologia on STEM-ala (tiede, teknologia, insinööritieteet, matematiikka).</w:t>
      </w:r>
    </w:p>
    <w:p>
      <w:r>
        <w:rPr>
          <w:b/>
        </w:rPr>
        <w:t xml:space="preserve">Tulos</w:t>
      </w:r>
    </w:p>
    <w:p>
      <w:r>
        <w:t xml:space="preserve">koulutus</w:t>
      </w:r>
    </w:p>
    <w:p>
      <w:r>
        <w:rPr>
          <w:b/>
        </w:rPr>
        <w:t xml:space="preserve">Tulos</w:t>
      </w:r>
    </w:p>
    <w:p>
      <w:r>
        <w:t xml:space="preserve">tiede</w:t>
      </w:r>
    </w:p>
    <w:p>
      <w:r>
        <w:rPr>
          <w:b/>
        </w:rPr>
        <w:t xml:space="preserve">Esimerkki 4.4968</w:t>
      </w:r>
    </w:p>
    <w:p>
      <w:r>
        <w:t xml:space="preserve">Kun uutisoitiin, että 18-vuotias Michael Brown oli epäiltynä ryöstöstä Fergusonissa, MSNBC käytännössä keskeytti lähetyksensä joksikin aikaa pitääkseen suljettujen ovien takana kokouksia, joissa pohdittiin, miten käsitellä tätä uutta paljastusta.</w:t>
      </w:r>
    </w:p>
    <w:p>
      <w:r>
        <w:rPr>
          <w:b/>
        </w:rPr>
        <w:t xml:space="preserve">Tulos</w:t>
      </w:r>
    </w:p>
    <w:p>
      <w:r>
        <w:t xml:space="preserve">rikosoikeus</w:t>
      </w:r>
    </w:p>
    <w:p>
      <w:r>
        <w:rPr>
          <w:b/>
        </w:rPr>
        <w:t xml:space="preserve">Tulos</w:t>
      </w:r>
    </w:p>
    <w:p>
      <w:r>
        <w:t xml:space="preserve">läpinäkyvyys</w:t>
      </w:r>
    </w:p>
    <w:p>
      <w:r>
        <w:rPr>
          <w:b/>
        </w:rPr>
        <w:t xml:space="preserve">Esimerkki 4.4969</w:t>
      </w:r>
    </w:p>
    <w:p>
      <w:r>
        <w:t xml:space="preserve">Ihmiset "eivät voi enää kalastaa Obaman takia".</w:t>
      </w:r>
    </w:p>
    <w:p>
      <w:r>
        <w:rPr>
          <w:b/>
        </w:rPr>
        <w:t xml:space="preserve">Tulos</w:t>
      </w:r>
    </w:p>
    <w:p>
      <w:r>
        <w:t xml:space="preserve">ympäristö</w:t>
      </w:r>
    </w:p>
    <w:p>
      <w:r>
        <w:rPr>
          <w:b/>
        </w:rPr>
        <w:t xml:space="preserve">Tulos</w:t>
      </w:r>
    </w:p>
    <w:p>
      <w:r>
        <w:t xml:space="preserve">asiantuntijat</w:t>
      </w:r>
    </w:p>
    <w:p>
      <w:r>
        <w:rPr>
          <w:b/>
        </w:rPr>
        <w:t xml:space="preserve">Tulos</w:t>
      </w:r>
    </w:p>
    <w:p>
      <w:r>
        <w:t xml:space="preserve">virkistys</w:t>
      </w:r>
    </w:p>
    <w:p>
      <w:r>
        <w:rPr>
          <w:b/>
        </w:rPr>
        <w:t xml:space="preserve">Tulos</w:t>
      </w:r>
    </w:p>
    <w:p>
      <w:r>
        <w:t xml:space="preserve">tiede</w:t>
      </w:r>
    </w:p>
    <w:p>
      <w:r>
        <w:rPr>
          <w:b/>
        </w:rPr>
        <w:t xml:space="preserve">Esimerkki 4.4970</w:t>
      </w:r>
    </w:p>
    <w:p>
      <w:r>
        <w:t xml:space="preserve">Kongressin budjettitoimiston mukaan 8 prosentin työttömyys vuoteen 2014 asti!</w:t>
      </w:r>
    </w:p>
    <w:p>
      <w:r>
        <w:rPr>
          <w:b/>
        </w:rPr>
        <w:t xml:space="preserve">Tulos</w:t>
      </w:r>
    </w:p>
    <w:p>
      <w:r>
        <w:t xml:space="preserve">talous</w:t>
      </w:r>
    </w:p>
    <w:p>
      <w:r>
        <w:rPr>
          <w:b/>
        </w:rPr>
        <w:t xml:space="preserve">Tulos</w:t>
      </w:r>
    </w:p>
    <w:p>
      <w:r>
        <w:t xml:space="preserve">työpaikat</w:t>
      </w:r>
    </w:p>
    <w:p>
      <w:r>
        <w:rPr>
          <w:b/>
        </w:rPr>
        <w:t xml:space="preserve">Esimerkki 4.4971</w:t>
      </w:r>
    </w:p>
    <w:p>
      <w:r>
        <w:t xml:space="preserve">Hän sanoo, että Clintonin huippuneuvonantajat painostivat kovasti birther-liikkeen tarinoita.</w:t>
      </w:r>
    </w:p>
    <w:p>
      <w:r>
        <w:rPr>
          <w:b/>
        </w:rPr>
        <w:t xml:space="preserve">Tulos</w:t>
      </w:r>
    </w:p>
    <w:p>
      <w:r>
        <w:t xml:space="preserve">obama-syntymätodistus</w:t>
      </w:r>
    </w:p>
    <w:p>
      <w:r>
        <w:rPr>
          <w:b/>
        </w:rPr>
        <w:t xml:space="preserve">Esimerkki 4.4972</w:t>
      </w:r>
    </w:p>
    <w:p>
      <w:r>
        <w:t xml:space="preserve">Perjantaituntien kaltaiset asiat ovat osoittautuneet erittäin tehokkaiksi keinoiksi vähentää juomista yliopistokampuksilla.</w:t>
      </w:r>
    </w:p>
    <w:p>
      <w:r>
        <w:rPr>
          <w:b/>
        </w:rPr>
        <w:t xml:space="preserve">Tulos</w:t>
      </w:r>
    </w:p>
    <w:p>
      <w:r>
        <w:t xml:space="preserve">Alkoholi</w:t>
      </w:r>
    </w:p>
    <w:p>
      <w:r>
        <w:rPr>
          <w:b/>
        </w:rPr>
        <w:t xml:space="preserve">Tulos</w:t>
      </w:r>
    </w:p>
    <w:p>
      <w:r>
        <w:t xml:space="preserve">koulutus</w:t>
      </w:r>
    </w:p>
    <w:p>
      <w:r>
        <w:rPr>
          <w:b/>
        </w:rPr>
        <w:t xml:space="preserve">Esimerkki 4.4973</w:t>
      </w:r>
    </w:p>
    <w:p>
      <w:r>
        <w:t xml:space="preserve">Walmartin työntekijät saavat noin 5 800 dollaria julkista tukea vuodessa.</w:t>
      </w:r>
    </w:p>
    <w:p>
      <w:r>
        <w:rPr>
          <w:b/>
        </w:rPr>
        <w:t xml:space="preserve">Tulos</w:t>
      </w:r>
    </w:p>
    <w:p>
      <w:r>
        <w:t xml:space="preserve">hyvinvointi</w:t>
      </w:r>
    </w:p>
    <w:p>
      <w:r>
        <w:rPr>
          <w:b/>
        </w:rPr>
        <w:t xml:space="preserve">Tulos</w:t>
      </w:r>
    </w:p>
    <w:p>
      <w:r>
        <w:t xml:space="preserve">työntekijät</w:t>
      </w:r>
    </w:p>
    <w:p>
      <w:r>
        <w:rPr>
          <w:b/>
        </w:rPr>
        <w:t xml:space="preserve">Esimerkki 4.4974</w:t>
      </w:r>
    </w:p>
    <w:p>
      <w:r>
        <w:t xml:space="preserve">Inflaatiokorjattuna (Teksasin) menot oppilasta kohden ovat pysyneet suhteellisen vakaina viimeisten 16 vuoden aikana. Tästä suuntauksesta huolimatta teksasilaiset koulut saavat vuonna 2017 381 dollaria vähemmän oppilasta kohden kuin vuonna 2003.</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4.4975</w:t>
      </w:r>
    </w:p>
    <w:p>
      <w:r>
        <w:t xml:space="preserve">Virginiassa kuvernöörinä Allen leikkasi menoja ja tuhlausta kahden puolueen tuella.</w:t>
      </w:r>
    </w:p>
    <w:p>
      <w:r>
        <w:rPr>
          <w:b/>
        </w:rPr>
        <w:t xml:space="preserve">Tulos</w:t>
      </w:r>
    </w:p>
    <w:p>
      <w:r>
        <w:t xml:space="preserve">job-accomplishments</w:t>
      </w:r>
    </w:p>
    <w:p>
      <w:r>
        <w:rPr>
          <w:b/>
        </w:rPr>
        <w:t xml:space="preserve">Tulos</w:t>
      </w:r>
    </w:p>
    <w:p>
      <w:r>
        <w:t xml:space="preserve">markkinasääntely</w:t>
      </w:r>
    </w:p>
    <w:p>
      <w:r>
        <w:rPr>
          <w:b/>
        </w:rPr>
        <w:t xml:space="preserve">Tulos</w:t>
      </w:r>
    </w:p>
    <w:p>
      <w:r>
        <w:t xml:space="preserve">valtion talousarvio</w:t>
      </w:r>
    </w:p>
    <w:p>
      <w:r>
        <w:rPr>
          <w:b/>
        </w:rPr>
        <w:t xml:space="preserve">Esimerkki 4.4976</w:t>
      </w:r>
    </w:p>
    <w:p>
      <w:r>
        <w:t xml:space="preserve">Kantani ei ole muuttunut toimeenpanovallan käyttämisestä maahanmuuttokysymysten ratkaisemiseen.</w:t>
      </w:r>
    </w:p>
    <w:p>
      <w:r>
        <w:rPr>
          <w:b/>
        </w:rPr>
        <w:t xml:space="preserve">Tulos</w:t>
      </w:r>
    </w:p>
    <w:p>
      <w:r>
        <w:t xml:space="preserve">maahanmuutto</w:t>
      </w:r>
    </w:p>
    <w:p>
      <w:r>
        <w:rPr>
          <w:b/>
        </w:rPr>
        <w:t xml:space="preserve">Tulos</w:t>
      </w:r>
    </w:p>
    <w:p>
      <w:r>
        <w:t xml:space="preserve">legal-issues</w:t>
      </w:r>
    </w:p>
    <w:p>
      <w:r>
        <w:rPr>
          <w:b/>
        </w:rPr>
        <w:t xml:space="preserve">Esimerkki 4.4977</w:t>
      </w:r>
    </w:p>
    <w:p>
      <w:r>
        <w:t xml:space="preserve">Mielenosoittajat tukkivat La Crossen kaupungissa uloskäynnin ja piirittivät kuvernööriä kuljettaneen osavaltion poliisiauton, hakkasivat ikkunoita ja keinuttivat ajoneuvoa. Kun auto saatiin irti väkijoukosta, kuorma-auto tukki toisen uloskäynnin.</w:t>
      </w:r>
    </w:p>
    <w:p>
      <w:r>
        <w:rPr>
          <w:b/>
        </w:rPr>
        <w:t xml:space="preserve">Tulos</w:t>
      </w:r>
    </w:p>
    <w:p>
      <w:r>
        <w:t xml:space="preserve">työvoima</w:t>
      </w:r>
    </w:p>
    <w:p>
      <w:r>
        <w:rPr>
          <w:b/>
        </w:rPr>
        <w:t xml:space="preserve">Tulos</w:t>
      </w:r>
    </w:p>
    <w:p>
      <w:r>
        <w:t xml:space="preserve">valtion talousarvio</w:t>
      </w:r>
    </w:p>
    <w:p>
      <w:r>
        <w:rPr>
          <w:b/>
        </w:rPr>
        <w:t xml:space="preserve">Tulos</w:t>
      </w:r>
    </w:p>
    <w:p>
      <w:r>
        <w:t xml:space="preserve">ammattiliitot</w:t>
      </w:r>
    </w:p>
    <w:p>
      <w:r>
        <w:rPr>
          <w:b/>
        </w:rPr>
        <w:t xml:space="preserve">Esimerkki 4.4978</w:t>
      </w:r>
    </w:p>
    <w:p>
      <w:r>
        <w:t xml:space="preserve">Oregonin koulut saavat vuosittain miljoonia dollareita liittovaltion kouluruokailutukea, mutta niiden on kuitenkin käytettävä nämä rahat lähes kaikkialla muualla kuin Oregonissa.</w:t>
      </w:r>
    </w:p>
    <w:p>
      <w:r>
        <w:rPr>
          <w:b/>
        </w:rPr>
        <w:t xml:space="preserve">Tulos</w:t>
      </w:r>
    </w:p>
    <w:p>
      <w:r>
        <w:t xml:space="preserve">kongressi</w:t>
      </w:r>
    </w:p>
    <w:p>
      <w:r>
        <w:rPr>
          <w:b/>
        </w:rPr>
        <w:t xml:space="preserve">Tulos</w:t>
      </w:r>
    </w:p>
    <w:p>
      <w:r>
        <w:t xml:space="preserve">koulutus</w:t>
      </w:r>
    </w:p>
    <w:p>
      <w:r>
        <w:rPr>
          <w:b/>
        </w:rPr>
        <w:t xml:space="preserve">Tulos</w:t>
      </w:r>
    </w:p>
    <w:p>
      <w:r>
        <w:t xml:space="preserve">liittovaltion talousarvio</w:t>
      </w:r>
    </w:p>
    <w:p>
      <w:r>
        <w:rPr>
          <w:b/>
        </w:rPr>
        <w:t xml:space="preserve">Esimerkki 4.4979</w:t>
      </w:r>
    </w:p>
    <w:p>
      <w:r>
        <w:t xml:space="preserve">Lähes puoli miljoonaa ihmistä on edelleen oikeutettu (DACA:n piiriin), erityisesti Aasian ja Tyynenmeren saarten amerikkalaisyhteisössä.</w:t>
      </w:r>
    </w:p>
    <w:p>
      <w:r>
        <w:rPr>
          <w:b/>
        </w:rPr>
        <w:t xml:space="preserve">Tulos</w:t>
      </w:r>
    </w:p>
    <w:p>
      <w:r>
        <w:t xml:space="preserve">maahanmuutto</w:t>
      </w:r>
    </w:p>
    <w:p>
      <w:r>
        <w:rPr>
          <w:b/>
        </w:rPr>
        <w:t xml:space="preserve">Esimerkki 4.4980</w:t>
      </w:r>
    </w:p>
    <w:p>
      <w:r>
        <w:t xml:space="preserve">"Pastori, jota McCain kutsuu 'hengelliseksi oppaakseen', Rod Parsley, uskoo, että Amerikan perustamistehtävänä on tuhota islam, jota hän kutsuu 'vääräksi uskonnoksi'. "</w:t>
      </w:r>
    </w:p>
    <w:p>
      <w:r>
        <w:rPr>
          <w:b/>
        </w:rPr>
        <w:t xml:space="preserve">Tulos</w:t>
      </w:r>
    </w:p>
    <w:p>
      <w:r>
        <w:t xml:space="preserve">uskonto</w:t>
      </w:r>
    </w:p>
    <w:p>
      <w:r>
        <w:rPr>
          <w:b/>
        </w:rPr>
        <w:t xml:space="preserve">Esimerkki 4.4981</w:t>
      </w:r>
    </w:p>
    <w:p>
      <w:r>
        <w:t xml:space="preserve">Ensinnäkin Donald Trump sanoi, että palkat ovat liian korkeat, ja sekä Donald Trump että Mike Pence ovat sitä mieltä, että liittovaltion vähimmäispalkka pitäisi poistaa.</w:t>
      </w:r>
    </w:p>
    <w:p>
      <w:r>
        <w:rPr>
          <w:b/>
        </w:rPr>
        <w:t xml:space="preserve">Tulos</w:t>
      </w:r>
    </w:p>
    <w:p>
      <w:r>
        <w:t xml:space="preserve">talous</w:t>
      </w:r>
    </w:p>
    <w:p>
      <w:r>
        <w:rPr>
          <w:b/>
        </w:rPr>
        <w:t xml:space="preserve">Tulos</w:t>
      </w:r>
    </w:p>
    <w:p>
      <w:r>
        <w:t xml:space="preserve">hallituksen sääntely</w:t>
      </w:r>
    </w:p>
    <w:p>
      <w:r>
        <w:rPr>
          <w:b/>
        </w:rPr>
        <w:t xml:space="preserve">Tulos</w:t>
      </w:r>
    </w:p>
    <w:p>
      <w:r>
        <w:t xml:space="preserve">tulot</w:t>
      </w:r>
    </w:p>
    <w:p>
      <w:r>
        <w:rPr>
          <w:b/>
        </w:rPr>
        <w:t xml:space="preserve">Tulos</w:t>
      </w:r>
    </w:p>
    <w:p>
      <w:r>
        <w:t xml:space="preserve">työvoima</w:t>
      </w:r>
    </w:p>
    <w:p>
      <w:r>
        <w:rPr>
          <w:b/>
        </w:rPr>
        <w:t xml:space="preserve">Tulos</w:t>
      </w:r>
    </w:p>
    <w:p>
      <w:r>
        <w:t xml:space="preserve">köyhyys</w:t>
      </w:r>
    </w:p>
    <w:p>
      <w:r>
        <w:rPr>
          <w:b/>
        </w:rPr>
        <w:t xml:space="preserve">Tulos</w:t>
      </w:r>
    </w:p>
    <w:p>
      <w:r>
        <w:t xml:space="preserve">pienyritykset</w:t>
      </w:r>
    </w:p>
    <w:p>
      <w:r>
        <w:rPr>
          <w:b/>
        </w:rPr>
        <w:t xml:space="preserve">Tulos</w:t>
      </w:r>
    </w:p>
    <w:p>
      <w:r>
        <w:t xml:space="preserve">varallisuus</w:t>
      </w:r>
    </w:p>
    <w:p>
      <w:r>
        <w:rPr>
          <w:b/>
        </w:rPr>
        <w:t xml:space="preserve">Tulos</w:t>
      </w:r>
    </w:p>
    <w:p>
      <w:r>
        <w:t xml:space="preserve">työntekijät</w:t>
      </w:r>
    </w:p>
    <w:p>
      <w:r>
        <w:rPr>
          <w:b/>
        </w:rPr>
        <w:t xml:space="preserve">Esimerkki 4.4982</w:t>
      </w:r>
    </w:p>
    <w:p>
      <w:r>
        <w:t xml:space="preserve">Dan Gelbersin työskentely BP:n lakiasiaintoimistossa voi estää häntä edustamasta Floridaa BP:tä vastaan oikeusministerinä.</w:t>
      </w:r>
    </w:p>
    <w:p>
      <w:r>
        <w:rPr>
          <w:b/>
        </w:rPr>
        <w:t xml:space="preserve">Tulos</w:t>
      </w:r>
    </w:p>
    <w:p>
      <w:r>
        <w:t xml:space="preserve">ehdokkaiden elämäkerta</w:t>
      </w:r>
    </w:p>
    <w:p>
      <w:r>
        <w:rPr>
          <w:b/>
        </w:rPr>
        <w:t xml:space="preserve">Tulos</w:t>
      </w:r>
    </w:p>
    <w:p>
      <w:r>
        <w:t xml:space="preserve">legal-issues</w:t>
      </w:r>
    </w:p>
    <w:p>
      <w:r>
        <w:rPr>
          <w:b/>
        </w:rPr>
        <w:t xml:space="preserve">Tulos</w:t>
      </w:r>
    </w:p>
    <w:p>
      <w:r>
        <w:t xml:space="preserve">öljyvahinko</w:t>
      </w:r>
    </w:p>
    <w:p>
      <w:r>
        <w:rPr>
          <w:b/>
        </w:rPr>
        <w:t xml:space="preserve">Esimerkki 4.4983</w:t>
      </w:r>
    </w:p>
    <w:p>
      <w:r>
        <w:t xml:space="preserve">Miami-Daden ja Browardin piirikuntien kongressipiirissä koulupudokkaiden osuus on huikea, lähes 61 prosenttia.</w:t>
      </w:r>
    </w:p>
    <w:p>
      <w:r>
        <w:rPr>
          <w:b/>
        </w:rPr>
        <w:t xml:space="preserve">Tulos</w:t>
      </w:r>
    </w:p>
    <w:p>
      <w:r>
        <w:t xml:space="preserve">lapset</w:t>
      </w:r>
    </w:p>
    <w:p>
      <w:r>
        <w:rPr>
          <w:b/>
        </w:rPr>
        <w:t xml:space="preserve">Tulos</w:t>
      </w:r>
    </w:p>
    <w:p>
      <w:r>
        <w:t xml:space="preserve">koulutus</w:t>
      </w:r>
    </w:p>
    <w:p>
      <w:r>
        <w:rPr>
          <w:b/>
        </w:rPr>
        <w:t xml:space="preserve">Esimerkki 4.4984</w:t>
      </w:r>
    </w:p>
    <w:p>
      <w:r>
        <w:t xml:space="preserve">En ole koskaan vastustanut samaa sukupuolta olevien avioliittoa.</w:t>
      </w:r>
    </w:p>
    <w:p>
      <w:r>
        <w:rPr>
          <w:b/>
        </w:rPr>
        <w:t xml:space="preserve">Tulos</w:t>
      </w:r>
    </w:p>
    <w:p>
      <w:r>
        <w:t xml:space="preserve">avioliitto</w:t>
      </w:r>
    </w:p>
    <w:p>
      <w:r>
        <w:rPr>
          <w:b/>
        </w:rPr>
        <w:t xml:space="preserve">Esimerkki 4.4985</w:t>
      </w:r>
    </w:p>
    <w:p>
      <w:r>
        <w:t xml:space="preserve">sanoo, että Wisconsinin osavaltion Capitolissa mielenosoittajat vaurioittivat hänen autonsa tuulilasia sinä iltana, kun osavaltion senaatti hyväksyi työehtosopimusneuvottelujen muutokset.</w:t>
      </w:r>
    </w:p>
    <w:p>
      <w:r>
        <w:rPr>
          <w:b/>
        </w:rPr>
        <w:t xml:space="preserve">Tulos</w:t>
      </w:r>
    </w:p>
    <w:p>
      <w:r>
        <w:t xml:space="preserve">työvoima</w:t>
      </w:r>
    </w:p>
    <w:p>
      <w:r>
        <w:rPr>
          <w:b/>
        </w:rPr>
        <w:t xml:space="preserve">Tulos</w:t>
      </w:r>
    </w:p>
    <w:p>
      <w:r>
        <w:t xml:space="preserve">valtion talousarvio</w:t>
      </w:r>
    </w:p>
    <w:p>
      <w:r>
        <w:rPr>
          <w:b/>
        </w:rPr>
        <w:t xml:space="preserve">Esimerkki 4.4986</w:t>
      </w:r>
    </w:p>
    <w:p>
      <w:r>
        <w:t xml:space="preserve">Voit ehdottomasti hankkia aseen, jos sinulla on useita rikoksia, kunhan ostat sen Internetistä tai asenäyttelystä.</w:t>
      </w:r>
    </w:p>
    <w:p>
      <w:r>
        <w:rPr>
          <w:b/>
        </w:rPr>
        <w:t xml:space="preserve">Tulos</w:t>
      </w:r>
    </w:p>
    <w:p>
      <w:r>
        <w:t xml:space="preserve">rikos</w:t>
      </w:r>
    </w:p>
    <w:p>
      <w:r>
        <w:rPr>
          <w:b/>
        </w:rPr>
        <w:t xml:space="preserve">Tulos</w:t>
      </w:r>
    </w:p>
    <w:p>
      <w:r>
        <w:t xml:space="preserve">aseet</w:t>
      </w:r>
    </w:p>
    <w:p>
      <w:r>
        <w:rPr>
          <w:b/>
        </w:rPr>
        <w:t xml:space="preserve">Esimerkki 4.4987</w:t>
      </w:r>
    </w:p>
    <w:p>
      <w:r>
        <w:t xml:space="preserve">Bill Gunter veisi miljoonia paikallisilta julkisilta kouluilta ja antaisi verorahojamme yksityisille, voittoa tavoitteleville kouluille, joita johtavat osavaltion ulkopuoliset yritykset.</w:t>
      </w:r>
    </w:p>
    <w:p>
      <w:r>
        <w:rPr>
          <w:b/>
        </w:rPr>
        <w:t xml:space="preserve">Tulos</w:t>
      </w:r>
    </w:p>
    <w:p>
      <w:r>
        <w:t xml:space="preserve">koulutus</w:t>
      </w:r>
    </w:p>
    <w:p>
      <w:r>
        <w:rPr>
          <w:b/>
        </w:rPr>
        <w:t xml:space="preserve">Tulos</w:t>
      </w:r>
    </w:p>
    <w:p>
      <w:r>
        <w:t xml:space="preserve">valtion talousarvio</w:t>
      </w:r>
    </w:p>
    <w:p>
      <w:r>
        <w:rPr>
          <w:b/>
        </w:rPr>
        <w:t xml:space="preserve">Esimerkki 4.4988</w:t>
      </w:r>
    </w:p>
    <w:p>
      <w:r>
        <w:t xml:space="preserve">Pienyritykset, joiden bruttomyynti on 250 000 dollaria. Juuri heihin kohdistuu massiivisia veronkorotuksia.</w:t>
      </w:r>
    </w:p>
    <w:p>
      <w:r>
        <w:rPr>
          <w:b/>
        </w:rPr>
        <w:t xml:space="preserve">Tulos</w:t>
      </w:r>
    </w:p>
    <w:p>
      <w:r>
        <w:t xml:space="preserve">pienyritykset</w:t>
      </w:r>
    </w:p>
    <w:p>
      <w:r>
        <w:rPr>
          <w:b/>
        </w:rPr>
        <w:t xml:space="preserve">Tulos</w:t>
      </w:r>
    </w:p>
    <w:p>
      <w:r>
        <w:t xml:space="preserve">verot</w:t>
      </w:r>
    </w:p>
    <w:p>
      <w:r>
        <w:rPr>
          <w:b/>
        </w:rPr>
        <w:t xml:space="preserve">Esimerkki 4.4989</w:t>
      </w:r>
    </w:p>
    <w:p>
      <w:r>
        <w:t xml:space="preserve">Michael Dukakis loi työpaikkoja kolme kertaa nopeammin kuin Mitt Romney.</w:t>
      </w:r>
    </w:p>
    <w:p>
      <w:r>
        <w:rPr>
          <w:b/>
        </w:rPr>
        <w:t xml:space="preserve">Tulos</w:t>
      </w:r>
    </w:p>
    <w:p>
      <w:r>
        <w:t xml:space="preserve">työpaikat</w:t>
      </w:r>
    </w:p>
    <w:p>
      <w:r>
        <w:rPr>
          <w:b/>
        </w:rPr>
        <w:t xml:space="preserve">Esimerkki 4.4990</w:t>
      </w:r>
    </w:p>
    <w:p>
      <w:r>
        <w:t xml:space="preserve">Lapsemme eivät vietä koulussa aikaa oppimalla Yhdysvaltain perustuslaista.</w:t>
      </w:r>
    </w:p>
    <w:p>
      <w:r>
        <w:rPr>
          <w:b/>
        </w:rPr>
        <w:t xml:space="preserve">Tulos</w:t>
      </w:r>
    </w:p>
    <w:p>
      <w:r>
        <w:t xml:space="preserve">koulutus</w:t>
      </w:r>
    </w:p>
    <w:p>
      <w:r>
        <w:rPr>
          <w:b/>
        </w:rPr>
        <w:t xml:space="preserve">Esimerkki 4.4991</w:t>
      </w:r>
    </w:p>
    <w:p>
      <w:r>
        <w:t xml:space="preserve">Hillary Clintonin torjunta pyrkimyksille helpottaa äänestämistä ja vaikeuttaa huijaamista ei ole ainoastaan logiikan vastaista, vaan myös amerikkalaisten enemmistön tahdon vastaista.</w:t>
      </w:r>
    </w:p>
    <w:p>
      <w:r>
        <w:rPr>
          <w:b/>
        </w:rPr>
        <w:t xml:space="preserve">Tulos</w:t>
      </w:r>
    </w:p>
    <w:p>
      <w:r>
        <w:t xml:space="preserve">vaalit</w:t>
      </w:r>
    </w:p>
    <w:p>
      <w:r>
        <w:rPr>
          <w:b/>
        </w:rPr>
        <w:t xml:space="preserve">Esimerkki 4.4992</w:t>
      </w:r>
    </w:p>
    <w:p>
      <w:r>
        <w:t xml:space="preserve">Aina kun olemme alentaneet veroja, tulot ovat kasvaneet ja talous on kasvanut.</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verot</w:t>
      </w:r>
    </w:p>
    <w:p>
      <w:r>
        <w:rPr>
          <w:b/>
        </w:rPr>
        <w:t xml:space="preserve">Tulos</w:t>
      </w:r>
    </w:p>
    <w:p>
      <w:r>
        <w:t xml:space="preserve">abc-news-week</w:t>
      </w:r>
    </w:p>
    <w:p>
      <w:r>
        <w:rPr>
          <w:b/>
        </w:rPr>
        <w:t xml:space="preserve">Esimerkki 4.4993</w:t>
      </w:r>
    </w:p>
    <w:p>
      <w:r>
        <w:t xml:space="preserve">Round Rockin osavaltion edustaja Diana Maldonado käyttää Craigslistia palkatakseen kampanjapalstojen kulkijoita.</w:t>
      </w:r>
    </w:p>
    <w:p>
      <w:r>
        <w:rPr>
          <w:b/>
        </w:rPr>
        <w:t xml:space="preserve">Tulos</w:t>
      </w:r>
    </w:p>
    <w:p>
      <w:r>
        <w:t xml:space="preserve">kampanjarahoitus</w:t>
      </w:r>
    </w:p>
    <w:p>
      <w:r>
        <w:rPr>
          <w:b/>
        </w:rPr>
        <w:t xml:space="preserve">Tulos</w:t>
      </w:r>
    </w:p>
    <w:p>
      <w:r>
        <w:t xml:space="preserve">työntekijät</w:t>
      </w:r>
    </w:p>
    <w:p>
      <w:r>
        <w:rPr>
          <w:b/>
        </w:rPr>
        <w:t xml:space="preserve">Esimerkki 4.4994</w:t>
      </w:r>
    </w:p>
    <w:p>
      <w:r>
        <w:t xml:space="preserve">Sanoo, että presidentti Barack Obama sanoi, että hyökkäys Syyriaan olisi vain piikinisku.</w:t>
      </w:r>
    </w:p>
    <w:p>
      <w:r>
        <w:rPr>
          <w:b/>
        </w:rPr>
        <w:t xml:space="preserve">Tulos</w:t>
      </w:r>
    </w:p>
    <w:p>
      <w:r>
        <w:t xml:space="preserve">ulkopolitiikka</w:t>
      </w:r>
    </w:p>
    <w:p>
      <w:r>
        <w:rPr>
          <w:b/>
        </w:rPr>
        <w:t xml:space="preserve">Tulos</w:t>
      </w:r>
    </w:p>
    <w:p>
      <w:r>
        <w:t xml:space="preserve">sotilaallinen</w:t>
      </w:r>
    </w:p>
    <w:p>
      <w:r>
        <w:rPr>
          <w:b/>
        </w:rPr>
        <w:t xml:space="preserve">Esimerkki 4.4995</w:t>
      </w:r>
    </w:p>
    <w:p>
      <w:r>
        <w:t xml:space="preserve">Sijoitustulojen verotuksen korottaminen on itse asiassa vähentänyt verosta saatavia tuloja, kun taas myyntivoittoverokannan alentaminen on lisännyt tuloja.</w:t>
      </w:r>
    </w:p>
    <w:p>
      <w:r>
        <w:rPr>
          <w:b/>
        </w:rPr>
        <w:t xml:space="preserve">Tulos</w:t>
      </w:r>
    </w:p>
    <w:p>
      <w:r>
        <w:t xml:space="preserve">verot</w:t>
      </w:r>
    </w:p>
    <w:p>
      <w:r>
        <w:rPr>
          <w:b/>
        </w:rPr>
        <w:t xml:space="preserve">Esimerkki 4.4996</w:t>
      </w:r>
    </w:p>
    <w:p>
      <w:r>
        <w:t xml:space="preserve">Yleisten hyvinvointiohjelmien tulot ovat 43 330 dollaria eli 20,83 dollaria tunnilta.</w:t>
      </w:r>
    </w:p>
    <w:p>
      <w:r>
        <w:rPr>
          <w:b/>
        </w:rPr>
        <w:t xml:space="preserve">Tulos</w:t>
      </w:r>
    </w:p>
    <w:p>
      <w:r>
        <w:t xml:space="preserve">lapset</w:t>
      </w:r>
    </w:p>
    <w:p>
      <w:r>
        <w:rPr>
          <w:b/>
        </w:rPr>
        <w:t xml:space="preserve">Tulos</w:t>
      </w:r>
    </w:p>
    <w:p>
      <w:r>
        <w:t xml:space="preserve">talous</w:t>
      </w:r>
    </w:p>
    <w:p>
      <w:r>
        <w:rPr>
          <w:b/>
        </w:rPr>
        <w:t xml:space="preserve">Tulos</w:t>
      </w:r>
    </w:p>
    <w:p>
      <w:r>
        <w:t xml:space="preserve">perheet</w:t>
      </w:r>
    </w:p>
    <w:p>
      <w:r>
        <w:rPr>
          <w:b/>
        </w:rPr>
        <w:t xml:space="preserve">Tulos</w:t>
      </w:r>
    </w:p>
    <w:p>
      <w:r>
        <w:t xml:space="preserve">liittovaltion talousarvio</w:t>
      </w:r>
    </w:p>
    <w:p>
      <w:r>
        <w:rPr>
          <w:b/>
        </w:rPr>
        <w:t xml:space="preserve">Tulos</w:t>
      </w:r>
    </w:p>
    <w:p>
      <w:r>
        <w:t xml:space="preserve">hallituksen sääntely</w:t>
      </w:r>
    </w:p>
    <w:p>
      <w:r>
        <w:rPr>
          <w:b/>
        </w:rPr>
        <w:t xml:space="preserve">Tulos</w:t>
      </w:r>
    </w:p>
    <w:p>
      <w:r>
        <w:t xml:space="preserve">terveydenhuolto</w:t>
      </w:r>
    </w:p>
    <w:p>
      <w:r>
        <w:rPr>
          <w:b/>
        </w:rPr>
        <w:t xml:space="preserve">Tulos</w:t>
      </w:r>
    </w:p>
    <w:p>
      <w:r>
        <w:t xml:space="preserve">asuminen</w:t>
      </w:r>
    </w:p>
    <w:p>
      <w:r>
        <w:rPr>
          <w:b/>
        </w:rPr>
        <w:t xml:space="preserve">Tulos</w:t>
      </w:r>
    </w:p>
    <w:p>
      <w:r>
        <w:t xml:space="preserve">nälkä</w:t>
      </w:r>
    </w:p>
    <w:p>
      <w:r>
        <w:rPr>
          <w:b/>
        </w:rPr>
        <w:t xml:space="preserve">Tulos</w:t>
      </w:r>
    </w:p>
    <w:p>
      <w:r>
        <w:t xml:space="preserve">tulot</w:t>
      </w:r>
    </w:p>
    <w:p>
      <w:r>
        <w:rPr>
          <w:b/>
        </w:rPr>
        <w:t xml:space="preserve">Tulos</w:t>
      </w:r>
    </w:p>
    <w:p>
      <w:r>
        <w:t xml:space="preserve">medicaid</w:t>
      </w:r>
    </w:p>
    <w:p>
      <w:r>
        <w:rPr>
          <w:b/>
        </w:rPr>
        <w:t xml:space="preserve">Tulos</w:t>
      </w:r>
    </w:p>
    <w:p>
      <w:r>
        <w:t xml:space="preserve">köyhyys</w:t>
      </w:r>
    </w:p>
    <w:p>
      <w:r>
        <w:rPr>
          <w:b/>
        </w:rPr>
        <w:t xml:space="preserve">Tulos</w:t>
      </w:r>
    </w:p>
    <w:p>
      <w:r>
        <w:t xml:space="preserve">valtiontaloudet</w:t>
      </w:r>
    </w:p>
    <w:p>
      <w:r>
        <w:rPr>
          <w:b/>
        </w:rPr>
        <w:t xml:space="preserve">Tulos</w:t>
      </w:r>
    </w:p>
    <w:p>
      <w:r>
        <w:t xml:space="preserve">hyvinvointi</w:t>
      </w:r>
    </w:p>
    <w:p>
      <w:r>
        <w:rPr>
          <w:b/>
        </w:rPr>
        <w:t xml:space="preserve">Tulos</w:t>
      </w:r>
    </w:p>
    <w:p>
      <w:r>
        <w:t xml:space="preserve">naiset</w:t>
      </w:r>
    </w:p>
    <w:p>
      <w:r>
        <w:rPr>
          <w:b/>
        </w:rPr>
        <w:t xml:space="preserve">Tulos</w:t>
      </w:r>
    </w:p>
    <w:p>
      <w:r>
        <w:t xml:space="preserve">työntekijät</w:t>
      </w:r>
    </w:p>
    <w:p>
      <w:r>
        <w:rPr>
          <w:b/>
        </w:rPr>
        <w:t xml:space="preserve">Esimerkki 4.4997</w:t>
      </w:r>
    </w:p>
    <w:p>
      <w:r>
        <w:t xml:space="preserve">Senaatin lakiehdotus 5 vaikeuttaa sairaanhoitajien mahdollisuuksia antaa potilaille heidän tarvitsemaansa laadukasta hoitoa.</w:t>
      </w:r>
    </w:p>
    <w:p>
      <w:r>
        <w:rPr>
          <w:b/>
        </w:rPr>
        <w:t xml:space="preserve">Tulos</w:t>
      </w:r>
    </w:p>
    <w:p>
      <w:r>
        <w:t xml:space="preserve">työpaikat</w:t>
      </w:r>
    </w:p>
    <w:p>
      <w:r>
        <w:rPr>
          <w:b/>
        </w:rPr>
        <w:t xml:space="preserve">Tulos</w:t>
      </w:r>
    </w:p>
    <w:p>
      <w:r>
        <w:t xml:space="preserve">työvoima</w:t>
      </w:r>
    </w:p>
    <w:p>
      <w:r>
        <w:rPr>
          <w:b/>
        </w:rPr>
        <w:t xml:space="preserve">Tulos</w:t>
      </w:r>
    </w:p>
    <w:p>
      <w:r>
        <w:t xml:space="preserve">ammattiliitot</w:t>
      </w:r>
    </w:p>
    <w:p>
      <w:r>
        <w:rPr>
          <w:b/>
        </w:rPr>
        <w:t xml:space="preserve">Esimerkki 4.4998</w:t>
      </w:r>
    </w:p>
    <w:p>
      <w:r>
        <w:t xml:space="preserve">Tim Pawlenty poisti Minnesotan kuvernöörinä ollessaan 33 000-35 000 ihmisen sairausvakuutuksen.</w:t>
      </w:r>
    </w:p>
    <w:p>
      <w:r>
        <w:rPr>
          <w:b/>
        </w:rPr>
        <w:t xml:space="preserve">Tulos</w:t>
      </w:r>
    </w:p>
    <w:p>
      <w:r>
        <w:t xml:space="preserve">terveydenhuolto</w:t>
      </w:r>
    </w:p>
    <w:p>
      <w:r>
        <w:rPr>
          <w:b/>
        </w:rPr>
        <w:t xml:space="preserve">Esimerkki 4.4999</w:t>
      </w:r>
    </w:p>
    <w:p>
      <w:r>
        <w:t xml:space="preserve">Julkinen vaihtoehto terveydenhuollossa lopettaisi yksityisen vakuutuksen, koska yksityiset vakuutusyhtiöt eivät pysty kilpailemaan hallituksen vaihtoehdon kanssa.</w:t>
      </w:r>
    </w:p>
    <w:p>
      <w:r>
        <w:rPr>
          <w:b/>
        </w:rPr>
        <w:t xml:space="preserve">Tulos</w:t>
      </w:r>
    </w:p>
    <w:p>
      <w:r>
        <w:t xml:space="preserve">terveydenhuolto</w:t>
      </w:r>
    </w:p>
    <w:p>
      <w:r>
        <w:rPr>
          <w:b/>
        </w:rPr>
        <w:t xml:space="preserve">Esimerkki 4.5000</w:t>
      </w:r>
    </w:p>
    <w:p>
      <w:r>
        <w:t xml:space="preserve">Donald Trump sanoi vielä muutama viikko sitten Phoenixissa, että kaikki paperittomat henkilöt voidaan karkottaa.</w:t>
      </w:r>
    </w:p>
    <w:p>
      <w:r>
        <w:rPr>
          <w:b/>
        </w:rPr>
        <w:t xml:space="preserve">Tulos</w:t>
      </w:r>
    </w:p>
    <w:p>
      <w:r>
        <w:t xml:space="preserve">ehdokkaiden elämäkerta</w:t>
      </w:r>
    </w:p>
    <w:p>
      <w:r>
        <w:rPr>
          <w:b/>
        </w:rPr>
        <w:t xml:space="preserve">Tulos</w:t>
      </w:r>
    </w:p>
    <w:p>
      <w:r>
        <w:t xml:space="preserve">kotimaan turvallisuus</w:t>
      </w:r>
    </w:p>
    <w:p>
      <w:r>
        <w:rPr>
          <w:b/>
        </w:rPr>
        <w:t xml:space="preserve">Tulos</w:t>
      </w:r>
    </w:p>
    <w:p>
      <w:r>
        <w:t xml:space="preserve">maahanmuutto</w:t>
      </w:r>
    </w:p>
    <w:p>
      <w:r>
        <w:rPr>
          <w:b/>
        </w:rPr>
        <w:t xml:space="preserve">Esimerkki 4.5001</w:t>
      </w:r>
    </w:p>
    <w:p>
      <w:r>
        <w:t xml:space="preserve">Sanoo, että hänen alijäämäsuunnitelmassaan on tehty joitakin mukautuksia (Simpson-Bowlesin) suunnitelmaan, ja hän esittää sitä kongressille juuri nyt, 4 biljoonan dollarin suunnitelmaa.</w:t>
      </w:r>
    </w:p>
    <w:p>
      <w:r>
        <w:rPr>
          <w:b/>
        </w:rPr>
        <w:t xml:space="preserve">Tulos</w:t>
      </w:r>
    </w:p>
    <w:p>
      <w:r>
        <w:t xml:space="preserve">alijäämä</w:t>
      </w:r>
    </w:p>
    <w:p>
      <w:r>
        <w:rPr>
          <w:b/>
        </w:rPr>
        <w:t xml:space="preserve">Tulos</w:t>
      </w:r>
    </w:p>
    <w:p>
      <w:r>
        <w:t xml:space="preserve">liittovaltion talousarvio</w:t>
      </w:r>
    </w:p>
    <w:p>
      <w:r>
        <w:rPr>
          <w:b/>
        </w:rPr>
        <w:t xml:space="preserve">Esimerkki 4.5002</w:t>
      </w:r>
    </w:p>
    <w:p>
      <w:r>
        <w:t xml:space="preserve">Jeb Bushin mukaan hän nimitti edunvalvojan raiskauksesta selvinneen sikiölle.</w:t>
      </w:r>
    </w:p>
    <w:p>
      <w:r>
        <w:rPr>
          <w:b/>
        </w:rPr>
        <w:t xml:space="preserve">Tulos</w:t>
      </w:r>
    </w:p>
    <w:p>
      <w:r>
        <w:t xml:space="preserve">abortti</w:t>
      </w:r>
    </w:p>
    <w:p>
      <w:r>
        <w:rPr>
          <w:b/>
        </w:rPr>
        <w:t xml:space="preserve">Esimerkki 4.5003</w:t>
      </w:r>
    </w:p>
    <w:p>
      <w:r>
        <w:t xml:space="preserve">Milwaukeen piirikunnan hallituksen vuoden 2013 talousarviota koskevien toimien ansiosta Milwaukeen kaupungin keskivertokodin piirikuntaverojen määrä pienenee 19 dollarilla.</w:t>
      </w:r>
    </w:p>
    <w:p>
      <w:r>
        <w:rPr>
          <w:b/>
        </w:rPr>
        <w:t xml:space="preserve">Tulos</w:t>
      </w:r>
    </w:p>
    <w:p>
      <w:r>
        <w:t xml:space="preserve">county-budget</w:t>
      </w:r>
    </w:p>
    <w:p>
      <w:r>
        <w:rPr>
          <w:b/>
        </w:rPr>
        <w:t xml:space="preserve">Tulos</w:t>
      </w:r>
    </w:p>
    <w:p>
      <w:r>
        <w:t xml:space="preserve">lääninhallitus</w:t>
      </w:r>
    </w:p>
    <w:p>
      <w:r>
        <w:rPr>
          <w:b/>
        </w:rPr>
        <w:t xml:space="preserve">Tulos</w:t>
      </w:r>
    </w:p>
    <w:p>
      <w:r>
        <w:t xml:space="preserve">verot</w:t>
      </w:r>
    </w:p>
    <w:p>
      <w:r>
        <w:rPr>
          <w:b/>
        </w:rPr>
        <w:t xml:space="preserve">Esimerkki 4.5004</w:t>
      </w:r>
    </w:p>
    <w:p>
      <w:r>
        <w:t xml:space="preserve">Kahdeksankymmenellä prosentilla lupia hakeneista ei ole syöpää, Parkinsonin tautia tai glaukoomaa. Heillä ei ole mitään, mitä voisi yhdistää lääkemarihuanan käyttöön.</w:t>
      </w:r>
    </w:p>
    <w:p>
      <w:r>
        <w:rPr>
          <w:b/>
        </w:rPr>
        <w:t xml:space="preserve">Tulos</w:t>
      </w:r>
    </w:p>
    <w:p>
      <w:r>
        <w:t xml:space="preserve">huumeet</w:t>
      </w:r>
    </w:p>
    <w:p>
      <w:r>
        <w:rPr>
          <w:b/>
        </w:rPr>
        <w:t xml:space="preserve">Tulos</w:t>
      </w:r>
    </w:p>
    <w:p>
      <w:r>
        <w:t xml:space="preserve">terveydenhuolto</w:t>
      </w:r>
    </w:p>
    <w:p>
      <w:r>
        <w:rPr>
          <w:b/>
        </w:rPr>
        <w:t xml:space="preserve">Tulos</w:t>
      </w:r>
    </w:p>
    <w:p>
      <w:r>
        <w:t xml:space="preserve">marihuana</w:t>
      </w:r>
    </w:p>
    <w:p>
      <w:r>
        <w:rPr>
          <w:b/>
        </w:rPr>
        <w:t xml:space="preserve">Esimerkki 4.5005</w:t>
      </w:r>
    </w:p>
    <w:p>
      <w:r>
        <w:t xml:space="preserve">Sanoo, että senaattori John McCain kertoi unelmoijille, että helvetti tukee Dream Act -lakia, sitten hän äänesti sitä vastaan.</w:t>
      </w:r>
    </w:p>
    <w:p>
      <w:r>
        <w:rPr>
          <w:b/>
        </w:rPr>
        <w:t xml:space="preserve">Tulos</w:t>
      </w:r>
    </w:p>
    <w:p>
      <w:r>
        <w:t xml:space="preserve">maahanmuutto</w:t>
      </w:r>
    </w:p>
    <w:p>
      <w:r>
        <w:rPr>
          <w:b/>
        </w:rPr>
        <w:t xml:space="preserve">Esimerkki 4.5006</w:t>
      </w:r>
    </w:p>
    <w:p>
      <w:r>
        <w:t xml:space="preserve">Pellin silta on pääasiassa matkailusilta eikä työmatkasilta.</w:t>
      </w:r>
    </w:p>
    <w:p>
      <w:r>
        <w:rPr>
          <w:b/>
        </w:rPr>
        <w:t xml:space="preserve">Tulos</w:t>
      </w:r>
    </w:p>
    <w:p>
      <w:r>
        <w:t xml:space="preserve">talous</w:t>
      </w:r>
    </w:p>
    <w:p>
      <w:r>
        <w:rPr>
          <w:b/>
        </w:rPr>
        <w:t xml:space="preserve">Tulos</w:t>
      </w:r>
    </w:p>
    <w:p>
      <w:r>
        <w:t xml:space="preserve">infrastruktuuri</w:t>
      </w:r>
    </w:p>
    <w:p>
      <w:r>
        <w:rPr>
          <w:b/>
        </w:rPr>
        <w:t xml:space="preserve">Tulos</w:t>
      </w:r>
    </w:p>
    <w:p>
      <w:r>
        <w:t xml:space="preserve">virkistys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matkailu</w:t>
      </w:r>
    </w:p>
    <w:p>
      <w:r>
        <w:rPr>
          <w:b/>
        </w:rPr>
        <w:t xml:space="preserve">Esimerkki 4.5007</w:t>
      </w:r>
    </w:p>
    <w:p>
      <w:r>
        <w:t xml:space="preserve">Texas General Land Office -viraston hallinnoima salkku tuotti viime vuonna 22 prosenttia, kun taas osavaltioiden hätärahastotilille kertyi 1 prosentin voitto.</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4.5008</w:t>
      </w:r>
    </w:p>
    <w:p>
      <w:r>
        <w:t xml:space="preserve">Coloradon ruokakortin saajat voivat kuulemma käyttää pankkiautomaatteja saadakseen käteistä marihuanan ostamiseen.</w:t>
      </w:r>
    </w:p>
    <w:p>
      <w:r>
        <w:rPr>
          <w:b/>
        </w:rPr>
        <w:t xml:space="preserve">Tulos</w:t>
      </w:r>
    </w:p>
    <w:p>
      <w:r>
        <w:t xml:space="preserve">huumeet</w:t>
      </w:r>
    </w:p>
    <w:p>
      <w:r>
        <w:rPr>
          <w:b/>
        </w:rPr>
        <w:t xml:space="preserve">Tulos</w:t>
      </w:r>
    </w:p>
    <w:p>
      <w:r>
        <w:t xml:space="preserve">marihuana</w:t>
      </w:r>
    </w:p>
    <w:p>
      <w:r>
        <w:rPr>
          <w:b/>
        </w:rPr>
        <w:t xml:space="preserve">Tulos</w:t>
      </w:r>
    </w:p>
    <w:p>
      <w:r>
        <w:t xml:space="preserve">hyvinvointi</w:t>
      </w:r>
    </w:p>
    <w:p>
      <w:r>
        <w:rPr>
          <w:b/>
        </w:rPr>
        <w:t xml:space="preserve">Esimerkki 4.5009</w:t>
      </w:r>
    </w:p>
    <w:p>
      <w:r>
        <w:t xml:space="preserve">Wisconsinin osavaltion mielestä sinun pitäisi pestä kätesi vähintään 28 kertaa tehdessäsi yhden maapähkinävoi-hyytelövoileivän.</w:t>
      </w:r>
    </w:p>
    <w:p>
      <w:r>
        <w:rPr>
          <w:b/>
        </w:rPr>
        <w:t xml:space="preserve">Tulos</w:t>
      </w:r>
    </w:p>
    <w:p>
      <w:r>
        <w:t xml:space="preserve">lääninhallitus</w:t>
      </w:r>
    </w:p>
    <w:p>
      <w:r>
        <w:rPr>
          <w:b/>
        </w:rPr>
        <w:t xml:space="preserve">Tulos</w:t>
      </w:r>
    </w:p>
    <w:p>
      <w:r>
        <w:t xml:space="preserve">elintarviketurvallisuus</w:t>
      </w:r>
    </w:p>
    <w:p>
      <w:r>
        <w:rPr>
          <w:b/>
        </w:rPr>
        <w:t xml:space="preserve">Tulos</w:t>
      </w:r>
    </w:p>
    <w:p>
      <w:r>
        <w:t xml:space="preserve">hallituksen sääntely</w:t>
      </w:r>
    </w:p>
    <w:p>
      <w:r>
        <w:rPr>
          <w:b/>
        </w:rPr>
        <w:t xml:space="preserve">Tulos</w:t>
      </w:r>
    </w:p>
    <w:p>
      <w:r>
        <w:t xml:space="preserve">terveydenhuolto</w:t>
      </w:r>
    </w:p>
    <w:p>
      <w:r>
        <w:rPr>
          <w:b/>
        </w:rPr>
        <w:t xml:space="preserve">Esimerkki 4.5010</w:t>
      </w:r>
    </w:p>
    <w:p>
      <w:r>
        <w:t xml:space="preserve">Kun sosiaaliturva, Medicare ja Medicaid luotiin, republikaanit seisoivat sivussa.</w:t>
      </w:r>
    </w:p>
    <w:p>
      <w:r>
        <w:rPr>
          <w:b/>
        </w:rPr>
        <w:t xml:space="preserve">Tulos</w:t>
      </w:r>
    </w:p>
    <w:p>
      <w:r>
        <w:t xml:space="preserve">terveydenhuolto</w:t>
      </w:r>
    </w:p>
    <w:p>
      <w:r>
        <w:rPr>
          <w:b/>
        </w:rPr>
        <w:t xml:space="preserve">Tulos</w:t>
      </w:r>
    </w:p>
    <w:p>
      <w:r>
        <w:t xml:space="preserve">historia</w:t>
      </w:r>
    </w:p>
    <w:p>
      <w:r>
        <w:rPr>
          <w:b/>
        </w:rPr>
        <w:t xml:space="preserve">Tulos</w:t>
      </w:r>
    </w:p>
    <w:p>
      <w:r>
        <w:t xml:space="preserve">medicaid</w:t>
      </w:r>
    </w:p>
    <w:p>
      <w:r>
        <w:rPr>
          <w:b/>
        </w:rPr>
        <w:t xml:space="preserve">Tulos</w:t>
      </w:r>
    </w:p>
    <w:p>
      <w:r>
        <w:t xml:space="preserve">medicare</w:t>
      </w:r>
    </w:p>
    <w:p>
      <w:r>
        <w:rPr>
          <w:b/>
        </w:rPr>
        <w:t xml:space="preserve">Esimerkki 4.5011</w:t>
      </w:r>
    </w:p>
    <w:p>
      <w:r>
        <w:t xml:space="preserve">Aseväkivalta on nuorten afroamerikkalaisten miesten ylivoimaisesti yleisin kuolinsyy, ja se ylittää yhdeksän seuraavaa kuolinsyytä yhteensä.</w:t>
      </w:r>
    </w:p>
    <w:p>
      <w:r>
        <w:rPr>
          <w:b/>
        </w:rPr>
        <w:t xml:space="preserve">Tulos</w:t>
      </w:r>
    </w:p>
    <w:p>
      <w:r>
        <w:t xml:space="preserve">monimuotoisuus</w:t>
      </w:r>
    </w:p>
    <w:p>
      <w:r>
        <w:rPr>
          <w:b/>
        </w:rPr>
        <w:t xml:space="preserve">Tulos</w:t>
      </w:r>
    </w:p>
    <w:p>
      <w:r>
        <w:t xml:space="preserve">aseet</w:t>
      </w:r>
    </w:p>
    <w:p>
      <w:r>
        <w:rPr>
          <w:b/>
        </w:rPr>
        <w:t xml:space="preserve">Esimerkki 4.5012</w:t>
      </w:r>
    </w:p>
    <w:p>
      <w:r>
        <w:t xml:space="preserve">Republikaanien talouspolitiikan aikana tyypillisen amerikkalaisperheen tulot laskivat noin 6 prosenttia.</w:t>
      </w:r>
    </w:p>
    <w:p>
      <w:r>
        <w:rPr>
          <w:b/>
        </w:rPr>
        <w:t xml:space="preserve">Tulos</w:t>
      </w:r>
    </w:p>
    <w:p>
      <w:r>
        <w:t xml:space="preserve">talous</w:t>
      </w:r>
    </w:p>
    <w:p>
      <w:r>
        <w:rPr>
          <w:b/>
        </w:rPr>
        <w:t xml:space="preserve">Tulos</w:t>
      </w:r>
    </w:p>
    <w:p>
      <w:r>
        <w:t xml:space="preserve">perheet</w:t>
      </w:r>
    </w:p>
    <w:p>
      <w:r>
        <w:rPr>
          <w:b/>
        </w:rPr>
        <w:t xml:space="preserve">Esimerkki 4.5013</w:t>
      </w:r>
    </w:p>
    <w:p>
      <w:r>
        <w:t xml:space="preserve">"Hillary oli harjoittelijana Bob Treuhaftin, Kalifornian kommunistipuolueen johtajan, kanssa."</w:t>
      </w:r>
    </w:p>
    <w:p>
      <w:r>
        <w:rPr>
          <w:b/>
        </w:rPr>
        <w:t xml:space="preserve">Tulos</w:t>
      </w:r>
    </w:p>
    <w:p>
      <w:r>
        <w:t xml:space="preserve">ehdokkaiden elämäkerta</w:t>
      </w:r>
    </w:p>
    <w:p>
      <w:r>
        <w:rPr>
          <w:b/>
        </w:rPr>
        <w:t xml:space="preserve">Esimerkki 4.5014</w:t>
      </w:r>
    </w:p>
    <w:p>
      <w:r>
        <w:t xml:space="preserve">Väkivaltarikollisuus on yleisesti ottaen vähäisempää niillä lainkäyttöalueilla, jotka tunnustavat kanto-oikeuden, kuin alueilla, jotka estävät sen.</w:t>
      </w:r>
    </w:p>
    <w:p>
      <w:r>
        <w:rPr>
          <w:b/>
        </w:rPr>
        <w:t xml:space="preserve">Tulos</w:t>
      </w:r>
    </w:p>
    <w:p>
      <w:r>
        <w:t xml:space="preserve">rikos</w:t>
      </w:r>
    </w:p>
    <w:p>
      <w:r>
        <w:rPr>
          <w:b/>
        </w:rPr>
        <w:t xml:space="preserve">Tulos</w:t>
      </w:r>
    </w:p>
    <w:p>
      <w:r>
        <w:t xml:space="preserve">aseet</w:t>
      </w:r>
    </w:p>
    <w:p>
      <w:r>
        <w:rPr>
          <w:b/>
        </w:rPr>
        <w:t xml:space="preserve">Esimerkki 4.5015</w:t>
      </w:r>
    </w:p>
    <w:p>
      <w:r>
        <w:t xml:space="preserve">Savukeveron lisämaksun käyttäminen keskustan uuden urheiluareenan rahoittamiseen ei ole mahdollista osavaltion lain mukaan.</w:t>
      </w:r>
    </w:p>
    <w:p>
      <w:r>
        <w:rPr>
          <w:b/>
        </w:rPr>
        <w:t xml:space="preserve">Tulos</w:t>
      </w:r>
    </w:p>
    <w:p>
      <w:r>
        <w:t xml:space="preserve">verot</w:t>
      </w:r>
    </w:p>
    <w:p>
      <w:r>
        <w:rPr>
          <w:b/>
        </w:rPr>
        <w:t xml:space="preserve">Esimerkki 4.5016</w:t>
      </w:r>
    </w:p>
    <w:p>
      <w:r>
        <w:t xml:space="preserve">Sen mukaan työnantajat saavat edelleen maksaa vammaisille alle vähimmäispalkan.</w:t>
      </w:r>
    </w:p>
    <w:p>
      <w:r>
        <w:rPr>
          <w:b/>
        </w:rPr>
        <w:t xml:space="preserve">Tulos</w:t>
      </w:r>
    </w:p>
    <w:p>
      <w:r>
        <w:t xml:space="preserve">kansalaisoikeudet</w:t>
      </w:r>
    </w:p>
    <w:p>
      <w:r>
        <w:rPr>
          <w:b/>
        </w:rPr>
        <w:t xml:space="preserve">Tulos</w:t>
      </w:r>
    </w:p>
    <w:p>
      <w:r>
        <w:t xml:space="preserve">työkyvyttömyys</w:t>
      </w:r>
    </w:p>
    <w:p>
      <w:r>
        <w:rPr>
          <w:b/>
        </w:rPr>
        <w:t xml:space="preserve">Tulos</w:t>
      </w:r>
    </w:p>
    <w:p>
      <w:r>
        <w:t xml:space="preserve">tulot</w:t>
      </w:r>
    </w:p>
    <w:p>
      <w:r>
        <w:rPr>
          <w:b/>
        </w:rPr>
        <w:t xml:space="preserve">Tulos</w:t>
      </w:r>
    </w:p>
    <w:p>
      <w:r>
        <w:t xml:space="preserve">työpaikat</w:t>
      </w:r>
    </w:p>
    <w:p>
      <w:r>
        <w:rPr>
          <w:b/>
        </w:rPr>
        <w:t xml:space="preserve">Tulos</w:t>
      </w:r>
    </w:p>
    <w:p>
      <w:r>
        <w:t xml:space="preserve">markkinasääntely</w:t>
      </w:r>
    </w:p>
    <w:p>
      <w:r>
        <w:rPr>
          <w:b/>
        </w:rPr>
        <w:t xml:space="preserve">Tulos</w:t>
      </w:r>
    </w:p>
    <w:p>
      <w:r>
        <w:t xml:space="preserve">työntekijät</w:t>
      </w:r>
    </w:p>
    <w:p>
      <w:r>
        <w:rPr>
          <w:b/>
        </w:rPr>
        <w:t xml:space="preserve">Esimerkki 4.5017</w:t>
      </w:r>
    </w:p>
    <w:p>
      <w:r>
        <w:t xml:space="preserve">Citizens for Responsibility and Ethics in Washington -järjestö nimesi Kendrick Meekin yhdeksi kongressin kahdesta korruptoituneimmasta demokraatista.</w:t>
      </w:r>
    </w:p>
    <w:p>
      <w:r>
        <w:rPr>
          <w:b/>
        </w:rPr>
        <w:t xml:space="preserve">Tulos</w:t>
      </w:r>
    </w:p>
    <w:p>
      <w:r>
        <w:t xml:space="preserve">ehdokkaiden elämäkerta</w:t>
      </w:r>
    </w:p>
    <w:p>
      <w:r>
        <w:rPr>
          <w:b/>
        </w:rPr>
        <w:t xml:space="preserve">Tulos</w:t>
      </w:r>
    </w:p>
    <w:p>
      <w:r>
        <w:t xml:space="preserve">etiikka</w:t>
      </w:r>
    </w:p>
    <w:p>
      <w:r>
        <w:rPr>
          <w:b/>
        </w:rPr>
        <w:t xml:space="preserve">Tulos</w:t>
      </w:r>
    </w:p>
    <w:p>
      <w:r>
        <w:t xml:space="preserve">message-machine</w:t>
      </w:r>
    </w:p>
    <w:p>
      <w:r>
        <w:rPr>
          <w:b/>
        </w:rPr>
        <w:t xml:space="preserve">Esimerkki 4.5018</w:t>
      </w:r>
    </w:p>
    <w:p>
      <w:r>
        <w:t xml:space="preserve">Pormestari Angel Taverasin aikana Providencen joukkovelkakirjalainojen luottoluokitus laskettiin A:sta BBB:hen, mikä on kaksi askelta roskalainan statuksen yläpuolella.</w:t>
      </w:r>
    </w:p>
    <w:p>
      <w:r>
        <w:rPr>
          <w:b/>
        </w:rPr>
        <w:t xml:space="preserve">Tulos</w:t>
      </w:r>
    </w:p>
    <w:p>
      <w:r>
        <w:t xml:space="preserve">kaupungin talousarvio</w:t>
      </w:r>
    </w:p>
    <w:p>
      <w:r>
        <w:rPr>
          <w:b/>
        </w:rPr>
        <w:t xml:space="preserve">Tulos</w:t>
      </w:r>
    </w:p>
    <w:p>
      <w:r>
        <w:t xml:space="preserve">job-accomplishments</w:t>
      </w:r>
    </w:p>
    <w:p>
      <w:r>
        <w:rPr>
          <w:b/>
        </w:rPr>
        <w:t xml:space="preserve">Esimerkki 4.5019</w:t>
      </w:r>
    </w:p>
    <w:p>
      <w:r>
        <w:t xml:space="preserve">Sanoo, että E-Verifyn käyttäminen maksaa kohtuullisen paljon, noin 20 dollaria per henkilö, joka ei vastaa.</w:t>
      </w:r>
    </w:p>
    <w:p>
      <w:r>
        <w:rPr>
          <w:b/>
        </w:rPr>
        <w:t xml:space="preserve">Tulos</w:t>
      </w:r>
    </w:p>
    <w:p>
      <w:r>
        <w:t xml:space="preserve">maahanmuutto</w:t>
      </w:r>
    </w:p>
    <w:p>
      <w:r>
        <w:rPr>
          <w:b/>
        </w:rPr>
        <w:t xml:space="preserve">Esimerkki 4.5020</w:t>
      </w:r>
    </w:p>
    <w:p>
      <w:r>
        <w:t xml:space="preserve">On yhä enemmän todisteita siitä, että säteily, joka ylittää hallituksen mukaan vähimmäismäärät, joille pitäisi altistua, on itse asiassa hyväksi ja vähentää syöpätapauksia.</w:t>
      </w:r>
    </w:p>
    <w:p>
      <w:r>
        <w:rPr>
          <w:b/>
        </w:rPr>
        <w:t xml:space="preserve">Tulos</w:t>
      </w:r>
    </w:p>
    <w:p>
      <w:r>
        <w:t xml:space="preserve">ydinvoima</w:t>
      </w:r>
    </w:p>
    <w:p>
      <w:r>
        <w:rPr>
          <w:b/>
        </w:rPr>
        <w:t xml:space="preserve">Tulos</w:t>
      </w:r>
    </w:p>
    <w:p>
      <w:r>
        <w:t xml:space="preserve">asiantuntijat</w:t>
      </w:r>
    </w:p>
    <w:p>
      <w:r>
        <w:rPr>
          <w:b/>
        </w:rPr>
        <w:t xml:space="preserve">Tulos</w:t>
      </w:r>
    </w:p>
    <w:p>
      <w:r>
        <w:t xml:space="preserve">tiede</w:t>
      </w:r>
    </w:p>
    <w:p>
      <w:r>
        <w:rPr>
          <w:b/>
        </w:rPr>
        <w:t xml:space="preserve">Esimerkki 4.5021</w:t>
      </w:r>
    </w:p>
    <w:p>
      <w:r>
        <w:t xml:space="preserve">Yhdysvalloissa naisille maksetaan samasta työstä noin 70 prosenttia siitä, mitä miehet ansaitsevat.</w:t>
      </w:r>
    </w:p>
    <w:p>
      <w:r>
        <w:rPr>
          <w:b/>
        </w:rPr>
        <w:t xml:space="preserve">Tulos</w:t>
      </w:r>
    </w:p>
    <w:p>
      <w:r>
        <w:t xml:space="preserve">työpaikat</w:t>
      </w:r>
    </w:p>
    <w:p>
      <w:r>
        <w:rPr>
          <w:b/>
        </w:rPr>
        <w:t xml:space="preserve">Tulos</w:t>
      </w:r>
    </w:p>
    <w:p>
      <w:r>
        <w:t xml:space="preserve">naiset</w:t>
      </w:r>
    </w:p>
    <w:p>
      <w:r>
        <w:rPr>
          <w:b/>
        </w:rPr>
        <w:t xml:space="preserve">Esimerkki 4.5022</w:t>
      </w:r>
    </w:p>
    <w:p>
      <w:r>
        <w:t xml:space="preserve">Wisconsinissa on luotu vajaat 100 000 työpaikkaa sen jälkeen, kun hän astui virkaan.</w:t>
      </w:r>
    </w:p>
    <w:p>
      <w:r>
        <w:rPr>
          <w:b/>
        </w:rPr>
        <w:t xml:space="preserve">Tulos</w:t>
      </w:r>
    </w:p>
    <w:p>
      <w:r>
        <w:t xml:space="preserve">job-accomplishments</w:t>
      </w:r>
    </w:p>
    <w:p>
      <w:r>
        <w:rPr>
          <w:b/>
        </w:rPr>
        <w:t xml:space="preserve">Tulos</w:t>
      </w:r>
    </w:p>
    <w:p>
      <w:r>
        <w:t xml:space="preserve">työpaikat</w:t>
      </w:r>
    </w:p>
    <w:p>
      <w:r>
        <w:rPr>
          <w:b/>
        </w:rPr>
        <w:t xml:space="preserve">Esimerkki 4.5023</w:t>
      </w:r>
    </w:p>
    <w:p>
      <w:r>
        <w:t xml:space="preserve">New Jerseyn kuvernööri Christie torjui veto-oikeudellaan lainsäädännön, jolla ennakkoäänestystä pidennettäisiin.</w:t>
      </w:r>
    </w:p>
    <w:p>
      <w:r>
        <w:rPr>
          <w:b/>
        </w:rPr>
        <w:t xml:space="preserve">Tulos</w:t>
      </w:r>
    </w:p>
    <w:p>
      <w:r>
        <w:t xml:space="preserve">vaalit</w:t>
      </w:r>
    </w:p>
    <w:p>
      <w:r>
        <w:rPr>
          <w:b/>
        </w:rPr>
        <w:t xml:space="preserve">Esimerkki 4.5024</w:t>
      </w:r>
    </w:p>
    <w:p>
      <w:r>
        <w:t xml:space="preserve">Olimme maailman korkeimmin verotettu kansakunta.</w:t>
      </w:r>
    </w:p>
    <w:p>
      <w:r>
        <w:rPr>
          <w:b/>
        </w:rPr>
        <w:t xml:space="preserve">Tulos</w:t>
      </w:r>
    </w:p>
    <w:p>
      <w:r>
        <w:t xml:space="preserve">verot</w:t>
      </w:r>
    </w:p>
    <w:p>
      <w:r>
        <w:rPr>
          <w:b/>
        </w:rPr>
        <w:t xml:space="preserve">Esimerkki 4.5025</w:t>
      </w:r>
    </w:p>
    <w:p>
      <w:r>
        <w:t xml:space="preserve">Vuonna 2011 annetut liittovaltion säädökset nostivat hänen yrityksensä ajoneuvokustannuksia 10 000 dollarilla.</w:t>
      </w:r>
    </w:p>
    <w:p>
      <w:r>
        <w:rPr>
          <w:b/>
        </w:rPr>
        <w:t xml:space="preserve">Tulos</w:t>
      </w:r>
    </w:p>
    <w:p>
      <w:r>
        <w:t xml:space="preserve">ympäristö</w:t>
      </w:r>
    </w:p>
    <w:p>
      <w:r>
        <w:rPr>
          <w:b/>
        </w:rPr>
        <w:t xml:space="preserve">Tulos</w:t>
      </w:r>
    </w:p>
    <w:p>
      <w:r>
        <w:t xml:space="preserve">markkinasääntely</w:t>
      </w:r>
    </w:p>
    <w:p>
      <w:r>
        <w:rPr>
          <w:b/>
        </w:rPr>
        <w:t xml:space="preserve">Esimerkki 4.5026</w:t>
      </w:r>
    </w:p>
    <w:p>
      <w:r>
        <w:t xml:space="preserve">Vaikka ottaisitte kirjaimellisesti jokaisen maailman platinaunssin, se ei silti riittäisi kansakuntiemme velan maksamiseen.</w:t>
      </w:r>
    </w:p>
    <w:p>
      <w:r>
        <w:rPr>
          <w:b/>
        </w:rPr>
        <w:t xml:space="preserve">Tulos</w:t>
      </w:r>
    </w:p>
    <w:p>
      <w:r>
        <w:t xml:space="preserve">velka</w:t>
      </w:r>
    </w:p>
    <w:p>
      <w:r>
        <w:rPr>
          <w:b/>
        </w:rPr>
        <w:t xml:space="preserve">Esimerkki 4.5027</w:t>
      </w:r>
    </w:p>
    <w:p>
      <w:r>
        <w:t xml:space="preserve">Uuden lain mukaan Yhdysvaltain maatalousministeriön on hyväksyttävä muuntogeenisistä siemenistä valmistettujen viljelykasvien sato ja myynti, vaikka tuomioistuin olisi tuominnut viljelykasvin vaaralliseksi yleiselle turvallisuudelle tai ympäristölle.</w:t>
      </w:r>
    </w:p>
    <w:p>
      <w:r>
        <w:rPr>
          <w:b/>
        </w:rPr>
        <w:t xml:space="preserve">Tulos</w:t>
      </w:r>
    </w:p>
    <w:p>
      <w:r>
        <w:t xml:space="preserve">korjaukset ja päivitykset</w:t>
      </w:r>
    </w:p>
    <w:p>
      <w:r>
        <w:rPr>
          <w:b/>
        </w:rPr>
        <w:t xml:space="preserve">Tulos</w:t>
      </w:r>
    </w:p>
    <w:p>
      <w:r>
        <w:t xml:space="preserve">elintarviketurvallisuus</w:t>
      </w:r>
    </w:p>
    <w:p>
      <w:r>
        <w:rPr>
          <w:b/>
        </w:rPr>
        <w:t xml:space="preserve">Tulos</w:t>
      </w:r>
    </w:p>
    <w:p>
      <w:r>
        <w:t xml:space="preserve">hallituksen sääntely</w:t>
      </w:r>
    </w:p>
    <w:p>
      <w:r>
        <w:rPr>
          <w:b/>
        </w:rPr>
        <w:t xml:space="preserve">Esimerkki 4.5028</w:t>
      </w:r>
    </w:p>
    <w:p>
      <w:r>
        <w:t xml:space="preserve">Oregonin lain mukaan 15-vuotiailla ja sitä vanhemmilla tytöillä on täysi oikeus päättää, steriloidaanko heidät vai ei.</w:t>
      </w:r>
    </w:p>
    <w:p>
      <w:r>
        <w:rPr>
          <w:b/>
        </w:rPr>
        <w:t xml:space="preserve">Tulos</w:t>
      </w:r>
    </w:p>
    <w:p>
      <w:r>
        <w:t xml:space="preserve">terveydenhuolto</w:t>
      </w:r>
    </w:p>
    <w:p>
      <w:r>
        <w:rPr>
          <w:b/>
        </w:rPr>
        <w:t xml:space="preserve">Tulos</w:t>
      </w:r>
    </w:p>
    <w:p>
      <w:r>
        <w:t xml:space="preserve">kansanterveys</w:t>
      </w:r>
    </w:p>
    <w:p>
      <w:r>
        <w:rPr>
          <w:b/>
        </w:rPr>
        <w:t xml:space="preserve">Esimerkki 4.5029</w:t>
      </w:r>
    </w:p>
    <w:p>
      <w:r>
        <w:t xml:space="preserve">Afganistanissa "(sotilas)johto on ehdottanut uutta mitalia, palkintoa 'rohkeasta pidättyväisyydestä' ... 'EI TULITA TAKAISIN'." "</w:t>
      </w:r>
    </w:p>
    <w:p>
      <w:r>
        <w:rPr>
          <w:b/>
        </w:rPr>
        <w:t xml:space="preserve">Tulos</w:t>
      </w:r>
    </w:p>
    <w:p>
      <w:r>
        <w:t xml:space="preserve">Afganistan</w:t>
      </w:r>
    </w:p>
    <w:p>
      <w:r>
        <w:rPr>
          <w:b/>
        </w:rPr>
        <w:t xml:space="preserve">Tulos</w:t>
      </w:r>
    </w:p>
    <w:p>
      <w:r>
        <w:t xml:space="preserve">sotilaallinen</w:t>
      </w:r>
    </w:p>
    <w:p>
      <w:r>
        <w:rPr>
          <w:b/>
        </w:rPr>
        <w:t xml:space="preserve">Esimerkki 4.5030</w:t>
      </w:r>
    </w:p>
    <w:p>
      <w:r>
        <w:t xml:space="preserve">Oikeusministeriön Fast and Furious -aseiden salakuljetusohjelma alkoi Bushin hallinnon aikana.</w:t>
      </w:r>
    </w:p>
    <w:p>
      <w:r>
        <w:rPr>
          <w:b/>
        </w:rPr>
        <w:t xml:space="preserve">Tulos</w:t>
      </w:r>
    </w:p>
    <w:p>
      <w:r>
        <w:t xml:space="preserve">aseet</w:t>
      </w:r>
    </w:p>
    <w:p>
      <w:r>
        <w:rPr>
          <w:b/>
        </w:rPr>
        <w:t xml:space="preserve">Esimerkki 4.5031</w:t>
      </w:r>
    </w:p>
    <w:p>
      <w:r>
        <w:t xml:space="preserve">Yksi Austinin kaupunginvaltuuston jäsenen Randi Shadesin suurimmista rahoittajista on Austinin ulkopuolelle suunnitellun Formula 1 -kilparadan lobbari.</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etiikka</w:t>
      </w:r>
    </w:p>
    <w:p>
      <w:r>
        <w:rPr>
          <w:b/>
        </w:rPr>
        <w:t xml:space="preserve">Esimerkki 4.5032</w:t>
      </w:r>
    </w:p>
    <w:p>
      <w:r>
        <w:t xml:space="preserve">Niin uskomattomalta kuin se kuulostaakin, verorahoillasi rahoitetaan liittovaltion hallituksen Zombie Apocalypse -suunnitelmaa. Ei ole totta.</w:t>
      </w:r>
    </w:p>
    <w:p>
      <w:r>
        <w:rPr>
          <w:b/>
        </w:rPr>
        <w:t xml:space="preserve">Tulos</w:t>
      </w:r>
    </w:p>
    <w:p>
      <w:r>
        <w:t xml:space="preserve">liittovaltion talousarvio</w:t>
      </w:r>
    </w:p>
    <w:p>
      <w:r>
        <w:rPr>
          <w:b/>
        </w:rPr>
        <w:t xml:space="preserve">Esimerkki 4.5033</w:t>
      </w:r>
    </w:p>
    <w:p>
      <w:r>
        <w:t xml:space="preserve">Rob Portman on se, joka itse asiassa imi työpaikat pois (Mahoning) Valleysta ja lähetti ne Kiinaan.</w:t>
      </w:r>
    </w:p>
    <w:p>
      <w:r>
        <w:rPr>
          <w:b/>
        </w:rPr>
        <w:t xml:space="preserve">Tulos</w:t>
      </w:r>
    </w:p>
    <w:p>
      <w:r>
        <w:t xml:space="preserve">talous</w:t>
      </w:r>
    </w:p>
    <w:p>
      <w:r>
        <w:rPr>
          <w:b/>
        </w:rPr>
        <w:t xml:space="preserve">Esimerkki 4.5034</w:t>
      </w:r>
    </w:p>
    <w:p>
      <w:r>
        <w:t xml:space="preserve">Kuvernööri Scott Walker ja republikaanien hallitsema osavaltion lainsäätäjä ovat lisänneet yli 140 miljoonaa dollaria uusiin erityiskuluihin.</w:t>
      </w:r>
    </w:p>
    <w:p>
      <w:r>
        <w:rPr>
          <w:b/>
        </w:rPr>
        <w:t xml:space="preserve">Tulos</w:t>
      </w:r>
    </w:p>
    <w:p>
      <w:r>
        <w:t xml:space="preserve">terveydenhuolto</w:t>
      </w:r>
    </w:p>
    <w:p>
      <w:r>
        <w:rPr>
          <w:b/>
        </w:rPr>
        <w:t xml:space="preserve">Tulos</w:t>
      </w:r>
    </w:p>
    <w:p>
      <w:r>
        <w:t xml:space="preserve">pienyritykset</w:t>
      </w:r>
    </w:p>
    <w:p>
      <w:r>
        <w:rPr>
          <w:b/>
        </w:rPr>
        <w:t xml:space="preserve">Tulos</w:t>
      </w:r>
    </w:p>
    <w:p>
      <w:r>
        <w:t xml:space="preserve">verot</w:t>
      </w:r>
    </w:p>
    <w:p>
      <w:r>
        <w:rPr>
          <w:b/>
        </w:rPr>
        <w:t xml:space="preserve">Esimerkki 4.5035</w:t>
      </w:r>
    </w:p>
    <w:p>
      <w:r>
        <w:t xml:space="preserve">Massachusettsissa (Mitt Romneyn ollessa kuvernöörinä) luotiin työpaikkoja julkisella sektorilla kuusi kertaa nopeammin kuin yksityisellä sektorilla.</w:t>
      </w:r>
    </w:p>
    <w:p>
      <w:r>
        <w:rPr>
          <w:b/>
        </w:rPr>
        <w:t xml:space="preserve">Tulos</w:t>
      </w:r>
    </w:p>
    <w:p>
      <w:r>
        <w:t xml:space="preserve">työpaikat</w:t>
      </w:r>
    </w:p>
    <w:p>
      <w:r>
        <w:rPr>
          <w:b/>
        </w:rPr>
        <w:t xml:space="preserve">Esimerkki 4.5036</w:t>
      </w:r>
    </w:p>
    <w:p>
      <w:r>
        <w:t xml:space="preserve">Entinen senaattori George Allen äänesti neljä kertaa oman palkkansa korottamisen puolesta.</w:t>
      </w:r>
    </w:p>
    <w:p>
      <w:r>
        <w:rPr>
          <w:b/>
        </w:rPr>
        <w:t xml:space="preserve">Tulos</w:t>
      </w:r>
    </w:p>
    <w:p>
      <w:r>
        <w:t xml:space="preserve">äänestysrekisteri</w:t>
      </w:r>
    </w:p>
    <w:p>
      <w:r>
        <w:rPr>
          <w:b/>
        </w:rPr>
        <w:t xml:space="preserve">Esimerkki 4.5037</w:t>
      </w:r>
    </w:p>
    <w:p>
      <w:r>
        <w:t xml:space="preserve">Kahdeksankymmentäseitsemän prosenttia yksityisistä vakuutuksista kattaa tällä hetkellä (abortin).</w:t>
      </w:r>
    </w:p>
    <w:p>
      <w:r>
        <w:rPr>
          <w:b/>
        </w:rPr>
        <w:t xml:space="preserve">Tulos</w:t>
      </w:r>
    </w:p>
    <w:p>
      <w:r>
        <w:t xml:space="preserve">abortti</w:t>
      </w:r>
    </w:p>
    <w:p>
      <w:r>
        <w:rPr>
          <w:b/>
        </w:rPr>
        <w:t xml:space="preserve">Tulos</w:t>
      </w:r>
    </w:p>
    <w:p>
      <w:r>
        <w:t xml:space="preserve">terveydenhuolto</w:t>
      </w:r>
    </w:p>
    <w:p>
      <w:r>
        <w:rPr>
          <w:b/>
        </w:rPr>
        <w:t xml:space="preserve">Esimerkki 4.5038</w:t>
      </w:r>
    </w:p>
    <w:p>
      <w:r>
        <w:t xml:space="preserve">Rhode Islandin osavaltiossa on toiseksi korkeimmat kustannukset (Medicaid-ohjelma) per vakuutettu, mikä on 60 prosenttia korkeampi kuin maassa keskimäärin.</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hallituksen tehokkuus</w:t>
      </w:r>
    </w:p>
    <w:p>
      <w:r>
        <w:rPr>
          <w:b/>
        </w:rPr>
        <w:t xml:space="preserve">Tulos</w:t>
      </w:r>
    </w:p>
    <w:p>
      <w:r>
        <w:t xml:space="preserve">terveydenhuolto</w:t>
      </w:r>
    </w:p>
    <w:p>
      <w:r>
        <w:rPr>
          <w:b/>
        </w:rPr>
        <w:t xml:space="preserve">Tulos</w:t>
      </w:r>
    </w:p>
    <w:p>
      <w:r>
        <w:t xml:space="preserve">medicaid</w:t>
      </w:r>
    </w:p>
    <w:p>
      <w:r>
        <w:rPr>
          <w:b/>
        </w:rPr>
        <w:t xml:space="preserve">Tulos</w:t>
      </w:r>
    </w:p>
    <w:p>
      <w:r>
        <w:t xml:space="preserve">köyhyys</w:t>
      </w:r>
    </w:p>
    <w:p>
      <w:r>
        <w:rPr>
          <w:b/>
        </w:rPr>
        <w:t xml:space="preserve">Tulos</w:t>
      </w:r>
    </w:p>
    <w:p>
      <w:r>
        <w:t xml:space="preserve">kansanterveys</w:t>
      </w:r>
    </w:p>
    <w:p>
      <w:r>
        <w:rPr>
          <w:b/>
        </w:rPr>
        <w:t xml:space="preserve">Tulos</w:t>
      </w:r>
    </w:p>
    <w:p>
      <w:r>
        <w:t xml:space="preserve">markkinasääntely</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Tulos</w:t>
      </w:r>
    </w:p>
    <w:p>
      <w:r>
        <w:t xml:space="preserve">verot</w:t>
      </w:r>
    </w:p>
    <w:p>
      <w:r>
        <w:rPr>
          <w:b/>
        </w:rPr>
        <w:t xml:space="preserve">Esimerkki 4.5039</w:t>
      </w:r>
    </w:p>
    <w:p>
      <w:r>
        <w:t xml:space="preserve">Erään arvion mukaan Yhdysvalloissa saattaa olla kolme kertaa enemmän öljyä kuin Saudi-Arabiassa.</w:t>
      </w:r>
    </w:p>
    <w:p>
      <w:r>
        <w:rPr>
          <w:b/>
        </w:rPr>
        <w:t xml:space="preserve">Tulos</w:t>
      </w:r>
    </w:p>
    <w:p>
      <w:r>
        <w:t xml:space="preserve">energia</w:t>
      </w:r>
    </w:p>
    <w:p>
      <w:r>
        <w:rPr>
          <w:b/>
        </w:rPr>
        <w:t xml:space="preserve">Tulos</w:t>
      </w:r>
    </w:p>
    <w:p>
      <w:r>
        <w:t xml:space="preserve">message-machine-2012</w:t>
      </w:r>
    </w:p>
    <w:p>
      <w:r>
        <w:rPr>
          <w:b/>
        </w:rPr>
        <w:t xml:space="preserve">Esimerkki 4.5040</w:t>
      </w:r>
    </w:p>
    <w:p>
      <w:r>
        <w:t xml:space="preserve">Sanoo taistelleensa Obamaa vastaan korkeimmassa oikeudessa ja voittaneensa.</w:t>
      </w:r>
    </w:p>
    <w:p>
      <w:r>
        <w:rPr>
          <w:b/>
        </w:rPr>
        <w:t xml:space="preserve">Tulos</w:t>
      </w:r>
    </w:p>
    <w:p>
      <w:r>
        <w:t xml:space="preserve">korkein oikeus</w:t>
      </w:r>
    </w:p>
    <w:p>
      <w:r>
        <w:rPr>
          <w:b/>
        </w:rPr>
        <w:t xml:space="preserve">Esimerkki 4.5041</w:t>
      </w:r>
    </w:p>
    <w:p>
      <w:r>
        <w:t xml:space="preserve">Sanoo näyttelijä Dwayne The Rock Johnson käytti T-paitaa, jossa luki: Seisomme lipun puolesta, polvistumme kaatuneiden puolesta.</w:t>
      </w:r>
    </w:p>
    <w:p>
      <w:r>
        <w:rPr>
          <w:b/>
        </w:rPr>
        <w:t xml:space="preserve">Tulos</w:t>
      </w:r>
    </w:p>
    <w:p>
      <w:r>
        <w:t xml:space="preserve">valeuutiset</w:t>
      </w:r>
    </w:p>
    <w:p>
      <w:r>
        <w:rPr>
          <w:b/>
        </w:rPr>
        <w:t xml:space="preserve">Tulos</w:t>
      </w:r>
    </w:p>
    <w:p>
      <w:r>
        <w:t xml:space="preserve">pop-kulttuuri</w:t>
      </w:r>
    </w:p>
    <w:p>
      <w:r>
        <w:rPr>
          <w:b/>
        </w:rPr>
        <w:t xml:space="preserve">Esimerkki 4.5042</w:t>
      </w:r>
    </w:p>
    <w:p>
      <w:r>
        <w:t xml:space="preserve">On arvioitu, että jos kaikki laittomasti Teksasissa oleskelevat karkotettaisiin, se aiheuttaisi osavaltiossa taloudellisen taantuman.</w:t>
      </w:r>
    </w:p>
    <w:p>
      <w:r>
        <w:rPr>
          <w:b/>
        </w:rPr>
        <w:t xml:space="preserve">Tulos</w:t>
      </w:r>
    </w:p>
    <w:p>
      <w:r>
        <w:t xml:space="preserve">maahanmuutto</w:t>
      </w:r>
    </w:p>
    <w:p>
      <w:r>
        <w:rPr>
          <w:b/>
        </w:rPr>
        <w:t xml:space="preserve">Esimerkki 4.5043</w:t>
      </w:r>
    </w:p>
    <w:p>
      <w:r>
        <w:t xml:space="preserve">Tim Kaine kannatti perheiden korkeampia energiakustannuksia.</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energia</w:t>
      </w:r>
    </w:p>
    <w:p>
      <w:r>
        <w:rPr>
          <w:b/>
        </w:rPr>
        <w:t xml:space="preserve">Tulos</w:t>
      </w:r>
    </w:p>
    <w:p>
      <w:r>
        <w:t xml:space="preserve">message-machine-2012</w:t>
      </w:r>
    </w:p>
    <w:p>
      <w:r>
        <w:rPr>
          <w:b/>
        </w:rPr>
        <w:t xml:space="preserve">Esimerkki 4.5044</w:t>
      </w:r>
    </w:p>
    <w:p>
      <w:r>
        <w:t xml:space="preserve">National Public Radion liittovaltion rahoituksen lopettaminen vaarantaisi 9000 työpaikkaa.</w:t>
      </w:r>
    </w:p>
    <w:p>
      <w:r>
        <w:rPr>
          <w:b/>
        </w:rPr>
        <w:t xml:space="preserve">Tulos</w:t>
      </w:r>
    </w:p>
    <w:p>
      <w:r>
        <w:t xml:space="preserve">työpaikat</w:t>
      </w:r>
    </w:p>
    <w:p>
      <w:r>
        <w:rPr>
          <w:b/>
        </w:rPr>
        <w:t xml:space="preserve">Esimerkki 4.5045</w:t>
      </w:r>
    </w:p>
    <w:p>
      <w:r>
        <w:t xml:space="preserve">Sanoo, että Florida kieltäytyi antamasta vakuutuskomissaarille mahdollisuutta neuvotella alhaisempia hintoja yritysten kanssa tai kieltäytyä Obamacaren nojalla liian korkeista hinnoista.</w:t>
      </w:r>
    </w:p>
    <w:p>
      <w:r>
        <w:rPr>
          <w:b/>
        </w:rPr>
        <w:t xml:space="preserve">Tulos</w:t>
      </w:r>
    </w:p>
    <w:p>
      <w:r>
        <w:t xml:space="preserve">terveydenhuolto</w:t>
      </w:r>
    </w:p>
    <w:p>
      <w:r>
        <w:rPr>
          <w:b/>
        </w:rPr>
        <w:t xml:space="preserve">Tulos</w:t>
      </w:r>
    </w:p>
    <w:p>
      <w:r>
        <w:t xml:space="preserve">valtiot</w:t>
      </w:r>
    </w:p>
    <w:p>
      <w:r>
        <w:rPr>
          <w:b/>
        </w:rPr>
        <w:t xml:space="preserve">Esimerkki 4.5046</w:t>
      </w:r>
    </w:p>
    <w:p>
      <w:r>
        <w:t xml:space="preserve">Rick Scott on sanonut, että hän aikoo lakkauttaa yhteisöasiainministeriön.</w:t>
      </w:r>
    </w:p>
    <w:p>
      <w:r>
        <w:rPr>
          <w:b/>
        </w:rPr>
        <w:t xml:space="preserve">Tulos</w:t>
      </w:r>
    </w:p>
    <w:p>
      <w:r>
        <w:t xml:space="preserve">valtion talousarvio</w:t>
      </w:r>
    </w:p>
    <w:p>
      <w:r>
        <w:rPr>
          <w:b/>
        </w:rPr>
        <w:t xml:space="preserve">Esimerkki 4.5047</w:t>
      </w:r>
    </w:p>
    <w:p>
      <w:r>
        <w:t xml:space="preserve">Oregonin Umpqua Community Collegessa, jossa ammuskelu tapahtui, oli aseeton alue.</w:t>
      </w:r>
    </w:p>
    <w:p>
      <w:r>
        <w:rPr>
          <w:b/>
        </w:rPr>
        <w:t xml:space="preserve">Tulos</w:t>
      </w:r>
    </w:p>
    <w:p>
      <w:r>
        <w:t xml:space="preserve">aseet</w:t>
      </w:r>
    </w:p>
    <w:p>
      <w:r>
        <w:rPr>
          <w:b/>
        </w:rPr>
        <w:t xml:space="preserve">Esimerkki 4.5048</w:t>
      </w:r>
    </w:p>
    <w:p>
      <w:r>
        <w:t xml:space="preserve">National Rifle Associationin ja muiden yksityisen sektorin (turvallisuuskoulutus-) ohjelmien ansiosta kuolemaan johtaneet ampuma-aseonnettomuudet ovat alhaisimmalla tasolla 100 vuoteen.</w:t>
      </w:r>
    </w:p>
    <w:p>
      <w:r>
        <w:rPr>
          <w:b/>
        </w:rPr>
        <w:t xml:space="preserve">Tulos</w:t>
      </w:r>
    </w:p>
    <w:p>
      <w:r>
        <w:t xml:space="preserve">rikos</w:t>
      </w:r>
    </w:p>
    <w:p>
      <w:r>
        <w:rPr>
          <w:b/>
        </w:rPr>
        <w:t xml:space="preserve">Tulos</w:t>
      </w:r>
    </w:p>
    <w:p>
      <w:r>
        <w:t xml:space="preserve">aseet</w:t>
      </w:r>
    </w:p>
    <w:p>
      <w:r>
        <w:rPr>
          <w:b/>
        </w:rPr>
        <w:t xml:space="preserve">Esimerkki 4.5049</w:t>
      </w:r>
    </w:p>
    <w:p>
      <w:r>
        <w:t xml:space="preserve">Georgiassa CRCT-testissä asetetaan maan alhaisimpia odotuksia oppilaiden osaamiselle.</w:t>
      </w:r>
    </w:p>
    <w:p>
      <w:r>
        <w:rPr>
          <w:b/>
        </w:rPr>
        <w:t xml:space="preserve">Tulos</w:t>
      </w:r>
    </w:p>
    <w:p>
      <w:r>
        <w:t xml:space="preserve">koulutus</w:t>
      </w:r>
    </w:p>
    <w:p>
      <w:r>
        <w:rPr>
          <w:b/>
        </w:rPr>
        <w:t xml:space="preserve">Esimerkki 4.5050</w:t>
      </w:r>
    </w:p>
    <w:p>
      <w:r>
        <w:t xml:space="preserve">Häntä ovat tukeneet "kaikki suuret sanomalehdet Teksasin osavaltiossa".</w:t>
      </w:r>
    </w:p>
    <w:p>
      <w:r>
        <w:rPr>
          <w:b/>
        </w:rPr>
        <w:t xml:space="preserve">Tulos</w:t>
      </w:r>
    </w:p>
    <w:p>
      <w:r>
        <w:t xml:space="preserve">vaalit</w:t>
      </w:r>
    </w:p>
    <w:p>
      <w:r>
        <w:rPr>
          <w:b/>
        </w:rPr>
        <w:t xml:space="preserve">Esimerkki 4.5051</w:t>
      </w:r>
    </w:p>
    <w:p>
      <w:r>
        <w:t xml:space="preserve">Edustajainhuoneessa ei ole aborttimyönteistä enemmistöä.</w:t>
      </w:r>
    </w:p>
    <w:p>
      <w:r>
        <w:rPr>
          <w:b/>
        </w:rPr>
        <w:t xml:space="preserve">Tulos</w:t>
      </w:r>
    </w:p>
    <w:p>
      <w:r>
        <w:t xml:space="preserve">abortti</w:t>
      </w:r>
    </w:p>
    <w:p>
      <w:r>
        <w:rPr>
          <w:b/>
        </w:rPr>
        <w:t xml:space="preserve">Esimerkki 4.5052</w:t>
      </w:r>
    </w:p>
    <w:p>
      <w:r>
        <w:t xml:space="preserve">Romney ulkoisti puhelinkeskusten työpaikat Intiaan.</w:t>
      </w:r>
    </w:p>
    <w:p>
      <w:r>
        <w:rPr>
          <w:b/>
        </w:rPr>
        <w:t xml:space="preserve">Tulos</w:t>
      </w:r>
    </w:p>
    <w:p>
      <w:r>
        <w:t xml:space="preserve">työpaikat</w:t>
      </w:r>
    </w:p>
    <w:p>
      <w:r>
        <w:rPr>
          <w:b/>
        </w:rPr>
        <w:t xml:space="preserve">Tulos</w:t>
      </w:r>
    </w:p>
    <w:p>
      <w:r>
        <w:t xml:space="preserve">message-machine-2012</w:t>
      </w:r>
    </w:p>
    <w:p>
      <w:r>
        <w:rPr>
          <w:b/>
        </w:rPr>
        <w:t xml:space="preserve">Esimerkki 4.5053</w:t>
      </w:r>
    </w:p>
    <w:p>
      <w:r>
        <w:t xml:space="preserve">Perheiden vaikeuksista kertoo se, että ennätykselliset neljä kymmenestä ohiolaisesta koululaisesta on nyt oikeutettu tuettuun lounaaseen.</w:t>
      </w:r>
    </w:p>
    <w:p>
      <w:r>
        <w:rPr>
          <w:b/>
        </w:rPr>
        <w:t xml:space="preserve">Tulos</w:t>
      </w:r>
    </w:p>
    <w:p>
      <w:r>
        <w:t xml:space="preserve">lapset</w:t>
      </w:r>
    </w:p>
    <w:p>
      <w:r>
        <w:rPr>
          <w:b/>
        </w:rPr>
        <w:t xml:space="preserve">Tulos</w:t>
      </w:r>
    </w:p>
    <w:p>
      <w:r>
        <w:t xml:space="preserve">talous</w:t>
      </w:r>
    </w:p>
    <w:p>
      <w:r>
        <w:rPr>
          <w:b/>
        </w:rPr>
        <w:t xml:space="preserve">Tulos</w:t>
      </w:r>
    </w:p>
    <w:p>
      <w:r>
        <w:t xml:space="preserve">perheet</w:t>
      </w:r>
    </w:p>
    <w:p>
      <w:r>
        <w:rPr>
          <w:b/>
        </w:rPr>
        <w:t xml:space="preserve">Tulos</w:t>
      </w:r>
    </w:p>
    <w:p>
      <w:r>
        <w:t xml:space="preserve">köyhyys</w:t>
      </w:r>
    </w:p>
    <w:p>
      <w:r>
        <w:rPr>
          <w:b/>
        </w:rPr>
        <w:t xml:space="preserve">Esimerkki 4.5054</w:t>
      </w:r>
    </w:p>
    <w:p>
      <w:r>
        <w:t xml:space="preserve">Sanoo, että Obama asettaa 15 valitsematonta, vastuuvapaata byrokraattia Medicaren johtoon, joiden on leikattava Medicarea ... mikä johtaa nykyisten eläkeläisten hoidon epäämiseen.</w:t>
      </w:r>
    </w:p>
    <w:p>
      <w:r>
        <w:rPr>
          <w:b/>
        </w:rPr>
        <w:t xml:space="preserve">Tulos</w:t>
      </w:r>
    </w:p>
    <w:p>
      <w:r>
        <w:t xml:space="preserve">medicare</w:t>
      </w:r>
    </w:p>
    <w:p>
      <w:r>
        <w:rPr>
          <w:b/>
        </w:rPr>
        <w:t xml:space="preserve">Esimerkki 4.5055</w:t>
      </w:r>
    </w:p>
    <w:p>
      <w:r>
        <w:t xml:space="preserve">Presidentti Barack Obama on nyt kolme vuotta todistanut, että hän tappaa työpaikkoja energia-alalla ja teollisuudessa.</w:t>
      </w:r>
    </w:p>
    <w:p>
      <w:r>
        <w:rPr>
          <w:b/>
        </w:rPr>
        <w:t xml:space="preserve">Tulos</w:t>
      </w:r>
    </w:p>
    <w:p>
      <w:r>
        <w:t xml:space="preserve">talous</w:t>
      </w:r>
    </w:p>
    <w:p>
      <w:r>
        <w:rPr>
          <w:b/>
        </w:rPr>
        <w:t xml:space="preserve">Tulos</w:t>
      </w:r>
    </w:p>
    <w:p>
      <w:r>
        <w:t xml:space="preserve">energia</w:t>
      </w:r>
    </w:p>
    <w:p>
      <w:r>
        <w:rPr>
          <w:b/>
        </w:rPr>
        <w:t xml:space="preserve">Tulos</w:t>
      </w:r>
    </w:p>
    <w:p>
      <w:r>
        <w:t xml:space="preserve">historia</w:t>
      </w:r>
    </w:p>
    <w:p>
      <w:r>
        <w:rPr>
          <w:b/>
        </w:rPr>
        <w:t xml:space="preserve">Tulos</w:t>
      </w:r>
    </w:p>
    <w:p>
      <w:r>
        <w:t xml:space="preserve">työpaikat</w:t>
      </w:r>
    </w:p>
    <w:p>
      <w:r>
        <w:rPr>
          <w:b/>
        </w:rPr>
        <w:t xml:space="preserve">Tulos</w:t>
      </w:r>
    </w:p>
    <w:p>
      <w:r>
        <w:t xml:space="preserve">työntekijät</w:t>
      </w:r>
    </w:p>
    <w:p>
      <w:r>
        <w:rPr>
          <w:b/>
        </w:rPr>
        <w:t xml:space="preserve">Esimerkki 4.5056</w:t>
      </w:r>
    </w:p>
    <w:p>
      <w:r>
        <w:t xml:space="preserve">Margaret Sanger halusi mustan kristityn johtajan olevan kuin Juudaksen vuohi ja johtavan mustat kansanmurhaan. Muistatteko sen? Ja he valitsivat Martin Luther Kingin edustajakseen.</w:t>
      </w:r>
    </w:p>
    <w:p>
      <w:r>
        <w:rPr>
          <w:b/>
        </w:rPr>
        <w:t xml:space="preserve">Tulos</w:t>
      </w:r>
    </w:p>
    <w:p>
      <w:r>
        <w:t xml:space="preserve">abortti</w:t>
      </w:r>
    </w:p>
    <w:p>
      <w:r>
        <w:rPr>
          <w:b/>
        </w:rPr>
        <w:t xml:space="preserve">Tulos</w:t>
      </w:r>
    </w:p>
    <w:p>
      <w:r>
        <w:t xml:space="preserve">historia</w:t>
      </w:r>
    </w:p>
    <w:p>
      <w:r>
        <w:rPr>
          <w:b/>
        </w:rPr>
        <w:t xml:space="preserve">Tulos</w:t>
      </w:r>
    </w:p>
    <w:p>
      <w:r>
        <w:t xml:space="preserve">kansanterveys</w:t>
      </w:r>
    </w:p>
    <w:p>
      <w:r>
        <w:rPr>
          <w:b/>
        </w:rPr>
        <w:t xml:space="preserve">Tulos</w:t>
      </w:r>
    </w:p>
    <w:p>
      <w:r>
        <w:t xml:space="preserve">naiset</w:t>
      </w:r>
    </w:p>
    <w:p>
      <w:r>
        <w:rPr>
          <w:b/>
        </w:rPr>
        <w:t xml:space="preserve">Esimerkki 4.5057</w:t>
      </w:r>
    </w:p>
    <w:p>
      <w:r>
        <w:t xml:space="preserve">Virginian osavaltion työntekijät eivät maksa mitään eläkkeistään.</w:t>
      </w:r>
    </w:p>
    <w:p>
      <w:r>
        <w:rPr>
          <w:b/>
        </w:rPr>
        <w:t xml:space="preserve">Tulos</w:t>
      </w:r>
    </w:p>
    <w:p>
      <w:r>
        <w:t xml:space="preserve">eläkkeelle</w:t>
      </w:r>
    </w:p>
    <w:p>
      <w:r>
        <w:rPr>
          <w:b/>
        </w:rPr>
        <w:t xml:space="preserve">Tulos</w:t>
      </w:r>
    </w:p>
    <w:p>
      <w:r>
        <w:t xml:space="preserve">valtion talousarvio</w:t>
      </w:r>
    </w:p>
    <w:p>
      <w:r>
        <w:rPr>
          <w:b/>
        </w:rPr>
        <w:t xml:space="preserve">Esimerkki 4.5058</w:t>
      </w:r>
    </w:p>
    <w:p>
      <w:r>
        <w:t xml:space="preserve">Sanoo, että Barack Obama ja Hillary Clinton ovat vastuussa siitä, että Amerikka ajautui sopimukseen, joka aseistaa Irania.</w:t>
      </w:r>
    </w:p>
    <w:p>
      <w:r>
        <w:rPr>
          <w:b/>
        </w:rPr>
        <w:t xml:space="preserve">Tulos</w:t>
      </w:r>
    </w:p>
    <w:p>
      <w:r>
        <w:t xml:space="preserve">kotimaan turvallisuus</w:t>
      </w:r>
    </w:p>
    <w:p>
      <w:r>
        <w:rPr>
          <w:b/>
        </w:rPr>
        <w:t xml:space="preserve">Tulos</w:t>
      </w:r>
    </w:p>
    <w:p>
      <w:r>
        <w:t xml:space="preserve">israel</w:t>
      </w:r>
    </w:p>
    <w:p>
      <w:r>
        <w:rPr>
          <w:b/>
        </w:rPr>
        <w:t xml:space="preserve">Tulos</w:t>
      </w:r>
    </w:p>
    <w:p>
      <w:r>
        <w:t xml:space="preserve">ydinvoima</w:t>
      </w:r>
    </w:p>
    <w:p>
      <w:r>
        <w:rPr>
          <w:b/>
        </w:rPr>
        <w:t xml:space="preserve">Tulos</w:t>
      </w:r>
    </w:p>
    <w:p>
      <w:r>
        <w:t xml:space="preserve">terrorismi</w:t>
      </w:r>
    </w:p>
    <w:p>
      <w:r>
        <w:rPr>
          <w:b/>
        </w:rPr>
        <w:t xml:space="preserve">Esimerkki 4.5059</w:t>
      </w:r>
    </w:p>
    <w:p>
      <w:r>
        <w:t xml:space="preserve">95 prosenttia opettajista ja rehtoreista ei ole lainkaan osallisena [Atlantan julkisten koulujen huijausskandaalin] raportissa.</w:t>
      </w:r>
    </w:p>
    <w:p>
      <w:r>
        <w:rPr>
          <w:b/>
        </w:rPr>
        <w:t xml:space="preserve">Tulos</w:t>
      </w:r>
    </w:p>
    <w:p>
      <w:r>
        <w:t xml:space="preserve">koulutus</w:t>
      </w:r>
    </w:p>
    <w:p>
      <w:r>
        <w:rPr>
          <w:b/>
        </w:rPr>
        <w:t xml:space="preserve">Esimerkki 4.5060</w:t>
      </w:r>
    </w:p>
    <w:p>
      <w:r>
        <w:t xml:space="preserve">Florida on maan suurin koiraurheilun osavaltio.</w:t>
      </w:r>
    </w:p>
    <w:p>
      <w:r>
        <w:rPr>
          <w:b/>
        </w:rPr>
        <w:t xml:space="preserve">Tulos</w:t>
      </w:r>
    </w:p>
    <w:p>
      <w:r>
        <w:t xml:space="preserve">eläimet</w:t>
      </w:r>
    </w:p>
    <w:p>
      <w:r>
        <w:rPr>
          <w:b/>
        </w:rPr>
        <w:t xml:space="preserve">Tulos</w:t>
      </w:r>
    </w:p>
    <w:p>
      <w:r>
        <w:t xml:space="preserve">uhkapeli</w:t>
      </w:r>
    </w:p>
    <w:p>
      <w:r>
        <w:rPr>
          <w:b/>
        </w:rPr>
        <w:t xml:space="preserve">Tulos</w:t>
      </w:r>
    </w:p>
    <w:p>
      <w:r>
        <w:t xml:space="preserve">matkailu</w:t>
      </w:r>
    </w:p>
    <w:p>
      <w:r>
        <w:rPr>
          <w:b/>
        </w:rPr>
        <w:t xml:space="preserve">Esimerkki 4.5061</w:t>
      </w:r>
    </w:p>
    <w:p>
      <w:r>
        <w:t xml:space="preserve">Sanoo, että Donald Trump kannattaa yhden maksajan terveydenhuoltojärjestelmää.</w:t>
      </w:r>
    </w:p>
    <w:p>
      <w:r>
        <w:rPr>
          <w:b/>
        </w:rPr>
        <w:t xml:space="preserve">Tulos</w:t>
      </w:r>
    </w:p>
    <w:p>
      <w:r>
        <w:t xml:space="preserve">terveydenhuolto</w:t>
      </w:r>
    </w:p>
    <w:p>
      <w:r>
        <w:rPr>
          <w:b/>
        </w:rPr>
        <w:t xml:space="preserve">Esimerkki 4.5062</w:t>
      </w:r>
    </w:p>
    <w:p>
      <w:r>
        <w:t xml:space="preserve">Lupaa pitää Georgian kuvernöörikilpailun siviilinä ja keskittyä myönteisiin asioihin.</w:t>
      </w:r>
    </w:p>
    <w:p>
      <w:r>
        <w:rPr>
          <w:b/>
        </w:rPr>
        <w:t xml:space="preserve">Tulos</w:t>
      </w:r>
    </w:p>
    <w:p>
      <w:r>
        <w:t xml:space="preserve">message-machine</w:t>
      </w:r>
    </w:p>
    <w:p>
      <w:r>
        <w:rPr>
          <w:b/>
        </w:rPr>
        <w:t xml:space="preserve">Esimerkki 4.5063</w:t>
      </w:r>
    </w:p>
    <w:p>
      <w:r>
        <w:t xml:space="preserve">Leikkasimme alijäämämme yli puoleen.</w:t>
      </w:r>
    </w:p>
    <w:p>
      <w:r>
        <w:rPr>
          <w:b/>
        </w:rPr>
        <w:t xml:space="preserve">Tulos</w:t>
      </w:r>
    </w:p>
    <w:p>
      <w:r>
        <w:t xml:space="preserve">alijäämä</w:t>
      </w:r>
    </w:p>
    <w:p>
      <w:r>
        <w:rPr>
          <w:b/>
        </w:rPr>
        <w:t xml:space="preserve">Tulos</w:t>
      </w:r>
    </w:p>
    <w:p>
      <w:r>
        <w:t xml:space="preserve">talous</w:t>
      </w:r>
    </w:p>
    <w:p>
      <w:r>
        <w:rPr>
          <w:b/>
        </w:rPr>
        <w:t xml:space="preserve">Tulos</w:t>
      </w:r>
    </w:p>
    <w:p>
      <w:r>
        <w:t xml:space="preserve">liittovaltion talousarvio</w:t>
      </w:r>
    </w:p>
    <w:p>
      <w:r>
        <w:rPr>
          <w:b/>
        </w:rPr>
        <w:t xml:space="preserve">Esimerkki 4.5064</w:t>
      </w:r>
    </w:p>
    <w:p>
      <w:r>
        <w:t xml:space="preserve">Massachusetts Institute of Technologyn, Harvardin ja Dartmouthin tutkimuksessa todettiin, että Medicaids-ohjelman arvo edunsaajille on huomattavasti pienempi kuin ohjelman todelliset kustannukset.</w:t>
      </w:r>
    </w:p>
    <w:p>
      <w:r>
        <w:rPr>
          <w:b/>
        </w:rPr>
        <w:t xml:space="preserve">Tulos</w:t>
      </w:r>
    </w:p>
    <w:p>
      <w:r>
        <w:t xml:space="preserve">terveydenhuolto</w:t>
      </w:r>
    </w:p>
    <w:p>
      <w:r>
        <w:rPr>
          <w:b/>
        </w:rPr>
        <w:t xml:space="preserve">Tulos</w:t>
      </w:r>
    </w:p>
    <w:p>
      <w:r>
        <w:t xml:space="preserve">medicaid</w:t>
      </w:r>
    </w:p>
    <w:p>
      <w:r>
        <w:rPr>
          <w:b/>
        </w:rPr>
        <w:t xml:space="preserve">Esimerkki 4.5065</w:t>
      </w:r>
    </w:p>
    <w:p>
      <w:r>
        <w:t xml:space="preserve">Senaattori Ted Cruz kannatti ennen syntymäkansalaisuutta, mutta vastustaa sitä nyt.</w:t>
      </w:r>
    </w:p>
    <w:p>
      <w:r>
        <w:rPr>
          <w:b/>
        </w:rPr>
        <w:t xml:space="preserve">Tulos</w:t>
      </w:r>
    </w:p>
    <w:p>
      <w:r>
        <w:t xml:space="preserve">maahanmuutto</w:t>
      </w:r>
    </w:p>
    <w:p>
      <w:r>
        <w:rPr>
          <w:b/>
        </w:rPr>
        <w:t xml:space="preserve">Esimerkki 4.5066</w:t>
      </w:r>
    </w:p>
    <w:p>
      <w:r>
        <w:t xml:space="preserve">40 000 Texasin veteraania ei saa terveydenhuoltoa, koska Perry hylkäsi Obamacaresin Medicaid-laajennuksen.</w:t>
      </w:r>
    </w:p>
    <w:p>
      <w:r>
        <w:rPr>
          <w:b/>
        </w:rPr>
        <w:t xml:space="preserve">Tulos</w:t>
      </w:r>
    </w:p>
    <w:p>
      <w:r>
        <w:t xml:space="preserve">terveydenhuolto</w:t>
      </w:r>
    </w:p>
    <w:p>
      <w:r>
        <w:rPr>
          <w:b/>
        </w:rPr>
        <w:t xml:space="preserve">Tulos</w:t>
      </w:r>
    </w:p>
    <w:p>
      <w:r>
        <w:t xml:space="preserve">veteraanit</w:t>
      </w:r>
    </w:p>
    <w:p>
      <w:r>
        <w:rPr>
          <w:b/>
        </w:rPr>
        <w:t xml:space="preserve">Esimerkki 4.5067</w:t>
      </w:r>
    </w:p>
    <w:p>
      <w:r>
        <w:t xml:space="preserve">Yhdysvaltojen 16-24-vuotiaiden työttömyysaste on 18,4 prosenttia, mikä on 60 vuoden huippu.</w:t>
      </w:r>
    </w:p>
    <w:p>
      <w:r>
        <w:rPr>
          <w:b/>
        </w:rPr>
        <w:t xml:space="preserve">Tulos</w:t>
      </w:r>
    </w:p>
    <w:p>
      <w:r>
        <w:t xml:space="preserve">työpaikat</w:t>
      </w:r>
    </w:p>
    <w:p>
      <w:r>
        <w:rPr>
          <w:b/>
        </w:rPr>
        <w:t xml:space="preserve">Tulos</w:t>
      </w:r>
    </w:p>
    <w:p>
      <w:r>
        <w:t xml:space="preserve">occupy-wall-street</w:t>
      </w:r>
    </w:p>
    <w:p>
      <w:r>
        <w:rPr>
          <w:b/>
        </w:rPr>
        <w:t xml:space="preserve">Tulos</w:t>
      </w:r>
    </w:p>
    <w:p>
      <w:r>
        <w:t xml:space="preserve">työntekijät</w:t>
      </w:r>
    </w:p>
    <w:p>
      <w:r>
        <w:rPr>
          <w:b/>
        </w:rPr>
        <w:t xml:space="preserve">Esimerkki 4.5068</w:t>
      </w:r>
    </w:p>
    <w:p>
      <w:r>
        <w:t xml:space="preserve">Yhdysvaltain senaattori Ron Johnson äänesti sen puolesta, että öljy- ja kaasuyhtiöt saisivat päästää ilmaan rajoittamattomasti hiilidioksidipäästöjä.</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Tulos</w:t>
      </w:r>
    </w:p>
    <w:p>
      <w:r>
        <w:t xml:space="preserve">kuljetus</w:t>
      </w:r>
    </w:p>
    <w:p>
      <w:r>
        <w:rPr>
          <w:b/>
        </w:rPr>
        <w:t xml:space="preserve">Esimerkki 4.5069</w:t>
      </w:r>
    </w:p>
    <w:p>
      <w:r>
        <w:t xml:space="preserve">Valtaosa republikaanien ja demokraattien lainvalvontajohtajista on tukenut Brad Schimeliä.</w:t>
      </w:r>
    </w:p>
    <w:p>
      <w:r>
        <w:rPr>
          <w:b/>
        </w:rPr>
        <w:t xml:space="preserve">Tulos</w:t>
      </w:r>
    </w:p>
    <w:p>
      <w:r>
        <w:t xml:space="preserve">rikosoikeus</w:t>
      </w:r>
    </w:p>
    <w:p>
      <w:r>
        <w:rPr>
          <w:b/>
        </w:rPr>
        <w:t xml:space="preserve">Tulos</w:t>
      </w:r>
    </w:p>
    <w:p>
      <w:r>
        <w:t xml:space="preserve">vaalit</w:t>
      </w:r>
    </w:p>
    <w:p>
      <w:r>
        <w:rPr>
          <w:b/>
        </w:rPr>
        <w:t xml:space="preserve">Tulos</w:t>
      </w:r>
    </w:p>
    <w:p>
      <w:r>
        <w:t xml:space="preserve">job-accomplishments</w:t>
      </w:r>
    </w:p>
    <w:p>
      <w:r>
        <w:rPr>
          <w:b/>
        </w:rPr>
        <w:t xml:space="preserve">Esimerkki 4.5070</w:t>
      </w:r>
    </w:p>
    <w:p>
      <w:r>
        <w:t xml:space="preserve">Mitä yhteistä on Rutgersin yliopistolla, Keanin yliopistolla, Montclairin valtionyliopistolla, New Jersey Cityn yliopistolla, Stockton Collegella, Rowanin yliopistolla ja William Patersonilla? Ne kaikki valmistuvat alle 50 prosentilla opiskelijoistaan neljän vuoden kuluessa.</w:t>
      </w:r>
    </w:p>
    <w:p>
      <w:r>
        <w:rPr>
          <w:b/>
        </w:rPr>
        <w:t xml:space="preserve">Tulos</w:t>
      </w:r>
    </w:p>
    <w:p>
      <w:r>
        <w:t xml:space="preserve">koulutus</w:t>
      </w:r>
    </w:p>
    <w:p>
      <w:r>
        <w:rPr>
          <w:b/>
        </w:rPr>
        <w:t xml:space="preserve">Esimerkki 4.5071</w:t>
      </w:r>
    </w:p>
    <w:p>
      <w:r>
        <w:t xml:space="preserve">Vastustaja Holly Benson sanoi, että köyhyys ei tarkoita, että olet epäterveellinen, vaan se vain tarkoittaa, että sinulla on paljon enemmän aikaa juosta.</w:t>
      </w:r>
    </w:p>
    <w:p>
      <w:r>
        <w:rPr>
          <w:b/>
        </w:rPr>
        <w:t xml:space="preserve">Tulos</w:t>
      </w:r>
    </w:p>
    <w:p>
      <w:r>
        <w:t xml:space="preserve">ehdokkaiden elämäkerta</w:t>
      </w:r>
    </w:p>
    <w:p>
      <w:r>
        <w:rPr>
          <w:b/>
        </w:rPr>
        <w:t xml:space="preserve">Tulos</w:t>
      </w:r>
    </w:p>
    <w:p>
      <w:r>
        <w:t xml:space="preserve">terveydenhuolto</w:t>
      </w:r>
    </w:p>
    <w:p>
      <w:r>
        <w:rPr>
          <w:b/>
        </w:rPr>
        <w:t xml:space="preserve">Esimerkki 4.5072</w:t>
      </w:r>
    </w:p>
    <w:p>
      <w:r>
        <w:t xml:space="preserve">Suurimmalla osalla Obamacare-pörssin kautta rekisteröityneistä ihmisistä oli jo ennestään vakuutus.</w:t>
      </w:r>
    </w:p>
    <w:p>
      <w:r>
        <w:rPr>
          <w:b/>
        </w:rPr>
        <w:t xml:space="preserve">Tulos</w:t>
      </w:r>
    </w:p>
    <w:p>
      <w:r>
        <w:t xml:space="preserve">terveydenhuolto</w:t>
      </w:r>
    </w:p>
    <w:p>
      <w:r>
        <w:rPr>
          <w:b/>
        </w:rPr>
        <w:t xml:space="preserve">Esimerkki 4.5073</w:t>
      </w:r>
    </w:p>
    <w:p>
      <w:r>
        <w:t xml:space="preserve">Sanoo, että hänen ajamansa lakimuutos esti 100 miljoonan dollarin veronkorotuksen Dallasin koulupiirissä.</w:t>
      </w:r>
    </w:p>
    <w:p>
      <w:r>
        <w:rPr>
          <w:b/>
        </w:rPr>
        <w:t xml:space="preserve">Tulos</w:t>
      </w:r>
    </w:p>
    <w:p>
      <w:r>
        <w:t xml:space="preserve">koulutus</w:t>
      </w:r>
    </w:p>
    <w:p>
      <w:r>
        <w:rPr>
          <w:b/>
        </w:rPr>
        <w:t xml:space="preserve">Tulos</w:t>
      </w:r>
    </w:p>
    <w:p>
      <w:r>
        <w:t xml:space="preserve">verot</w:t>
      </w:r>
    </w:p>
    <w:p>
      <w:r>
        <w:rPr>
          <w:b/>
        </w:rPr>
        <w:t xml:space="preserve">Esimerkki 4.5074</w:t>
      </w:r>
    </w:p>
    <w:p>
      <w:r>
        <w:t xml:space="preserve">Olemme toipuneet (taantumasta) nopeammin ja edistyneet pidemmälle kuin lähes mikään muu kehittynyt maa maapallolla.</w:t>
      </w:r>
    </w:p>
    <w:p>
      <w:r>
        <w:rPr>
          <w:b/>
        </w:rPr>
        <w:t xml:space="preserve">Tulos</w:t>
      </w:r>
    </w:p>
    <w:p>
      <w:r>
        <w:t xml:space="preserve">talous</w:t>
      </w:r>
    </w:p>
    <w:p>
      <w:r>
        <w:rPr>
          <w:b/>
        </w:rPr>
        <w:t xml:space="preserve">Esimerkki 4.5075</w:t>
      </w:r>
    </w:p>
    <w:p>
      <w:r>
        <w:t xml:space="preserve">Jeff Greene kertoo, miksi hän lähti Kuubaan.</w:t>
      </w:r>
    </w:p>
    <w:p>
      <w:r>
        <w:rPr>
          <w:b/>
        </w:rPr>
        <w:t xml:space="preserve">Tulos</w:t>
      </w:r>
    </w:p>
    <w:p>
      <w:r>
        <w:t xml:space="preserve">ehdokkaiden elämäkerta</w:t>
      </w:r>
    </w:p>
    <w:p>
      <w:r>
        <w:rPr>
          <w:b/>
        </w:rPr>
        <w:t xml:space="preserve">Tulos</w:t>
      </w:r>
    </w:p>
    <w:p>
      <w:r>
        <w:t xml:space="preserve">etiikka</w:t>
      </w:r>
    </w:p>
    <w:p>
      <w:r>
        <w:rPr>
          <w:b/>
        </w:rPr>
        <w:t xml:space="preserve">Esimerkki 4.5076</w:t>
      </w:r>
    </w:p>
    <w:p>
      <w:r>
        <w:t xml:space="preserve">Hillary Clintonia tutkitaan parhaillaan FBI:n toimesta.</w:t>
      </w:r>
    </w:p>
    <w:p>
      <w:r>
        <w:rPr>
          <w:b/>
        </w:rPr>
        <w:t xml:space="preserve">Tulos</w:t>
      </w:r>
    </w:p>
    <w:p>
      <w:r>
        <w:t xml:space="preserve">rikosoikeus</w:t>
      </w:r>
    </w:p>
    <w:p>
      <w:r>
        <w:rPr>
          <w:b/>
        </w:rPr>
        <w:t xml:space="preserve">Tulos</w:t>
      </w:r>
    </w:p>
    <w:p>
      <w:r>
        <w:t xml:space="preserve">keskustelut</w:t>
      </w:r>
    </w:p>
    <w:p>
      <w:r>
        <w:rPr>
          <w:b/>
        </w:rPr>
        <w:t xml:space="preserve">Esimerkki 4.5077</w:t>
      </w:r>
    </w:p>
    <w:p>
      <w:r>
        <w:t xml:space="preserve">Keskimääräinen (julkisen koulun) opettaja tienaa Wisconsinsissa 89 000 dollaria vuodessa palkkaa ja etuuksia.</w:t>
      </w:r>
    </w:p>
    <w:p>
      <w:r>
        <w:rPr>
          <w:b/>
        </w:rPr>
        <w:t xml:space="preserve">Tulos</w:t>
      </w:r>
    </w:p>
    <w:p>
      <w:r>
        <w:t xml:space="preserve">koulutus</w:t>
      </w:r>
    </w:p>
    <w:p>
      <w:r>
        <w:rPr>
          <w:b/>
        </w:rPr>
        <w:t xml:space="preserve">Tulos</w:t>
      </w:r>
    </w:p>
    <w:p>
      <w:r>
        <w:t xml:space="preserve">työvoima</w:t>
      </w:r>
    </w:p>
    <w:p>
      <w:r>
        <w:rPr>
          <w:b/>
        </w:rPr>
        <w:t xml:space="preserve">Tulos</w:t>
      </w:r>
    </w:p>
    <w:p>
      <w:r>
        <w:t xml:space="preserve">valtion talousarvio</w:t>
      </w:r>
    </w:p>
    <w:p>
      <w:r>
        <w:rPr>
          <w:b/>
        </w:rPr>
        <w:t xml:space="preserve">Esimerkki 4.5078</w:t>
      </w:r>
    </w:p>
    <w:p>
      <w:r>
        <w:t xml:space="preserve">(Chris Christie) ei ole maksanut dollariakaan osavaltion rahaa eläkejärjestelmäämme, ja sitten hän toteaa, että järjestelmä on rikki.</w:t>
      </w:r>
    </w:p>
    <w:p>
      <w:r>
        <w:rPr>
          <w:b/>
        </w:rPr>
        <w:t xml:space="preserve">Tulos</w:t>
      </w:r>
    </w:p>
    <w:p>
      <w:r>
        <w:t xml:space="preserve">eläkkeelle</w:t>
      </w:r>
    </w:p>
    <w:p>
      <w:r>
        <w:rPr>
          <w:b/>
        </w:rPr>
        <w:t xml:space="preserve">Tulos</w:t>
      </w:r>
    </w:p>
    <w:p>
      <w:r>
        <w:t xml:space="preserve">valtion talousarvio</w:t>
      </w:r>
    </w:p>
    <w:p>
      <w:r>
        <w:rPr>
          <w:b/>
        </w:rPr>
        <w:t xml:space="preserve">Esimerkki 4.5079</w:t>
      </w:r>
    </w:p>
    <w:p>
      <w:r>
        <w:t xml:space="preserve">Osavaltiot ovat leikanneet mielenterveyspalveluistaan yhteensä yli 1,8 miljardia dollaria vuosina 2009-2011. Tämä on suurin valtion mielenterveyspalveluihin tehty vähennys puoleen vuosisataan.</w:t>
      </w:r>
    </w:p>
    <w:p>
      <w:r>
        <w:rPr>
          <w:b/>
        </w:rPr>
        <w:t xml:space="preserve">Tulos</w:t>
      </w:r>
    </w:p>
    <w:p>
      <w:r>
        <w:t xml:space="preserve">aseet</w:t>
      </w:r>
    </w:p>
    <w:p>
      <w:r>
        <w:rPr>
          <w:b/>
        </w:rPr>
        <w:t xml:space="preserve">Tulos</w:t>
      </w:r>
    </w:p>
    <w:p>
      <w:r>
        <w:t xml:space="preserve">terveydenhuolto</w:t>
      </w:r>
    </w:p>
    <w:p>
      <w:r>
        <w:rPr>
          <w:b/>
        </w:rPr>
        <w:t xml:space="preserve">Esimerkki 4.5080</w:t>
      </w:r>
    </w:p>
    <w:p>
      <w:r>
        <w:t xml:space="preserve">Republikaanien Chris Christien aikana New Jerseyn työttömyys lisääntyi viime vuonna eniten koko maassa. Lähes joka kymmenes työtön. Alueen pahin työttömyys. Talouskasvu oli lähes pohjalukemissa, ja silti Christie suojeli miljonäärien veronalennusta mutta torjui veto-oikeudellaan minimipalkan korotuksen.</w:t>
      </w:r>
    </w:p>
    <w:p>
      <w:r>
        <w:rPr>
          <w:b/>
        </w:rPr>
        <w:t xml:space="preserve">Tulos</w:t>
      </w:r>
    </w:p>
    <w:p>
      <w:r>
        <w:t xml:space="preserve">talous</w:t>
      </w:r>
    </w:p>
    <w:p>
      <w:r>
        <w:rPr>
          <w:b/>
        </w:rPr>
        <w:t xml:space="preserve">Tulos</w:t>
      </w:r>
    </w:p>
    <w:p>
      <w:r>
        <w:t xml:space="preserve">työpaikat</w:t>
      </w:r>
    </w:p>
    <w:p>
      <w:r>
        <w:rPr>
          <w:b/>
        </w:rPr>
        <w:t xml:space="preserve">Tulos</w:t>
      </w:r>
    </w:p>
    <w:p>
      <w:r>
        <w:t xml:space="preserve">valtiot</w:t>
      </w:r>
    </w:p>
    <w:p>
      <w:r>
        <w:rPr>
          <w:b/>
        </w:rPr>
        <w:t xml:space="preserve">Esimerkki 4.5081</w:t>
      </w:r>
    </w:p>
    <w:p>
      <w:r>
        <w:t xml:space="preserve">Mitt Romneyn yritykset olivat edelläkävijöitä yhdysvaltalaisten työpaikkojen ulkoistamisessa matalapalkkamaihin.</w:t>
      </w:r>
    </w:p>
    <w:p>
      <w:r>
        <w:rPr>
          <w:b/>
        </w:rPr>
        <w:t xml:space="preserve">Tulos</w:t>
      </w:r>
    </w:p>
    <w:p>
      <w:r>
        <w:t xml:space="preserve">ehdokkaiden elämäkerta</w:t>
      </w:r>
    </w:p>
    <w:p>
      <w:r>
        <w:rPr>
          <w:b/>
        </w:rPr>
        <w:t xml:space="preserve">Tulos</w:t>
      </w:r>
    </w:p>
    <w:p>
      <w:r>
        <w:t xml:space="preserve">talous</w:t>
      </w:r>
    </w:p>
    <w:p>
      <w:r>
        <w:rPr>
          <w:b/>
        </w:rPr>
        <w:t xml:space="preserve">Esimerkki 4.5082</w:t>
      </w:r>
    </w:p>
    <w:p>
      <w:r>
        <w:t xml:space="preserve">28 prosentilla kentuckilaisista ei ole verkkoyhteyttä.</w:t>
      </w:r>
    </w:p>
    <w:p>
      <w:r>
        <w:rPr>
          <w:b/>
        </w:rPr>
        <w:t xml:space="preserve">Tulos</w:t>
      </w:r>
    </w:p>
    <w:p>
      <w:r>
        <w:t xml:space="preserve">kongressi</w:t>
      </w:r>
    </w:p>
    <w:p>
      <w:r>
        <w:rPr>
          <w:b/>
        </w:rPr>
        <w:t xml:space="preserve">Tulos</w:t>
      </w:r>
    </w:p>
    <w:p>
      <w:r>
        <w:t xml:space="preserve">kampanjamainonta</w:t>
      </w:r>
    </w:p>
    <w:p>
      <w:r>
        <w:rPr>
          <w:b/>
        </w:rPr>
        <w:t xml:space="preserve">Tulos</w:t>
      </w:r>
    </w:p>
    <w:p>
      <w:r>
        <w:t xml:space="preserve">valtiot</w:t>
      </w:r>
    </w:p>
    <w:p>
      <w:r>
        <w:rPr>
          <w:b/>
        </w:rPr>
        <w:t xml:space="preserve">Tulos</w:t>
      </w:r>
    </w:p>
    <w:p>
      <w:r>
        <w:t xml:space="preserve">teknologia</w:t>
      </w:r>
    </w:p>
    <w:p>
      <w:r>
        <w:rPr>
          <w:b/>
        </w:rPr>
        <w:t xml:space="preserve">Esimerkki 4.5083</w:t>
      </w:r>
    </w:p>
    <w:p>
      <w:r>
        <w:t xml:space="preserve">Käytimme tässä maassa terveydenhuoltoon kaksi kertaa enemmän rahaa henkeä kohti kuin seuraavaksi lähin maa.</w:t>
      </w:r>
    </w:p>
    <w:p>
      <w:r>
        <w:rPr>
          <w:b/>
        </w:rPr>
        <w:t xml:space="preserve">Tulos</w:t>
      </w:r>
    </w:p>
    <w:p>
      <w:r>
        <w:t xml:space="preserve">terveydenhuolto</w:t>
      </w:r>
    </w:p>
    <w:p>
      <w:r>
        <w:rPr>
          <w:b/>
        </w:rPr>
        <w:t xml:space="preserve">Esimerkki 4.5084</w:t>
      </w:r>
    </w:p>
    <w:p>
      <w:r>
        <w:t xml:space="preserve">Obaman hallinto kutsui Bashar Assadia uudistajaksi, kun hän käänsi Venäjän toimittamat aseet omaa kansaansa vastaan.</w:t>
      </w:r>
    </w:p>
    <w:p>
      <w:r>
        <w:rPr>
          <w:b/>
        </w:rPr>
        <w:t xml:space="preserve">Tulos</w:t>
      </w:r>
    </w:p>
    <w:p>
      <w:r>
        <w:t xml:space="preserve">ulkopolitiikka</w:t>
      </w:r>
    </w:p>
    <w:p>
      <w:r>
        <w:rPr>
          <w:b/>
        </w:rPr>
        <w:t xml:space="preserve">Esimerkki 4.5085</w:t>
      </w:r>
    </w:p>
    <w:p>
      <w:r>
        <w:t xml:space="preserve">Tällä hetkellä yhden sentin kolikon valmistaminen maksaa Yhdysvaltain rahapajalle yli pennin ja viiden sentin kolikon valmistaminen yli viidenneksen.</w:t>
      </w:r>
    </w:p>
    <w:p>
      <w:r>
        <w:rPr>
          <w:b/>
        </w:rPr>
        <w:t xml:space="preserve">Tulos</w:t>
      </w:r>
    </w:p>
    <w:p>
      <w:r>
        <w:t xml:space="preserve">talous</w:t>
      </w:r>
    </w:p>
    <w:p>
      <w:r>
        <w:rPr>
          <w:b/>
        </w:rPr>
        <w:t xml:space="preserve">Esimerkki 4.5086</w:t>
      </w:r>
    </w:p>
    <w:p>
      <w:r>
        <w:t xml:space="preserve">Sinä päivänä, kun parlamentti äänesti ilmastonmuutosta koskevasta lakiesityksestä, parlamentin istuntosalissa ei ollut edes kopiota lakiesityksestä, mikä on tavallista. Sitä ei ollut edes kirjoitettu.</w:t>
      </w:r>
    </w:p>
    <w:p>
      <w:r>
        <w:rPr>
          <w:b/>
        </w:rPr>
        <w:t xml:space="preserve">Tulos</w:t>
      </w:r>
    </w:p>
    <w:p>
      <w:r>
        <w:t xml:space="preserve">energia</w:t>
      </w:r>
    </w:p>
    <w:p>
      <w:r>
        <w:rPr>
          <w:b/>
        </w:rPr>
        <w:t xml:space="preserve">Tulos</w:t>
      </w:r>
    </w:p>
    <w:p>
      <w:r>
        <w:t xml:space="preserve">ympäristö</w:t>
      </w:r>
    </w:p>
    <w:p>
      <w:r>
        <w:rPr>
          <w:b/>
        </w:rPr>
        <w:t xml:space="preserve">Tulos</w:t>
      </w:r>
    </w:p>
    <w:p>
      <w:r>
        <w:t xml:space="preserve">asiantuntijat</w:t>
      </w:r>
    </w:p>
    <w:p>
      <w:r>
        <w:rPr>
          <w:b/>
        </w:rPr>
        <w:t xml:space="preserve">Esimerkki 4.5087</w:t>
      </w:r>
    </w:p>
    <w:p>
      <w:r>
        <w:t xml:space="preserve">Hillary Clinton tienaa puhekeikoilla enemmän tunnissa kuin keskiverto toimitusjohtaja vuodessa.</w:t>
      </w:r>
    </w:p>
    <w:p>
      <w:r>
        <w:rPr>
          <w:b/>
        </w:rPr>
        <w:t xml:space="preserve">Tulos</w:t>
      </w:r>
    </w:p>
    <w:p>
      <w:r>
        <w:t xml:space="preserve">tulot</w:t>
      </w:r>
    </w:p>
    <w:p>
      <w:r>
        <w:rPr>
          <w:b/>
        </w:rPr>
        <w:t xml:space="preserve">Tulos</w:t>
      </w:r>
    </w:p>
    <w:p>
      <w:r>
        <w:t xml:space="preserve">varallisuus</w:t>
      </w:r>
    </w:p>
    <w:p>
      <w:r>
        <w:rPr>
          <w:b/>
        </w:rPr>
        <w:t xml:space="preserve">Tulos</w:t>
      </w:r>
    </w:p>
    <w:p>
      <w:r>
        <w:t xml:space="preserve">työntekijät</w:t>
      </w:r>
    </w:p>
    <w:p>
      <w:r>
        <w:rPr>
          <w:b/>
        </w:rPr>
        <w:t xml:space="preserve">Esimerkki 4.5088</w:t>
      </w:r>
    </w:p>
    <w:p>
      <w:r>
        <w:t xml:space="preserve">Sanoo, että joka kerta, kun lainsäätäjä keskeytti potkulaitteen käytön, viimeksi yritysten potkulaitteen käytön vuonna 2007, Salem käytti jokaisen pennin eikä onnistunut vakauttamaan osavaltioiden tuloja.</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4.5089</w:t>
      </w:r>
    </w:p>
    <w:p>
      <w:r>
        <w:t xml:space="preserve">Kuubassa lapsikuolleisuus on alhaisempi kuin meillä. Heidän elinajanodotteensa on nyt suurempi kuin meidän.</w:t>
      </w:r>
    </w:p>
    <w:p>
      <w:r>
        <w:rPr>
          <w:b/>
        </w:rPr>
        <w:t xml:space="preserve">Tulos</w:t>
      </w:r>
    </w:p>
    <w:p>
      <w:r>
        <w:t xml:space="preserve">lapset</w:t>
      </w:r>
    </w:p>
    <w:p>
      <w:r>
        <w:rPr>
          <w:b/>
        </w:rPr>
        <w:t xml:space="preserve">Tulos</w:t>
      </w:r>
    </w:p>
    <w:p>
      <w:r>
        <w:t xml:space="preserve">ulkopolitiikka</w:t>
      </w:r>
    </w:p>
    <w:p>
      <w:r>
        <w:rPr>
          <w:b/>
        </w:rPr>
        <w:t xml:space="preserve">Tulos</w:t>
      </w:r>
    </w:p>
    <w:p>
      <w:r>
        <w:t xml:space="preserve">terveydenhuolto</w:t>
      </w:r>
    </w:p>
    <w:p>
      <w:r>
        <w:rPr>
          <w:b/>
        </w:rPr>
        <w:t xml:space="preserve">Tulos</w:t>
      </w:r>
    </w:p>
    <w:p>
      <w:r>
        <w:t xml:space="preserve">kansanterveys</w:t>
      </w:r>
    </w:p>
    <w:p>
      <w:r>
        <w:rPr>
          <w:b/>
        </w:rPr>
        <w:t xml:space="preserve">Esimerkki 4.5090</w:t>
      </w:r>
    </w:p>
    <w:p>
      <w:r>
        <w:t xml:space="preserve">Sanoo, että Baltimoren poliisit ovat Mossadin ja Shin Betin kouluttamia.</w:t>
      </w:r>
    </w:p>
    <w:p>
      <w:r>
        <w:rPr>
          <w:b/>
        </w:rPr>
        <w:t xml:space="preserve">Tulos</w:t>
      </w:r>
    </w:p>
    <w:p>
      <w:r>
        <w:t xml:space="preserve">israel</w:t>
      </w:r>
    </w:p>
    <w:p>
      <w:r>
        <w:rPr>
          <w:b/>
        </w:rPr>
        <w:t xml:space="preserve">Tulos</w:t>
      </w:r>
    </w:p>
    <w:p>
      <w:r>
        <w:t xml:space="preserve">julkinen turvallisuus</w:t>
      </w:r>
    </w:p>
    <w:p>
      <w:r>
        <w:rPr>
          <w:b/>
        </w:rPr>
        <w:t xml:space="preserve">Esimerkki 4.5091</w:t>
      </w:r>
    </w:p>
    <w:p>
      <w:r>
        <w:t xml:space="preserve">Philadelphian keskuspankin mukaan Wisconsin on talouskasvussa sijalla 2.</w:t>
      </w:r>
    </w:p>
    <w:p>
      <w:r>
        <w:rPr>
          <w:b/>
        </w:rPr>
        <w:t xml:space="preserve">Tulos</w:t>
      </w:r>
    </w:p>
    <w:p>
      <w:r>
        <w:t xml:space="preserve">talous</w:t>
      </w:r>
    </w:p>
    <w:p>
      <w:r>
        <w:rPr>
          <w:b/>
        </w:rPr>
        <w:t xml:space="preserve">Esimerkki 4.5092</w:t>
      </w:r>
    </w:p>
    <w:p>
      <w:r>
        <w:t xml:space="preserve">Sanoo, ettei ole koskaan äänestänyt veronkorotusten puolesta.</w:t>
      </w:r>
    </w:p>
    <w:p>
      <w:r>
        <w:rPr>
          <w:b/>
        </w:rPr>
        <w:t xml:space="preserve">Tulos</w:t>
      </w:r>
    </w:p>
    <w:p>
      <w:r>
        <w:t xml:space="preserve">velka</w:t>
      </w:r>
    </w:p>
    <w:p>
      <w:r>
        <w:rPr>
          <w:b/>
        </w:rPr>
        <w:t xml:space="preserve">Tulos</w:t>
      </w:r>
    </w:p>
    <w:p>
      <w:r>
        <w:t xml:space="preserve">alijäämä</w:t>
      </w:r>
    </w:p>
    <w:p>
      <w:r>
        <w:rPr>
          <w:b/>
        </w:rPr>
        <w:t xml:space="preserve">Tulos</w:t>
      </w:r>
    </w:p>
    <w:p>
      <w:r>
        <w:t xml:space="preserve">verot</w:t>
      </w:r>
    </w:p>
    <w:p>
      <w:r>
        <w:rPr>
          <w:b/>
        </w:rPr>
        <w:t xml:space="preserve">Esimerkki 4.5093</w:t>
      </w:r>
    </w:p>
    <w:p>
      <w:r>
        <w:t xml:space="preserve">Kun alennamme veroastetta, saamme enemmän tuloja. Näin tapahtui vuonna 86 Reaganin suunnitelman yhteydessä, ja näin tapahtui vuonna 2001 Bushin suunnitelman jälkeen.</w:t>
      </w:r>
    </w:p>
    <w:p>
      <w:r>
        <w:rPr>
          <w:b/>
        </w:rPr>
        <w:t xml:space="preserve">Tulos</w:t>
      </w:r>
    </w:p>
    <w:p>
      <w:r>
        <w:t xml:space="preserve">liittovaltion talousarvio</w:t>
      </w:r>
    </w:p>
    <w:p>
      <w:r>
        <w:rPr>
          <w:b/>
        </w:rPr>
        <w:t xml:space="preserve">Tulos</w:t>
      </w:r>
    </w:p>
    <w:p>
      <w:r>
        <w:t xml:space="preserve">verot</w:t>
      </w:r>
    </w:p>
    <w:p>
      <w:r>
        <w:rPr>
          <w:b/>
        </w:rPr>
        <w:t xml:space="preserve">Esimerkki 4.5094</w:t>
      </w:r>
    </w:p>
    <w:p>
      <w:r>
        <w:t xml:space="preserve">Atlantan alueen vesisuunnittelualue on nyt kansallisesti johtava suojelualue.</w:t>
      </w:r>
    </w:p>
    <w:p>
      <w:r>
        <w:rPr>
          <w:b/>
        </w:rPr>
        <w:t xml:space="preserve">Tulos</w:t>
      </w:r>
    </w:p>
    <w:p>
      <w:r>
        <w:t xml:space="preserve">ympäristö</w:t>
      </w:r>
    </w:p>
    <w:p>
      <w:r>
        <w:rPr>
          <w:b/>
        </w:rPr>
        <w:t xml:space="preserve">Esimerkki 4.5095</w:t>
      </w:r>
    </w:p>
    <w:p>
      <w:r>
        <w:t xml:space="preserve">Wisconsinin osavaltio maksaa putkimiehille, insinööreille ja muille asianajajille paljon, paljon enemmän kuin asianajajille köyhien edustamisesta.</w:t>
      </w:r>
    </w:p>
    <w:p>
      <w:r>
        <w:rPr>
          <w:b/>
        </w:rPr>
        <w:t xml:space="preserve">Tulos</w:t>
      </w:r>
    </w:p>
    <w:p>
      <w:r>
        <w:t xml:space="preserve">legal-issues</w:t>
      </w:r>
    </w:p>
    <w:p>
      <w:r>
        <w:rPr>
          <w:b/>
        </w:rPr>
        <w:t xml:space="preserve">Tulos</w:t>
      </w:r>
    </w:p>
    <w:p>
      <w:r>
        <w:t xml:space="preserve">valtion talousarvio</w:t>
      </w:r>
    </w:p>
    <w:p>
      <w:r>
        <w:rPr>
          <w:b/>
        </w:rPr>
        <w:t xml:space="preserve">Esimerkki 4.5096</w:t>
      </w:r>
    </w:p>
    <w:p>
      <w:r>
        <w:t xml:space="preserve">Sanoo, että Peyton Manning kamppailee kylmässä säässä.</w:t>
      </w:r>
    </w:p>
    <w:p>
      <w:r>
        <w:rPr>
          <w:b/>
        </w:rPr>
        <w:t xml:space="preserve">Tulos</w:t>
      </w:r>
    </w:p>
    <w:p>
      <w:r>
        <w:t xml:space="preserve">urheilu</w:t>
      </w:r>
    </w:p>
    <w:p>
      <w:r>
        <w:rPr>
          <w:b/>
        </w:rPr>
        <w:t xml:space="preserve">Esimerkki 4.5097</w:t>
      </w:r>
    </w:p>
    <w:p>
      <w:r>
        <w:t xml:space="preserve">Presidentti Bushin aikana kahdeksan vuoden aikana velka kasvoi 4,9 biljoonaa dollaria. Presidentti Obaman aikana velkaa on lisätty 5,3 biljoonaa dollaria 3,5 vuoden aikana, kun hän on ollut virassaan.</w:t>
      </w:r>
    </w:p>
    <w:p>
      <w:r>
        <w:rPr>
          <w:b/>
        </w:rPr>
        <w:t xml:space="preserve">Tulos</w:t>
      </w:r>
    </w:p>
    <w:p>
      <w:r>
        <w:t xml:space="preserve">velka</w:t>
      </w:r>
    </w:p>
    <w:p>
      <w:r>
        <w:rPr>
          <w:b/>
        </w:rPr>
        <w:t xml:space="preserve">Esimerkki 4.5098</w:t>
      </w:r>
    </w:p>
    <w:p>
      <w:r>
        <w:t xml:space="preserve">Minnesota on hyväksynyt ja Indiana on hyväksynyt "oikeus tehdä työtä" -lait, jotka tekevät ammattiyhdistyksen jäsenyydestä ja jäsenmaksuista vapaaehtoisia.</w:t>
      </w:r>
    </w:p>
    <w:p>
      <w:r>
        <w:rPr>
          <w:b/>
        </w:rPr>
        <w:t xml:space="preserve">Tulos</w:t>
      </w:r>
    </w:p>
    <w:p>
      <w:r>
        <w:t xml:space="preserve">talous</w:t>
      </w:r>
    </w:p>
    <w:p>
      <w:r>
        <w:rPr>
          <w:b/>
        </w:rPr>
        <w:t xml:space="preserve">Tulos</w:t>
      </w:r>
    </w:p>
    <w:p>
      <w:r>
        <w:t xml:space="preserve">työpaikat</w:t>
      </w:r>
    </w:p>
    <w:p>
      <w:r>
        <w:rPr>
          <w:b/>
        </w:rPr>
        <w:t xml:space="preserve">Tulos</w:t>
      </w:r>
    </w:p>
    <w:p>
      <w:r>
        <w:t xml:space="preserve">työvoima</w:t>
      </w:r>
    </w:p>
    <w:p>
      <w:r>
        <w:rPr>
          <w:b/>
        </w:rPr>
        <w:t xml:space="preserve">Tulos</w:t>
      </w:r>
    </w:p>
    <w:p>
      <w:r>
        <w:t xml:space="preserve">valtion talousarvio</w:t>
      </w:r>
    </w:p>
    <w:p>
      <w:r>
        <w:rPr>
          <w:b/>
        </w:rPr>
        <w:t xml:space="preserve">Esimerkki 4.5099</w:t>
      </w:r>
    </w:p>
    <w:p>
      <w:r>
        <w:t xml:space="preserve">Kuvernööri Rick Scottsin valtion lentokoneiden myynti ei ollut asianmukaista.</w:t>
      </w:r>
    </w:p>
    <w:p>
      <w:r>
        <w:rPr>
          <w:b/>
        </w:rPr>
        <w:t xml:space="preserve">Tulos</w:t>
      </w:r>
    </w:p>
    <w:p>
      <w:r>
        <w:t xml:space="preserve">legal-issues</w:t>
      </w:r>
    </w:p>
    <w:p>
      <w:r>
        <w:rPr>
          <w:b/>
        </w:rPr>
        <w:t xml:space="preserve">Tulos</w:t>
      </w:r>
    </w:p>
    <w:p>
      <w:r>
        <w:t xml:space="preserve">valtion talousarvio</w:t>
      </w:r>
    </w:p>
    <w:p>
      <w:r>
        <w:rPr>
          <w:b/>
        </w:rPr>
        <w:t xml:space="preserve">Esimerkki 4.5100</w:t>
      </w:r>
    </w:p>
    <w:p>
      <w:r>
        <w:t xml:space="preserve">Terveydenhuoltolaki tappaa työpaikkoja.</w:t>
      </w:r>
    </w:p>
    <w:p>
      <w:r>
        <w:rPr>
          <w:b/>
        </w:rPr>
        <w:t xml:space="preserve">Tulos</w:t>
      </w:r>
    </w:p>
    <w:p>
      <w:r>
        <w:t xml:space="preserve">talous</w:t>
      </w:r>
    </w:p>
    <w:p>
      <w:r>
        <w:rPr>
          <w:b/>
        </w:rPr>
        <w:t xml:space="preserve">Tulos</w:t>
      </w:r>
    </w:p>
    <w:p>
      <w:r>
        <w:t xml:space="preserve">terveydenhuolto</w:t>
      </w:r>
    </w:p>
    <w:p>
      <w:r>
        <w:rPr>
          <w:b/>
        </w:rPr>
        <w:t xml:space="preserve">Esimerkki 4.5101</w:t>
      </w:r>
    </w:p>
    <w:p>
      <w:r>
        <w:t xml:space="preserve">Teloitettavien amerikkalaisten määrä on vähentynyt huomattavasti - lähes kaksi kolmasosaa viimeisen sukupolven aikana.</w:t>
      </w:r>
    </w:p>
    <w:p>
      <w:r>
        <w:rPr>
          <w:b/>
        </w:rPr>
        <w:t xml:space="preserve">Tulos</w:t>
      </w:r>
    </w:p>
    <w:p>
      <w:r>
        <w:t xml:space="preserve">rikosoikeus</w:t>
      </w:r>
    </w:p>
    <w:p>
      <w:r>
        <w:rPr>
          <w:b/>
        </w:rPr>
        <w:t xml:space="preserve">Esimerkki 4.5102</w:t>
      </w:r>
    </w:p>
    <w:p>
      <w:r>
        <w:t xml:space="preserve">Iranin ydinsopimus</w:t>
      </w:r>
    </w:p>
    <w:p>
      <w:r>
        <w:rPr>
          <w:b/>
        </w:rPr>
        <w:t xml:space="preserve">Tulos</w:t>
      </w:r>
    </w:p>
    <w:p>
      <w:r>
        <w:t xml:space="preserve">ydinvoima</w:t>
      </w:r>
    </w:p>
    <w:p>
      <w:r>
        <w:rPr>
          <w:b/>
        </w:rPr>
        <w:t xml:space="preserve">Esimerkki 4.5103</w:t>
      </w:r>
    </w:p>
    <w:p>
      <w:r>
        <w:t xml:space="preserve">K: Mitä yhteistä näillä isänmaallisilla amerikkalaisilla on? V: He ovat kaikki Draft Dodgers -joukkueessa.</w:t>
      </w:r>
    </w:p>
    <w:p>
      <w:r>
        <w:rPr>
          <w:b/>
        </w:rPr>
        <w:t xml:space="preserve">Tulos</w:t>
      </w:r>
    </w:p>
    <w:p>
      <w:r>
        <w:t xml:space="preserve">sotilaallinen</w:t>
      </w:r>
    </w:p>
    <w:p>
      <w:r>
        <w:rPr>
          <w:b/>
        </w:rPr>
        <w:t xml:space="preserve">Tulos</w:t>
      </w:r>
    </w:p>
    <w:p>
      <w:r>
        <w:t xml:space="preserve">isänmaallisuus</w:t>
      </w:r>
    </w:p>
    <w:p>
      <w:r>
        <w:rPr>
          <w:b/>
        </w:rPr>
        <w:t xml:space="preserve">Esimerkki 4.5104</w:t>
      </w:r>
    </w:p>
    <w:p>
      <w:r>
        <w:t xml:space="preserve">Muistutusvaalien lisäksi Wisconsinissa ei ole koskaan poistettu viranhaltijaa virasta muun kuin virkavelvollisuuden rikkomisen vuoksi.</w:t>
      </w:r>
    </w:p>
    <w:p>
      <w:r>
        <w:rPr>
          <w:b/>
        </w:rPr>
        <w:t xml:space="preserve">Tulos</w:t>
      </w:r>
    </w:p>
    <w:p>
      <w:r>
        <w:t xml:space="preserve">Alkoholi</w:t>
      </w:r>
    </w:p>
    <w:p>
      <w:r>
        <w:rPr>
          <w:b/>
        </w:rPr>
        <w:t xml:space="preserve">Tulos</w:t>
      </w:r>
    </w:p>
    <w:p>
      <w:r>
        <w:t xml:space="preserve">kaupunginhallitus</w:t>
      </w:r>
    </w:p>
    <w:p>
      <w:r>
        <w:rPr>
          <w:b/>
        </w:rPr>
        <w:t xml:space="preserve">Esimerkki 4.5105</w:t>
      </w:r>
    </w:p>
    <w:p>
      <w:r>
        <w:t xml:space="preserve">Puolella amerikkalaisista on alle 10 000 dollaria säästötilillään.</w:t>
      </w:r>
    </w:p>
    <w:p>
      <w:r>
        <w:rPr>
          <w:b/>
        </w:rPr>
        <w:t xml:space="preserve">Tulos</w:t>
      </w:r>
    </w:p>
    <w:p>
      <w:r>
        <w:t xml:space="preserve">perheet</w:t>
      </w:r>
    </w:p>
    <w:p>
      <w:r>
        <w:rPr>
          <w:b/>
        </w:rPr>
        <w:t xml:space="preserve">Tulos</w:t>
      </w:r>
    </w:p>
    <w:p>
      <w:r>
        <w:t xml:space="preserve">tulot</w:t>
      </w:r>
    </w:p>
    <w:p>
      <w:r>
        <w:rPr>
          <w:b/>
        </w:rPr>
        <w:t xml:space="preserve">Tulos</w:t>
      </w:r>
    </w:p>
    <w:p>
      <w:r>
        <w:t xml:space="preserve">eläkkeet</w:t>
      </w:r>
    </w:p>
    <w:p>
      <w:r>
        <w:rPr>
          <w:b/>
        </w:rPr>
        <w:t xml:space="preserve">Tulos</w:t>
      </w:r>
    </w:p>
    <w:p>
      <w:r>
        <w:t xml:space="preserve">köyhyys</w:t>
      </w:r>
    </w:p>
    <w:p>
      <w:r>
        <w:rPr>
          <w:b/>
        </w:rPr>
        <w:t xml:space="preserve">Tulos</w:t>
      </w:r>
    </w:p>
    <w:p>
      <w:r>
        <w:t xml:space="preserve">varallisuus</w:t>
      </w:r>
    </w:p>
    <w:p>
      <w:r>
        <w:rPr>
          <w:b/>
        </w:rPr>
        <w:t xml:space="preserve">Esimerkki 4.5106</w:t>
      </w:r>
    </w:p>
    <w:p>
      <w:r>
        <w:t xml:space="preserve">Sanoo, ettei Yhdysvaltain perustuslaissa ole mitään sanamuotoa, joka estäisi jonkun asettumasta ehdolle kongressiin samanaikaisesti useissa osavaltioissa.</w:t>
      </w:r>
    </w:p>
    <w:p>
      <w:r>
        <w:rPr>
          <w:b/>
        </w:rPr>
        <w:t xml:space="preserve">Tulos</w:t>
      </w:r>
    </w:p>
    <w:p>
      <w:r>
        <w:t xml:space="preserve">vaalit</w:t>
      </w:r>
    </w:p>
    <w:p>
      <w:r>
        <w:rPr>
          <w:b/>
        </w:rPr>
        <w:t xml:space="preserve">Esimerkki 4.5107</w:t>
      </w:r>
    </w:p>
    <w:p>
      <w:r>
        <w:t xml:space="preserve">Yhdysvallat on maailman 50. sijalla elinajanodotteessa.</w:t>
      </w:r>
    </w:p>
    <w:p>
      <w:r>
        <w:rPr>
          <w:b/>
        </w:rPr>
        <w:t xml:space="preserve">Tulos</w:t>
      </w:r>
    </w:p>
    <w:p>
      <w:r>
        <w:t xml:space="preserve">terveydenhuolto</w:t>
      </w:r>
    </w:p>
    <w:p>
      <w:r>
        <w:rPr>
          <w:b/>
        </w:rPr>
        <w:t xml:space="preserve">Esimerkki 4.5108</w:t>
      </w:r>
    </w:p>
    <w:p>
      <w:r>
        <w:t xml:space="preserve">Ebola on uskomattoman tarttuva, hyvin tarttuva ja helposti tarttuva.</w:t>
      </w:r>
    </w:p>
    <w:p>
      <w:r>
        <w:rPr>
          <w:b/>
        </w:rPr>
        <w:t xml:space="preserve">Tulos</w:t>
      </w:r>
    </w:p>
    <w:p>
      <w:r>
        <w:t xml:space="preserve">ebola</w:t>
      </w:r>
    </w:p>
    <w:p>
      <w:r>
        <w:rPr>
          <w:b/>
        </w:rPr>
        <w:t xml:space="preserve">Tulos</w:t>
      </w:r>
    </w:p>
    <w:p>
      <w:r>
        <w:t xml:space="preserve">kansanterveys</w:t>
      </w:r>
    </w:p>
    <w:p>
      <w:r>
        <w:rPr>
          <w:b/>
        </w:rPr>
        <w:t xml:space="preserve">Esimerkki 4.5109</w:t>
      </w:r>
    </w:p>
    <w:p>
      <w:r>
        <w:t xml:space="preserve">Vuonna 2010 Betty Sutton äänesti Medicaren tuhoamisen puolesta.</w:t>
      </w:r>
    </w:p>
    <w:p>
      <w:r>
        <w:rPr>
          <w:b/>
        </w:rPr>
        <w:t xml:space="preserve">Tulos</w:t>
      </w:r>
    </w:p>
    <w:p>
      <w:r>
        <w:t xml:space="preserve">terveydenhuolto</w:t>
      </w:r>
    </w:p>
    <w:p>
      <w:r>
        <w:rPr>
          <w:b/>
        </w:rPr>
        <w:t xml:space="preserve">Tulos</w:t>
      </w:r>
    </w:p>
    <w:p>
      <w:r>
        <w:t xml:space="preserve">job-accomplishments</w:t>
      </w:r>
    </w:p>
    <w:p>
      <w:r>
        <w:rPr>
          <w:b/>
        </w:rPr>
        <w:t xml:space="preserve">Tulos</w:t>
      </w:r>
    </w:p>
    <w:p>
      <w:r>
        <w:t xml:space="preserve">medicare</w:t>
      </w:r>
    </w:p>
    <w:p>
      <w:r>
        <w:rPr>
          <w:b/>
        </w:rPr>
        <w:t xml:space="preserve">Esimerkki 4.5110</w:t>
      </w:r>
    </w:p>
    <w:p>
      <w:r>
        <w:t xml:space="preserve">Travisin piirikunnan asukkaat luottivat siihen, että otan vastaan Tom DeLayn, ja me voitimme.</w:t>
      </w:r>
    </w:p>
    <w:p>
      <w:r>
        <w:rPr>
          <w:b/>
        </w:rPr>
        <w:t xml:space="preserve">Tulos</w:t>
      </w:r>
    </w:p>
    <w:p>
      <w:r>
        <w:t xml:space="preserve">ehdokkaiden elämäkerta</w:t>
      </w:r>
    </w:p>
    <w:p>
      <w:r>
        <w:rPr>
          <w:b/>
        </w:rPr>
        <w:t xml:space="preserve">Tulos</w:t>
      </w:r>
    </w:p>
    <w:p>
      <w:r>
        <w:t xml:space="preserve">rikos</w:t>
      </w:r>
    </w:p>
    <w:p>
      <w:r>
        <w:rPr>
          <w:b/>
        </w:rPr>
        <w:t xml:space="preserve">Tulos</w:t>
      </w:r>
    </w:p>
    <w:p>
      <w:r>
        <w:t xml:space="preserve">rikosoikeus</w:t>
      </w:r>
    </w:p>
    <w:p>
      <w:r>
        <w:rPr>
          <w:b/>
        </w:rPr>
        <w:t xml:space="preserve">Esimerkki 4.5111</w:t>
      </w:r>
    </w:p>
    <w:p>
      <w:r>
        <w:t xml:space="preserve">Äänestysprosentti 14. toukokuuta oli vain 7 prosenttia - alhaisin äänestysprosentti vuosikymmeniin.</w:t>
      </w:r>
    </w:p>
    <w:p>
      <w:r>
        <w:rPr>
          <w:b/>
        </w:rPr>
        <w:t xml:space="preserve">Tulos</w:t>
      </w:r>
    </w:p>
    <w:p>
      <w:r>
        <w:t xml:space="preserve">kaupunginhallitus</w:t>
      </w:r>
    </w:p>
    <w:p>
      <w:r>
        <w:rPr>
          <w:b/>
        </w:rPr>
        <w:t xml:space="preserve">Tulos</w:t>
      </w:r>
    </w:p>
    <w:p>
      <w:r>
        <w:t xml:space="preserve">vaalit</w:t>
      </w:r>
    </w:p>
    <w:p>
      <w:r>
        <w:rPr>
          <w:b/>
        </w:rPr>
        <w:t xml:space="preserve">Esimerkki 4.5112</w:t>
      </w:r>
    </w:p>
    <w:p>
      <w:r>
        <w:t xml:space="preserve">Eric Cantor äänesti lokakuussa Obamacaren täysimääräisen rahoittamisen puolesta.</w:t>
      </w:r>
    </w:p>
    <w:p>
      <w:r>
        <w:rPr>
          <w:b/>
        </w:rPr>
        <w:t xml:space="preserve">Tulos</w:t>
      </w:r>
    </w:p>
    <w:p>
      <w:r>
        <w:t xml:space="preserve">terveydenhuolto</w:t>
      </w:r>
    </w:p>
    <w:p>
      <w:r>
        <w:rPr>
          <w:b/>
        </w:rPr>
        <w:t xml:space="preserve">Tulos</w:t>
      </w:r>
    </w:p>
    <w:p>
      <w:r>
        <w:t xml:space="preserve">äänestysrekisteri</w:t>
      </w:r>
    </w:p>
    <w:p>
      <w:r>
        <w:rPr>
          <w:b/>
        </w:rPr>
        <w:t xml:space="preserve">Esimerkki 4.5113</w:t>
      </w:r>
    </w:p>
    <w:p>
      <w:r>
        <w:t xml:space="preserve">Etanolimääräysten tukemisesta</w:t>
      </w:r>
    </w:p>
    <w:p>
      <w:r>
        <w:rPr>
          <w:b/>
        </w:rPr>
        <w:t xml:space="preserve">Tulos</w:t>
      </w:r>
    </w:p>
    <w:p>
      <w:r>
        <w:t xml:space="preserve">maatalous</w:t>
      </w:r>
    </w:p>
    <w:p>
      <w:r>
        <w:rPr>
          <w:b/>
        </w:rPr>
        <w:t xml:space="preserve">Tulos</w:t>
      </w:r>
    </w:p>
    <w:p>
      <w:r>
        <w:t xml:space="preserve">energia</w:t>
      </w:r>
    </w:p>
    <w:p>
      <w:r>
        <w:rPr>
          <w:b/>
        </w:rPr>
        <w:t xml:space="preserve">Tulos</w:t>
      </w:r>
    </w:p>
    <w:p>
      <w:r>
        <w:t xml:space="preserve">kaasun hinnat</w:t>
      </w:r>
    </w:p>
    <w:p>
      <w:r>
        <w:rPr>
          <w:b/>
        </w:rPr>
        <w:t xml:space="preserve">Esimerkki 4.5114</w:t>
      </w:r>
    </w:p>
    <w:p>
      <w:r>
        <w:t xml:space="preserve">Fiskaalinen jyrkkyyssopimus oli historian suurin veronkorotus.</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verot</w:t>
      </w:r>
    </w:p>
    <w:p>
      <w:r>
        <w:rPr>
          <w:b/>
        </w:rPr>
        <w:t xml:space="preserve">Esimerkki 4.5115</w:t>
      </w:r>
    </w:p>
    <w:p>
      <w:r>
        <w:t xml:space="preserve">Ground Zeron lähellä olevasta moskeijasta.</w:t>
      </w:r>
    </w:p>
    <w:p>
      <w:r>
        <w:rPr>
          <w:b/>
        </w:rPr>
        <w:t xml:space="preserve">Tulos</w:t>
      </w:r>
    </w:p>
    <w:p>
      <w:r>
        <w:t xml:space="preserve">uskonto</w:t>
      </w:r>
    </w:p>
    <w:p>
      <w:r>
        <w:rPr>
          <w:b/>
        </w:rPr>
        <w:t xml:space="preserve">Esimerkki 4.5116</w:t>
      </w:r>
    </w:p>
    <w:p>
      <w:r>
        <w:t xml:space="preserve">Latinalaisen Amerikan talous on lähes yhtä suuri kuin Kiinan talous.</w:t>
      </w:r>
    </w:p>
    <w:p>
      <w:r>
        <w:rPr>
          <w:b/>
        </w:rPr>
        <w:t xml:space="preserve">Tulos</w:t>
      </w:r>
    </w:p>
    <w:p>
      <w:r>
        <w:t xml:space="preserve">talous</w:t>
      </w:r>
    </w:p>
    <w:p>
      <w:r>
        <w:rPr>
          <w:b/>
        </w:rPr>
        <w:t xml:space="preserve">Tulos</w:t>
      </w:r>
    </w:p>
    <w:p>
      <w:r>
        <w:t xml:space="preserve">ulkopolitiikka</w:t>
      </w:r>
    </w:p>
    <w:p>
      <w:r>
        <w:rPr>
          <w:b/>
        </w:rPr>
        <w:t xml:space="preserve">Esimerkki 4.5117</w:t>
      </w:r>
    </w:p>
    <w:p>
      <w:r>
        <w:t xml:space="preserve">Obamalla "ei ole minkäänlaista kokemusta tai taustaa kansallisista turvallisuusasioista".</w:t>
      </w:r>
    </w:p>
    <w:p>
      <w:r>
        <w:rPr>
          <w:b/>
        </w:rPr>
        <w:t xml:space="preserve">Tulos</w:t>
      </w:r>
    </w:p>
    <w:p>
      <w:r>
        <w:t xml:space="preserve">ulkopolitiikka</w:t>
      </w:r>
    </w:p>
    <w:p>
      <w:r>
        <w:rPr>
          <w:b/>
        </w:rPr>
        <w:t xml:space="preserve">Esimerkki 4.5118</w:t>
      </w:r>
    </w:p>
    <w:p>
      <w:r>
        <w:t xml:space="preserve">Jim Marshall äänestää liberaalia Washingtonissa ... ja meitä ei huijata.</w:t>
      </w:r>
    </w:p>
    <w:p>
      <w:r>
        <w:rPr>
          <w:b/>
        </w:rPr>
        <w:t xml:space="preserve">Tulos</w:t>
      </w:r>
    </w:p>
    <w:p>
      <w:r>
        <w:t xml:space="preserve">äänestysrekisteri</w:t>
      </w:r>
    </w:p>
    <w:p>
      <w:r>
        <w:rPr>
          <w:b/>
        </w:rPr>
        <w:t xml:space="preserve">Esimerkki 4.5119</w:t>
      </w:r>
    </w:p>
    <w:p>
      <w:r>
        <w:t xml:space="preserve">Sanoo, ettei ole sattumaa, että Batman-elokuvan pahis on nimeltään Bane.</w:t>
      </w:r>
    </w:p>
    <w:p>
      <w:r>
        <w:rPr>
          <w:b/>
        </w:rPr>
        <w:t xml:space="preserve">Tulos</w:t>
      </w:r>
    </w:p>
    <w:p>
      <w:r>
        <w:t xml:space="preserve">pop-kulttuuri</w:t>
      </w:r>
    </w:p>
    <w:p>
      <w:r>
        <w:rPr>
          <w:b/>
        </w:rPr>
        <w:t xml:space="preserve">Tulos</w:t>
      </w:r>
    </w:p>
    <w:p>
      <w:r>
        <w:t xml:space="preserve">asiantuntijat</w:t>
      </w:r>
    </w:p>
    <w:p>
      <w:r>
        <w:rPr>
          <w:b/>
        </w:rPr>
        <w:t xml:space="preserve">Esimerkki 4.5120</w:t>
      </w:r>
    </w:p>
    <w:p>
      <w:r>
        <w:t xml:space="preserve">Valkoisen talon tiedottaja Robert Gibbs valehteli sanoessaan, että presidentti Obaman syntymätodistus on julkaistu internetissä.</w:t>
      </w:r>
    </w:p>
    <w:p>
      <w:r>
        <w:rPr>
          <w:b/>
        </w:rPr>
        <w:t xml:space="preserve">Tulos</w:t>
      </w:r>
    </w:p>
    <w:p>
      <w:r>
        <w:t xml:space="preserve">ehdokkaiden elämäkerta</w:t>
      </w:r>
    </w:p>
    <w:p>
      <w:r>
        <w:rPr>
          <w:b/>
        </w:rPr>
        <w:t xml:space="preserve">Tulos</w:t>
      </w:r>
    </w:p>
    <w:p>
      <w:r>
        <w:t xml:space="preserve">obama-syntymätodistus</w:t>
      </w:r>
    </w:p>
    <w:p>
      <w:r>
        <w:rPr>
          <w:b/>
        </w:rPr>
        <w:t xml:space="preserve">Esimerkki 4.5121</w:t>
      </w:r>
    </w:p>
    <w:p>
      <w:r>
        <w:t xml:space="preserve">Terveydenhuoltouudistukseen sisältyvä säännös, joka koskee vanhusten elämän loppuvaiheen neuvontaa, ei ole täysin vapaaehtoinen.</w:t>
      </w:r>
    </w:p>
    <w:p>
      <w:r>
        <w:rPr>
          <w:b/>
        </w:rPr>
        <w:t xml:space="preserve">Tulos</w:t>
      </w:r>
    </w:p>
    <w:p>
      <w:r>
        <w:t xml:space="preserve">terveydenhuolto</w:t>
      </w:r>
    </w:p>
    <w:p>
      <w:r>
        <w:rPr>
          <w:b/>
        </w:rPr>
        <w:t xml:space="preserve">Esimerkki 4.5122</w:t>
      </w:r>
    </w:p>
    <w:p>
      <w:r>
        <w:t xml:space="preserve">Scott Bruun sanoo, että hän uskoo edelleen samaan vanhaan suuntaan, johon George Bush oli ennenkin menossa, eli sosiaaliturvan yksityistämiseen.</w:t>
      </w:r>
    </w:p>
    <w:p>
      <w:r>
        <w:rPr>
          <w:b/>
        </w:rPr>
        <w:t xml:space="preserve">Tulos</w:t>
      </w:r>
    </w:p>
    <w:p>
      <w:r>
        <w:t xml:space="preserve">sosiaaliturva</w:t>
      </w:r>
    </w:p>
    <w:p>
      <w:r>
        <w:rPr>
          <w:b/>
        </w:rPr>
        <w:t xml:space="preserve">Esimerkki 4.5123</w:t>
      </w:r>
    </w:p>
    <w:p>
      <w:r>
        <w:t xml:space="preserve">Kun McCainilta kysyttiin lobbareiden palkkaamisesta kampanjansa henkilökuntaan, "hänen johtavalla lobbaajallaan oli otsaa sanoa: 'Amerikan kansa ei välitä tästä'." McCainin mielestä "lobbareiden palkkaaminen ei ole tärkeää". "</w:t>
      </w:r>
    </w:p>
    <w:p>
      <w:r>
        <w:rPr>
          <w:b/>
        </w:rPr>
        <w:t xml:space="preserve">Tulos</w:t>
      </w:r>
    </w:p>
    <w:p>
      <w:r>
        <w:t xml:space="preserve">vaalit</w:t>
      </w:r>
    </w:p>
    <w:p>
      <w:r>
        <w:rPr>
          <w:b/>
        </w:rPr>
        <w:t xml:space="preserve">Tulos</w:t>
      </w:r>
    </w:p>
    <w:p>
      <w:r>
        <w:t xml:space="preserve">etiikka</w:t>
      </w:r>
    </w:p>
    <w:p>
      <w:r>
        <w:rPr>
          <w:b/>
        </w:rPr>
        <w:t xml:space="preserve">Esimerkki 4.5124</w:t>
      </w:r>
    </w:p>
    <w:p>
      <w:r>
        <w:t xml:space="preserve">Puhuin eläkeuudistuksesta lähes 17 vuotta sitten.</w:t>
      </w:r>
    </w:p>
    <w:p>
      <w:r>
        <w:rPr>
          <w:b/>
        </w:rPr>
        <w:t xml:space="preserve">Tulos</w:t>
      </w:r>
    </w:p>
    <w:p>
      <w:r>
        <w:t xml:space="preserve">ehdokkaiden elämäkerta</w:t>
      </w:r>
    </w:p>
    <w:p>
      <w:r>
        <w:rPr>
          <w:b/>
        </w:rPr>
        <w:t xml:space="preserve">Tulos</w:t>
      </w:r>
    </w:p>
    <w:p>
      <w:r>
        <w:t xml:space="preserve">velka</w:t>
      </w:r>
    </w:p>
    <w:p>
      <w:r>
        <w:rPr>
          <w:b/>
        </w:rPr>
        <w:t xml:space="preserve">Tulos</w:t>
      </w:r>
    </w:p>
    <w:p>
      <w:r>
        <w:t xml:space="preserve">alijäämä</w:t>
      </w:r>
    </w:p>
    <w:p>
      <w:r>
        <w:rPr>
          <w:b/>
        </w:rPr>
        <w:t xml:space="preserve">Tulos</w:t>
      </w:r>
    </w:p>
    <w:p>
      <w:r>
        <w:t xml:space="preserve">talous</w:t>
      </w:r>
    </w:p>
    <w:p>
      <w:r>
        <w:rPr>
          <w:b/>
        </w:rPr>
        <w:t xml:space="preserve">Tulos</w:t>
      </w:r>
    </w:p>
    <w:p>
      <w:r>
        <w:t xml:space="preserve">hallituksen sääntely</w:t>
      </w:r>
    </w:p>
    <w:p>
      <w:r>
        <w:rPr>
          <w:b/>
        </w:rPr>
        <w:t xml:space="preserve">Tulos</w:t>
      </w:r>
    </w:p>
    <w:p>
      <w:r>
        <w:t xml:space="preserve">historia</w:t>
      </w:r>
    </w:p>
    <w:p>
      <w:r>
        <w:rPr>
          <w:b/>
        </w:rPr>
        <w:t xml:space="preserve">Tulos</w:t>
      </w:r>
    </w:p>
    <w:p>
      <w:r>
        <w:t xml:space="preserve">job-accomplishments</w:t>
      </w:r>
    </w:p>
    <w:p>
      <w:r>
        <w:rPr>
          <w:b/>
        </w:rPr>
        <w:t xml:space="preserve">Tulos</w:t>
      </w:r>
    </w:p>
    <w:p>
      <w:r>
        <w:t xml:space="preserve">työvoima</w:t>
      </w:r>
    </w:p>
    <w:p>
      <w:r>
        <w:rPr>
          <w:b/>
        </w:rPr>
        <w:t xml:space="preserve">Tulos</w:t>
      </w:r>
    </w:p>
    <w:p>
      <w:r>
        <w:t xml:space="preserve">eläkkeet</w:t>
      </w:r>
    </w:p>
    <w:p>
      <w:r>
        <w:rPr>
          <w:b/>
        </w:rPr>
        <w:t xml:space="preserve">Tulos</w:t>
      </w:r>
    </w:p>
    <w:p>
      <w:r>
        <w:t xml:space="preserve">eläkkeelle</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Tulos</w:t>
      </w:r>
    </w:p>
    <w:p>
      <w:r>
        <w:t xml:space="preserve">ammattiliitot</w:t>
      </w:r>
    </w:p>
    <w:p>
      <w:r>
        <w:rPr>
          <w:b/>
        </w:rPr>
        <w:t xml:space="preserve">Tulos</w:t>
      </w:r>
    </w:p>
    <w:p>
      <w:r>
        <w:t xml:space="preserve">varallisuus</w:t>
      </w:r>
    </w:p>
    <w:p>
      <w:r>
        <w:rPr>
          <w:b/>
        </w:rPr>
        <w:t xml:space="preserve">Tulos</w:t>
      </w:r>
    </w:p>
    <w:p>
      <w:r>
        <w:t xml:space="preserve">työntekijät</w:t>
      </w:r>
    </w:p>
    <w:p>
      <w:r>
        <w:rPr>
          <w:b/>
        </w:rPr>
        <w:t xml:space="preserve">Esimerkki 4.5125</w:t>
      </w:r>
    </w:p>
    <w:p>
      <w:r>
        <w:t xml:space="preserve">Kolme kaupunkiamme on Yhdysvaltojen viiden pahimman astmapaikkakunnan joukossa.</w:t>
      </w:r>
    </w:p>
    <w:p>
      <w:r>
        <w:rPr>
          <w:b/>
        </w:rPr>
        <w:t xml:space="preserve">Tulos</w:t>
      </w:r>
    </w:p>
    <w:p>
      <w:r>
        <w:t xml:space="preserve">energia</w:t>
      </w:r>
    </w:p>
    <w:p>
      <w:r>
        <w:rPr>
          <w:b/>
        </w:rPr>
        <w:t xml:space="preserve">Tulos</w:t>
      </w:r>
    </w:p>
    <w:p>
      <w:r>
        <w:t xml:space="preserve">ympäristö</w:t>
      </w:r>
    </w:p>
    <w:p>
      <w:r>
        <w:rPr>
          <w:b/>
        </w:rPr>
        <w:t xml:space="preserve">Tulos</w:t>
      </w:r>
    </w:p>
    <w:p>
      <w:r>
        <w:t xml:space="preserve">hallituksen sääntely</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markkinasääntely</w:t>
      </w:r>
    </w:p>
    <w:p>
      <w:r>
        <w:rPr>
          <w:b/>
        </w:rPr>
        <w:t xml:space="preserve">Esimerkki 4.5126</w:t>
      </w:r>
    </w:p>
    <w:p>
      <w:r>
        <w:t xml:space="preserve">Työhön osallistumisaste on kaikkien aikojen alhaisin.</w:t>
      </w:r>
    </w:p>
    <w:p>
      <w:r>
        <w:rPr>
          <w:b/>
        </w:rPr>
        <w:t xml:space="preserve">Tulos</w:t>
      </w:r>
    </w:p>
    <w:p>
      <w:r>
        <w:t xml:space="preserve">talous</w:t>
      </w:r>
    </w:p>
    <w:p>
      <w:r>
        <w:rPr>
          <w:b/>
        </w:rPr>
        <w:t xml:space="preserve">Tulos</w:t>
      </w:r>
    </w:p>
    <w:p>
      <w:r>
        <w:t xml:space="preserve">työpaikat</w:t>
      </w:r>
    </w:p>
    <w:p>
      <w:r>
        <w:rPr>
          <w:b/>
        </w:rPr>
        <w:t xml:space="preserve">Esimerkki 4.5127</w:t>
      </w:r>
    </w:p>
    <w:p>
      <w:r>
        <w:t xml:space="preserve">Mike Huckabee "kannatti veronmaksajien rahoittamia stipendejä laittomille ulkomaalaisille"."</w:t>
      </w:r>
    </w:p>
    <w:p>
      <w:r>
        <w:rPr>
          <w:b/>
        </w:rPr>
        <w:t xml:space="preserve">Tulos</w:t>
      </w:r>
    </w:p>
    <w:p>
      <w:r>
        <w:t xml:space="preserve">maahanmuutto</w:t>
      </w:r>
    </w:p>
    <w:p>
      <w:r>
        <w:rPr>
          <w:b/>
        </w:rPr>
        <w:t xml:space="preserve">Esimerkki 4.5128</w:t>
      </w:r>
    </w:p>
    <w:p>
      <w:r>
        <w:t xml:space="preserve">Jokaisesta 33:sta Planned Parenthood -klinikalle tulevasta raskaana olevasta naisesta 32 saa abortin.</w:t>
      </w:r>
    </w:p>
    <w:p>
      <w:r>
        <w:rPr>
          <w:b/>
        </w:rPr>
        <w:t xml:space="preserve">Tulos</w:t>
      </w:r>
    </w:p>
    <w:p>
      <w:r>
        <w:t xml:space="preserve">abortti</w:t>
      </w:r>
    </w:p>
    <w:p>
      <w:r>
        <w:rPr>
          <w:b/>
        </w:rPr>
        <w:t xml:space="preserve">Tulos</w:t>
      </w:r>
    </w:p>
    <w:p>
      <w:r>
        <w:t xml:space="preserve">alijäämä</w:t>
      </w:r>
    </w:p>
    <w:p>
      <w:r>
        <w:rPr>
          <w:b/>
        </w:rPr>
        <w:t xml:space="preserve">Tulos</w:t>
      </w:r>
    </w:p>
    <w:p>
      <w:r>
        <w:t xml:space="preserve">liittovaltion talousarvio</w:t>
      </w:r>
    </w:p>
    <w:p>
      <w:r>
        <w:rPr>
          <w:b/>
        </w:rPr>
        <w:t xml:space="preserve">Esimerkki 4.5129</w:t>
      </w:r>
    </w:p>
    <w:p>
      <w:r>
        <w:t xml:space="preserve">Virginia käyttää 400 000 dollaria pidättäytymisohjelmiin ja menettää samalla 2,5 miljoonaa dollaria liittovaltion varoja hallituksen jäsen Bob McDonnellin poliittisen ohjelman vuoksi.</w:t>
      </w:r>
    </w:p>
    <w:p>
      <w:r>
        <w:rPr>
          <w:b/>
        </w:rPr>
        <w:t xml:space="preserve">Tulos</w:t>
      </w:r>
    </w:p>
    <w:p>
      <w:r>
        <w:t xml:space="preserve">abortti</w:t>
      </w:r>
    </w:p>
    <w:p>
      <w:r>
        <w:rPr>
          <w:b/>
        </w:rPr>
        <w:t xml:space="preserve">Tulos</w:t>
      </w:r>
    </w:p>
    <w:p>
      <w:r>
        <w:t xml:space="preserve">valtion talousarvio</w:t>
      </w:r>
    </w:p>
    <w:p>
      <w:r>
        <w:rPr>
          <w:b/>
        </w:rPr>
        <w:t xml:space="preserve">Esimerkki 4.5130</w:t>
      </w:r>
    </w:p>
    <w:p>
      <w:r>
        <w:t xml:space="preserve">Lähes kuusi kymmenestä vakuuttamattomasta amerikkalaisesta voi saada sairausvakuutuksen matkapuhelinlaskun suuruisella summalla.</w:t>
      </w:r>
    </w:p>
    <w:p>
      <w:r>
        <w:rPr>
          <w:b/>
        </w:rPr>
        <w:t xml:space="preserve">Tulos</w:t>
      </w:r>
    </w:p>
    <w:p>
      <w:r>
        <w:t xml:space="preserve">terveydenhuolto</w:t>
      </w:r>
    </w:p>
    <w:p>
      <w:r>
        <w:rPr>
          <w:b/>
        </w:rPr>
        <w:t xml:space="preserve">Esimerkki 4.5131</w:t>
      </w:r>
    </w:p>
    <w:p>
      <w:r>
        <w:t xml:space="preserve">Cranstonin vuosien 2014-2015 talousarviosta rahoitetaan 100 prosenttia paikallisista poliisin ja palokunnan eläke- ja muista eläke-etuuksista.</w:t>
      </w:r>
    </w:p>
    <w:p>
      <w:r>
        <w:rPr>
          <w:b/>
        </w:rPr>
        <w:t xml:space="preserve">Tulos</w:t>
      </w:r>
    </w:p>
    <w:p>
      <w:r>
        <w:t xml:space="preserve">talous</w:t>
      </w:r>
    </w:p>
    <w:p>
      <w:r>
        <w:rPr>
          <w:b/>
        </w:rPr>
        <w:t xml:space="preserve">Tulos</w:t>
      </w:r>
    </w:p>
    <w:p>
      <w:r>
        <w:t xml:space="preserve">tulot</w:t>
      </w:r>
    </w:p>
    <w:p>
      <w:r>
        <w:rPr>
          <w:b/>
        </w:rPr>
        <w:t xml:space="preserve">Tulos</w:t>
      </w:r>
    </w:p>
    <w:p>
      <w:r>
        <w:t xml:space="preserve">job-accomplishments</w:t>
      </w:r>
    </w:p>
    <w:p>
      <w:r>
        <w:rPr>
          <w:b/>
        </w:rPr>
        <w:t xml:space="preserve">Tulos</w:t>
      </w:r>
    </w:p>
    <w:p>
      <w:r>
        <w:t xml:space="preserve">työvoima</w:t>
      </w:r>
    </w:p>
    <w:p>
      <w:r>
        <w:rPr>
          <w:b/>
        </w:rPr>
        <w:t xml:space="preserve">Tulos</w:t>
      </w:r>
    </w:p>
    <w:p>
      <w:r>
        <w:t xml:space="preserve">eläkkeet</w:t>
      </w:r>
    </w:p>
    <w:p>
      <w:r>
        <w:rPr>
          <w:b/>
        </w:rPr>
        <w:t xml:space="preserve">Tulos</w:t>
      </w:r>
    </w:p>
    <w:p>
      <w:r>
        <w:t xml:space="preserve">verot</w:t>
      </w:r>
    </w:p>
    <w:p>
      <w:r>
        <w:rPr>
          <w:b/>
        </w:rPr>
        <w:t xml:space="preserve">Tulos</w:t>
      </w:r>
    </w:p>
    <w:p>
      <w:r>
        <w:t xml:space="preserve">ammattiliitot</w:t>
      </w:r>
    </w:p>
    <w:p>
      <w:r>
        <w:rPr>
          <w:b/>
        </w:rPr>
        <w:t xml:space="preserve">Tulos</w:t>
      </w:r>
    </w:p>
    <w:p>
      <w:r>
        <w:t xml:space="preserve">työntekijät</w:t>
      </w:r>
    </w:p>
    <w:p>
      <w:r>
        <w:rPr>
          <w:b/>
        </w:rPr>
        <w:t xml:space="preserve">Esimerkki 4.5132</w:t>
      </w:r>
    </w:p>
    <w:p>
      <w:r>
        <w:t xml:space="preserve">Sanoo, että osavaltion vuosien 2014-2015 talousarviossa leikattiin rajaturvallisuutta ja rikollisjengien torjuntaan tarkoitettuja varoja.</w:t>
      </w:r>
    </w:p>
    <w:p>
      <w:r>
        <w:rPr>
          <w:b/>
        </w:rPr>
        <w:t xml:space="preserve">Tulos</w:t>
      </w:r>
    </w:p>
    <w:p>
      <w:r>
        <w:t xml:space="preserve">rikos</w:t>
      </w:r>
    </w:p>
    <w:p>
      <w:r>
        <w:rPr>
          <w:b/>
        </w:rPr>
        <w:t xml:space="preserve">Tulos</w:t>
      </w:r>
    </w:p>
    <w:p>
      <w:r>
        <w:t xml:space="preserve">maahanmuutto</w:t>
      </w:r>
    </w:p>
    <w:p>
      <w:r>
        <w:rPr>
          <w:b/>
        </w:rPr>
        <w:t xml:space="preserve">Tulos</w:t>
      </w:r>
    </w:p>
    <w:p>
      <w:r>
        <w:t xml:space="preserve">valtion talousarvio</w:t>
      </w:r>
    </w:p>
    <w:p>
      <w:r>
        <w:rPr>
          <w:b/>
        </w:rPr>
        <w:t xml:space="preserve">Esimerkki 4.5133</w:t>
      </w:r>
    </w:p>
    <w:p>
      <w:r>
        <w:t xml:space="preserve">Demokraattinen puolue loi Ku Klux Klanin.</w:t>
      </w:r>
    </w:p>
    <w:p>
      <w:r>
        <w:rPr>
          <w:b/>
        </w:rPr>
        <w:t xml:space="preserve">Tulos</w:t>
      </w:r>
    </w:p>
    <w:p>
      <w:r>
        <w:t xml:space="preserve">kansalaisoikeudet</w:t>
      </w:r>
    </w:p>
    <w:p>
      <w:r>
        <w:rPr>
          <w:b/>
        </w:rPr>
        <w:t xml:space="preserve">Tulos</w:t>
      </w:r>
    </w:p>
    <w:p>
      <w:r>
        <w:t xml:space="preserve">historia</w:t>
      </w:r>
    </w:p>
    <w:p>
      <w:r>
        <w:rPr>
          <w:b/>
        </w:rPr>
        <w:t xml:space="preserve">Esimerkki 4.5134</w:t>
      </w:r>
    </w:p>
    <w:p>
      <w:r>
        <w:t xml:space="preserve">Sanoo, että Roy Blunt lisää salaa tupakkayhtiö Philip Morrisia hyödyttävää kieltä kansalliseen turvallisuuslakiin, kun Bluntin tyttöystävä ja poika ovat savukeyhtiön lobbaajia, ja vain päiviä aiemmin 26 Philip Morrisin johtajaa kirjoitti Bluntille shekkejä yhteensä 23 000 dollarin arvosta.</w:t>
      </w:r>
    </w:p>
    <w:p>
      <w:r>
        <w:rPr>
          <w:b/>
        </w:rPr>
        <w:t xml:space="preserve">Tulos</w:t>
      </w:r>
    </w:p>
    <w:p>
      <w:r>
        <w:t xml:space="preserve">kampanjarahoitus</w:t>
      </w:r>
    </w:p>
    <w:p>
      <w:r>
        <w:rPr>
          <w:b/>
        </w:rPr>
        <w:t xml:space="preserve">Tulos</w:t>
      </w:r>
    </w:p>
    <w:p>
      <w:r>
        <w:t xml:space="preserve">kotimaan turvallisuus</w:t>
      </w:r>
    </w:p>
    <w:p>
      <w:r>
        <w:rPr>
          <w:b/>
        </w:rPr>
        <w:t xml:space="preserve">Tulos</w:t>
      </w:r>
    </w:p>
    <w:p>
      <w:r>
        <w:t xml:space="preserve">message-machine</w:t>
      </w:r>
    </w:p>
    <w:p>
      <w:r>
        <w:rPr>
          <w:b/>
        </w:rPr>
        <w:t xml:space="preserve">Esimerkki 4.5135</w:t>
      </w:r>
    </w:p>
    <w:p>
      <w:r>
        <w:t xml:space="preserve">Sanoo, että Donald Trump pilkkasi jotakuta vammaista.</w:t>
      </w:r>
    </w:p>
    <w:p>
      <w:r>
        <w:rPr>
          <w:b/>
        </w:rPr>
        <w:t xml:space="preserve">Tulos</w:t>
      </w:r>
    </w:p>
    <w:p>
      <w:r>
        <w:t xml:space="preserve">työkyvyttömyys</w:t>
      </w:r>
    </w:p>
    <w:p>
      <w:r>
        <w:rPr>
          <w:b/>
        </w:rPr>
        <w:t xml:space="preserve">Esimerkki 4.5136</w:t>
      </w:r>
    </w:p>
    <w:p>
      <w:r>
        <w:t xml:space="preserve">Olemme Etiopian alapuolella asukaskohtaisessa viennissämme, selvästi muiden kehittyneiden maiden alapuolella, joiden kanssa käymme kauppaa, ja selvästi Kiinan ja (Etelä)Korean alapuolella.</w:t>
      </w:r>
    </w:p>
    <w:p>
      <w:r>
        <w:rPr>
          <w:b/>
        </w:rPr>
        <w:t xml:space="preserve">Tulos</w:t>
      </w:r>
    </w:p>
    <w:p>
      <w:r>
        <w:t xml:space="preserve">talous</w:t>
      </w:r>
    </w:p>
    <w:p>
      <w:r>
        <w:rPr>
          <w:b/>
        </w:rPr>
        <w:t xml:space="preserve">Tulos</w:t>
      </w:r>
    </w:p>
    <w:p>
      <w:r>
        <w:t xml:space="preserve">ulkopolitiikka</w:t>
      </w:r>
    </w:p>
    <w:p>
      <w:r>
        <w:rPr>
          <w:b/>
        </w:rPr>
        <w:t xml:space="preserve">Tulos</w:t>
      </w:r>
    </w:p>
    <w:p>
      <w:r>
        <w:t xml:space="preserve">kauppa</w:t>
      </w:r>
    </w:p>
    <w:p>
      <w:r>
        <w:rPr>
          <w:b/>
        </w:rPr>
        <w:t xml:space="preserve">Esimerkki 4.5137</w:t>
      </w:r>
    </w:p>
    <w:p>
      <w:r>
        <w:t xml:space="preserve">Bill Heller nostaa veroja. Kiinteistöverot. Pienten yritysten verot. Hän haluaa jopa verottaa Internetiä. Herra Heller sanoi ei liittovaltion talousarvion tasapainottamiselle, sillä se tuo lisää velkaa lapsillemme.</w:t>
      </w:r>
    </w:p>
    <w:p>
      <w:r>
        <w:rPr>
          <w:b/>
        </w:rPr>
        <w:t xml:space="preserve">Tulos</w:t>
      </w:r>
    </w:p>
    <w:p>
      <w:r>
        <w:t xml:space="preserve">message-machine</w:t>
      </w:r>
    </w:p>
    <w:p>
      <w:r>
        <w:rPr>
          <w:b/>
        </w:rPr>
        <w:t xml:space="preserve">Tulos</w:t>
      </w:r>
    </w:p>
    <w:p>
      <w:r>
        <w:t xml:space="preserve">verot</w:t>
      </w:r>
    </w:p>
    <w:p>
      <w:r>
        <w:rPr>
          <w:b/>
        </w:rPr>
        <w:t xml:space="preserve">Esimerkki 4.5138</w:t>
      </w:r>
    </w:p>
    <w:p>
      <w:r>
        <w:t xml:space="preserve">Yhdysvallat käyttää 4 miljardia dollaria energia-alan tutkimukseen ja kehitykseen, kun taas se käyttää 350 miljardia dollaria öljyn hankkimiseen ulkomailta, "joista monet ovat vihamiehiämme".</w:t>
      </w:r>
    </w:p>
    <w:p>
      <w:r>
        <w:rPr>
          <w:b/>
        </w:rPr>
        <w:t xml:space="preserve">Tulos</w:t>
      </w:r>
    </w:p>
    <w:p>
      <w:r>
        <w:t xml:space="preserve">energia</w:t>
      </w:r>
    </w:p>
    <w:p>
      <w:r>
        <w:rPr>
          <w:b/>
        </w:rPr>
        <w:t xml:space="preserve">Tulos</w:t>
      </w:r>
    </w:p>
    <w:p>
      <w:r>
        <w:t xml:space="preserve">ulkopolitiikka</w:t>
      </w:r>
    </w:p>
    <w:p>
      <w:r>
        <w:rPr>
          <w:b/>
        </w:rPr>
        <w:t xml:space="preserve">Tulos</w:t>
      </w:r>
    </w:p>
    <w:p>
      <w:r>
        <w:t xml:space="preserve">öljyvahinko</w:t>
      </w:r>
    </w:p>
    <w:p>
      <w:r>
        <w:rPr>
          <w:b/>
        </w:rPr>
        <w:t xml:space="preserve">Esimerkki 4.5139</w:t>
      </w:r>
    </w:p>
    <w:p>
      <w:r>
        <w:t xml:space="preserve">Osavaltion tilintarkastaja toteaa, että 37 prosenttia 428 000:sta ilmaista ja alennettua lounasta saavasta oppilaasta ei ole oikeutettu lounaaseen.</w:t>
      </w:r>
    </w:p>
    <w:p>
      <w:r>
        <w:rPr>
          <w:b/>
        </w:rPr>
        <w:t xml:space="preserve">Tulos</w:t>
      </w:r>
    </w:p>
    <w:p>
      <w:r>
        <w:t xml:space="preserve">koulutus</w:t>
      </w:r>
    </w:p>
    <w:p>
      <w:r>
        <w:rPr>
          <w:b/>
        </w:rPr>
        <w:t xml:space="preserve">Esimerkki 4.5140</w:t>
      </w:r>
    </w:p>
    <w:p>
      <w:r>
        <w:t xml:space="preserve">Sanoo Barack Obama aloitti presidenttikautensa maailmanlaajuisella anteeksipyyntökiertueella.</w:t>
      </w:r>
    </w:p>
    <w:p>
      <w:r>
        <w:rPr>
          <w:b/>
        </w:rPr>
        <w:t xml:space="preserve">Tulos</w:t>
      </w:r>
    </w:p>
    <w:p>
      <w:r>
        <w:t xml:space="preserve">ulkopolitiikka</w:t>
      </w:r>
    </w:p>
    <w:p>
      <w:r>
        <w:rPr>
          <w:b/>
        </w:rPr>
        <w:t xml:space="preserve">Esimerkki 4.5141</w:t>
      </w:r>
    </w:p>
    <w:p>
      <w:r>
        <w:t xml:space="preserve">[Hallintoni on hyvin edustettuna sekä rodullisesti, etnisesti että sukupuolisesti.</w:t>
      </w:r>
    </w:p>
    <w:p>
      <w:r>
        <w:rPr>
          <w:b/>
        </w:rPr>
        <w:t xml:space="preserve">Tulos</w:t>
      </w:r>
    </w:p>
    <w:p>
      <w:r>
        <w:t xml:space="preserve">kaupunginhallitus</w:t>
      </w:r>
    </w:p>
    <w:p>
      <w:r>
        <w:rPr>
          <w:b/>
        </w:rPr>
        <w:t xml:space="preserve">Tulos</w:t>
      </w:r>
    </w:p>
    <w:p>
      <w:r>
        <w:t xml:space="preserve">monimuotoisuus</w:t>
      </w:r>
    </w:p>
    <w:p>
      <w:r>
        <w:rPr>
          <w:b/>
        </w:rPr>
        <w:t xml:space="preserve">Tulos</w:t>
      </w:r>
    </w:p>
    <w:p>
      <w:r>
        <w:t xml:space="preserve">naiset</w:t>
      </w:r>
    </w:p>
    <w:p>
      <w:r>
        <w:rPr>
          <w:b/>
        </w:rPr>
        <w:t xml:space="preserve">Esimerkki 4.5142</w:t>
      </w:r>
    </w:p>
    <w:p>
      <w:r>
        <w:t xml:space="preserve">"Presidentti Obama kampanjoi lupaamalla asettaa lisääntymisterveydenhuolto uudistussuunnitelmansa keskiöön."</w:t>
      </w:r>
    </w:p>
    <w:p>
      <w:r>
        <w:rPr>
          <w:b/>
        </w:rPr>
        <w:t xml:space="preserve">Tulos</w:t>
      </w:r>
    </w:p>
    <w:p>
      <w:r>
        <w:t xml:space="preserve">abortti</w:t>
      </w:r>
    </w:p>
    <w:p>
      <w:r>
        <w:rPr>
          <w:b/>
        </w:rPr>
        <w:t xml:space="preserve">Tulos</w:t>
      </w:r>
    </w:p>
    <w:p>
      <w:r>
        <w:t xml:space="preserve">terveydenhuolto</w:t>
      </w:r>
    </w:p>
    <w:p>
      <w:r>
        <w:rPr>
          <w:b/>
        </w:rPr>
        <w:t xml:space="preserve">Esimerkki 4.5143</w:t>
      </w:r>
    </w:p>
    <w:p>
      <w:r>
        <w:t xml:space="preserve">Presidentti Obaman kampanjan tukihenkilö Marylandin kuvernööri Martin OMalley myönsi, että tilanne ei ole parempi kuin neljä vuotta sitten.</w:t>
      </w:r>
    </w:p>
    <w:p>
      <w:r>
        <w:rPr>
          <w:b/>
        </w:rPr>
        <w:t xml:space="preserve">Tulos</w:t>
      </w:r>
    </w:p>
    <w:p>
      <w:r>
        <w:t xml:space="preserve">talous</w:t>
      </w:r>
    </w:p>
    <w:p>
      <w:r>
        <w:rPr>
          <w:b/>
        </w:rPr>
        <w:t xml:space="preserve">Esimerkki 4.5144</w:t>
      </w:r>
    </w:p>
    <w:p>
      <w:r>
        <w:t xml:space="preserve">Toimipaikan valitsijat, jotka päättävät yritysten laajentumis- tai uudelleensijoittumispaikoista, välttävät Wisconsinin kaltaisia suljettuja osavaltioita ja suosivat Iowan, Indianan ja Michiganin kaltaisia Right to Work -osavaltioita.</w:t>
      </w:r>
    </w:p>
    <w:p>
      <w:r>
        <w:rPr>
          <w:b/>
        </w:rPr>
        <w:t xml:space="preserve">Tulos</w:t>
      </w:r>
    </w:p>
    <w:p>
      <w:r>
        <w:t xml:space="preserve">työntekijät</w:t>
      </w:r>
    </w:p>
    <w:p>
      <w:r>
        <w:rPr>
          <w:b/>
        </w:rPr>
        <w:t xml:space="preserve">Esimerkki 4.5145</w:t>
      </w:r>
    </w:p>
    <w:p>
      <w:r>
        <w:t xml:space="preserve">Sanoi vastustavansa jokaista talousarviota republikaanien ja demokraattien välillä.</w:t>
      </w:r>
    </w:p>
    <w:p>
      <w:r>
        <w:rPr>
          <w:b/>
        </w:rPr>
        <w:t xml:space="preserve">Tulos</w:t>
      </w:r>
    </w:p>
    <w:p>
      <w:r>
        <w:t xml:space="preserve">liittovaltion talousarvio</w:t>
      </w:r>
    </w:p>
    <w:p>
      <w:r>
        <w:rPr>
          <w:b/>
        </w:rPr>
        <w:t xml:space="preserve">Esimerkki 4.5146</w:t>
      </w:r>
    </w:p>
    <w:p>
      <w:r>
        <w:t xml:space="preserve">Edustajainhuone ei ole koskaan Yhdysvaltain historiassa haastanut istuvaa presidenttiä oikeuteen.</w:t>
      </w:r>
    </w:p>
    <w:p>
      <w:r>
        <w:rPr>
          <w:b/>
        </w:rPr>
        <w:t xml:space="preserve">Tulos</w:t>
      </w:r>
    </w:p>
    <w:p>
      <w:r>
        <w:t xml:space="preserve">kongressi</w:t>
      </w:r>
    </w:p>
    <w:p>
      <w:r>
        <w:rPr>
          <w:b/>
        </w:rPr>
        <w:t xml:space="preserve">Tulos</w:t>
      </w:r>
    </w:p>
    <w:p>
      <w:r>
        <w:t xml:space="preserve">legal-issues</w:t>
      </w:r>
    </w:p>
    <w:p>
      <w:r>
        <w:rPr>
          <w:b/>
        </w:rPr>
        <w:t xml:space="preserve">Esimerkki 4.5147</w:t>
      </w:r>
    </w:p>
    <w:p>
      <w:r>
        <w:t xml:space="preserve">Vain viisi Texasin piirikuntaa tuottaa lähes 90 prosenttia (osavaltion) karjankasvatusalasta.</w:t>
      </w:r>
    </w:p>
    <w:p>
      <w:r>
        <w:rPr>
          <w:b/>
        </w:rPr>
        <w:t xml:space="preserve">Tulos</w:t>
      </w:r>
    </w:p>
    <w:p>
      <w:r>
        <w:t xml:space="preserve">maatalous</w:t>
      </w:r>
    </w:p>
    <w:p>
      <w:r>
        <w:rPr>
          <w:b/>
        </w:rPr>
        <w:t xml:space="preserve">Esimerkki 4.5148</w:t>
      </w:r>
    </w:p>
    <w:p>
      <w:r>
        <w:t xml:space="preserve">Presidentti Barack Obama on sanonut, että joka vuosi, kun hän on ollut täällä, aseoikeudenkäyntien määrä (taustatarkistusten laiminlyöntien vuoksi) on laskenut.... Ne ovat vähentyneet joka vuosi siitä lähtien, kun presidentti Bush lähti virastaan.</w:t>
      </w:r>
    </w:p>
    <w:p>
      <w:r>
        <w:rPr>
          <w:b/>
        </w:rPr>
        <w:t xml:space="preserve">Tulos</w:t>
      </w:r>
    </w:p>
    <w:p>
      <w:r>
        <w:t xml:space="preserve">aseet</w:t>
      </w:r>
    </w:p>
    <w:p>
      <w:r>
        <w:rPr>
          <w:b/>
        </w:rPr>
        <w:t xml:space="preserve">Tulos</w:t>
      </w:r>
    </w:p>
    <w:p>
      <w:r>
        <w:t xml:space="preserve">legal-issues</w:t>
      </w:r>
    </w:p>
    <w:p>
      <w:r>
        <w:rPr>
          <w:b/>
        </w:rPr>
        <w:t xml:space="preserve">Esimerkki 4.5149</w:t>
      </w:r>
    </w:p>
    <w:p>
      <w:r>
        <w:t xml:space="preserve">Oregonin talousarvio on kasvanut 49 prosenttia vain neljässä vuodessa.</w:t>
      </w:r>
    </w:p>
    <w:p>
      <w:r>
        <w:rPr>
          <w:b/>
        </w:rPr>
        <w:t xml:space="preserve">Tulos</w:t>
      </w:r>
    </w:p>
    <w:p>
      <w:r>
        <w:t xml:space="preserve">valtion talousarvio</w:t>
      </w:r>
    </w:p>
    <w:p>
      <w:r>
        <w:rPr>
          <w:b/>
        </w:rPr>
        <w:t xml:space="preserve">Esimerkki 4.5150</w:t>
      </w:r>
    </w:p>
    <w:p>
      <w:r>
        <w:t xml:space="preserve">"Olemme luoneet tai pelastaneet jopa 1,6 miljoonaa työpaikkaa CBO:n - kongressin budjettitoimiston - mukaan elvytyslain avulla."</w:t>
      </w:r>
    </w:p>
    <w:p>
      <w:r>
        <w:rPr>
          <w:b/>
        </w:rPr>
        <w:t xml:space="preserve">Tulos</w:t>
      </w:r>
    </w:p>
    <w:p>
      <w:r>
        <w:t xml:space="preserve">talous</w:t>
      </w:r>
    </w:p>
    <w:p>
      <w:r>
        <w:rPr>
          <w:b/>
        </w:rPr>
        <w:t xml:space="preserve">Tulos</w:t>
      </w:r>
    </w:p>
    <w:p>
      <w:r>
        <w:t xml:space="preserve">ärsyke</w:t>
      </w:r>
    </w:p>
    <w:p>
      <w:r>
        <w:rPr>
          <w:b/>
        </w:rPr>
        <w:t xml:space="preserve">Esimerkki 4.5151</w:t>
      </w:r>
    </w:p>
    <w:p>
      <w:r>
        <w:t xml:space="preserve">Matt Bevin on toistuvasti jättänyt veronsa maksamatta.</w:t>
      </w:r>
    </w:p>
    <w:p>
      <w:r>
        <w:rPr>
          <w:b/>
        </w:rPr>
        <w:t xml:space="preserve">Tulos</w:t>
      </w:r>
    </w:p>
    <w:p>
      <w:r>
        <w:t xml:space="preserve">etiikka</w:t>
      </w:r>
    </w:p>
    <w:p>
      <w:r>
        <w:rPr>
          <w:b/>
        </w:rPr>
        <w:t xml:space="preserve">Tulos</w:t>
      </w:r>
    </w:p>
    <w:p>
      <w:r>
        <w:t xml:space="preserve">verot</w:t>
      </w:r>
    </w:p>
    <w:p>
      <w:r>
        <w:rPr>
          <w:b/>
        </w:rPr>
        <w:t xml:space="preserve">Esimerkki 4.5152</w:t>
      </w:r>
    </w:p>
    <w:p>
      <w:r>
        <w:t xml:space="preserve">Kalifornian republikaanien kuvernööriehdokas Meg Whitman "tuki ja kampanjoi" demokraattisen senaattorin Barbara Boxerin puolesta.</w:t>
      </w:r>
    </w:p>
    <w:p>
      <w:r>
        <w:rPr>
          <w:b/>
        </w:rPr>
        <w:t xml:space="preserve">Tulos</w:t>
      </w:r>
    </w:p>
    <w:p>
      <w:r>
        <w:t xml:space="preserve">kampanjarahoitus</w:t>
      </w:r>
    </w:p>
    <w:p>
      <w:r>
        <w:rPr>
          <w:b/>
        </w:rPr>
        <w:t xml:space="preserve">Tulos</w:t>
      </w:r>
    </w:p>
    <w:p>
      <w:r>
        <w:t xml:space="preserve">ehdokkaiden elämäkerta</w:t>
      </w:r>
    </w:p>
    <w:p>
      <w:r>
        <w:rPr>
          <w:b/>
        </w:rPr>
        <w:t xml:space="preserve">Tulos</w:t>
      </w:r>
    </w:p>
    <w:p>
      <w:r>
        <w:t xml:space="preserve">vaalit</w:t>
      </w:r>
    </w:p>
    <w:p>
      <w:r>
        <w:rPr>
          <w:b/>
        </w:rPr>
        <w:t xml:space="preserve">Tulos</w:t>
      </w:r>
    </w:p>
    <w:p>
      <w:r>
        <w:t xml:space="preserve">message-machine</w:t>
      </w:r>
    </w:p>
    <w:p>
      <w:r>
        <w:rPr>
          <w:b/>
        </w:rPr>
        <w:t xml:space="preserve">Esimerkki 4.5153</w:t>
      </w:r>
    </w:p>
    <w:p>
      <w:r>
        <w:t xml:space="preserve">Oikeusministeriön muistiossa sanotaan, että homoavioliitto ja homoseksuaalisuus on hyväksyttävä avoimesti.</w:t>
      </w:r>
    </w:p>
    <w:p>
      <w:r>
        <w:rPr>
          <w:b/>
        </w:rPr>
        <w:t xml:space="preserve">Tulos</w:t>
      </w:r>
    </w:p>
    <w:p>
      <w:r>
        <w:t xml:space="preserve">perheet</w:t>
      </w:r>
    </w:p>
    <w:p>
      <w:r>
        <w:rPr>
          <w:b/>
        </w:rPr>
        <w:t xml:space="preserve">Tulos</w:t>
      </w:r>
    </w:p>
    <w:p>
      <w:r>
        <w:t xml:space="preserve">homot ja lesbot</w:t>
      </w:r>
    </w:p>
    <w:p>
      <w:r>
        <w:rPr>
          <w:b/>
        </w:rPr>
        <w:t xml:space="preserve">Esimerkki 4.5154</w:t>
      </w:r>
    </w:p>
    <w:p>
      <w:r>
        <w:t xml:space="preserve">Kasichin kauppasopimukset maksoivat Ohiolle tuhansia työpaikkoja - 49 000 työpaikkaa Meksikoon ja 91 000 Kiinaan.</w:t>
      </w:r>
    </w:p>
    <w:p>
      <w:r>
        <w:rPr>
          <w:b/>
        </w:rPr>
        <w:t xml:space="preserve">Tulos</w:t>
      </w:r>
    </w:p>
    <w:p>
      <w:r>
        <w:t xml:space="preserve">talous</w:t>
      </w:r>
    </w:p>
    <w:p>
      <w:r>
        <w:rPr>
          <w:b/>
        </w:rPr>
        <w:t xml:space="preserve">Tulos</w:t>
      </w:r>
    </w:p>
    <w:p>
      <w:r>
        <w:t xml:space="preserve">message-machine</w:t>
      </w:r>
    </w:p>
    <w:p>
      <w:r>
        <w:rPr>
          <w:b/>
        </w:rPr>
        <w:t xml:space="preserve">Tulos</w:t>
      </w:r>
    </w:p>
    <w:p>
      <w:r>
        <w:t xml:space="preserve">kauppa</w:t>
      </w:r>
    </w:p>
    <w:p>
      <w:r>
        <w:rPr>
          <w:b/>
        </w:rPr>
        <w:t xml:space="preserve">Esimerkki 4.5155</w:t>
      </w:r>
    </w:p>
    <w:p>
      <w:r>
        <w:t xml:space="preserve">Jon Corzinen tapauksessa kyseessä on uskoakseni ensimmäinen kerta historiassa, kun entinen senaattori on haastettu todistamaan entisten kollegojensa edessä.</w:t>
      </w:r>
    </w:p>
    <w:p>
      <w:r>
        <w:rPr>
          <w:b/>
        </w:rPr>
        <w:t xml:space="preserve">Tulos</w:t>
      </w:r>
    </w:p>
    <w:p>
      <w:r>
        <w:t xml:space="preserve">historia</w:t>
      </w:r>
    </w:p>
    <w:p>
      <w:r>
        <w:rPr>
          <w:b/>
        </w:rPr>
        <w:t xml:space="preserve">Esimerkki 4.5156</w:t>
      </w:r>
    </w:p>
    <w:p>
      <w:r>
        <w:t xml:space="preserve">Sanoo, että Donald Trump tuo satoja ulkomaalaisia työntekijöitä amerikkalaisten tilalle.</w:t>
      </w:r>
    </w:p>
    <w:p>
      <w:r>
        <w:rPr>
          <w:b/>
        </w:rPr>
        <w:t xml:space="preserve">Tulos</w:t>
      </w:r>
    </w:p>
    <w:p>
      <w:r>
        <w:t xml:space="preserve">maahanmuutto</w:t>
      </w:r>
    </w:p>
    <w:p>
      <w:r>
        <w:rPr>
          <w:b/>
        </w:rPr>
        <w:t xml:space="preserve">Tulos</w:t>
      </w:r>
    </w:p>
    <w:p>
      <w:r>
        <w:t xml:space="preserve">työvoima</w:t>
      </w:r>
    </w:p>
    <w:p>
      <w:r>
        <w:rPr>
          <w:b/>
        </w:rPr>
        <w:t xml:space="preserve">Esimerkki 4.5157</w:t>
      </w:r>
    </w:p>
    <w:p>
      <w:r>
        <w:t xml:space="preserve">Lukukausimaksuttomat julkiset yliopistot ja korkeakoulut ovat vain haave. Väärin. Molemmat olivat ilmaisia Vietnamin sotaan asti.</w:t>
      </w:r>
    </w:p>
    <w:p>
      <w:r>
        <w:rPr>
          <w:b/>
        </w:rPr>
        <w:t xml:space="preserve">Tulos</w:t>
      </w:r>
    </w:p>
    <w:p>
      <w:r>
        <w:t xml:space="preserve">koulutus</w:t>
      </w:r>
    </w:p>
    <w:p>
      <w:r>
        <w:rPr>
          <w:b/>
        </w:rPr>
        <w:t xml:space="preserve">Tulos</w:t>
      </w:r>
    </w:p>
    <w:p>
      <w:r>
        <w:t xml:space="preserve">historia</w:t>
      </w:r>
    </w:p>
    <w:p>
      <w:r>
        <w:rPr>
          <w:b/>
        </w:rPr>
        <w:t xml:space="preserve">Esimerkki 4.5158</w:t>
      </w:r>
    </w:p>
    <w:p>
      <w:r>
        <w:t xml:space="preserve">Ehdokas Bill Byrne käytti kampanjavaroja henkilökohtaisen autonsa korjaamiseen.</w:t>
      </w:r>
    </w:p>
    <w:p>
      <w:r>
        <w:rPr>
          <w:b/>
        </w:rPr>
        <w:t xml:space="preserve">Tulos</w:t>
      </w:r>
    </w:p>
    <w:p>
      <w:r>
        <w:t xml:space="preserve">kampanjarahoitus</w:t>
      </w:r>
    </w:p>
    <w:p>
      <w:r>
        <w:rPr>
          <w:b/>
        </w:rPr>
        <w:t xml:space="preserve">Esimerkki 4.5159</w:t>
      </w:r>
    </w:p>
    <w:p>
      <w:r>
        <w:t xml:space="preserve">Pat Toomeyn mielestä yritysten ei pitäisi maksaa veroja.</w:t>
      </w:r>
    </w:p>
    <w:p>
      <w:r>
        <w:rPr>
          <w:b/>
        </w:rPr>
        <w:t xml:space="preserve">Tulos</w:t>
      </w:r>
    </w:p>
    <w:p>
      <w:r>
        <w:t xml:space="preserve">yritykset</w:t>
      </w:r>
    </w:p>
    <w:p>
      <w:r>
        <w:rPr>
          <w:b/>
        </w:rPr>
        <w:t xml:space="preserve">Tulos</w:t>
      </w:r>
    </w:p>
    <w:p>
      <w:r>
        <w:t xml:space="preserve">message-machine</w:t>
      </w:r>
    </w:p>
    <w:p>
      <w:r>
        <w:rPr>
          <w:b/>
        </w:rPr>
        <w:t xml:space="preserve">Tulos</w:t>
      </w:r>
    </w:p>
    <w:p>
      <w:r>
        <w:t xml:space="preserve">verot</w:t>
      </w:r>
    </w:p>
    <w:p>
      <w:r>
        <w:rPr>
          <w:b/>
        </w:rPr>
        <w:t xml:space="preserve">Esimerkki 4.5160</w:t>
      </w:r>
    </w:p>
    <w:p>
      <w:r>
        <w:t xml:space="preserve">Rakennustyöläisen, joka tienaa 50 tai 60 000 dollaria vuodessa, ei pitäisi maksaa korkeampaa verokantaa kuin kaverin, joka tienaa 50 miljoonaa dollaria vuodessa. Ja näin se toimii tällä hetkellä.</w:t>
      </w:r>
    </w:p>
    <w:p>
      <w:r>
        <w:rPr>
          <w:b/>
        </w:rPr>
        <w:t xml:space="preserve">Tulos</w:t>
      </w:r>
    </w:p>
    <w:p>
      <w:r>
        <w:t xml:space="preserve">verot</w:t>
      </w:r>
    </w:p>
    <w:p>
      <w:r>
        <w:rPr>
          <w:b/>
        </w:rPr>
        <w:t xml:space="preserve">Esimerkki 4.5161</w:t>
      </w:r>
    </w:p>
    <w:p>
      <w:r>
        <w:t xml:space="preserve">Olemme takavarikoineet viime vuonna enemmän valuuttaa, huumeita ja aseita kuin koskaan aiemmin maamme historiassa.</w:t>
      </w:r>
    </w:p>
    <w:p>
      <w:r>
        <w:rPr>
          <w:b/>
        </w:rPr>
        <w:t xml:space="preserve">Tulos</w:t>
      </w:r>
    </w:p>
    <w:p>
      <w:r>
        <w:t xml:space="preserve">rikos</w:t>
      </w:r>
    </w:p>
    <w:p>
      <w:r>
        <w:rPr>
          <w:b/>
        </w:rPr>
        <w:t xml:space="preserve">Tulos</w:t>
      </w:r>
    </w:p>
    <w:p>
      <w:r>
        <w:t xml:space="preserve">aseet</w:t>
      </w:r>
    </w:p>
    <w:p>
      <w:r>
        <w:rPr>
          <w:b/>
        </w:rPr>
        <w:t xml:space="preserve">Tulos</w:t>
      </w:r>
    </w:p>
    <w:p>
      <w:r>
        <w:t xml:space="preserve">maahanmuutto</w:t>
      </w:r>
    </w:p>
    <w:p>
      <w:r>
        <w:rPr>
          <w:b/>
        </w:rPr>
        <w:t xml:space="preserve">Tulos</w:t>
      </w:r>
    </w:p>
    <w:p>
      <w:r>
        <w:t xml:space="preserve">marihuana</w:t>
      </w:r>
    </w:p>
    <w:p>
      <w:r>
        <w:rPr>
          <w:b/>
        </w:rPr>
        <w:t xml:space="preserve">Esimerkki 4.5162</w:t>
      </w:r>
    </w:p>
    <w:p>
      <w:r>
        <w:t xml:space="preserve">Korkeimmassa oikeudessa ei ole koskaan käsitelty suoraan laittomasti maahan tulleita ihmisiä, olivatpa heidän lapsensa kansalaisia tai eivät.</w:t>
      </w:r>
    </w:p>
    <w:p>
      <w:r>
        <w:rPr>
          <w:b/>
        </w:rPr>
        <w:t xml:space="preserve">Tulos</w:t>
      </w:r>
    </w:p>
    <w:p>
      <w:r>
        <w:t xml:space="preserve">maahanmuutto</w:t>
      </w:r>
    </w:p>
    <w:p>
      <w:r>
        <w:rPr>
          <w:b/>
        </w:rPr>
        <w:t xml:space="preserve">Tulos</w:t>
      </w:r>
    </w:p>
    <w:p>
      <w:r>
        <w:t xml:space="preserve">legal-issues</w:t>
      </w:r>
    </w:p>
    <w:p>
      <w:r>
        <w:rPr>
          <w:b/>
        </w:rPr>
        <w:t xml:space="preserve">Esimerkki 4.5163</w:t>
      </w:r>
    </w:p>
    <w:p>
      <w:r>
        <w:t xml:space="preserve">Noin 8,1 miljoonaa arviolta 11-12 miljoonasta laittomasti maassa oleskelevasta ihmisestä on työssä.</w:t>
      </w:r>
    </w:p>
    <w:p>
      <w:r>
        <w:rPr>
          <w:b/>
        </w:rPr>
        <w:t xml:space="preserve">Tulos</w:t>
      </w:r>
    </w:p>
    <w:p>
      <w:r>
        <w:t xml:space="preserve">ulkopolitiikka</w:t>
      </w:r>
    </w:p>
    <w:p>
      <w:r>
        <w:rPr>
          <w:b/>
        </w:rPr>
        <w:t xml:space="preserve">Tulos</w:t>
      </w:r>
    </w:p>
    <w:p>
      <w:r>
        <w:t xml:space="preserve">kotimaan turvallisuus</w:t>
      </w:r>
    </w:p>
    <w:p>
      <w:r>
        <w:rPr>
          <w:b/>
        </w:rPr>
        <w:t xml:space="preserve">Tulos</w:t>
      </w:r>
    </w:p>
    <w:p>
      <w:r>
        <w:t xml:space="preserve">maahanmuutto</w:t>
      </w:r>
    </w:p>
    <w:p>
      <w:r>
        <w:rPr>
          <w:b/>
        </w:rPr>
        <w:t xml:space="preserve">Tulos</w:t>
      </w:r>
    </w:p>
    <w:p>
      <w:r>
        <w:t xml:space="preserve">markkinasääntely</w:t>
      </w:r>
    </w:p>
    <w:p>
      <w:r>
        <w:rPr>
          <w:b/>
        </w:rPr>
        <w:t xml:space="preserve">Tulos</w:t>
      </w:r>
    </w:p>
    <w:p>
      <w:r>
        <w:t xml:space="preserve">työntekijät</w:t>
      </w:r>
    </w:p>
    <w:p>
      <w:r>
        <w:rPr>
          <w:b/>
        </w:rPr>
        <w:t xml:space="preserve">Esimerkki 4.5164</w:t>
      </w:r>
    </w:p>
    <w:p>
      <w:r>
        <w:t xml:space="preserve">Perinteisesti presidenttiehdokkaat julkistavat veroilmoituksensa . . . Mitt Romney ei vieläkään tee niin.</w:t>
      </w:r>
    </w:p>
    <w:p>
      <w:r>
        <w:rPr>
          <w:b/>
        </w:rPr>
        <w:t xml:space="preserve">Tulos</w:t>
      </w:r>
    </w:p>
    <w:p>
      <w:r>
        <w:t xml:space="preserve">ehdokkaiden elämäkerta</w:t>
      </w:r>
    </w:p>
    <w:p>
      <w:r>
        <w:rPr>
          <w:b/>
        </w:rPr>
        <w:t xml:space="preserve">Tulos</w:t>
      </w:r>
    </w:p>
    <w:p>
      <w:r>
        <w:t xml:space="preserve">message-machine-2012</w:t>
      </w:r>
    </w:p>
    <w:p>
      <w:r>
        <w:rPr>
          <w:b/>
        </w:rPr>
        <w:t xml:space="preserve">Tulos</w:t>
      </w:r>
    </w:p>
    <w:p>
      <w:r>
        <w:t xml:space="preserve">new-hampshire-2012</w:t>
      </w:r>
    </w:p>
    <w:p>
      <w:r>
        <w:rPr>
          <w:b/>
        </w:rPr>
        <w:t xml:space="preserve">Tulos</w:t>
      </w:r>
    </w:p>
    <w:p>
      <w:r>
        <w:t xml:space="preserve">verot</w:t>
      </w:r>
    </w:p>
    <w:p>
      <w:r>
        <w:rPr>
          <w:b/>
        </w:rPr>
        <w:t xml:space="preserve">Tulos</w:t>
      </w:r>
    </w:p>
    <w:p>
      <w:r>
        <w:t xml:space="preserve">läpinäkyvyys</w:t>
      </w:r>
    </w:p>
    <w:p>
      <w:r>
        <w:rPr>
          <w:b/>
        </w:rPr>
        <w:t xml:space="preserve">Esimerkki 4.5165</w:t>
      </w:r>
    </w:p>
    <w:p>
      <w:r>
        <w:t xml:space="preserve">Sanoo, ettei ole koskaan tukenut liittovaltion terveydenhuollon yksilöllistä toimeksiantoa.</w:t>
      </w:r>
    </w:p>
    <w:p>
      <w:r>
        <w:rPr>
          <w:b/>
        </w:rPr>
        <w:t xml:space="preserve">Tulos</w:t>
      </w:r>
    </w:p>
    <w:p>
      <w:r>
        <w:t xml:space="preserve">ehdokkaiden elämäkerta</w:t>
      </w:r>
    </w:p>
    <w:p>
      <w:r>
        <w:rPr>
          <w:b/>
        </w:rPr>
        <w:t xml:space="preserve">Tulos</w:t>
      </w:r>
    </w:p>
    <w:p>
      <w:r>
        <w:t xml:space="preserve">hallituksen sääntely</w:t>
      </w:r>
    </w:p>
    <w:p>
      <w:r>
        <w:rPr>
          <w:b/>
        </w:rPr>
        <w:t xml:space="preserve">Tulos</w:t>
      </w:r>
    </w:p>
    <w:p>
      <w:r>
        <w:t xml:space="preserve">terveydenhuolto</w:t>
      </w:r>
    </w:p>
    <w:p>
      <w:r>
        <w:rPr>
          <w:b/>
        </w:rPr>
        <w:t xml:space="preserve">Tulos</w:t>
      </w:r>
    </w:p>
    <w:p>
      <w:r>
        <w:t xml:space="preserve">kansanterveys</w:t>
      </w:r>
    </w:p>
    <w:p>
      <w:r>
        <w:rPr>
          <w:b/>
        </w:rPr>
        <w:t xml:space="preserve">Esimerkki 4.5166</w:t>
      </w:r>
    </w:p>
    <w:p>
      <w:r>
        <w:t xml:space="preserve">Sanoo, että Yhdysvallat on toipumassa pahimmasta taloudellisesta taantumasta sitten toisen maailmansodan.</w:t>
      </w:r>
    </w:p>
    <w:p>
      <w:r>
        <w:rPr>
          <w:b/>
        </w:rPr>
        <w:t xml:space="preserve">Tulos</w:t>
      </w:r>
    </w:p>
    <w:p>
      <w:r>
        <w:t xml:space="preserve">talous</w:t>
      </w:r>
    </w:p>
    <w:p>
      <w:r>
        <w:rPr>
          <w:b/>
        </w:rPr>
        <w:t xml:space="preserve">Esimerkki 4.5167</w:t>
      </w:r>
    </w:p>
    <w:p>
      <w:r>
        <w:t xml:space="preserve">Vuonna 1940 vain 7 prosenttia saksalaisista oli natseja.</w:t>
      </w:r>
    </w:p>
    <w:p>
      <w:r>
        <w:rPr>
          <w:b/>
        </w:rPr>
        <w:t xml:space="preserve">Tulos</w:t>
      </w:r>
    </w:p>
    <w:p>
      <w:r>
        <w:t xml:space="preserve">terrorismi</w:t>
      </w:r>
    </w:p>
    <w:p>
      <w:r>
        <w:rPr>
          <w:b/>
        </w:rPr>
        <w:t xml:space="preserve">Esimerkki 4.5168</w:t>
      </w:r>
    </w:p>
    <w:p>
      <w:r>
        <w:t xml:space="preserve">Uusintarikollisuusaste on lähes 29 prosenttia, ja se on noussut tasaisesti siitä lähtien, kun vankeja alettiin vapauttaa Guantánamosta.</w:t>
      </w:r>
    </w:p>
    <w:p>
      <w:r>
        <w:rPr>
          <w:b/>
        </w:rPr>
        <w:t xml:space="preserve">Tulos</w:t>
      </w:r>
    </w:p>
    <w:p>
      <w:r>
        <w:t xml:space="preserve">terrorismi</w:t>
      </w:r>
    </w:p>
    <w:p>
      <w:r>
        <w:rPr>
          <w:b/>
        </w:rPr>
        <w:t xml:space="preserve">Esimerkki 4.5169</w:t>
      </w:r>
    </w:p>
    <w:p>
      <w:r>
        <w:t xml:space="preserve">Scott Walkerin verosuunnitelman mukaan keskimääräinen wisconsinilainen veronmaksaja sai vain 11 dollaria kuukaudessa. Yritykset saivat kuitenkin 610 miljoonan dollarin veronalennukset. Miljonäärit saivat vähintään 1 400 dollaria vuodessa.</w:t>
      </w:r>
    </w:p>
    <w:p>
      <w:r>
        <w:rPr>
          <w:b/>
        </w:rPr>
        <w:t xml:space="preserve">Tulos</w:t>
      </w:r>
    </w:p>
    <w:p>
      <w:r>
        <w:t xml:space="preserve">yritykset</w:t>
      </w:r>
    </w:p>
    <w:p>
      <w:r>
        <w:rPr>
          <w:b/>
        </w:rPr>
        <w:t xml:space="preserve">Tulos</w:t>
      </w:r>
    </w:p>
    <w:p>
      <w:r>
        <w:t xml:space="preserve">tulot</w:t>
      </w:r>
    </w:p>
    <w:p>
      <w:r>
        <w:rPr>
          <w:b/>
        </w:rPr>
        <w:t xml:space="preserve">Tulos</w:t>
      </w:r>
    </w:p>
    <w:p>
      <w:r>
        <w:t xml:space="preserve">valtion talousarvio</w:t>
      </w:r>
    </w:p>
    <w:p>
      <w:r>
        <w:rPr>
          <w:b/>
        </w:rPr>
        <w:t xml:space="preserve">Tulos</w:t>
      </w:r>
    </w:p>
    <w:p>
      <w:r>
        <w:t xml:space="preserve">verot</w:t>
      </w:r>
    </w:p>
    <w:p>
      <w:r>
        <w:rPr>
          <w:b/>
        </w:rPr>
        <w:t xml:space="preserve">Tulos</w:t>
      </w:r>
    </w:p>
    <w:p>
      <w:r>
        <w:t xml:space="preserve">varallisuus</w:t>
      </w:r>
    </w:p>
    <w:p>
      <w:r>
        <w:rPr>
          <w:b/>
        </w:rPr>
        <w:t xml:space="preserve">Esimerkki 4.5170</w:t>
      </w:r>
    </w:p>
    <w:p>
      <w:r>
        <w:t xml:space="preserve">Ohiossa ei voi nostaa veroja. Olemme yksi maan korkeimmin verotetuista osavaltioista.</w:t>
      </w:r>
    </w:p>
    <w:p>
      <w:r>
        <w:rPr>
          <w:b/>
        </w:rPr>
        <w:t xml:space="preserve">Tulos</w:t>
      </w:r>
    </w:p>
    <w:p>
      <w:r>
        <w:t xml:space="preserve">message-machine</w:t>
      </w:r>
    </w:p>
    <w:p>
      <w:r>
        <w:rPr>
          <w:b/>
        </w:rPr>
        <w:t xml:space="preserve">Tulos</w:t>
      </w:r>
    </w:p>
    <w:p>
      <w:r>
        <w:t xml:space="preserve">verot</w:t>
      </w:r>
    </w:p>
    <w:p>
      <w:r>
        <w:rPr>
          <w:b/>
        </w:rPr>
        <w:t xml:space="preserve">Esimerkki 4.5171</w:t>
      </w:r>
    </w:p>
    <w:p>
      <w:r>
        <w:t xml:space="preserve">Vain 400 amerikkalaisella - 400:lla - on enemmän varallisuutta kuin puolella kaikista amerikkalaisista yhteensä.</w:t>
      </w:r>
    </w:p>
    <w:p>
      <w:r>
        <w:rPr>
          <w:b/>
        </w:rPr>
        <w:t xml:space="preserve">Tulos</w:t>
      </w:r>
    </w:p>
    <w:p>
      <w:r>
        <w:t xml:space="preserve">talous</w:t>
      </w:r>
    </w:p>
    <w:p>
      <w:r>
        <w:rPr>
          <w:b/>
        </w:rPr>
        <w:t xml:space="preserve">Tulos</w:t>
      </w:r>
    </w:p>
    <w:p>
      <w:r>
        <w:t xml:space="preserve">köyhyys</w:t>
      </w:r>
    </w:p>
    <w:p>
      <w:r>
        <w:rPr>
          <w:b/>
        </w:rPr>
        <w:t xml:space="preserve">Tulos</w:t>
      </w:r>
    </w:p>
    <w:p>
      <w:r>
        <w:t xml:space="preserve">valtion talousarvio</w:t>
      </w:r>
    </w:p>
    <w:p>
      <w:r>
        <w:rPr>
          <w:b/>
        </w:rPr>
        <w:t xml:space="preserve">Esimerkki 4.5172</w:t>
      </w:r>
    </w:p>
    <w:p>
      <w:r>
        <w:t xml:space="preserve">Presidentti käyttää 2,2 miljardia dollaria ObamaPhonen jakamiseen.</w:t>
      </w:r>
    </w:p>
    <w:p>
      <w:r>
        <w:rPr>
          <w:b/>
        </w:rPr>
        <w:t xml:space="preserve">Tulos</w:t>
      </w:r>
    </w:p>
    <w:p>
      <w:r>
        <w:t xml:space="preserve">liittovaltion talousarvio</w:t>
      </w:r>
    </w:p>
    <w:p>
      <w:r>
        <w:rPr>
          <w:b/>
        </w:rPr>
        <w:t xml:space="preserve">Tulos</w:t>
      </w:r>
    </w:p>
    <w:p>
      <w:r>
        <w:t xml:space="preserve">julkinen turvallisuus</w:t>
      </w:r>
    </w:p>
    <w:p>
      <w:r>
        <w:rPr>
          <w:b/>
        </w:rPr>
        <w:t xml:space="preserve">Esimerkki 4.5173</w:t>
      </w:r>
    </w:p>
    <w:p>
      <w:r>
        <w:t xml:space="preserve">Sanoo, että Obama ei ole onnistunut hyväksymään talousarviota.</w:t>
      </w:r>
    </w:p>
    <w:p>
      <w:r>
        <w:rPr>
          <w:b/>
        </w:rPr>
        <w:t xml:space="preserve">Tulos</w:t>
      </w:r>
    </w:p>
    <w:p>
      <w:r>
        <w:t xml:space="preserve">liittovaltion talousarvio</w:t>
      </w:r>
    </w:p>
    <w:p>
      <w:r>
        <w:rPr>
          <w:b/>
        </w:rPr>
        <w:t xml:space="preserve">Esimerkki 4.5174</w:t>
      </w:r>
    </w:p>
    <w:p>
      <w:r>
        <w:t xml:space="preserve">Tiesittekö, että Wisconsinsin AFSCME-liitto on menettänyt yli 50 prosenttia jäsenistään sen jälkeen, kun se ei enää vaatinut jäsenyyttä?</w:t>
      </w:r>
    </w:p>
    <w:p>
      <w:r>
        <w:rPr>
          <w:b/>
        </w:rPr>
        <w:t xml:space="preserve">Tulos</w:t>
      </w:r>
    </w:p>
    <w:p>
      <w:r>
        <w:t xml:space="preserve">vaalit</w:t>
      </w:r>
    </w:p>
    <w:p>
      <w:r>
        <w:rPr>
          <w:b/>
        </w:rPr>
        <w:t xml:space="preserve">Tulos</w:t>
      </w:r>
    </w:p>
    <w:p>
      <w:r>
        <w:t xml:space="preserve">valtion talousarvio</w:t>
      </w:r>
    </w:p>
    <w:p>
      <w:r>
        <w:rPr>
          <w:b/>
        </w:rPr>
        <w:t xml:space="preserve">Tulos</w:t>
      </w:r>
    </w:p>
    <w:p>
      <w:r>
        <w:t xml:space="preserve">ammattiliitot</w:t>
      </w:r>
    </w:p>
    <w:p>
      <w:r>
        <w:rPr>
          <w:b/>
        </w:rPr>
        <w:t xml:space="preserve">Esimerkki 4.5175</w:t>
      </w:r>
    </w:p>
    <w:p>
      <w:r>
        <w:t xml:space="preserve">Sanoo, että Joe Sestak äänesti Medicare-järjestelmän purkamisen puolesta ... vähentäen 854 489 eläkeläisen etuuksia ja vaarantaen miljoonien ihmisten hoidon saannin.</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message-machine</w:t>
      </w:r>
    </w:p>
    <w:p>
      <w:r>
        <w:rPr>
          <w:b/>
        </w:rPr>
        <w:t xml:space="preserve">Esimerkki 4.5176</w:t>
      </w:r>
    </w:p>
    <w:p>
      <w:r>
        <w:t xml:space="preserve">Demokraattien veronkorotukset johtivat siihen, että New Jerseystä lähti 70 miljardin dollarin edestä varallisuutta vuosina 2004-2008, ja se siirtyi pääasiassa Floridaan, Pohjois-Carolinaan, Virginiaan ja Pennsylvaniaan.</w:t>
      </w:r>
    </w:p>
    <w:p>
      <w:r>
        <w:rPr>
          <w:b/>
        </w:rPr>
        <w:t xml:space="preserve">Tulos</w:t>
      </w:r>
    </w:p>
    <w:p>
      <w:r>
        <w:t xml:space="preserve">verot</w:t>
      </w:r>
    </w:p>
    <w:p>
      <w:r>
        <w:rPr>
          <w:b/>
        </w:rPr>
        <w:t xml:space="preserve">Esimerkki 4.5177</w:t>
      </w:r>
    </w:p>
    <w:p>
      <w:r>
        <w:t xml:space="preserve">Wisconsinsinin hallituksen vastuuvelvollisuuslautakunta jätti velvollisuutensa huomiotta eikä tarkastanut säännöllisesti äänestäjiä poistaakseen rikolliset 16 vaalin ajan.</w:t>
      </w:r>
    </w:p>
    <w:p>
      <w:r>
        <w:rPr>
          <w:b/>
        </w:rPr>
        <w:t xml:space="preserve">Tulos</w:t>
      </w:r>
    </w:p>
    <w:p>
      <w:r>
        <w:t xml:space="preserve">vaalit</w:t>
      </w:r>
    </w:p>
    <w:p>
      <w:r>
        <w:rPr>
          <w:b/>
        </w:rPr>
        <w:t xml:space="preserve">Tulos</w:t>
      </w:r>
    </w:p>
    <w:p>
      <w:r>
        <w:t xml:space="preserve">hallituksen sääntely</w:t>
      </w:r>
    </w:p>
    <w:p>
      <w:r>
        <w:rPr>
          <w:b/>
        </w:rPr>
        <w:t xml:space="preserve">Esimerkki 4.5178</w:t>
      </w:r>
    </w:p>
    <w:p>
      <w:r>
        <w:t xml:space="preserve">Floridassa oli viisi turvapaikkakaupunkia Jeb Bushin ollessa kuvernöörinä.</w:t>
      </w:r>
    </w:p>
    <w:p>
      <w:r>
        <w:rPr>
          <w:b/>
        </w:rPr>
        <w:t xml:space="preserve">Tulos</w:t>
      </w:r>
    </w:p>
    <w:p>
      <w:r>
        <w:t xml:space="preserve">maahanmuutto</w:t>
      </w:r>
    </w:p>
    <w:p>
      <w:r>
        <w:rPr>
          <w:b/>
        </w:rPr>
        <w:t xml:space="preserve">Esimerkki 4.5179</w:t>
      </w:r>
    </w:p>
    <w:p>
      <w:r>
        <w:t xml:space="preserve">Cover Florida "on kaikkien floridalaisten saatavilla, ja se tarjoaa perusturvan noin 150 dollarilla kuukaudessa tavanomaisen 600 dollarin kuukausihinnan sijaan".</w:t>
      </w:r>
    </w:p>
    <w:p>
      <w:r>
        <w:rPr>
          <w:b/>
        </w:rPr>
        <w:t xml:space="preserve">Tulos</w:t>
      </w:r>
    </w:p>
    <w:p>
      <w:r>
        <w:t xml:space="preserve">florida</w:t>
      </w:r>
    </w:p>
    <w:p>
      <w:r>
        <w:rPr>
          <w:b/>
        </w:rPr>
        <w:t xml:space="preserve">Tulos</w:t>
      </w:r>
    </w:p>
    <w:p>
      <w:r>
        <w:t xml:space="preserve">terveydenhuolto</w:t>
      </w:r>
    </w:p>
    <w:p>
      <w:r>
        <w:rPr>
          <w:b/>
        </w:rPr>
        <w:t xml:space="preserve">Esimerkki 4.5180</w:t>
      </w:r>
    </w:p>
    <w:p>
      <w:r>
        <w:t xml:space="preserve">New Hampshiren työttömyysaste oli maan neljänneksi alhaisin Maggie Hassanin ollessa osavaltion senaatissa.</w:t>
      </w:r>
    </w:p>
    <w:p>
      <w:r>
        <w:rPr>
          <w:b/>
        </w:rPr>
        <w:t xml:space="preserve">Tulos</w:t>
      </w:r>
    </w:p>
    <w:p>
      <w:r>
        <w:t xml:space="preserve">työpaikat</w:t>
      </w:r>
    </w:p>
    <w:p>
      <w:r>
        <w:rPr>
          <w:b/>
        </w:rPr>
        <w:t xml:space="preserve">Tulos</w:t>
      </w:r>
    </w:p>
    <w:p>
      <w:r>
        <w:t xml:space="preserve">verot</w:t>
      </w:r>
    </w:p>
    <w:p>
      <w:r>
        <w:rPr>
          <w:b/>
        </w:rPr>
        <w:t xml:space="preserve">Esimerkki 4.5181</w:t>
      </w:r>
    </w:p>
    <w:p>
      <w:r>
        <w:t xml:space="preserve">Presidentiksi ilmoittamisen ajoituksesta.</w:t>
      </w:r>
    </w:p>
    <w:p>
      <w:r>
        <w:rPr>
          <w:b/>
        </w:rPr>
        <w:t xml:space="preserve">Tulos</w:t>
      </w:r>
    </w:p>
    <w:p>
      <w:r>
        <w:t xml:space="preserve">vaalit</w:t>
      </w:r>
    </w:p>
    <w:p>
      <w:r>
        <w:rPr>
          <w:b/>
        </w:rPr>
        <w:t xml:space="preserve">Tulos</w:t>
      </w:r>
    </w:p>
    <w:p>
      <w:r>
        <w:t xml:space="preserve">job-accomplishments</w:t>
      </w:r>
    </w:p>
    <w:p>
      <w:r>
        <w:rPr>
          <w:b/>
        </w:rPr>
        <w:t xml:space="preserve">Tulos</w:t>
      </w:r>
    </w:p>
    <w:p>
      <w:r>
        <w:t xml:space="preserve">valtion talousarvio</w:t>
      </w:r>
    </w:p>
    <w:p>
      <w:r>
        <w:rPr>
          <w:b/>
        </w:rPr>
        <w:t xml:space="preserve">Esimerkki 4.5182</w:t>
      </w:r>
    </w:p>
    <w:p>
      <w:r>
        <w:t xml:space="preserve">Kun presidentin tiedottajalta kysyttiin (Anwar) al-Awlakin pojasta, hän sanoi, että tämän olisi pitänyt valita vastuullisempi isä.</w:t>
      </w:r>
    </w:p>
    <w:p>
      <w:r>
        <w:rPr>
          <w:b/>
        </w:rPr>
        <w:t xml:space="preserve">Tulos</w:t>
      </w:r>
    </w:p>
    <w:p>
      <w:r>
        <w:t xml:space="preserve">kansalaisoikeudet</w:t>
      </w:r>
    </w:p>
    <w:p>
      <w:r>
        <w:rPr>
          <w:b/>
        </w:rPr>
        <w:t xml:space="preserve">Tulos</w:t>
      </w:r>
    </w:p>
    <w:p>
      <w:r>
        <w:t xml:space="preserve">kotimaan turvallisuus</w:t>
      </w:r>
    </w:p>
    <w:p>
      <w:r>
        <w:rPr>
          <w:b/>
        </w:rPr>
        <w:t xml:space="preserve">Tulos</w:t>
      </w:r>
    </w:p>
    <w:p>
      <w:r>
        <w:t xml:space="preserve">legal-issues</w:t>
      </w:r>
    </w:p>
    <w:p>
      <w:r>
        <w:rPr>
          <w:b/>
        </w:rPr>
        <w:t xml:space="preserve">Tulos</w:t>
      </w:r>
    </w:p>
    <w:p>
      <w:r>
        <w:t xml:space="preserve">sotilaallinen</w:t>
      </w:r>
    </w:p>
    <w:p>
      <w:r>
        <w:rPr>
          <w:b/>
        </w:rPr>
        <w:t xml:space="preserve">Esimerkki 4.5183</w:t>
      </w:r>
    </w:p>
    <w:p>
      <w:r>
        <w:t xml:space="preserve">Vuonna 1976, ensimmäisenä vuonna, jolloin Pell-apurahoja rahoitettiin täysimääräisesti, täysi Pell-apuraha maksoi 72 prosenttia opiskelukustannuksista tavallisessa nelivuotisessa julkisessa korkeakoulussa. Nykyään täysi Pell Grant kattaa vain 34 prosenttia näistä kustannuksista.</w:t>
      </w:r>
    </w:p>
    <w:p>
      <w:r>
        <w:rPr>
          <w:b/>
        </w:rPr>
        <w:t xml:space="preserve">Tulos</w:t>
      </w:r>
    </w:p>
    <w:p>
      <w:r>
        <w:t xml:space="preserve">koulutus</w:t>
      </w:r>
    </w:p>
    <w:p>
      <w:r>
        <w:rPr>
          <w:b/>
        </w:rPr>
        <w:t xml:space="preserve">Esimerkki 4.5184</w:t>
      </w:r>
    </w:p>
    <w:p>
      <w:r>
        <w:t xml:space="preserve">Meillä on 17 tiedustelupalvelua, sekä siviili- että sotilastiedustelua, jotka kaikki ovat todenneet, että nämä vakoiluhyökkäykset, nämä verkkohyökkäykset, tulevat Kremlin korkeimmilta tasoilta, ja niiden tarkoituksena on vaikuttaa vaaleihimme.</w:t>
      </w:r>
    </w:p>
    <w:p>
      <w:r>
        <w:rPr>
          <w:b/>
        </w:rPr>
        <w:t xml:space="preserve">Tulos</w:t>
      </w:r>
    </w:p>
    <w:p>
      <w:r>
        <w:t xml:space="preserve">vaalit</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kotimaan turvallisuus</w:t>
      </w:r>
    </w:p>
    <w:p>
      <w:r>
        <w:rPr>
          <w:b/>
        </w:rPr>
        <w:t xml:space="preserve">Esimerkki 4.5185</w:t>
      </w:r>
    </w:p>
    <w:p>
      <w:r>
        <w:t xml:space="preserve">Yhdysvalloissa tuhotaan nyt enemmän yrityksiä kuin uusia perustetaan ensimmäistä kertaa historiassamme.</w:t>
      </w:r>
    </w:p>
    <w:p>
      <w:r>
        <w:rPr>
          <w:b/>
        </w:rPr>
        <w:t xml:space="preserve">Tulos</w:t>
      </w:r>
    </w:p>
    <w:p>
      <w:r>
        <w:t xml:space="preserve">talous</w:t>
      </w:r>
    </w:p>
    <w:p>
      <w:r>
        <w:rPr>
          <w:b/>
        </w:rPr>
        <w:t xml:space="preserve">Tulos</w:t>
      </w:r>
    </w:p>
    <w:p>
      <w:r>
        <w:t xml:space="preserve">pienyritykset</w:t>
      </w:r>
    </w:p>
    <w:p>
      <w:r>
        <w:rPr>
          <w:b/>
        </w:rPr>
        <w:t xml:space="preserve">Esimerkki 4.5186</w:t>
      </w:r>
    </w:p>
    <w:p>
      <w:r>
        <w:t xml:space="preserve">Andrew Cuomo aikoo luoda Buffalossa SolarCityn hankkeessa ehkä 500 työpaikkaa, jos se ylipäätään toteutuu, noin 1,5 miljoonalla dollarilla työpaikkaa kohti.</w:t>
      </w:r>
    </w:p>
    <w:p>
      <w:r>
        <w:rPr>
          <w:b/>
        </w:rPr>
        <w:t xml:space="preserve">Tulos</w:t>
      </w:r>
    </w:p>
    <w:p>
      <w:r>
        <w:t xml:space="preserve">talous</w:t>
      </w:r>
    </w:p>
    <w:p>
      <w:r>
        <w:rPr>
          <w:b/>
        </w:rPr>
        <w:t xml:space="preserve">Tulos</w:t>
      </w:r>
    </w:p>
    <w:p>
      <w:r>
        <w:t xml:space="preserve">työpaikat</w:t>
      </w:r>
    </w:p>
    <w:p>
      <w:r>
        <w:rPr>
          <w:b/>
        </w:rPr>
        <w:t xml:space="preserve">Esimerkki 4.5187</w:t>
      </w:r>
    </w:p>
    <w:p>
      <w:r>
        <w:t xml:space="preserve">Obama sanoi, että hänen ehdottamansa 1 000 dollarin hätäenergia-alennus "riittää korvaamaan työssä käyvän perheen kaasun hinnannousun seuraavien neljän kuukauden aikana".</w:t>
      </w:r>
    </w:p>
    <w:p>
      <w:r>
        <w:rPr>
          <w:b/>
        </w:rPr>
        <w:t xml:space="preserve">Tulos</w:t>
      </w:r>
    </w:p>
    <w:p>
      <w:r>
        <w:t xml:space="preserve">energia</w:t>
      </w:r>
    </w:p>
    <w:p>
      <w:r>
        <w:rPr>
          <w:b/>
        </w:rPr>
        <w:t xml:space="preserve">Esimerkki 4.5188</w:t>
      </w:r>
    </w:p>
    <w:p>
      <w:r>
        <w:t xml:space="preserve">Sanoo, että Barack Obama on karkottanut enemmän ihmisiä kuin kukaan muu presidentti maan historiassa.</w:t>
      </w:r>
    </w:p>
    <w:p>
      <w:r>
        <w:rPr>
          <w:b/>
        </w:rPr>
        <w:t xml:space="preserve">Tulos</w:t>
      </w:r>
    </w:p>
    <w:p>
      <w:r>
        <w:t xml:space="preserve">maahanmuutto</w:t>
      </w:r>
    </w:p>
    <w:p>
      <w:r>
        <w:rPr>
          <w:b/>
        </w:rPr>
        <w:t xml:space="preserve">Tulos</w:t>
      </w:r>
    </w:p>
    <w:p>
      <w:r>
        <w:t xml:space="preserve">message-machine-2012</w:t>
      </w:r>
    </w:p>
    <w:p>
      <w:r>
        <w:rPr>
          <w:b/>
        </w:rPr>
        <w:t xml:space="preserve">Esimerkki 4.5189</w:t>
      </w:r>
    </w:p>
    <w:p>
      <w:r>
        <w:t xml:space="preserve">Pelkästään laittomille maahanmuuttajille maksettujen ilmaisten verohyvitysten vuotuiset kustannukset nelinkertaistuivat 4,2 miljardiin dollariin vuonna 2011.</w:t>
      </w:r>
    </w:p>
    <w:p>
      <w:r>
        <w:rPr>
          <w:b/>
        </w:rPr>
        <w:t xml:space="preserve">Tulos</w:t>
      </w:r>
    </w:p>
    <w:p>
      <w:r>
        <w:t xml:space="preserve">maahanmuutto</w:t>
      </w:r>
    </w:p>
    <w:p>
      <w:r>
        <w:rPr>
          <w:b/>
        </w:rPr>
        <w:t xml:space="preserve">Tulos</w:t>
      </w:r>
    </w:p>
    <w:p>
      <w:r>
        <w:t xml:space="preserve">verot</w:t>
      </w:r>
    </w:p>
    <w:p>
      <w:r>
        <w:rPr>
          <w:b/>
        </w:rPr>
        <w:t xml:space="preserve">Esimerkki 4.5190</w:t>
      </w:r>
    </w:p>
    <w:p>
      <w:r>
        <w:t xml:space="preserve">Sen mukaan alle 30 prosenttia teksasilaisista korkeakouluopiskelijoista valmistuu neljässä vuodessa ja vain 58 prosenttia kuudessa vuodessa.</w:t>
      </w:r>
    </w:p>
    <w:p>
      <w:r>
        <w:rPr>
          <w:b/>
        </w:rPr>
        <w:t xml:space="preserve">Tulos</w:t>
      </w:r>
    </w:p>
    <w:p>
      <w:r>
        <w:t xml:space="preserve">koulutus</w:t>
      </w:r>
    </w:p>
    <w:p>
      <w:r>
        <w:rPr>
          <w:b/>
        </w:rPr>
        <w:t xml:space="preserve">Esimerkki 4.5191</w:t>
      </w:r>
    </w:p>
    <w:p>
      <w:r>
        <w:t xml:space="preserve">Niissä osavaltioissa, joissa olutta ei säännellä, tuotanto henkeä kohti on huomattavasti suurempi.</w:t>
      </w:r>
    </w:p>
    <w:p>
      <w:r>
        <w:rPr>
          <w:b/>
        </w:rPr>
        <w:t xml:space="preserve">Tulos</w:t>
      </w:r>
    </w:p>
    <w:p>
      <w:r>
        <w:t xml:space="preserve">Alkoholi</w:t>
      </w:r>
    </w:p>
    <w:p>
      <w:r>
        <w:rPr>
          <w:b/>
        </w:rPr>
        <w:t xml:space="preserve">Tulos</w:t>
      </w:r>
    </w:p>
    <w:p>
      <w:r>
        <w:t xml:space="preserve">markkinasääntely</w:t>
      </w:r>
    </w:p>
    <w:p>
      <w:r>
        <w:rPr>
          <w:b/>
        </w:rPr>
        <w:t xml:space="preserve">Esimerkki 4.5192</w:t>
      </w:r>
    </w:p>
    <w:p>
      <w:r>
        <w:t xml:space="preserve">Keskimääräinen lapsi pääsee Virginian korkeakouluista yli 25 000 dollarin velalla.</w:t>
      </w:r>
    </w:p>
    <w:p>
      <w:r>
        <w:rPr>
          <w:b/>
        </w:rPr>
        <w:t xml:space="preserve">Tulos</w:t>
      </w:r>
    </w:p>
    <w:p>
      <w:r>
        <w:t xml:space="preserve">koulutus</w:t>
      </w:r>
    </w:p>
    <w:p>
      <w:r>
        <w:rPr>
          <w:b/>
        </w:rPr>
        <w:t xml:space="preserve">Esimerkki 4.5193</w:t>
      </w:r>
    </w:p>
    <w:p>
      <w:r>
        <w:t xml:space="preserve">Mitt Romney sanoi Ohiossa yliopisto-opiskelijoille, että yrityksen perustamiseksi heidän pitäisi lainata rahaa vanhemmiltaan, jos on pakko.</w:t>
      </w:r>
    </w:p>
    <w:p>
      <w:r>
        <w:rPr>
          <w:b/>
        </w:rPr>
        <w:t xml:space="preserve">Tulos</w:t>
      </w:r>
    </w:p>
    <w:p>
      <w:r>
        <w:t xml:space="preserve">talous</w:t>
      </w:r>
    </w:p>
    <w:p>
      <w:r>
        <w:rPr>
          <w:b/>
        </w:rPr>
        <w:t xml:space="preserve">Tulos</w:t>
      </w:r>
    </w:p>
    <w:p>
      <w:r>
        <w:t xml:space="preserve">pienyritykset</w:t>
      </w:r>
    </w:p>
    <w:p>
      <w:r>
        <w:rPr>
          <w:b/>
        </w:rPr>
        <w:t xml:space="preserve">Esimerkki 4.5194</w:t>
      </w:r>
    </w:p>
    <w:p>
      <w:r>
        <w:t xml:space="preserve">Olen allekirjoittanut Indianan osavaltiossa yli 3,5 miljardin dollarin verohelpotukset.</w:t>
      </w:r>
    </w:p>
    <w:p>
      <w:r>
        <w:rPr>
          <w:b/>
        </w:rPr>
        <w:t xml:space="preserve">Tulos</w:t>
      </w:r>
    </w:p>
    <w:p>
      <w:r>
        <w:t xml:space="preserve">job-accomplishments</w:t>
      </w:r>
    </w:p>
    <w:p>
      <w:r>
        <w:rPr>
          <w:b/>
        </w:rPr>
        <w:t xml:space="preserve">Tulos</w:t>
      </w:r>
    </w:p>
    <w:p>
      <w:r>
        <w:t xml:space="preserve">valtion talousarvio</w:t>
      </w:r>
    </w:p>
    <w:p>
      <w:r>
        <w:rPr>
          <w:b/>
        </w:rPr>
        <w:t xml:space="preserve">Tulos</w:t>
      </w:r>
    </w:p>
    <w:p>
      <w:r>
        <w:t xml:space="preserve">verot</w:t>
      </w:r>
    </w:p>
    <w:p>
      <w:r>
        <w:rPr>
          <w:b/>
        </w:rPr>
        <w:t xml:space="preserve">Esimerkki 4.5195</w:t>
      </w:r>
    </w:p>
    <w:p>
      <w:r>
        <w:t xml:space="preserve">Sanoo, että Donald Trump ei ole koskaan sanonut, että useampien maiden pitäisi hankkia ydinaseita.</w:t>
      </w:r>
    </w:p>
    <w:p>
      <w:r>
        <w:rPr>
          <w:b/>
        </w:rPr>
        <w:t xml:space="preserve">Tulos</w:t>
      </w:r>
    </w:p>
    <w:p>
      <w:r>
        <w:t xml:space="preserve">ydinvoima</w:t>
      </w:r>
    </w:p>
    <w:p>
      <w:r>
        <w:rPr>
          <w:b/>
        </w:rPr>
        <w:t xml:space="preserve">Esimerkki 4.5196</w:t>
      </w:r>
    </w:p>
    <w:p>
      <w:r>
        <w:t xml:space="preserve">"Pormestari Giuliani teki New Yorkista niin sanotun 'turvapaikkakaupungin', jonne laittomat ulkomaalaiset saivat tulla. Ja hän ohjeisti kaupungin johtajia olemaan valvomatta lakia, olemaan valvomatta maahanmuuttolakia."</w:t>
      </w:r>
    </w:p>
    <w:p>
      <w:r>
        <w:rPr>
          <w:b/>
        </w:rPr>
        <w:t xml:space="preserve">Tulos</w:t>
      </w:r>
    </w:p>
    <w:p>
      <w:r>
        <w:t xml:space="preserve">maahanmuutto</w:t>
      </w:r>
    </w:p>
    <w:p>
      <w:r>
        <w:rPr>
          <w:b/>
        </w:rPr>
        <w:t xml:space="preserve">Esimerkki 4.5197</w:t>
      </w:r>
    </w:p>
    <w:p>
      <w:r>
        <w:t xml:space="preserve">Scott Walker ei saanut omaa puoluettaan tukemaan yli 500 oppilaan lisäystä Milwaukeen kouluvalintaohjelmaan, mutta Indianassa Mitch Danielsin kouluseteliohjelma lähestyy 30 000 oppilasta kaksi vuotta avaamisen jälkeen.</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4.5198</w:t>
      </w:r>
    </w:p>
    <w:p>
      <w:r>
        <w:t xml:space="preserve">Rick Scott haluaa palauttaa meidät takaisin siihen aikaan, jolloin vakuutusyhtiöt kielsivät vakuutusturvan olemassaolon aikaisista sairauksista johtuen.</w:t>
      </w:r>
    </w:p>
    <w:p>
      <w:r>
        <w:rPr>
          <w:b/>
        </w:rPr>
        <w:t xml:space="preserve">Tulos</w:t>
      </w:r>
    </w:p>
    <w:p>
      <w:r>
        <w:t xml:space="preserve">terveydenhuolto</w:t>
      </w:r>
    </w:p>
    <w:p>
      <w:r>
        <w:rPr>
          <w:b/>
        </w:rPr>
        <w:t xml:space="preserve">Esimerkki 4.5199</w:t>
      </w:r>
    </w:p>
    <w:p>
      <w:r>
        <w:t xml:space="preserve">Sanoo, että Hillary Clinton loi pohjan kemiallisten aseiden saamiseksi pois Syyriasta.</w:t>
      </w:r>
    </w:p>
    <w:p>
      <w:r>
        <w:rPr>
          <w:b/>
        </w:rPr>
        <w:t xml:space="preserve">Tulos</w:t>
      </w:r>
    </w:p>
    <w:p>
      <w:r>
        <w:t xml:space="preserve">ulkopolitiikka</w:t>
      </w:r>
    </w:p>
    <w:p>
      <w:r>
        <w:rPr>
          <w:b/>
        </w:rPr>
        <w:t xml:space="preserve">Tulos</w:t>
      </w:r>
    </w:p>
    <w:p>
      <w:r>
        <w:t xml:space="preserve">sotilaallinen</w:t>
      </w:r>
    </w:p>
    <w:p>
      <w:r>
        <w:rPr>
          <w:b/>
        </w:rPr>
        <w:t xml:space="preserve">Esimerkki 4.5200</w:t>
      </w:r>
    </w:p>
    <w:p>
      <w:r>
        <w:t xml:space="preserve">Newt Gingrich liittoutui Nancy Pelosin ja Al Goren kanssa ilmaston lämpenemisestä.</w:t>
      </w:r>
    </w:p>
    <w:p>
      <w:r>
        <w:rPr>
          <w:b/>
        </w:rPr>
        <w:t xml:space="preserve">Tulos</w:t>
      </w:r>
    </w:p>
    <w:p>
      <w:r>
        <w:t xml:space="preserve">ilmastonmuutos</w:t>
      </w:r>
    </w:p>
    <w:p>
      <w:r>
        <w:rPr>
          <w:b/>
        </w:rPr>
        <w:t xml:space="preserve">Tulos</w:t>
      </w:r>
    </w:p>
    <w:p>
      <w:r>
        <w:t xml:space="preserve">ympäristö</w:t>
      </w:r>
    </w:p>
    <w:p>
      <w:r>
        <w:rPr>
          <w:b/>
        </w:rPr>
        <w:t xml:space="preserve">Tulos</w:t>
      </w:r>
    </w:p>
    <w:p>
      <w:r>
        <w:t xml:space="preserve">message-machine-2012</w:t>
      </w:r>
    </w:p>
    <w:p>
      <w:r>
        <w:rPr>
          <w:b/>
        </w:rPr>
        <w:t xml:space="preserve">Esimerkki 4.5201</w:t>
      </w:r>
    </w:p>
    <w:p>
      <w:r>
        <w:t xml:space="preserve">Senaatin maahanmuuttolakiehdotus lisää maahanmuuton kokonaismäärää valtavasti. Senaatin lakiehdotuksen mukaan väestömäärä kasvaa yli 70 miljoonalla ihmisellä 20 vuodessa.</w:t>
      </w:r>
    </w:p>
    <w:p>
      <w:r>
        <w:rPr>
          <w:b/>
        </w:rPr>
        <w:t xml:space="preserve">Tulos</w:t>
      </w:r>
    </w:p>
    <w:p>
      <w:r>
        <w:t xml:space="preserve">maahanmuutto</w:t>
      </w:r>
    </w:p>
    <w:p>
      <w:r>
        <w:rPr>
          <w:b/>
        </w:rPr>
        <w:t xml:space="preserve">Esimerkki 4.5202</w:t>
      </w:r>
    </w:p>
    <w:p>
      <w:r>
        <w:t xml:space="preserve">San Antoniossa toimiva liittovaltion tuomari antoi päätöksen, jonka mukaan oppilaat eivät ainoastaan saisi rukoilla valmistujaisissaan, vaan jos he käyttäisivät sanaa "siunaus", "vetoomus" tai "Jumala", pyytäisivät yleisöä nousemaan seisomaan tai pyytäisivät hiljaista hetkeä, hän panisi isännöitsijän vankilaan.</w:t>
      </w:r>
    </w:p>
    <w:p>
      <w:r>
        <w:rPr>
          <w:b/>
        </w:rPr>
        <w:t xml:space="preserve">Tulos</w:t>
      </w:r>
    </w:p>
    <w:p>
      <w:r>
        <w:t xml:space="preserve">legal-issues</w:t>
      </w:r>
    </w:p>
    <w:p>
      <w:r>
        <w:rPr>
          <w:b/>
        </w:rPr>
        <w:t xml:space="preserve">Tulos</w:t>
      </w:r>
    </w:p>
    <w:p>
      <w:r>
        <w:t xml:space="preserve">uskonto</w:t>
      </w:r>
    </w:p>
    <w:p>
      <w:r>
        <w:rPr>
          <w:b/>
        </w:rPr>
        <w:t xml:space="preserve">Esimerkki 4.5203</w:t>
      </w:r>
    </w:p>
    <w:p>
      <w:r>
        <w:t xml:space="preserve">sanoo pyrkivänsä muuttamaan liittovaltion lakia työntekijöiden suojelemiseksi ammattiliiton kiristykseltä, koska korkein oikeus on todennut, että liittovaltion kiristyskiellot eivät yleensä koske ammattiliittoja.</w:t>
      </w:r>
    </w:p>
    <w:p>
      <w:r>
        <w:rPr>
          <w:b/>
        </w:rPr>
        <w:t xml:space="preserve">Tulos</w:t>
      </w:r>
    </w:p>
    <w:p>
      <w:r>
        <w:t xml:space="preserve">rikos</w:t>
      </w:r>
    </w:p>
    <w:p>
      <w:r>
        <w:rPr>
          <w:b/>
        </w:rPr>
        <w:t xml:space="preserve">Tulos</w:t>
      </w:r>
    </w:p>
    <w:p>
      <w:r>
        <w:t xml:space="preserve">työvoima</w:t>
      </w:r>
    </w:p>
    <w:p>
      <w:r>
        <w:rPr>
          <w:b/>
        </w:rPr>
        <w:t xml:space="preserve">Tulos</w:t>
      </w:r>
    </w:p>
    <w:p>
      <w:r>
        <w:t xml:space="preserve">legal-issues</w:t>
      </w:r>
    </w:p>
    <w:p>
      <w:r>
        <w:rPr>
          <w:b/>
        </w:rPr>
        <w:t xml:space="preserve">Tulos</w:t>
      </w:r>
    </w:p>
    <w:p>
      <w:r>
        <w:t xml:space="preserve">korkein oikeus</w:t>
      </w:r>
    </w:p>
    <w:p>
      <w:r>
        <w:rPr>
          <w:b/>
        </w:rPr>
        <w:t xml:space="preserve">Tulos</w:t>
      </w:r>
    </w:p>
    <w:p>
      <w:r>
        <w:t xml:space="preserve">ammattiliitot</w:t>
      </w:r>
    </w:p>
    <w:p>
      <w:r>
        <w:rPr>
          <w:b/>
        </w:rPr>
        <w:t xml:space="preserve">Esimerkki 4.5204</w:t>
      </w:r>
    </w:p>
    <w:p>
      <w:r>
        <w:t xml:space="preserve">Obama "vältti tilaisuutta puhua sotilaiden kanssa ja kiittää heitä heidän palveluksestaan".</w:t>
      </w:r>
    </w:p>
    <w:p>
      <w:r>
        <w:rPr>
          <w:b/>
        </w:rPr>
        <w:t xml:space="preserve">Tulos</w:t>
      </w:r>
    </w:p>
    <w:p>
      <w:r>
        <w:t xml:space="preserve">ulkopolitiikka</w:t>
      </w:r>
    </w:p>
    <w:p>
      <w:r>
        <w:rPr>
          <w:b/>
        </w:rPr>
        <w:t xml:space="preserve">Esimerkki 4.5205</w:t>
      </w:r>
    </w:p>
    <w:p>
      <w:r>
        <w:t xml:space="preserve">Ja samalla kun (Ted) Strickland ehdotti leikkauksia lasten palveluihin, hän tuhlasi yli 250 000 dollaria kuvernöörin kartanon kylpyhuoneiden kunnostamiseen.</w:t>
      </w:r>
    </w:p>
    <w:p>
      <w:r>
        <w:rPr>
          <w:b/>
        </w:rPr>
        <w:t xml:space="preserve">Tulos</w:t>
      </w:r>
    </w:p>
    <w:p>
      <w:r>
        <w:t xml:space="preserve">ehdokkaiden elämäkerta</w:t>
      </w:r>
    </w:p>
    <w:p>
      <w:r>
        <w:rPr>
          <w:b/>
        </w:rPr>
        <w:t xml:space="preserve">Tulos</w:t>
      </w:r>
    </w:p>
    <w:p>
      <w:r>
        <w:t xml:space="preserve">talous</w:t>
      </w:r>
    </w:p>
    <w:p>
      <w:r>
        <w:rPr>
          <w:b/>
        </w:rPr>
        <w:t xml:space="preserve">Tulos</w:t>
      </w:r>
    </w:p>
    <w:p>
      <w:r>
        <w:t xml:space="preserve">job-accomplishments</w:t>
      </w:r>
    </w:p>
    <w:p>
      <w:r>
        <w:rPr>
          <w:b/>
        </w:rPr>
        <w:t xml:space="preserve">Esimerkki 4.5206</w:t>
      </w:r>
    </w:p>
    <w:p>
      <w:r>
        <w:t xml:space="preserve">Rhode Islandilla vain 5 prosenttia otsonisaasteista on peräisin paikallisista tai osavaltion sisäisistä lähteistä. . . Yhdeksänkymmentäviisi prosenttia tulee rajojemme ulkopuolelta, erityisesti Keskilännestä.</w:t>
      </w:r>
    </w:p>
    <w:p>
      <w:r>
        <w:rPr>
          <w:b/>
        </w:rPr>
        <w:t xml:space="preserve">Tulos</w:t>
      </w:r>
    </w:p>
    <w:p>
      <w:r>
        <w:t xml:space="preserve">energia</w:t>
      </w:r>
    </w:p>
    <w:p>
      <w:r>
        <w:rPr>
          <w:b/>
        </w:rPr>
        <w:t xml:space="preserve">Tulos</w:t>
      </w:r>
    </w:p>
    <w:p>
      <w:r>
        <w:t xml:space="preserve">ympäristö</w:t>
      </w:r>
    </w:p>
    <w:p>
      <w:r>
        <w:rPr>
          <w:b/>
        </w:rPr>
        <w:t xml:space="preserve">Tulos</w:t>
      </w:r>
    </w:p>
    <w:p>
      <w:r>
        <w:t xml:space="preserve">kansanterveys</w:t>
      </w:r>
    </w:p>
    <w:p>
      <w:r>
        <w:rPr>
          <w:b/>
        </w:rPr>
        <w:t xml:space="preserve">Tulos</w:t>
      </w:r>
    </w:p>
    <w:p>
      <w:r>
        <w:t xml:space="preserve">valtiot</w:t>
      </w:r>
    </w:p>
    <w:p>
      <w:r>
        <w:rPr>
          <w:b/>
        </w:rPr>
        <w:t xml:space="preserve">Esimerkki 4.5207</w:t>
      </w:r>
    </w:p>
    <w:p>
      <w:r>
        <w:t xml:space="preserve">Travisin piirikunnan syyttäjänvirastossa on ollut sama johto 30 vuoden ajan.</w:t>
      </w:r>
    </w:p>
    <w:p>
      <w:r>
        <w:rPr>
          <w:b/>
        </w:rPr>
        <w:t xml:space="preserve">Tulos</w:t>
      </w:r>
    </w:p>
    <w:p>
      <w:r>
        <w:t xml:space="preserve">ehdokkaiden elämäkerta</w:t>
      </w:r>
    </w:p>
    <w:p>
      <w:r>
        <w:rPr>
          <w:b/>
        </w:rPr>
        <w:t xml:space="preserve">Tulos</w:t>
      </w:r>
    </w:p>
    <w:p>
      <w:r>
        <w:t xml:space="preserve">legal-issues</w:t>
      </w:r>
    </w:p>
    <w:p>
      <w:r>
        <w:rPr>
          <w:b/>
        </w:rPr>
        <w:t xml:space="preserve">Esimerkki 4.5208</w:t>
      </w:r>
    </w:p>
    <w:p>
      <w:r>
        <w:t xml:space="preserve">Tiesittekö, että maakaasua kuljettavat putket tässä maassa on tehty puusta? En vitsaile.</w:t>
      </w:r>
    </w:p>
    <w:p>
      <w:r>
        <w:rPr>
          <w:b/>
        </w:rPr>
        <w:t xml:space="preserve">Tulos</w:t>
      </w:r>
    </w:p>
    <w:p>
      <w:r>
        <w:t xml:space="preserve">energia</w:t>
      </w:r>
    </w:p>
    <w:p>
      <w:r>
        <w:rPr>
          <w:b/>
        </w:rPr>
        <w:t xml:space="preserve">Tulos</w:t>
      </w:r>
    </w:p>
    <w:p>
      <w:r>
        <w:t xml:space="preserve">asiantuntijat</w:t>
      </w:r>
    </w:p>
    <w:p>
      <w:r>
        <w:rPr>
          <w:b/>
        </w:rPr>
        <w:t xml:space="preserve">Esimerkki 4.5209</w:t>
      </w:r>
    </w:p>
    <w:p>
      <w:r>
        <w:t xml:space="preserve">Mitt Romneyn mukaan luokkakokojen ei ole väliä.</w:t>
      </w:r>
    </w:p>
    <w:p>
      <w:r>
        <w:rPr>
          <w:b/>
        </w:rPr>
        <w:t xml:space="preserve">Tulos</w:t>
      </w:r>
    </w:p>
    <w:p>
      <w:r>
        <w:t xml:space="preserve">koulutus</w:t>
      </w:r>
    </w:p>
    <w:p>
      <w:r>
        <w:rPr>
          <w:b/>
        </w:rPr>
        <w:t xml:space="preserve">Tulos</w:t>
      </w:r>
    </w:p>
    <w:p>
      <w:r>
        <w:t xml:space="preserve">message-machine-2012</w:t>
      </w:r>
    </w:p>
    <w:p>
      <w:r>
        <w:rPr>
          <w:b/>
        </w:rPr>
        <w:t xml:space="preserve">Esimerkki 4.5210</w:t>
      </w:r>
    </w:p>
    <w:p>
      <w:r>
        <w:t xml:space="preserve">Roy Barnes äänesti osavaltion senaatissa lakiesitystä vastaan, joka olisi helpottanut lasten hyväksikäyttäjien tuomitsemista.</w:t>
      </w:r>
    </w:p>
    <w:p>
      <w:r>
        <w:rPr>
          <w:b/>
        </w:rPr>
        <w:t xml:space="preserve">Tulos</w:t>
      </w:r>
    </w:p>
    <w:p>
      <w:r>
        <w:t xml:space="preserve">lapset</w:t>
      </w:r>
    </w:p>
    <w:p>
      <w:r>
        <w:rPr>
          <w:b/>
        </w:rPr>
        <w:t xml:space="preserve">Tulos</w:t>
      </w:r>
    </w:p>
    <w:p>
      <w:r>
        <w:t xml:space="preserve">äänestysrekisteri</w:t>
      </w:r>
    </w:p>
    <w:p>
      <w:r>
        <w:rPr>
          <w:b/>
        </w:rPr>
        <w:t xml:space="preserve">Esimerkki 4.5211</w:t>
      </w:r>
    </w:p>
    <w:p>
      <w:r>
        <w:t xml:space="preserve">Monet kutsuvat häntä vain Lyin Tediksi. ... HisTV-mainos John Kasichista? Valhe! Asemien piti vetää se pois lähetyksestä.</w:t>
      </w:r>
    </w:p>
    <w:p>
      <w:r>
        <w:rPr>
          <w:b/>
        </w:rPr>
        <w:t xml:space="preserve">Tulos</w:t>
      </w:r>
    </w:p>
    <w:p>
      <w:r>
        <w:t xml:space="preserve">kampanjarahoitus</w:t>
      </w:r>
    </w:p>
    <w:p>
      <w:r>
        <w:rPr>
          <w:b/>
        </w:rPr>
        <w:t xml:space="preserve">Tulos</w:t>
      </w:r>
    </w:p>
    <w:p>
      <w:r>
        <w:t xml:space="preserve">ehdokkaiden elämäkerta</w:t>
      </w:r>
    </w:p>
    <w:p>
      <w:r>
        <w:rPr>
          <w:b/>
        </w:rPr>
        <w:t xml:space="preserve">Tulos</w:t>
      </w:r>
    </w:p>
    <w:p>
      <w:r>
        <w:t xml:space="preserve">vaalit</w:t>
      </w:r>
    </w:p>
    <w:p>
      <w:r>
        <w:rPr>
          <w:b/>
        </w:rPr>
        <w:t xml:space="preserve">Tulos</w:t>
      </w:r>
    </w:p>
    <w:p>
      <w:r>
        <w:t xml:space="preserve">historia</w:t>
      </w:r>
    </w:p>
    <w:p>
      <w:r>
        <w:rPr>
          <w:b/>
        </w:rPr>
        <w:t xml:space="preserve">Tulos</w:t>
      </w:r>
    </w:p>
    <w:p>
      <w:r>
        <w:t xml:space="preserve">kampanjamainonta</w:t>
      </w:r>
    </w:p>
    <w:p>
      <w:r>
        <w:rPr>
          <w:b/>
        </w:rPr>
        <w:t xml:space="preserve">Esimerkki 4.5212</w:t>
      </w:r>
    </w:p>
    <w:p>
      <w:r>
        <w:t xml:space="preserve">Republikaanit Mitt Romney ja Paul Ryan kannattavat sosiaaliturvan massiivisia leikkauksia tuleville sukupolville.</w:t>
      </w:r>
    </w:p>
    <w:p>
      <w:r>
        <w:rPr>
          <w:b/>
        </w:rPr>
        <w:t xml:space="preserve">Tulos</w:t>
      </w:r>
    </w:p>
    <w:p>
      <w:r>
        <w:t xml:space="preserve">liittovaltion talousarvio</w:t>
      </w:r>
    </w:p>
    <w:p>
      <w:r>
        <w:rPr>
          <w:b/>
        </w:rPr>
        <w:t xml:space="preserve">Tulos</w:t>
      </w:r>
    </w:p>
    <w:p>
      <w:r>
        <w:t xml:space="preserve">tulot</w:t>
      </w:r>
    </w:p>
    <w:p>
      <w:r>
        <w:rPr>
          <w:b/>
        </w:rPr>
        <w:t xml:space="preserve">Tulos</w:t>
      </w:r>
    </w:p>
    <w:p>
      <w:r>
        <w:t xml:space="preserve">eläkkeelle</w:t>
      </w:r>
    </w:p>
    <w:p>
      <w:r>
        <w:rPr>
          <w:b/>
        </w:rPr>
        <w:t xml:space="preserve">Tulos</w:t>
      </w:r>
    </w:p>
    <w:p>
      <w:r>
        <w:t xml:space="preserve">sosiaaliturva</w:t>
      </w:r>
    </w:p>
    <w:p>
      <w:r>
        <w:rPr>
          <w:b/>
        </w:rPr>
        <w:t xml:space="preserve">Esimerkki 4.5213</w:t>
      </w:r>
    </w:p>
    <w:p>
      <w:r>
        <w:t xml:space="preserve">Loimme Utahin osavaltiossa kiinteän veron.</w:t>
      </w:r>
    </w:p>
    <w:p>
      <w:r>
        <w:rPr>
          <w:b/>
        </w:rPr>
        <w:t xml:space="preserve">Tulos</w:t>
      </w:r>
    </w:p>
    <w:p>
      <w:r>
        <w:t xml:space="preserve">verot</w:t>
      </w:r>
    </w:p>
    <w:p>
      <w:r>
        <w:rPr>
          <w:b/>
        </w:rPr>
        <w:t xml:space="preserve">Esimerkki 4.5214</w:t>
      </w:r>
    </w:p>
    <w:p>
      <w:r>
        <w:t xml:space="preserve">"Bushin aikana ei ollut yhtään kotimaan hyökkäystä."</w:t>
      </w:r>
    </w:p>
    <w:p>
      <w:r>
        <w:rPr>
          <w:b/>
        </w:rPr>
        <w:t xml:space="preserve">Tulos</w:t>
      </w:r>
    </w:p>
    <w:p>
      <w:r>
        <w:t xml:space="preserve">kotimaan turvallisuus</w:t>
      </w:r>
    </w:p>
    <w:p>
      <w:r>
        <w:rPr>
          <w:b/>
        </w:rPr>
        <w:t xml:space="preserve">Tulos</w:t>
      </w:r>
    </w:p>
    <w:p>
      <w:r>
        <w:t xml:space="preserve">terrorismi</w:t>
      </w:r>
    </w:p>
    <w:p>
      <w:r>
        <w:rPr>
          <w:b/>
        </w:rPr>
        <w:t xml:space="preserve">Esimerkki 4.5215</w:t>
      </w:r>
    </w:p>
    <w:p>
      <w:r>
        <w:t xml:space="preserve">Valkoinen talo on "kieltäytynyt" kansainvälisestä avusta öljyvuodon hoitamisessa.</w:t>
      </w:r>
    </w:p>
    <w:p>
      <w:r>
        <w:rPr>
          <w:b/>
        </w:rPr>
        <w:t xml:space="preserve">Tulos</w:t>
      </w:r>
    </w:p>
    <w:p>
      <w:r>
        <w:t xml:space="preserve">energia</w:t>
      </w:r>
    </w:p>
    <w:p>
      <w:r>
        <w:rPr>
          <w:b/>
        </w:rPr>
        <w:t xml:space="preserve">Tulos</w:t>
      </w:r>
    </w:p>
    <w:p>
      <w:r>
        <w:t xml:space="preserve">ympäristö</w:t>
      </w:r>
    </w:p>
    <w:p>
      <w:r>
        <w:rPr>
          <w:b/>
        </w:rPr>
        <w:t xml:space="preserve">Tulos</w:t>
      </w:r>
    </w:p>
    <w:p>
      <w:r>
        <w:t xml:space="preserve">öljyvahinko</w:t>
      </w:r>
    </w:p>
    <w:p>
      <w:r>
        <w:rPr>
          <w:b/>
        </w:rPr>
        <w:t xml:space="preserve">Esimerkki 4.5216</w:t>
      </w:r>
    </w:p>
    <w:p>
      <w:r>
        <w:t xml:space="preserve">Sanoo, että henkilövahinkojen oikeudenkäyntiasianajajat ovat rahoittaneet yli 80-prosenttisesti Texasin demokraattista puoluetta yli kymmenen vuoden ajan.</w:t>
      </w:r>
    </w:p>
    <w:p>
      <w:r>
        <w:rPr>
          <w:b/>
        </w:rPr>
        <w:t xml:space="preserve">Tulos</w:t>
      </w:r>
    </w:p>
    <w:p>
      <w:r>
        <w:t xml:space="preserve">kampanjarahoitus</w:t>
      </w:r>
    </w:p>
    <w:p>
      <w:r>
        <w:rPr>
          <w:b/>
        </w:rPr>
        <w:t xml:space="preserve">Tulos</w:t>
      </w:r>
    </w:p>
    <w:p>
      <w:r>
        <w:t xml:space="preserve">legal-issues</w:t>
      </w:r>
    </w:p>
    <w:p>
      <w:r>
        <w:rPr>
          <w:b/>
        </w:rPr>
        <w:t xml:space="preserve">Esimerkki 4.5217</w:t>
      </w:r>
    </w:p>
    <w:p>
      <w:r>
        <w:t xml:space="preserve">Ted Cruz ei ole koskaan kiistänyt, että hänen isänsä olisi kuvattu Lee Harvey Oswaldin kanssa.</w:t>
      </w:r>
    </w:p>
    <w:p>
      <w:r>
        <w:rPr>
          <w:b/>
        </w:rPr>
        <w:t xml:space="preserve">Tulos</w:t>
      </w:r>
    </w:p>
    <w:p>
      <w:r>
        <w:t xml:space="preserve">ehdokkaiden elämäkerta</w:t>
      </w:r>
    </w:p>
    <w:p>
      <w:r>
        <w:rPr>
          <w:b/>
        </w:rPr>
        <w:t xml:space="preserve">Tulos</w:t>
      </w:r>
    </w:p>
    <w:p>
      <w:r>
        <w:t xml:space="preserve">rikos</w:t>
      </w:r>
    </w:p>
    <w:p>
      <w:r>
        <w:rPr>
          <w:b/>
        </w:rPr>
        <w:t xml:space="preserve">Tulos</w:t>
      </w:r>
    </w:p>
    <w:p>
      <w:r>
        <w:t xml:space="preserve">historia</w:t>
      </w:r>
    </w:p>
    <w:p>
      <w:r>
        <w:rPr>
          <w:b/>
        </w:rPr>
        <w:t xml:space="preserve">Esimerkki 4.5218</w:t>
      </w:r>
    </w:p>
    <w:p>
      <w:r>
        <w:t xml:space="preserve">Kuvernöörillä ei ole valtuuksia veto-oikeutta kansanäänestykseen [samaa sukupuolta olevien avioliitosta], joka olisi perustuslain muutos.</w:t>
      </w:r>
    </w:p>
    <w:p>
      <w:r>
        <w:rPr>
          <w:b/>
        </w:rPr>
        <w:t xml:space="preserve">Tulos</w:t>
      </w:r>
    </w:p>
    <w:p>
      <w:r>
        <w:t xml:space="preserve">kansalaisoikeudet</w:t>
      </w:r>
    </w:p>
    <w:p>
      <w:r>
        <w:rPr>
          <w:b/>
        </w:rPr>
        <w:t xml:space="preserve">Tulos</w:t>
      </w:r>
    </w:p>
    <w:p>
      <w:r>
        <w:t xml:space="preserve">perheet</w:t>
      </w:r>
    </w:p>
    <w:p>
      <w:r>
        <w:rPr>
          <w:b/>
        </w:rPr>
        <w:t xml:space="preserve">Tulos</w:t>
      </w:r>
    </w:p>
    <w:p>
      <w:r>
        <w:t xml:space="preserve">homot ja lesbot</w:t>
      </w:r>
    </w:p>
    <w:p>
      <w:r>
        <w:rPr>
          <w:b/>
        </w:rPr>
        <w:t xml:space="preserve">Tulos</w:t>
      </w:r>
    </w:p>
    <w:p>
      <w:r>
        <w:t xml:space="preserve">hallituksen sääntely</w:t>
      </w:r>
    </w:p>
    <w:p>
      <w:r>
        <w:rPr>
          <w:b/>
        </w:rPr>
        <w:t xml:space="preserve">Tulos</w:t>
      </w:r>
    </w:p>
    <w:p>
      <w:r>
        <w:t xml:space="preserve">ihmisoikeudet</w:t>
      </w:r>
    </w:p>
    <w:p>
      <w:r>
        <w:rPr>
          <w:b/>
        </w:rPr>
        <w:t xml:space="preserve">Tulos</w:t>
      </w:r>
    </w:p>
    <w:p>
      <w:r>
        <w:t xml:space="preserve">legal-issues</w:t>
      </w:r>
    </w:p>
    <w:p>
      <w:r>
        <w:rPr>
          <w:b/>
        </w:rPr>
        <w:t xml:space="preserve">Tulos</w:t>
      </w:r>
    </w:p>
    <w:p>
      <w:r>
        <w:t xml:space="preserve">avioliitto</w:t>
      </w:r>
    </w:p>
    <w:p>
      <w:r>
        <w:rPr>
          <w:b/>
        </w:rPr>
        <w:t xml:space="preserve">Tulos</w:t>
      </w:r>
    </w:p>
    <w:p>
      <w:r>
        <w:t xml:space="preserve">seksuaalisuus</w:t>
      </w:r>
    </w:p>
    <w:p>
      <w:r>
        <w:rPr>
          <w:b/>
        </w:rPr>
        <w:t xml:space="preserve">Esimerkki 4.5219</w:t>
      </w:r>
    </w:p>
    <w:p>
      <w:r>
        <w:t xml:space="preserve">Tärkein työmme on ollut lähes 55 000 ohiolaisen työpaikan luominen ja säilyttäminen.</w:t>
      </w:r>
    </w:p>
    <w:p>
      <w:r>
        <w:rPr>
          <w:b/>
        </w:rPr>
        <w:t xml:space="preserve">Tulos</w:t>
      </w:r>
    </w:p>
    <w:p>
      <w:r>
        <w:t xml:space="preserve">talous</w:t>
      </w:r>
    </w:p>
    <w:p>
      <w:r>
        <w:rPr>
          <w:b/>
        </w:rPr>
        <w:t xml:space="preserve">Tulos</w:t>
      </w:r>
    </w:p>
    <w:p>
      <w:r>
        <w:t xml:space="preserve">hallituksen tehokkuus</w:t>
      </w:r>
    </w:p>
    <w:p>
      <w:r>
        <w:rPr>
          <w:b/>
        </w:rPr>
        <w:t xml:space="preserve">Tulos</w:t>
      </w:r>
    </w:p>
    <w:p>
      <w:r>
        <w:t xml:space="preserve">job-accomplishments</w:t>
      </w:r>
    </w:p>
    <w:p>
      <w:r>
        <w:rPr>
          <w:b/>
        </w:rPr>
        <w:t xml:space="preserve">Esimerkki 4.5220</w:t>
      </w:r>
    </w:p>
    <w:p>
      <w:r>
        <w:t xml:space="preserve">Roy Barnes on osa tiimiä, joka on nostanut biljoonien dollarien velan, jota amerikkalaiset maksavat vuosikausia, ja he ovat tehneet sen luomatta yhtään työpaikkaa.</w:t>
      </w:r>
    </w:p>
    <w:p>
      <w:r>
        <w:rPr>
          <w:b/>
        </w:rPr>
        <w:t xml:space="preserve">Tulos</w:t>
      </w:r>
    </w:p>
    <w:p>
      <w:r>
        <w:t xml:space="preserve">ärsyke</w:t>
      </w:r>
    </w:p>
    <w:p>
      <w:r>
        <w:rPr>
          <w:b/>
        </w:rPr>
        <w:t xml:space="preserve">Esimerkki 4.5221</w:t>
      </w:r>
    </w:p>
    <w:p>
      <w:r>
        <w:t xml:space="preserve">Toimistoni lähettää liittovaltion rahat takaisin joka vuosi.</w:t>
      </w:r>
    </w:p>
    <w:p>
      <w:r>
        <w:rPr>
          <w:b/>
        </w:rPr>
        <w:t xml:space="preserve">Tulos</w:t>
      </w:r>
    </w:p>
    <w:p>
      <w:r>
        <w:t xml:space="preserve">kongressi</w:t>
      </w:r>
    </w:p>
    <w:p>
      <w:r>
        <w:rPr>
          <w:b/>
        </w:rPr>
        <w:t xml:space="preserve">Tulos</w:t>
      </w:r>
    </w:p>
    <w:p>
      <w:r>
        <w:t xml:space="preserve">liittovaltion talousarvio</w:t>
      </w:r>
    </w:p>
    <w:p>
      <w:r>
        <w:rPr>
          <w:b/>
        </w:rPr>
        <w:t xml:space="preserve">Esimerkki 4.5222</w:t>
      </w:r>
    </w:p>
    <w:p>
      <w:r>
        <w:t xml:space="preserve">Teksasissa asuu yli 25 miljoonaa ihmistä, ja alle 2 prosentilla heistä on piilotettu käsiaselupa.</w:t>
      </w:r>
    </w:p>
    <w:p>
      <w:r>
        <w:rPr>
          <w:b/>
        </w:rPr>
        <w:t xml:space="preserve">Tulos</w:t>
      </w:r>
    </w:p>
    <w:p>
      <w:r>
        <w:t xml:space="preserve">aseet</w:t>
      </w:r>
    </w:p>
    <w:p>
      <w:r>
        <w:rPr>
          <w:b/>
        </w:rPr>
        <w:t xml:space="preserve">Esimerkki 4.5223</w:t>
      </w:r>
    </w:p>
    <w:p>
      <w:r>
        <w:t xml:space="preserve">Presidentti Barack Obaman äskettäinen New Yorkin varainkeruumatka maksoi 25-50 miljoonaa dollaria.</w:t>
      </w:r>
    </w:p>
    <w:p>
      <w:r>
        <w:rPr>
          <w:b/>
        </w:rPr>
        <w:t xml:space="preserve">Tulos</w:t>
      </w:r>
    </w:p>
    <w:p>
      <w:r>
        <w:t xml:space="preserve">hallituksen tehokkuus</w:t>
      </w:r>
    </w:p>
    <w:p>
      <w:r>
        <w:rPr>
          <w:b/>
        </w:rPr>
        <w:t xml:space="preserve">Tulos</w:t>
      </w:r>
    </w:p>
    <w:p>
      <w:r>
        <w:t xml:space="preserve">asiantuntijat</w:t>
      </w:r>
    </w:p>
    <w:p>
      <w:r>
        <w:rPr>
          <w:b/>
        </w:rPr>
        <w:t xml:space="preserve">Esimerkki 4.5224</w:t>
      </w:r>
    </w:p>
    <w:p>
      <w:r>
        <w:t xml:space="preserve">Sanotaan, että liittovaltion työntekijöiden palkkojen ja etuuksien vähentäminen säästää talousarviossa yhteensä 103 miljardia dollaria 10 vuoden aikana - yli 50 000 dollaria työntekijää kohti.</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eläkkeet</w:t>
      </w:r>
    </w:p>
    <w:p>
      <w:r>
        <w:rPr>
          <w:b/>
        </w:rPr>
        <w:t xml:space="preserve">Tulos</w:t>
      </w:r>
    </w:p>
    <w:p>
      <w:r>
        <w:t xml:space="preserve">työntekijät</w:t>
      </w:r>
    </w:p>
    <w:p>
      <w:r>
        <w:rPr>
          <w:b/>
        </w:rPr>
        <w:t xml:space="preserve">Esimerkki 4.5225</w:t>
      </w:r>
    </w:p>
    <w:p>
      <w:r>
        <w:t xml:space="preserve">Sanoo olevansa Teksasin ensimmäinen Aggie-kuvernööri.</w:t>
      </w:r>
    </w:p>
    <w:p>
      <w:r>
        <w:rPr>
          <w:b/>
        </w:rPr>
        <w:t xml:space="preserve">Tulos</w:t>
      </w:r>
    </w:p>
    <w:p>
      <w:r>
        <w:t xml:space="preserve">koulutus</w:t>
      </w:r>
    </w:p>
    <w:p>
      <w:r>
        <w:rPr>
          <w:b/>
        </w:rPr>
        <w:t xml:space="preserve">Esimerkki 4.5226</w:t>
      </w:r>
    </w:p>
    <w:p>
      <w:r>
        <w:t xml:space="preserve">Kuvernööri Scott Walkerin työehtosopimusrajoitusten käyttämisestä Milwaukeen kaupungin talousarvion tasapainottamiseksi.</w:t>
      </w:r>
    </w:p>
    <w:p>
      <w:r>
        <w:rPr>
          <w:b/>
        </w:rPr>
        <w:t xml:space="preserve">Tulos</w:t>
      </w:r>
    </w:p>
    <w:p>
      <w:r>
        <w:t xml:space="preserve">kaupungin talousarvio</w:t>
      </w:r>
    </w:p>
    <w:p>
      <w:r>
        <w:rPr>
          <w:b/>
        </w:rPr>
        <w:t xml:space="preserve">Tulos</w:t>
      </w:r>
    </w:p>
    <w:p>
      <w:r>
        <w:t xml:space="preserve">työvoima</w:t>
      </w:r>
    </w:p>
    <w:p>
      <w:r>
        <w:rPr>
          <w:b/>
        </w:rPr>
        <w:t xml:space="preserve">Tulos</w:t>
      </w:r>
    </w:p>
    <w:p>
      <w:r>
        <w:t xml:space="preserve">valtiontaloudet</w:t>
      </w:r>
    </w:p>
    <w:p>
      <w:r>
        <w:rPr>
          <w:b/>
        </w:rPr>
        <w:t xml:space="preserve">Esimerkki 4.5227</w:t>
      </w:r>
    </w:p>
    <w:p>
      <w:r>
        <w:t xml:space="preserve">Alaikäinen ei voi ottaa tatuointia ilman vanhempien suostumusta, mutta voi tehdä abortin ilman vanhempien suostumusta.</w:t>
      </w:r>
    </w:p>
    <w:p>
      <w:r>
        <w:rPr>
          <w:b/>
        </w:rPr>
        <w:t xml:space="preserve">Tulos</w:t>
      </w:r>
    </w:p>
    <w:p>
      <w:r>
        <w:t xml:space="preserve">abortti</w:t>
      </w:r>
    </w:p>
    <w:p>
      <w:r>
        <w:rPr>
          <w:b/>
        </w:rPr>
        <w:t xml:space="preserve">Tulos</w:t>
      </w:r>
    </w:p>
    <w:p>
      <w:r>
        <w:t xml:space="preserve">valtiot</w:t>
      </w:r>
    </w:p>
    <w:p>
      <w:r>
        <w:rPr>
          <w:b/>
        </w:rPr>
        <w:t xml:space="preserve">Esimerkki 4.5228</w:t>
      </w:r>
    </w:p>
    <w:p>
      <w:r>
        <w:t xml:space="preserve">Daniel Webster kannattaa ryhmää, jonka mukaan äitien ei pitäisi työskennellä kodin ulkopuolella.</w:t>
      </w:r>
    </w:p>
    <w:p>
      <w:r>
        <w:rPr>
          <w:b/>
        </w:rPr>
        <w:t xml:space="preserve">Tulos</w:t>
      </w:r>
    </w:p>
    <w:p>
      <w:r>
        <w:t xml:space="preserve">message-machine</w:t>
      </w:r>
    </w:p>
    <w:p>
      <w:r>
        <w:rPr>
          <w:b/>
        </w:rPr>
        <w:t xml:space="preserve">Tulos</w:t>
      </w:r>
    </w:p>
    <w:p>
      <w:r>
        <w:t xml:space="preserve">uskonto</w:t>
      </w:r>
    </w:p>
    <w:p>
      <w:r>
        <w:rPr>
          <w:b/>
        </w:rPr>
        <w:t xml:space="preserve">Tulos</w:t>
      </w:r>
    </w:p>
    <w:p>
      <w:r>
        <w:t xml:space="preserve">naiset</w:t>
      </w:r>
    </w:p>
    <w:p>
      <w:r>
        <w:rPr>
          <w:b/>
        </w:rPr>
        <w:t xml:space="preserve">Esimerkki 4.5229</w:t>
      </w:r>
    </w:p>
    <w:p>
      <w:r>
        <w:t xml:space="preserve">New Jerseyn julkisten koulujen oppilaiden Advanced Placement -pisteet ovat maan parhaat.</w:t>
      </w:r>
    </w:p>
    <w:p>
      <w:r>
        <w:rPr>
          <w:b/>
        </w:rPr>
        <w:t xml:space="preserve">Tulos</w:t>
      </w:r>
    </w:p>
    <w:p>
      <w:r>
        <w:t xml:space="preserve">koulutus</w:t>
      </w:r>
    </w:p>
    <w:p>
      <w:r>
        <w:rPr>
          <w:b/>
        </w:rPr>
        <w:t xml:space="preserve">Esimerkki 4.5230</w:t>
      </w:r>
    </w:p>
    <w:p>
      <w:r>
        <w:t xml:space="preserve">Kaupungin 30 prosenttia kohtuuhintaisten asuntojen rakentamiseen kaupunkien uudistusalueilla varatuista määrärahoista lasketaan koko kaupungin alueella, ei kaupunginosittain.</w:t>
      </w:r>
    </w:p>
    <w:p>
      <w:r>
        <w:rPr>
          <w:b/>
        </w:rPr>
        <w:t xml:space="preserve">Tulos</w:t>
      </w:r>
    </w:p>
    <w:p>
      <w:r>
        <w:t xml:space="preserve">asuminen</w:t>
      </w:r>
    </w:p>
    <w:p>
      <w:r>
        <w:rPr>
          <w:b/>
        </w:rPr>
        <w:t xml:space="preserve">Esimerkki 4.5231</w:t>
      </w:r>
    </w:p>
    <w:p>
      <w:r>
        <w:t xml:space="preserve">Hän loi jätteiden, petosten ja väärinkäytösten vihjelinjan..... (joka) on säästänyt Wisconsinin veronmaksajille satoja tuhansia dollareita.</w:t>
      </w:r>
    </w:p>
    <w:p>
      <w:r>
        <w:rPr>
          <w:b/>
        </w:rPr>
        <w:t xml:space="preserve">Tulos</w:t>
      </w:r>
    </w:p>
    <w:p>
      <w:r>
        <w:t xml:space="preserve">hallituksen tehokkuus</w:t>
      </w:r>
    </w:p>
    <w:p>
      <w:r>
        <w:rPr>
          <w:b/>
        </w:rPr>
        <w:t xml:space="preserve">Tulos</w:t>
      </w:r>
    </w:p>
    <w:p>
      <w:r>
        <w:t xml:space="preserve">job-accomplishments</w:t>
      </w:r>
    </w:p>
    <w:p>
      <w:r>
        <w:rPr>
          <w:b/>
        </w:rPr>
        <w:t xml:space="preserve">Esimerkki 4.5232</w:t>
      </w:r>
    </w:p>
    <w:p>
      <w:r>
        <w:t xml:space="preserve">ABC:n yksityistämisestä saadut 65 miljoonaa dollaria eivät riitä edes Tysons Cornerin ylikulkusillan rakentamiseen.</w:t>
      </w:r>
    </w:p>
    <w:p>
      <w:r>
        <w:rPr>
          <w:b/>
        </w:rPr>
        <w:t xml:space="preserve">Tulos</w:t>
      </w:r>
    </w:p>
    <w:p>
      <w:r>
        <w:t xml:space="preserve">Alkoholi</w:t>
      </w:r>
    </w:p>
    <w:p>
      <w:r>
        <w:rPr>
          <w:b/>
        </w:rPr>
        <w:t xml:space="preserve">Tulos</w:t>
      </w:r>
    </w:p>
    <w:p>
      <w:r>
        <w:t xml:space="preserve">kuljetus</w:t>
      </w:r>
    </w:p>
    <w:p>
      <w:r>
        <w:rPr>
          <w:b/>
        </w:rPr>
        <w:t xml:space="preserve">Esimerkki 4.5233</w:t>
      </w:r>
    </w:p>
    <w:p>
      <w:r>
        <w:t xml:space="preserve">Tämä on ensimmäinen kerta sitten Roen vuonna 1973 tekemän päätöksen, kun tuomioistuin on myöntänyt henkilöllisyyden aseman syntymättömälle lapselle.</w:t>
      </w:r>
    </w:p>
    <w:p>
      <w:r>
        <w:rPr>
          <w:b/>
        </w:rPr>
        <w:t xml:space="preserve">Tulos</w:t>
      </w:r>
    </w:p>
    <w:p>
      <w:r>
        <w:t xml:space="preserve">abortti</w:t>
      </w:r>
    </w:p>
    <w:p>
      <w:r>
        <w:rPr>
          <w:b/>
        </w:rPr>
        <w:t xml:space="preserve">Tulos</w:t>
      </w:r>
    </w:p>
    <w:p>
      <w:r>
        <w:t xml:space="preserve">lapset</w:t>
      </w:r>
    </w:p>
    <w:p>
      <w:r>
        <w:rPr>
          <w:b/>
        </w:rPr>
        <w:t xml:space="preserve">Esimerkki 4.5234</w:t>
      </w:r>
    </w:p>
    <w:p>
      <w:r>
        <w:t xml:space="preserve">Sanoo, että Oregonin republikaaniehdokkaat kannattavat väkivaltaa homoja vastaan.</w:t>
      </w:r>
    </w:p>
    <w:p>
      <w:r>
        <w:rPr>
          <w:b/>
        </w:rPr>
        <w:t xml:space="preserve">Tulos</w:t>
      </w:r>
    </w:p>
    <w:p>
      <w:r>
        <w:t xml:space="preserve">homot ja lesbot</w:t>
      </w:r>
    </w:p>
    <w:p>
      <w:r>
        <w:rPr>
          <w:b/>
        </w:rPr>
        <w:t xml:space="preserve">Esimerkki 4.5235</w:t>
      </w:r>
    </w:p>
    <w:p>
      <w:r>
        <w:t xml:space="preserve">"Meillä on vain kaksi prosenttia maailman öljyvarannoista, ja kulutamme päivittäin 25 prosenttia maailman öljystä."</w:t>
      </w:r>
    </w:p>
    <w:p>
      <w:r>
        <w:rPr>
          <w:b/>
        </w:rPr>
        <w:t xml:space="preserve">Tulos</w:t>
      </w:r>
    </w:p>
    <w:p>
      <w:r>
        <w:t xml:space="preserve">energia</w:t>
      </w:r>
    </w:p>
    <w:p>
      <w:r>
        <w:rPr>
          <w:b/>
        </w:rPr>
        <w:t xml:space="preserve">Tulos</w:t>
      </w:r>
    </w:p>
    <w:p>
      <w:r>
        <w:t xml:space="preserve">ympäristö</w:t>
      </w:r>
    </w:p>
    <w:p>
      <w:r>
        <w:rPr>
          <w:b/>
        </w:rPr>
        <w:t xml:space="preserve">Tulos</w:t>
      </w:r>
    </w:p>
    <w:p>
      <w:r>
        <w:t xml:space="preserve">öljyvahinko</w:t>
      </w:r>
    </w:p>
    <w:p>
      <w:r>
        <w:rPr>
          <w:b/>
        </w:rPr>
        <w:t xml:space="preserve">Esimerkki 4.5236</w:t>
      </w:r>
    </w:p>
    <w:p>
      <w:r>
        <w:t xml:space="preserve">Velka tulee pian jättämään varjoonsa koko taloutemme.</w:t>
      </w:r>
    </w:p>
    <w:p>
      <w:r>
        <w:rPr>
          <w:b/>
        </w:rPr>
        <w:t xml:space="preserve">Tulos</w:t>
      </w:r>
    </w:p>
    <w:p>
      <w:r>
        <w:t xml:space="preserve">alijäämä</w:t>
      </w:r>
    </w:p>
    <w:p>
      <w:r>
        <w:rPr>
          <w:b/>
        </w:rPr>
        <w:t xml:space="preserve">Tulos</w:t>
      </w:r>
    </w:p>
    <w:p>
      <w:r>
        <w:t xml:space="preserve">talous</w:t>
      </w:r>
    </w:p>
    <w:p>
      <w:r>
        <w:rPr>
          <w:b/>
        </w:rPr>
        <w:t xml:space="preserve">Tulos</w:t>
      </w:r>
    </w:p>
    <w:p>
      <w:r>
        <w:t xml:space="preserve">liittovaltion talousarvio</w:t>
      </w:r>
    </w:p>
    <w:p>
      <w:r>
        <w:rPr>
          <w:b/>
        </w:rPr>
        <w:t xml:space="preserve">Esimerkki 4.5237</w:t>
      </w:r>
    </w:p>
    <w:p>
      <w:r>
        <w:t xml:space="preserve">Dave Aronbergin oikeudellinen kokemus urallaan on alle kaksi vuotta apulaisoikeusasiamiehenä/yksityisasiamiehenä.</w:t>
      </w:r>
    </w:p>
    <w:p>
      <w:r>
        <w:rPr>
          <w:b/>
        </w:rPr>
        <w:t xml:space="preserve">Tulos</w:t>
      </w:r>
    </w:p>
    <w:p>
      <w:r>
        <w:t xml:space="preserve">ehdokkaiden elämäkerta</w:t>
      </w:r>
    </w:p>
    <w:p>
      <w:r>
        <w:rPr>
          <w:b/>
        </w:rPr>
        <w:t xml:space="preserve">Esimerkki 4.5238</w:t>
      </w:r>
    </w:p>
    <w:p>
      <w:r>
        <w:t xml:space="preserve">Sanoo, että on olemassa 100 vuotta vanha kansainvälinen normi, jonka mukaan kemiallisia aseita ei saa käyttää.</w:t>
      </w:r>
    </w:p>
    <w:p>
      <w:r>
        <w:rPr>
          <w:b/>
        </w:rPr>
        <w:t xml:space="preserve">Tulos</w:t>
      </w:r>
    </w:p>
    <w:p>
      <w:r>
        <w:t xml:space="preserve">korjaukset ja päivitykset</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ihmisoikeudet</w:t>
      </w:r>
    </w:p>
    <w:p>
      <w:r>
        <w:rPr>
          <w:b/>
        </w:rPr>
        <w:t xml:space="preserve">Tulos</w:t>
      </w:r>
    </w:p>
    <w:p>
      <w:r>
        <w:t xml:space="preserve">sotilaallinen</w:t>
      </w:r>
    </w:p>
    <w:p>
      <w:r>
        <w:rPr>
          <w:b/>
        </w:rPr>
        <w:t xml:space="preserve">Esimerkki 4.5239</w:t>
      </w:r>
    </w:p>
    <w:p>
      <w:r>
        <w:t xml:space="preserve">Atlantan julkisten koulujen tulokset kansallisessa standardoidussa testissä antavat uskottavuutta osavaltion testien dramaattisille pistemäärien nousuille.</w:t>
      </w:r>
    </w:p>
    <w:p>
      <w:r>
        <w:rPr>
          <w:b/>
        </w:rPr>
        <w:t xml:space="preserve">Tulos</w:t>
      </w:r>
    </w:p>
    <w:p>
      <w:r>
        <w:t xml:space="preserve">koulutus</w:t>
      </w:r>
    </w:p>
    <w:p>
      <w:r>
        <w:rPr>
          <w:b/>
        </w:rPr>
        <w:t xml:space="preserve">Esimerkki 4.5240</w:t>
      </w:r>
    </w:p>
    <w:p>
      <w:r>
        <w:t xml:space="preserve">Verottomuuslupauksen allekirjoittamisesta</w:t>
      </w:r>
    </w:p>
    <w:p>
      <w:r>
        <w:rPr>
          <w:b/>
        </w:rPr>
        <w:t xml:space="preserve">Tulos</w:t>
      </w:r>
    </w:p>
    <w:p>
      <w:r>
        <w:t xml:space="preserve">verot</w:t>
      </w:r>
    </w:p>
    <w:p>
      <w:r>
        <w:rPr>
          <w:b/>
        </w:rPr>
        <w:t xml:space="preserve">Esimerkki 4.5241</w:t>
      </w:r>
    </w:p>
    <w:p>
      <w:r>
        <w:t xml:space="preserve">sanoo, että laittoman maahanmuuton tärkein lähde on se, että ihmiset tulevat laillisesti Yhdysvaltoihin turisti- tai opiskelijaviisumilla ja katoavat sitten väestöön, eikä heistä enää koskaan kuulla.</w:t>
      </w:r>
    </w:p>
    <w:p>
      <w:r>
        <w:rPr>
          <w:b/>
        </w:rPr>
        <w:t xml:space="preserve">Tulos</w:t>
      </w:r>
    </w:p>
    <w:p>
      <w:r>
        <w:t xml:space="preserve">maahanmuutto</w:t>
      </w:r>
    </w:p>
    <w:p>
      <w:r>
        <w:rPr>
          <w:b/>
        </w:rPr>
        <w:t xml:space="preserve">Esimerkki 4.5242</w:t>
      </w:r>
    </w:p>
    <w:p>
      <w:r>
        <w:t xml:space="preserve">Laittomien maahanmuuttajien kansalaisuuden vastustamisesta</w:t>
      </w:r>
    </w:p>
    <w:p>
      <w:r>
        <w:rPr>
          <w:b/>
        </w:rPr>
        <w:t xml:space="preserve">Tulos</w:t>
      </w:r>
    </w:p>
    <w:p>
      <w:r>
        <w:t xml:space="preserve">maahanmuutto</w:t>
      </w:r>
    </w:p>
    <w:p>
      <w:r>
        <w:rPr>
          <w:b/>
        </w:rPr>
        <w:t xml:space="preserve">Esimerkki 4.5243</w:t>
      </w:r>
    </w:p>
    <w:p>
      <w:r>
        <w:t xml:space="preserve">Georgia on yksi 10 veroystävällisimmästä osavaltiosta eläkeläisille.</w:t>
      </w:r>
    </w:p>
    <w:p>
      <w:r>
        <w:rPr>
          <w:b/>
        </w:rPr>
        <w:t xml:space="preserve">Tulos</w:t>
      </w:r>
    </w:p>
    <w:p>
      <w:r>
        <w:t xml:space="preserve">tulot</w:t>
      </w:r>
    </w:p>
    <w:p>
      <w:r>
        <w:rPr>
          <w:b/>
        </w:rPr>
        <w:t xml:space="preserve">Tulos</w:t>
      </w:r>
    </w:p>
    <w:p>
      <w:r>
        <w:t xml:space="preserve">eläkkeet</w:t>
      </w:r>
    </w:p>
    <w:p>
      <w:r>
        <w:rPr>
          <w:b/>
        </w:rPr>
        <w:t xml:space="preserve">Tulos</w:t>
      </w:r>
    </w:p>
    <w:p>
      <w:r>
        <w:t xml:space="preserve">eläkkeelle</w:t>
      </w:r>
    </w:p>
    <w:p>
      <w:r>
        <w:rPr>
          <w:b/>
        </w:rPr>
        <w:t xml:space="preserve">Tulos</w:t>
      </w:r>
    </w:p>
    <w:p>
      <w:r>
        <w:t xml:space="preserve">verot</w:t>
      </w:r>
    </w:p>
    <w:p>
      <w:r>
        <w:rPr>
          <w:b/>
        </w:rPr>
        <w:t xml:space="preserve">Esimerkki 4.5244</w:t>
      </w:r>
    </w:p>
    <w:p>
      <w:r>
        <w:t xml:space="preserve">Sanoo, että al-Qaidalla on leirejä huumekartellien kanssa Meksikossa.</w:t>
      </w:r>
    </w:p>
    <w:p>
      <w:r>
        <w:rPr>
          <w:b/>
        </w:rPr>
        <w:t xml:space="preserve">Tulos</w:t>
      </w:r>
    </w:p>
    <w:p>
      <w:r>
        <w:t xml:space="preserve">huumeet</w:t>
      </w:r>
    </w:p>
    <w:p>
      <w:r>
        <w:rPr>
          <w:b/>
        </w:rPr>
        <w:t xml:space="preserve">Tulos</w:t>
      </w:r>
    </w:p>
    <w:p>
      <w:r>
        <w:t xml:space="preserve">maahanmuutto</w:t>
      </w:r>
    </w:p>
    <w:p>
      <w:r>
        <w:rPr>
          <w:b/>
        </w:rPr>
        <w:t xml:space="preserve">Tulos</w:t>
      </w:r>
    </w:p>
    <w:p>
      <w:r>
        <w:t xml:space="preserve">terrorismi</w:t>
      </w:r>
    </w:p>
    <w:p>
      <w:r>
        <w:rPr>
          <w:b/>
        </w:rPr>
        <w:t xml:space="preserve">Esimerkki 4.5245</w:t>
      </w:r>
    </w:p>
    <w:p>
      <w:r>
        <w:t xml:space="preserve">Romneycare-järjestelmän vuoksi kustannukset karkasivat käsistä Massachusettsissa, maksut nousivat ja kotitalouksien budjetit joutuivat ahtaalle.</w:t>
      </w:r>
    </w:p>
    <w:p>
      <w:r>
        <w:rPr>
          <w:b/>
        </w:rPr>
        <w:t xml:space="preserve">Tulos</w:t>
      </w:r>
    </w:p>
    <w:p>
      <w:r>
        <w:t xml:space="preserve">terveydenhuolto</w:t>
      </w:r>
    </w:p>
    <w:p>
      <w:r>
        <w:rPr>
          <w:b/>
        </w:rPr>
        <w:t xml:space="preserve">Tulos</w:t>
      </w:r>
    </w:p>
    <w:p>
      <w:r>
        <w:t xml:space="preserve">message-machine-2012</w:t>
      </w:r>
    </w:p>
    <w:p>
      <w:r>
        <w:rPr>
          <w:b/>
        </w:rPr>
        <w:t xml:space="preserve">Esimerkki 4.5246</w:t>
      </w:r>
    </w:p>
    <w:p>
      <w:r>
        <w:t xml:space="preserve">Seneca Jones Timber Co. pyrkii lisäämään hakkuita ja hälventämään pelkoja siitä, että vanhaa puustoa kaadetaan, ja sanoo, että tehtaat ovat siirtyneet käyttämään toisen sukupolven puita. Yhtiön mainoksessa kysytään: Tiesittekö, että useimmat Oregonin tehtaat ovat uudistuneet viimeisten 20 vuoden aikana?</w:t>
      </w:r>
    </w:p>
    <w:p>
      <w:r>
        <w:rPr>
          <w:b/>
        </w:rPr>
        <w:t xml:space="preserve">Tulos</w:t>
      </w:r>
    </w:p>
    <w:p>
      <w:r>
        <w:t xml:space="preserve">ympäristö</w:t>
      </w:r>
    </w:p>
    <w:p>
      <w:r>
        <w:rPr>
          <w:b/>
        </w:rPr>
        <w:t xml:space="preserve">Tulos</w:t>
      </w:r>
    </w:p>
    <w:p>
      <w:r>
        <w:t xml:space="preserve">työpaikat</w:t>
      </w:r>
    </w:p>
    <w:p>
      <w:r>
        <w:rPr>
          <w:b/>
        </w:rPr>
        <w:t xml:space="preserve">Esimerkki 4.5247</w:t>
      </w:r>
    </w:p>
    <w:p>
      <w:r>
        <w:t xml:space="preserve">Kongressin jäsenet hyväksyivät itselleen 10 000 dollarin palkankorotuksen kahden vuoden aikana, vaikka he äänestivät sosiaaliturvaetuuksien nostamatta jättämisestä vuosina 2010 ja 2011.</w:t>
      </w:r>
    </w:p>
    <w:p>
      <w:r>
        <w:rPr>
          <w:b/>
        </w:rPr>
        <w:t xml:space="preserve">Tulos</w:t>
      </w:r>
    </w:p>
    <w:p>
      <w:r>
        <w:t xml:space="preserve">medicare</w:t>
      </w:r>
    </w:p>
    <w:p>
      <w:r>
        <w:rPr>
          <w:b/>
        </w:rPr>
        <w:t xml:space="preserve">Tulos</w:t>
      </w:r>
    </w:p>
    <w:p>
      <w:r>
        <w:t xml:space="preserve">eläkkeelle</w:t>
      </w:r>
    </w:p>
    <w:p>
      <w:r>
        <w:rPr>
          <w:b/>
        </w:rPr>
        <w:t xml:space="preserve">Tulos</w:t>
      </w:r>
    </w:p>
    <w:p>
      <w:r>
        <w:t xml:space="preserve">sosiaaliturva</w:t>
      </w:r>
    </w:p>
    <w:p>
      <w:r>
        <w:rPr>
          <w:b/>
        </w:rPr>
        <w:t xml:space="preserve">Esimerkki 4.5248</w:t>
      </w:r>
    </w:p>
    <w:p>
      <w:r>
        <w:t xml:space="preserve">Kuvernööri Scott Walkerin talousarvioesityksen mukaan Wisconsinsin osavaltion puistot myytäisiin pois.</w:t>
      </w:r>
    </w:p>
    <w:p>
      <w:r>
        <w:rPr>
          <w:b/>
        </w:rPr>
        <w:t xml:space="preserve">Tulos</w:t>
      </w:r>
    </w:p>
    <w:p>
      <w:r>
        <w:t xml:space="preserve">valtion talousarvio</w:t>
      </w:r>
    </w:p>
    <w:p>
      <w:r>
        <w:rPr>
          <w:b/>
        </w:rPr>
        <w:t xml:space="preserve">Esimerkki 4.5249</w:t>
      </w:r>
    </w:p>
    <w:p>
      <w:r>
        <w:t xml:space="preserve">Sanoo, että Kelly Ayotte äänesti taustatarkastusten korjaamisen puolesta.</w:t>
      </w:r>
    </w:p>
    <w:p>
      <w:r>
        <w:rPr>
          <w:b/>
        </w:rPr>
        <w:t xml:space="preserve">Tulos</w:t>
      </w:r>
    </w:p>
    <w:p>
      <w:r>
        <w:t xml:space="preserve">korjaukset ja päivitykset</w:t>
      </w:r>
    </w:p>
    <w:p>
      <w:r>
        <w:rPr>
          <w:b/>
        </w:rPr>
        <w:t xml:space="preserve">Tulos</w:t>
      </w:r>
    </w:p>
    <w:p>
      <w:r>
        <w:t xml:space="preserve">aseet</w:t>
      </w:r>
    </w:p>
    <w:p>
      <w:r>
        <w:rPr>
          <w:b/>
        </w:rPr>
        <w:t xml:space="preserve">Esimerkki 4.5250</w:t>
      </w:r>
    </w:p>
    <w:p>
      <w:r>
        <w:t xml:space="preserve">Teksasin työttömyysaste on jopa kasvanut enemmän kuin koko maan työttömyysaste.</w:t>
      </w:r>
    </w:p>
    <w:p>
      <w:r>
        <w:rPr>
          <w:b/>
        </w:rPr>
        <w:t xml:space="preserve">Tulos</w:t>
      </w:r>
    </w:p>
    <w:p>
      <w:r>
        <w:t xml:space="preserve">talous</w:t>
      </w:r>
    </w:p>
    <w:p>
      <w:r>
        <w:rPr>
          <w:b/>
        </w:rPr>
        <w:t xml:space="preserve">Tulos</w:t>
      </w:r>
    </w:p>
    <w:p>
      <w:r>
        <w:t xml:space="preserve">valtiot</w:t>
      </w:r>
    </w:p>
    <w:p>
      <w:r>
        <w:rPr>
          <w:b/>
        </w:rPr>
        <w:t xml:space="preserve">Tulos</w:t>
      </w:r>
    </w:p>
    <w:p>
      <w:r>
        <w:t xml:space="preserve">ärsyke</w:t>
      </w:r>
    </w:p>
    <w:p>
      <w:r>
        <w:rPr>
          <w:b/>
        </w:rPr>
        <w:t xml:space="preserve">Tulos</w:t>
      </w:r>
    </w:p>
    <w:p>
      <w:r>
        <w:t xml:space="preserve">työntekijät</w:t>
      </w:r>
    </w:p>
    <w:p>
      <w:r>
        <w:rPr>
          <w:b/>
        </w:rPr>
        <w:t xml:space="preserve">Esimerkki 4.5251</w:t>
      </w:r>
    </w:p>
    <w:p>
      <w:r>
        <w:t xml:space="preserve">Floridan puolueen puheenjohtaja, joka on Marco Rubion innokas ja ulospäin suuntautuva kannattaja, saa nimittää 30 näistä valtuutetuista.</w:t>
      </w:r>
    </w:p>
    <w:p>
      <w:r>
        <w:rPr>
          <w:b/>
        </w:rPr>
        <w:t xml:space="preserve">Tulos</w:t>
      </w:r>
    </w:p>
    <w:p>
      <w:r>
        <w:t xml:space="preserve">vaalit</w:t>
      </w:r>
    </w:p>
    <w:p>
      <w:r>
        <w:rPr>
          <w:b/>
        </w:rPr>
        <w:t xml:space="preserve">Esimerkki 4.5252</w:t>
      </w:r>
    </w:p>
    <w:p>
      <w:r>
        <w:t xml:space="preserve">"Hän sanoi: 'Äänestin sen puolesta, mutta toivoin, ettei se menisi läpi'. Se oli lainaus suorassa televisiolähetyksessä."</w:t>
      </w:r>
    </w:p>
    <w:p>
      <w:r>
        <w:rPr>
          <w:b/>
        </w:rPr>
        <w:t xml:space="preserve">Tulos</w:t>
      </w:r>
    </w:p>
    <w:p>
      <w:r>
        <w:t xml:space="preserve">konkurssi</w:t>
      </w:r>
    </w:p>
    <w:p>
      <w:r>
        <w:rPr>
          <w:b/>
        </w:rPr>
        <w:t xml:space="preserve">Esimerkki 4.5253</w:t>
      </w:r>
    </w:p>
    <w:p>
      <w:r>
        <w:t xml:space="preserve">Yhdysvalloissa oli alun perin kolme liittovaltion rikosta: maanpetos, merirosvous sekä arvopapereiden ja rahan väärentäminen.</w:t>
      </w:r>
    </w:p>
    <w:p>
      <w:r>
        <w:rPr>
          <w:b/>
        </w:rPr>
        <w:t xml:space="preserve">Tulos</w:t>
      </w:r>
    </w:p>
    <w:p>
      <w:r>
        <w:t xml:space="preserve">historia</w:t>
      </w:r>
    </w:p>
    <w:p>
      <w:r>
        <w:rPr>
          <w:b/>
        </w:rPr>
        <w:t xml:space="preserve">Esimerkki 4.5254</w:t>
      </w:r>
    </w:p>
    <w:p>
      <w:r>
        <w:t xml:space="preserve">Jos tarkastellaan verojen yhdistelmää, yritystulojen osuus kokonaistulojen yhdistelmästä on pienentynyt noin puoleen viimeisten 30 vuoden aikana.</w:t>
      </w:r>
    </w:p>
    <w:p>
      <w:r>
        <w:rPr>
          <w:b/>
        </w:rPr>
        <w:t xml:space="preserve">Tulos</w:t>
      </w:r>
    </w:p>
    <w:p>
      <w:r>
        <w:t xml:space="preserve">yritykset</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verot</w:t>
      </w:r>
    </w:p>
    <w:p>
      <w:r>
        <w:rPr>
          <w:b/>
        </w:rPr>
        <w:t xml:space="preserve">Esimerkki 4.5255</w:t>
      </w:r>
    </w:p>
    <w:p>
      <w:r>
        <w:t xml:space="preserve">Vallan jakamisesta republikaanien kanssa</w:t>
      </w:r>
    </w:p>
    <w:p>
      <w:r>
        <w:rPr>
          <w:b/>
        </w:rPr>
        <w:t xml:space="preserve">Tulos</w:t>
      </w:r>
    </w:p>
    <w:p>
      <w:r>
        <w:t xml:space="preserve">valtiot</w:t>
      </w:r>
    </w:p>
    <w:p>
      <w:r>
        <w:rPr>
          <w:b/>
        </w:rPr>
        <w:t xml:space="preserve">Esimerkki 4.5256</w:t>
      </w:r>
    </w:p>
    <w:p>
      <w:r>
        <w:t xml:space="preserve">Naisille (maksetaan) 77 senttiä dollarilta samasta työstä kuin miehille.</w:t>
      </w:r>
    </w:p>
    <w:p>
      <w:r>
        <w:rPr>
          <w:b/>
        </w:rPr>
        <w:t xml:space="preserve">Tulos</w:t>
      </w:r>
    </w:p>
    <w:p>
      <w:r>
        <w:t xml:space="preserve">työpaikat</w:t>
      </w:r>
    </w:p>
    <w:p>
      <w:r>
        <w:rPr>
          <w:b/>
        </w:rPr>
        <w:t xml:space="preserve">Tulos</w:t>
      </w:r>
    </w:p>
    <w:p>
      <w:r>
        <w:t xml:space="preserve">message-machine-2012</w:t>
      </w:r>
    </w:p>
    <w:p>
      <w:r>
        <w:rPr>
          <w:b/>
        </w:rPr>
        <w:t xml:space="preserve">Tulos</w:t>
      </w:r>
    </w:p>
    <w:p>
      <w:r>
        <w:t xml:space="preserve">naiset</w:t>
      </w:r>
    </w:p>
    <w:p>
      <w:r>
        <w:rPr>
          <w:b/>
        </w:rPr>
        <w:t xml:space="preserve">Esimerkki 4.5257</w:t>
      </w:r>
    </w:p>
    <w:p>
      <w:r>
        <w:t xml:space="preserve">Georgian todetaan olevan viimeistä maata alhaisimmalla sijalla asukasta kohti lasketuissa liikennemenoissa.</w:t>
      </w:r>
    </w:p>
    <w:p>
      <w:r>
        <w:rPr>
          <w:b/>
        </w:rPr>
        <w:t xml:space="preserve">Tulos</w:t>
      </w:r>
    </w:p>
    <w:p>
      <w:r>
        <w:t xml:space="preserve">valtion talousarvio</w:t>
      </w:r>
    </w:p>
    <w:p>
      <w:r>
        <w:rPr>
          <w:b/>
        </w:rPr>
        <w:t xml:space="preserve">Tulos</w:t>
      </w:r>
    </w:p>
    <w:p>
      <w:r>
        <w:t xml:space="preserve">kuljetus</w:t>
      </w:r>
    </w:p>
    <w:p>
      <w:r>
        <w:rPr>
          <w:b/>
        </w:rPr>
        <w:t xml:space="preserve">Esimerkki 4.5258</w:t>
      </w:r>
    </w:p>
    <w:p>
      <w:r>
        <w:t xml:space="preserve">Sanoo, että kaksi eri tuomaria katsoi, että syytökset, joiden mukaan hän olisi tehnyt ei-toivottuja seksuaalisia lähentelyjä naispuoliselle sheriffin sijaiselle, eivät olleet perusteltuja.</w:t>
      </w:r>
    </w:p>
    <w:p>
      <w:r>
        <w:rPr>
          <w:b/>
        </w:rPr>
        <w:t xml:space="preserve">Tulos</w:t>
      </w:r>
    </w:p>
    <w:p>
      <w:r>
        <w:t xml:space="preserve">legal-issues</w:t>
      </w:r>
    </w:p>
    <w:p>
      <w:r>
        <w:rPr>
          <w:b/>
        </w:rPr>
        <w:t xml:space="preserve">Esimerkki 4.5259</w:t>
      </w:r>
    </w:p>
    <w:p>
      <w:r>
        <w:t xml:space="preserve">Alan Graysonin kampanja keräsi viime vuosineljänneksellä yli 800 000 dollaria, mikä oli "Yhdysvaltain edustajainhuoneen kaikkien 435 jäsenen joukossa ykkönen".</w:t>
      </w:r>
    </w:p>
    <w:p>
      <w:r>
        <w:rPr>
          <w:b/>
        </w:rPr>
        <w:t xml:space="preserve">Tulos</w:t>
      </w:r>
    </w:p>
    <w:p>
      <w:r>
        <w:t xml:space="preserve">kampanjarahoitus</w:t>
      </w:r>
    </w:p>
    <w:p>
      <w:r>
        <w:rPr>
          <w:b/>
        </w:rPr>
        <w:t xml:space="preserve">Esimerkki 4.5260</w:t>
      </w:r>
    </w:p>
    <w:p>
      <w:r>
        <w:t xml:space="preserve">Jotkut kardiologit arvioivat, että 70 prosentilla kaikista yli 50-vuotiaista miehistä on jonkinlainen sydänsairaus.</w:t>
      </w:r>
    </w:p>
    <w:p>
      <w:r>
        <w:rPr>
          <w:b/>
        </w:rPr>
        <w:t xml:space="preserve">Tulos</w:t>
      </w:r>
    </w:p>
    <w:p>
      <w:r>
        <w:t xml:space="preserve">terveydenhuolto</w:t>
      </w:r>
    </w:p>
    <w:p>
      <w:r>
        <w:rPr>
          <w:b/>
        </w:rPr>
        <w:t xml:space="preserve">Esimerkki 4.5261</w:t>
      </w:r>
    </w:p>
    <w:p>
      <w:r>
        <w:t xml:space="preserve">Jos jokaisessa Floridan talossa olisi aurinkolämmitteinen vesisäiliö, se vähentäisi kulutusta 17 prosenttia.</w:t>
      </w:r>
    </w:p>
    <w:p>
      <w:r>
        <w:rPr>
          <w:b/>
        </w:rPr>
        <w:t xml:space="preserve">Tulos</w:t>
      </w:r>
    </w:p>
    <w:p>
      <w:r>
        <w:t xml:space="preserve">energia</w:t>
      </w:r>
    </w:p>
    <w:p>
      <w:r>
        <w:rPr>
          <w:b/>
        </w:rPr>
        <w:t xml:space="preserve">Esimerkki 4.5262</w:t>
      </w:r>
    </w:p>
    <w:p>
      <w:r>
        <w:t xml:space="preserve">Kochin veljekset ovat maailman rikkaimpia ihmisiä. Yksittäisinä he ovat vasta viidennellä sijalla. Yhdessä he ovat maailman rikkaimmat.</w:t>
      </w:r>
    </w:p>
    <w:p>
      <w:r>
        <w:rPr>
          <w:b/>
        </w:rPr>
        <w:t xml:space="preserve">Tulos</w:t>
      </w:r>
    </w:p>
    <w:p>
      <w:r>
        <w:t xml:space="preserve">kampanjarahoitus</w:t>
      </w:r>
    </w:p>
    <w:p>
      <w:r>
        <w:rPr>
          <w:b/>
        </w:rPr>
        <w:t xml:space="preserve">Esimerkki 4.5263</w:t>
      </w:r>
    </w:p>
    <w:p>
      <w:r>
        <w:t xml:space="preserve">Näyttää televisiomainoksessa, että poliisi otti todistusaineistoaSolanticilta, Rick Scottsin uudelta terveydenhuoltoyhtiöltä, sen jälkeen, kun oli tullut ilmi väitteitä, että yhtiö oli syyllistynyt petoksiin.</w:t>
      </w:r>
    </w:p>
    <w:p>
      <w:r>
        <w:rPr>
          <w:b/>
        </w:rPr>
        <w:t xml:space="preserve">Tulos</w:t>
      </w:r>
    </w:p>
    <w:p>
      <w:r>
        <w:t xml:space="preserve">terveydenhuolto</w:t>
      </w:r>
    </w:p>
    <w:p>
      <w:r>
        <w:rPr>
          <w:b/>
        </w:rPr>
        <w:t xml:space="preserve">Tulos</w:t>
      </w:r>
    </w:p>
    <w:p>
      <w:r>
        <w:t xml:space="preserve">legal-issues</w:t>
      </w:r>
    </w:p>
    <w:p>
      <w:r>
        <w:rPr>
          <w:b/>
        </w:rPr>
        <w:t xml:space="preserve">Tulos</w:t>
      </w:r>
    </w:p>
    <w:p>
      <w:r>
        <w:t xml:space="preserve">message-machine</w:t>
      </w:r>
    </w:p>
    <w:p>
      <w:r>
        <w:rPr>
          <w:b/>
        </w:rPr>
        <w:t xml:space="preserve">Esimerkki 4.5264</w:t>
      </w:r>
    </w:p>
    <w:p>
      <w:r>
        <w:t xml:space="preserve">Meksikon hallituksen virkamiehet jakavat esitteitä, joissa kerrotaan, miten he voivat kiertää rajavartioston ja päästä maahamme.</w:t>
      </w:r>
    </w:p>
    <w:p>
      <w:r>
        <w:rPr>
          <w:b/>
        </w:rPr>
        <w:t xml:space="preserve">Tulos</w:t>
      </w:r>
    </w:p>
    <w:p>
      <w:r>
        <w:t xml:space="preserve">maahanmuutto</w:t>
      </w:r>
    </w:p>
    <w:p>
      <w:r>
        <w:rPr>
          <w:b/>
        </w:rPr>
        <w:t xml:space="preserve">Esimerkki 4.5265</w:t>
      </w:r>
    </w:p>
    <w:p>
      <w:r>
        <w:t xml:space="preserve">Rick Perryn mukaan rajaseudun seriffit eivät osallistuneet suunnitelmien laatimiseen väkivallan ehkäisemiseksi heidän yhteisöissään.</w:t>
      </w:r>
    </w:p>
    <w:p>
      <w:r>
        <w:rPr>
          <w:b/>
        </w:rPr>
        <w:t xml:space="preserve">Tulos</w:t>
      </w:r>
    </w:p>
    <w:p>
      <w:r>
        <w:t xml:space="preserve">maahanmuutto</w:t>
      </w:r>
    </w:p>
    <w:p>
      <w:r>
        <w:rPr>
          <w:b/>
        </w:rPr>
        <w:t xml:space="preserve">Esimerkki 4.5266</w:t>
      </w:r>
    </w:p>
    <w:p>
      <w:r>
        <w:t xml:space="preserve">Kun sosiaaliturva aloitettiin, keskivertoihmisen elinajanodote oli 58 vuotta. Naisilla se oli 62 - 62 vuotta.</w:t>
      </w:r>
    </w:p>
    <w:p>
      <w:r>
        <w:rPr>
          <w:b/>
        </w:rPr>
        <w:t xml:space="preserve">Tulos</w:t>
      </w:r>
    </w:p>
    <w:p>
      <w:r>
        <w:t xml:space="preserve">terveydenhuolto</w:t>
      </w:r>
    </w:p>
    <w:p>
      <w:r>
        <w:rPr>
          <w:b/>
        </w:rPr>
        <w:t xml:space="preserve">Tulos</w:t>
      </w:r>
    </w:p>
    <w:p>
      <w:r>
        <w:t xml:space="preserve">historia</w:t>
      </w:r>
    </w:p>
    <w:p>
      <w:r>
        <w:rPr>
          <w:b/>
        </w:rPr>
        <w:t xml:space="preserve">Tulos</w:t>
      </w:r>
    </w:p>
    <w:p>
      <w:r>
        <w:t xml:space="preserve">asiantuntijat</w:t>
      </w:r>
    </w:p>
    <w:p>
      <w:r>
        <w:rPr>
          <w:b/>
        </w:rPr>
        <w:t xml:space="preserve">Tulos</w:t>
      </w:r>
    </w:p>
    <w:p>
      <w:r>
        <w:t xml:space="preserve">sosiaaliturva</w:t>
      </w:r>
    </w:p>
    <w:p>
      <w:r>
        <w:rPr>
          <w:b/>
        </w:rPr>
        <w:t xml:space="preserve">Esimerkki 4.5267</w:t>
      </w:r>
    </w:p>
    <w:p>
      <w:r>
        <w:t xml:space="preserve">Sanoo edustaja Michele Bachmann, että presidentti Barack Obama saattaa olla syyllinen Fort Hoodin ampumavälikohtauksiin.</w:t>
      </w:r>
    </w:p>
    <w:p>
      <w:r>
        <w:rPr>
          <w:b/>
        </w:rPr>
        <w:t xml:space="preserve">Tulos</w:t>
      </w:r>
    </w:p>
    <w:p>
      <w:r>
        <w:t xml:space="preserve">kongressi</w:t>
      </w:r>
    </w:p>
    <w:p>
      <w:r>
        <w:rPr>
          <w:b/>
        </w:rPr>
        <w:t xml:space="preserve">Esimerkki 4.5268</w:t>
      </w:r>
    </w:p>
    <w:p>
      <w:r>
        <w:t xml:space="preserve">Wisconsin oli ensimmäinen osavaltio, joka kielsi seksuaaliseen suuntautumiseen perustuvan syrjinnän julkisella ja yksityisellä sektorilla.</w:t>
      </w:r>
    </w:p>
    <w:p>
      <w:r>
        <w:rPr>
          <w:b/>
        </w:rPr>
        <w:t xml:space="preserve">Tulos</w:t>
      </w:r>
    </w:p>
    <w:p>
      <w:r>
        <w:t xml:space="preserve">kansalaisoikeudet</w:t>
      </w:r>
    </w:p>
    <w:p>
      <w:r>
        <w:rPr>
          <w:b/>
        </w:rPr>
        <w:t xml:space="preserve">Tulos</w:t>
      </w:r>
    </w:p>
    <w:p>
      <w:r>
        <w:t xml:space="preserve">legal-issues</w:t>
      </w:r>
    </w:p>
    <w:p>
      <w:r>
        <w:rPr>
          <w:b/>
        </w:rPr>
        <w:t xml:space="preserve">Tulos</w:t>
      </w:r>
    </w:p>
    <w:p>
      <w:r>
        <w:t xml:space="preserve">seksuaalisuus</w:t>
      </w:r>
    </w:p>
    <w:p>
      <w:r>
        <w:rPr>
          <w:b/>
        </w:rPr>
        <w:t xml:space="preserve">Tulos</w:t>
      </w:r>
    </w:p>
    <w:p>
      <w:r>
        <w:t xml:space="preserve">työntekijät</w:t>
      </w:r>
    </w:p>
    <w:p>
      <w:r>
        <w:rPr>
          <w:b/>
        </w:rPr>
        <w:t xml:space="preserve">Esimerkki 4.5269</w:t>
      </w:r>
    </w:p>
    <w:p>
      <w:r>
        <w:t xml:space="preserve">Tilivuoteen 2013 mennessä osavaltion odotetaan pyyhkivän [HOPE-apurahojen] vararahastot loppuun.</w:t>
      </w:r>
    </w:p>
    <w:p>
      <w:r>
        <w:rPr>
          <w:b/>
        </w:rPr>
        <w:t xml:space="preserve">Tulos</w:t>
      </w:r>
    </w:p>
    <w:p>
      <w:r>
        <w:t xml:space="preserve">koulutus</w:t>
      </w:r>
    </w:p>
    <w:p>
      <w:r>
        <w:rPr>
          <w:b/>
        </w:rPr>
        <w:t xml:space="preserve">Esimerkki 4.5270</w:t>
      </w:r>
    </w:p>
    <w:p>
      <w:r>
        <w:t xml:space="preserve">Hillary Clinton ja Barack Obama haluavat nostaa myyntivoittoveroja, joita sovelletaan asuntojen myyntiin.</w:t>
      </w:r>
    </w:p>
    <w:p>
      <w:r>
        <w:rPr>
          <w:b/>
        </w:rPr>
        <w:t xml:space="preserve">Tulos</w:t>
      </w:r>
    </w:p>
    <w:p>
      <w:r>
        <w:t xml:space="preserve">verot</w:t>
      </w:r>
    </w:p>
    <w:p>
      <w:r>
        <w:rPr>
          <w:b/>
        </w:rPr>
        <w:t xml:space="preserve">Esimerkki 4.5271</w:t>
      </w:r>
    </w:p>
    <w:p>
      <w:r>
        <w:t xml:space="preserve">Sanoo, että niiden demokraattien määrä, jotka äänestivät GOP:n toimenpiteen puolesta, joka sallii terveydenhuoltosuunnitelmien uusimisen, on lähellä niiden määrää, jotka äänestivät GOP:n lakiehdotusten puolesta, joilla viivytetään työnantajien ja yksityishenkilöiden toimeksiantoja.</w:t>
      </w:r>
    </w:p>
    <w:p>
      <w:r>
        <w:rPr>
          <w:b/>
        </w:rPr>
        <w:t xml:space="preserve">Tulos</w:t>
      </w:r>
    </w:p>
    <w:p>
      <w:r>
        <w:t xml:space="preserve">kongressi</w:t>
      </w:r>
    </w:p>
    <w:p>
      <w:r>
        <w:rPr>
          <w:b/>
        </w:rPr>
        <w:t xml:space="preserve">Tulos</w:t>
      </w:r>
    </w:p>
    <w:p>
      <w:r>
        <w:t xml:space="preserve">terveydenhuolto</w:t>
      </w:r>
    </w:p>
    <w:p>
      <w:r>
        <w:rPr>
          <w:b/>
        </w:rPr>
        <w:t xml:space="preserve">Esimerkki 4.5272</w:t>
      </w:r>
    </w:p>
    <w:p>
      <w:r>
        <w:t xml:space="preserve">"Sharron Angle haluaa tuhota sosiaaliturvan." "Sharron Angle haluaa tuhota sosiaaliturvan."</w:t>
      </w:r>
    </w:p>
    <w:p>
      <w:r>
        <w:rPr>
          <w:b/>
        </w:rPr>
        <w:t xml:space="preserve">Tulos</w:t>
      </w:r>
    </w:p>
    <w:p>
      <w:r>
        <w:t xml:space="preserve">message-machine</w:t>
      </w:r>
    </w:p>
    <w:p>
      <w:r>
        <w:rPr>
          <w:b/>
        </w:rPr>
        <w:t xml:space="preserve">Tulos</w:t>
      </w:r>
    </w:p>
    <w:p>
      <w:r>
        <w:t xml:space="preserve">sosiaaliturva</w:t>
      </w:r>
    </w:p>
    <w:p>
      <w:r>
        <w:rPr>
          <w:b/>
        </w:rPr>
        <w:t xml:space="preserve">Esimerkki 4.5273</w:t>
      </w:r>
    </w:p>
    <w:p>
      <w:r>
        <w:t xml:space="preserve">Ensimmäistä kertaa historiassa (Thorin) vasaraa pitelee nainen.</w:t>
      </w:r>
    </w:p>
    <w:p>
      <w:r>
        <w:rPr>
          <w:b/>
        </w:rPr>
        <w:t xml:space="preserve">Tulos</w:t>
      </w:r>
    </w:p>
    <w:p>
      <w:r>
        <w:t xml:space="preserve">pop-kulttuuri</w:t>
      </w:r>
    </w:p>
    <w:p>
      <w:r>
        <w:rPr>
          <w:b/>
        </w:rPr>
        <w:t xml:space="preserve">Esimerkki 4.5274</w:t>
      </w:r>
    </w:p>
    <w:p>
      <w:r>
        <w:t xml:space="preserve">(Koch Industries) on koko Yhdysvaltojen pahimpia myrkyllisen ilman saastuttajia ... ja tuottaa enemmän ilmastoa muuttavia kasvihuonekaasuja kuin öljyjätit Chevron, Shell ja Valero.</w:t>
      </w:r>
    </w:p>
    <w:p>
      <w:r>
        <w:rPr>
          <w:b/>
        </w:rPr>
        <w:t xml:space="preserve">Tulos</w:t>
      </w:r>
    </w:p>
    <w:p>
      <w:r>
        <w:t xml:space="preserve">ympäristö</w:t>
      </w:r>
    </w:p>
    <w:p>
      <w:r>
        <w:rPr>
          <w:b/>
        </w:rPr>
        <w:t xml:space="preserve">Esimerkki 4.5275</w:t>
      </w:r>
    </w:p>
    <w:p>
      <w:r>
        <w:t xml:space="preserve">Vuosina 2000-2008 tapahtui keskimäärin noin viisi joukkoampumista vuodessa. Nyt niitä on keskimäärin 15. Se on siis kolminkertainen kasvu.</w:t>
      </w:r>
    </w:p>
    <w:p>
      <w:r>
        <w:rPr>
          <w:b/>
        </w:rPr>
        <w:t xml:space="preserve">Tulos</w:t>
      </w:r>
    </w:p>
    <w:p>
      <w:r>
        <w:t xml:space="preserve">rikos</w:t>
      </w:r>
    </w:p>
    <w:p>
      <w:r>
        <w:rPr>
          <w:b/>
        </w:rPr>
        <w:t xml:space="preserve">Tulos</w:t>
      </w:r>
    </w:p>
    <w:p>
      <w:r>
        <w:t xml:space="preserve">aseet</w:t>
      </w:r>
    </w:p>
    <w:p>
      <w:r>
        <w:rPr>
          <w:b/>
        </w:rPr>
        <w:t xml:space="preserve">Esimerkki 4.5276</w:t>
      </w:r>
    </w:p>
    <w:p>
      <w:r>
        <w:t xml:space="preserve">Lloyd Doggett tienasi miljoonia Bank of American kaltaisilla yrityksillä, kun ne ottivat veronmaksajien pelastuspaketteja.</w:t>
      </w:r>
    </w:p>
    <w:p>
      <w:r>
        <w:rPr>
          <w:b/>
        </w:rPr>
        <w:t xml:space="preserve">Tulos</w:t>
      </w:r>
    </w:p>
    <w:p>
      <w:r>
        <w:t xml:space="preserve">ehdokkaiden elämäkerta</w:t>
      </w:r>
    </w:p>
    <w:p>
      <w:r>
        <w:rPr>
          <w:b/>
        </w:rPr>
        <w:t xml:space="preserve">Tulos</w:t>
      </w:r>
    </w:p>
    <w:p>
      <w:r>
        <w:t xml:space="preserve">talous</w:t>
      </w:r>
    </w:p>
    <w:p>
      <w:r>
        <w:rPr>
          <w:b/>
        </w:rPr>
        <w:t xml:space="preserve">Tulos</w:t>
      </w:r>
    </w:p>
    <w:p>
      <w:r>
        <w:t xml:space="preserve">rahoitusalan sääntely</w:t>
      </w:r>
    </w:p>
    <w:p>
      <w:r>
        <w:rPr>
          <w:b/>
        </w:rPr>
        <w:t xml:space="preserve">Esimerkki 4.5277</w:t>
      </w:r>
    </w:p>
    <w:p>
      <w:r>
        <w:t xml:space="preserve">Asukkaat olisivat voineet saada lähes 48 miljoonaa dollaria paikallisille kouluille, palokunnalle, sheriffille ja sosiaalipalveluille.</w:t>
      </w:r>
    </w:p>
    <w:p>
      <w:r>
        <w:rPr>
          <w:b/>
        </w:rPr>
        <w:t xml:space="preserve">Tulos</w:t>
      </w:r>
    </w:p>
    <w:p>
      <w:r>
        <w:t xml:space="preserve">lääninhallitus</w:t>
      </w:r>
    </w:p>
    <w:p>
      <w:r>
        <w:rPr>
          <w:b/>
        </w:rPr>
        <w:t xml:space="preserve">Esimerkki 4.5278</w:t>
      </w:r>
    </w:p>
    <w:p>
      <w:r>
        <w:t xml:space="preserve">Gingrich kannatti yksilöllisiä sairausvakuutusmandaatteja.</w:t>
      </w:r>
    </w:p>
    <w:p>
      <w:r>
        <w:rPr>
          <w:b/>
        </w:rPr>
        <w:t xml:space="preserve">Tulos</w:t>
      </w:r>
    </w:p>
    <w:p>
      <w:r>
        <w:t xml:space="preserve">terveydenhuolto</w:t>
      </w:r>
    </w:p>
    <w:p>
      <w:r>
        <w:rPr>
          <w:b/>
        </w:rPr>
        <w:t xml:space="preserve">Tulos</w:t>
      </w:r>
    </w:p>
    <w:p>
      <w:r>
        <w:t xml:space="preserve">message-machine-2012</w:t>
      </w:r>
    </w:p>
    <w:p>
      <w:r>
        <w:rPr>
          <w:b/>
        </w:rPr>
        <w:t xml:space="preserve">Esimerkki 4.5279</w:t>
      </w:r>
    </w:p>
    <w:p>
      <w:r>
        <w:t xml:space="preserve">61 prosenttia republikaanien, jotka eivät ole teekutsujärjestön jäseniä, on itse asiassa samaa mieltä siitä, että on olemassa vankkaa näyttöä siitä, että maapallo lämpenee, ...[mutta] 70 prosenttia teekutsujärjestön jäsenistä sanoo, että ei ole olemassa vankkaa näyttöä siitä, että maapallo lämpenee.</w:t>
      </w:r>
    </w:p>
    <w:p>
      <w:r>
        <w:rPr>
          <w:b/>
        </w:rPr>
        <w:t xml:space="preserve">Tulos</w:t>
      </w:r>
    </w:p>
    <w:p>
      <w:r>
        <w:t xml:space="preserve">kaksipuolueisuus</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ympäristö</w:t>
      </w:r>
    </w:p>
    <w:p>
      <w:r>
        <w:rPr>
          <w:b/>
        </w:rPr>
        <w:t xml:space="preserve">Tulos</w:t>
      </w:r>
    </w:p>
    <w:p>
      <w:r>
        <w:t xml:space="preserve">markkinasääntely</w:t>
      </w:r>
    </w:p>
    <w:p>
      <w:r>
        <w:rPr>
          <w:b/>
        </w:rPr>
        <w:t xml:space="preserve">Tulos</w:t>
      </w:r>
    </w:p>
    <w:p>
      <w:r>
        <w:t xml:space="preserve">tiede</w:t>
      </w:r>
    </w:p>
    <w:p>
      <w:r>
        <w:rPr>
          <w:b/>
        </w:rPr>
        <w:t xml:space="preserve">Esimerkki 4.5280</w:t>
      </w:r>
    </w:p>
    <w:p>
      <w:r>
        <w:t xml:space="preserve">Romney sanoo haluavansa ottaa pois varhaiskasvatuksen, leikata K-12-opetuksen rahoitusta ja leikata opintotukea, jotta monimiljonääreille myönnettävä 250 000 dollarin verohelpotus voitaisiin maksaa.</w:t>
      </w:r>
    </w:p>
    <w:p>
      <w:r>
        <w:rPr>
          <w:b/>
        </w:rPr>
        <w:t xml:space="preserve">Tulos</w:t>
      </w:r>
    </w:p>
    <w:p>
      <w:r>
        <w:t xml:space="preserve">koulutus</w:t>
      </w:r>
    </w:p>
    <w:p>
      <w:r>
        <w:rPr>
          <w:b/>
        </w:rPr>
        <w:t xml:space="preserve">Tulos</w:t>
      </w:r>
    </w:p>
    <w:p>
      <w:r>
        <w:t xml:space="preserve">message-machine-2012</w:t>
      </w:r>
    </w:p>
    <w:p>
      <w:r>
        <w:rPr>
          <w:b/>
        </w:rPr>
        <w:t xml:space="preserve">Esimerkki 4.5281</w:t>
      </w:r>
    </w:p>
    <w:p>
      <w:r>
        <w:t xml:space="preserve">Sanoo, että presidentti Barack Obama tuli virkaansa hyvin huolestuneena salakuuntelusta, mutta sitten hänestä tuli Yhdysvaltojen presidentti, hän sai kaikki tiedotteet (ja) hän päätti, että tasapaino on luultavasti melko hyvin löydetty.</w:t>
      </w:r>
    </w:p>
    <w:p>
      <w:r>
        <w:rPr>
          <w:b/>
        </w:rPr>
        <w:t xml:space="preserve">Tulos</w:t>
      </w:r>
    </w:p>
    <w:p>
      <w:r>
        <w:t xml:space="preserve">terrorismi</w:t>
      </w:r>
    </w:p>
    <w:p>
      <w:r>
        <w:rPr>
          <w:b/>
        </w:rPr>
        <w:t xml:space="preserve">Tulos</w:t>
      </w:r>
    </w:p>
    <w:p>
      <w:r>
        <w:t xml:space="preserve">läpinäkyvyys</w:t>
      </w:r>
    </w:p>
    <w:p>
      <w:r>
        <w:rPr>
          <w:b/>
        </w:rPr>
        <w:t xml:space="preserve">Esimerkki 4.5282</w:t>
      </w:r>
    </w:p>
    <w:p>
      <w:r>
        <w:t xml:space="preserve">Voit olla NFL-pelaaja, jota syytetään murhasta, eikä sinua hyllytetä.</w:t>
      </w:r>
    </w:p>
    <w:p>
      <w:r>
        <w:rPr>
          <w:b/>
        </w:rPr>
        <w:t xml:space="preserve">Tulos</w:t>
      </w:r>
    </w:p>
    <w:p>
      <w:r>
        <w:t xml:space="preserve">rikos</w:t>
      </w:r>
    </w:p>
    <w:p>
      <w:r>
        <w:rPr>
          <w:b/>
        </w:rPr>
        <w:t xml:space="preserve">Tulos</w:t>
      </w:r>
    </w:p>
    <w:p>
      <w:r>
        <w:t xml:space="preserve">urheilu</w:t>
      </w:r>
    </w:p>
    <w:p>
      <w:r>
        <w:rPr>
          <w:b/>
        </w:rPr>
        <w:t xml:space="preserve">Esimerkki 4.5283</w:t>
      </w:r>
    </w:p>
    <w:p>
      <w:r>
        <w:t xml:space="preserve">"Washingtonissa ja Illinoisin osavaltion senaatissa toimikautensa aikana Barack Obama on saavuttanut menestystä kahden puolueen välillä."</w:t>
      </w:r>
    </w:p>
    <w:p>
      <w:r>
        <w:rPr>
          <w:b/>
        </w:rPr>
        <w:t xml:space="preserve">Tulos</w:t>
      </w:r>
    </w:p>
    <w:p>
      <w:r>
        <w:t xml:space="preserve">job-accomplishments</w:t>
      </w:r>
    </w:p>
    <w:p>
      <w:r>
        <w:rPr>
          <w:b/>
        </w:rPr>
        <w:t xml:space="preserve">Esimerkki 4.5284</w:t>
      </w:r>
    </w:p>
    <w:p>
      <w:r>
        <w:t xml:space="preserve">Tänä vuonna presidentti Obama perui 21. vuotuisen kansallisen rukouspäivän seremonian Valkoisessa talossa sillä verukkeella, että hän ei halunnut loukata ketään.MUTTA 25. syyskuuta 2009 klo 4.00-19.00 pidettiin Capitol Hillillä, Valkoisen talon vieressä, kansallinen rukouspäivä muslimien uskonnon puolesta.</w:t>
      </w:r>
    </w:p>
    <w:p>
      <w:r>
        <w:rPr>
          <w:b/>
        </w:rPr>
        <w:t xml:space="preserve">Tulos</w:t>
      </w:r>
    </w:p>
    <w:p>
      <w:r>
        <w:t xml:space="preserve">islam</w:t>
      </w:r>
    </w:p>
    <w:p>
      <w:r>
        <w:rPr>
          <w:b/>
        </w:rPr>
        <w:t xml:space="preserve">Tulos</w:t>
      </w:r>
    </w:p>
    <w:p>
      <w:r>
        <w:t xml:space="preserve">uskonto</w:t>
      </w:r>
    </w:p>
    <w:p>
      <w:r>
        <w:rPr>
          <w:b/>
        </w:rPr>
        <w:t xml:space="preserve">Esimerkki 4.5285</w:t>
      </w:r>
    </w:p>
    <w:p>
      <w:r>
        <w:t xml:space="preserve">Verosäätiön mukaan Rhode Islandin osavaltio on maan 10. korkein osavaltio, kun tarkastellaan osavaltioiden ja kuntien verorasitusta asukasta kohti. Yritysveroindeksin osalta se on maan kuudenneksi huonoin. Kaikkien verojen osalta maan kolmanneksi korkein verorasitus henkeä kohti.</w:t>
      </w:r>
    </w:p>
    <w:p>
      <w:r>
        <w:rPr>
          <w:b/>
        </w:rPr>
        <w:t xml:space="preserve">Tulos</w:t>
      </w:r>
    </w:p>
    <w:p>
      <w:r>
        <w:t xml:space="preserve">talous</w:t>
      </w:r>
    </w:p>
    <w:p>
      <w:r>
        <w:rPr>
          <w:b/>
        </w:rPr>
        <w:t xml:space="preserve">Tulos</w:t>
      </w:r>
    </w:p>
    <w:p>
      <w:r>
        <w:t xml:space="preserve">pienyritykset</w:t>
      </w:r>
    </w:p>
    <w:p>
      <w:r>
        <w:rPr>
          <w:b/>
        </w:rPr>
        <w:t xml:space="preserve">Tulos</w:t>
      </w:r>
    </w:p>
    <w:p>
      <w:r>
        <w:t xml:space="preserve">valtiontaloudet</w:t>
      </w:r>
    </w:p>
    <w:p>
      <w:r>
        <w:rPr>
          <w:b/>
        </w:rPr>
        <w:t xml:space="preserve">Tulos</w:t>
      </w:r>
    </w:p>
    <w:p>
      <w:r>
        <w:t xml:space="preserve">verot</w:t>
      </w:r>
    </w:p>
    <w:p>
      <w:r>
        <w:rPr>
          <w:b/>
        </w:rPr>
        <w:t xml:space="preserve">Esimerkki 4.5286</w:t>
      </w:r>
    </w:p>
    <w:p>
      <w:r>
        <w:t xml:space="preserve">Rhode Islandin vankien uusintarikollisuusaste on yli 60 prosenttia.</w:t>
      </w:r>
    </w:p>
    <w:p>
      <w:r>
        <w:rPr>
          <w:b/>
        </w:rPr>
        <w:t xml:space="preserve">Tulos</w:t>
      </w:r>
    </w:p>
    <w:p>
      <w:r>
        <w:t xml:space="preserve">rikos</w:t>
      </w:r>
    </w:p>
    <w:p>
      <w:r>
        <w:rPr>
          <w:b/>
        </w:rPr>
        <w:t xml:space="preserve">Tulos</w:t>
      </w:r>
    </w:p>
    <w:p>
      <w:r>
        <w:t xml:space="preserve">rikosoikeus</w:t>
      </w:r>
    </w:p>
    <w:p>
      <w:r>
        <w:rPr>
          <w:b/>
        </w:rPr>
        <w:t xml:space="preserve">Tulos</w:t>
      </w:r>
    </w:p>
    <w:p>
      <w:r>
        <w:t xml:space="preserve">talous</w:t>
      </w:r>
    </w:p>
    <w:p>
      <w:r>
        <w:rPr>
          <w:b/>
        </w:rPr>
        <w:t xml:space="preserve">Esimerkki 4.5287</w:t>
      </w:r>
    </w:p>
    <w:p>
      <w:r>
        <w:t xml:space="preserve">Entinen Clintonin budjettipäällikkö Alice Rivlin sanoi, että elvytyslaki "ei varsinaisesti elvytä taloutta".</w:t>
      </w:r>
    </w:p>
    <w:p>
      <w:r>
        <w:rPr>
          <w:b/>
        </w:rPr>
        <w:t xml:space="preserve">Tulos</w:t>
      </w:r>
    </w:p>
    <w:p>
      <w:r>
        <w:t xml:space="preserve">liittovaltion talousarvio</w:t>
      </w:r>
    </w:p>
    <w:p>
      <w:r>
        <w:rPr>
          <w:b/>
        </w:rPr>
        <w:t xml:space="preserve">Tulos</w:t>
      </w:r>
    </w:p>
    <w:p>
      <w:r>
        <w:t xml:space="preserve">ärsyke</w:t>
      </w:r>
    </w:p>
    <w:p>
      <w:r>
        <w:rPr>
          <w:b/>
        </w:rPr>
        <w:t xml:space="preserve">Esimerkki 4.5288</w:t>
      </w:r>
    </w:p>
    <w:p>
      <w:r>
        <w:t xml:space="preserve">Etelä-Carolinan kuvernööri Nikki Haley on kuulemma maahanmuuttaja.</w:t>
      </w:r>
    </w:p>
    <w:p>
      <w:r>
        <w:rPr>
          <w:b/>
        </w:rPr>
        <w:t xml:space="preserve">Tulos</w:t>
      </w:r>
    </w:p>
    <w:p>
      <w:r>
        <w:t xml:space="preserve">ehdokkaiden elämäkerta</w:t>
      </w:r>
    </w:p>
    <w:p>
      <w:r>
        <w:rPr>
          <w:b/>
        </w:rPr>
        <w:t xml:space="preserve">Tulos</w:t>
      </w:r>
    </w:p>
    <w:p>
      <w:r>
        <w:t xml:space="preserve">historia</w:t>
      </w:r>
    </w:p>
    <w:p>
      <w:r>
        <w:rPr>
          <w:b/>
        </w:rPr>
        <w:t xml:space="preserve">Tulos</w:t>
      </w:r>
    </w:p>
    <w:p>
      <w:r>
        <w:t xml:space="preserve">maahanmuutto</w:t>
      </w:r>
    </w:p>
    <w:p>
      <w:r>
        <w:rPr>
          <w:b/>
        </w:rPr>
        <w:t xml:space="preserve">Esimerkki 4.5289</w:t>
      </w:r>
    </w:p>
    <w:p>
      <w:r>
        <w:t xml:space="preserve">Tim Kaine kaksinkertaisti tukensa tuhoisille puolustusleikkauksille ja sanoi, että sopimus oli oikea ratkaisu.</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sotilaallinen</w:t>
      </w:r>
    </w:p>
    <w:p>
      <w:r>
        <w:rPr>
          <w:b/>
        </w:rPr>
        <w:t xml:space="preserve">Esimerkki 4.5290</w:t>
      </w:r>
    </w:p>
    <w:p>
      <w:r>
        <w:t xml:space="preserve">"Olen vastustanut ... Kiinan hallitusta naisten oikeuksien ja ihmisoikeuksien puolesta".</w:t>
      </w:r>
    </w:p>
    <w:p>
      <w:r>
        <w:rPr>
          <w:b/>
        </w:rPr>
        <w:t xml:space="preserve">Tulos</w:t>
      </w:r>
    </w:p>
    <w:p>
      <w:r>
        <w:t xml:space="preserve">ulkopolitiikka</w:t>
      </w:r>
    </w:p>
    <w:p>
      <w:r>
        <w:rPr>
          <w:b/>
        </w:rPr>
        <w:t xml:space="preserve">Esimerkki 4.5291</w:t>
      </w:r>
    </w:p>
    <w:p>
      <w:r>
        <w:t xml:space="preserve">Edullisen terveydenhuoltolain (Obamacare) tukemisesta.</w:t>
      </w:r>
    </w:p>
    <w:p>
      <w:r>
        <w:rPr>
          <w:b/>
        </w:rPr>
        <w:t xml:space="preserve">Tulos</w:t>
      </w:r>
    </w:p>
    <w:p>
      <w:r>
        <w:t xml:space="preserve">terveydenhuolto</w:t>
      </w:r>
    </w:p>
    <w:p>
      <w:r>
        <w:rPr>
          <w:b/>
        </w:rPr>
        <w:t xml:space="preserve">Esimerkki 4.5292</w:t>
      </w:r>
    </w:p>
    <w:p>
      <w:r>
        <w:t xml:space="preserve">"Kendrick Meek on ainoa ehdokas, joka on johdonmukaisesti vastustanut porauksen laajentamista."</w:t>
      </w:r>
    </w:p>
    <w:p>
      <w:r>
        <w:rPr>
          <w:b/>
        </w:rPr>
        <w:t xml:space="preserve">Tulos</w:t>
      </w:r>
    </w:p>
    <w:p>
      <w:r>
        <w:t xml:space="preserve">energia</w:t>
      </w:r>
    </w:p>
    <w:p>
      <w:r>
        <w:rPr>
          <w:b/>
        </w:rPr>
        <w:t xml:space="preserve">Esimerkki 4.5293</w:t>
      </w:r>
    </w:p>
    <w:p>
      <w:r>
        <w:t xml:space="preserve">Latinalaisamerikkalaisten tai latinotyöläisten kokonaistyöttömyysaste on noussut 10 prosentista 10,3 prosenttiin tammikuun 2009 ja maaliskuun 2012 välisenä aikana.</w:t>
      </w:r>
    </w:p>
    <w:p>
      <w:r>
        <w:rPr>
          <w:b/>
        </w:rPr>
        <w:t xml:space="preserve">Tulos</w:t>
      </w:r>
    </w:p>
    <w:p>
      <w:r>
        <w:t xml:space="preserve">työpaikat</w:t>
      </w:r>
    </w:p>
    <w:p>
      <w:r>
        <w:rPr>
          <w:b/>
        </w:rPr>
        <w:t xml:space="preserve">Esimerkki 4.5294</w:t>
      </w:r>
    </w:p>
    <w:p>
      <w:r>
        <w:t xml:space="preserve">Nykyään Yhdysvallat on maailman arvostetuin maa.</w:t>
      </w:r>
    </w:p>
    <w:p>
      <w:r>
        <w:rPr>
          <w:b/>
        </w:rPr>
        <w:t xml:space="preserve">Tulos</w:t>
      </w:r>
    </w:p>
    <w:p>
      <w:r>
        <w:t xml:space="preserve">ulkopolitiikka</w:t>
      </w:r>
    </w:p>
    <w:p>
      <w:r>
        <w:rPr>
          <w:b/>
        </w:rPr>
        <w:t xml:space="preserve">Tulos</w:t>
      </w:r>
    </w:p>
    <w:p>
      <w:r>
        <w:t xml:space="preserve">kyselyt</w:t>
      </w:r>
    </w:p>
    <w:p>
      <w:r>
        <w:rPr>
          <w:b/>
        </w:rPr>
        <w:t xml:space="preserve">Esimerkki 4.5295</w:t>
      </w:r>
    </w:p>
    <w:p>
      <w:r>
        <w:t xml:space="preserve">Kuvernöörin talousarvioesityksessä sanotaan, että tämän niin sanotun yhden laukauksen käytön määrä on 500 prosenttia suurempi kuin Corzinen edellisessä talousarviossa.</w:t>
      </w:r>
    </w:p>
    <w:p>
      <w:r>
        <w:rPr>
          <w:b/>
        </w:rPr>
        <w:t xml:space="preserve">Tulos</w:t>
      </w:r>
    </w:p>
    <w:p>
      <w:r>
        <w:t xml:space="preserve">valtion talousarvio</w:t>
      </w:r>
    </w:p>
    <w:p>
      <w:r>
        <w:rPr>
          <w:b/>
        </w:rPr>
        <w:t xml:space="preserve">Tulos</w:t>
      </w:r>
    </w:p>
    <w:p>
      <w:r>
        <w:t xml:space="preserve">valtiontaloudet</w:t>
      </w:r>
    </w:p>
    <w:p>
      <w:r>
        <w:rPr>
          <w:b/>
        </w:rPr>
        <w:t xml:space="preserve">Esimerkki 4.5296</w:t>
      </w:r>
    </w:p>
    <w:p>
      <w:r>
        <w:t xml:space="preserve">"Minä en vastaa hypoteeseihin."</w:t>
      </w:r>
    </w:p>
    <w:p>
      <w:r>
        <w:rPr>
          <w:b/>
        </w:rPr>
        <w:t xml:space="preserve">Tulos</w:t>
      </w:r>
    </w:p>
    <w:p>
      <w:r>
        <w:t xml:space="preserve">abc-news-week</w:t>
      </w:r>
    </w:p>
    <w:p>
      <w:r>
        <w:rPr>
          <w:b/>
        </w:rPr>
        <w:t xml:space="preserve">Esimerkki 4.5297</w:t>
      </w:r>
    </w:p>
    <w:p>
      <w:r>
        <w:t xml:space="preserve">Tim Kaine: Kaine nimitti vastineeksi kampanjalahjoituksista radikaalin jihadistin Virginian maahanmuuttotoimikuntaan.</w:t>
      </w:r>
    </w:p>
    <w:p>
      <w:r>
        <w:rPr>
          <w:b/>
        </w:rPr>
        <w:t xml:space="preserve">Tulos</w:t>
      </w:r>
    </w:p>
    <w:p>
      <w:r>
        <w:t xml:space="preserve">kampanjarahoitus</w:t>
      </w:r>
    </w:p>
    <w:p>
      <w:r>
        <w:rPr>
          <w:b/>
        </w:rPr>
        <w:t xml:space="preserve">Tulos</w:t>
      </w:r>
    </w:p>
    <w:p>
      <w:r>
        <w:t xml:space="preserve">etiikka</w:t>
      </w:r>
    </w:p>
    <w:p>
      <w:r>
        <w:rPr>
          <w:b/>
        </w:rPr>
        <w:t xml:space="preserve">Esimerkki 4.5298</w:t>
      </w:r>
    </w:p>
    <w:p>
      <w:r>
        <w:t xml:space="preserve">Talouden elpyminen on pahinta, mitä Amerikassa on koskaan ollut.</w:t>
      </w:r>
    </w:p>
    <w:p>
      <w:r>
        <w:rPr>
          <w:b/>
        </w:rPr>
        <w:t xml:space="preserve">Tulos</w:t>
      </w:r>
    </w:p>
    <w:p>
      <w:r>
        <w:t xml:space="preserve">talous</w:t>
      </w:r>
    </w:p>
    <w:p>
      <w:r>
        <w:rPr>
          <w:b/>
        </w:rPr>
        <w:t xml:space="preserve">Esimerkki 4.5299</w:t>
      </w:r>
    </w:p>
    <w:p>
      <w:r>
        <w:t xml:space="preserve">Kun tarkastelemme murhien määrää Yhdysvalloissa (vuonna) 2009, meillä oli 9 500 murhattua ihmistä. Kun tarkastelemme maailmaa, näemme, että suurissa maissa, kuten Yhdistyneessä kuningaskunnassa, Saksassa ja Japanissa, tapettiin 200 tai vähemmän ihmistä vuodessa.</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Esimerkki 4.5300</w:t>
      </w:r>
    </w:p>
    <w:p>
      <w:r>
        <w:t xml:space="preserve">Terveydenhuoltokustannusten kasvua on hillitty kohtuuhintaista hoitoa koskevalla lailla.</w:t>
      </w:r>
    </w:p>
    <w:p>
      <w:r>
        <w:rPr>
          <w:b/>
        </w:rPr>
        <w:t xml:space="preserve">Tulos</w:t>
      </w:r>
    </w:p>
    <w:p>
      <w:r>
        <w:t xml:space="preserve">terveydenhuolto</w:t>
      </w:r>
    </w:p>
    <w:p>
      <w:r>
        <w:rPr>
          <w:b/>
        </w:rPr>
        <w:t xml:space="preserve">Esimerkki 4.5301</w:t>
      </w:r>
    </w:p>
    <w:p>
      <w:r>
        <w:t xml:space="preserve">Murhat ovat lisääntyneet kaupungeissamme, eniten 45 vuoteen.</w:t>
      </w:r>
    </w:p>
    <w:p>
      <w:r>
        <w:rPr>
          <w:b/>
        </w:rPr>
        <w:t xml:space="preserve">Tulos</w:t>
      </w:r>
    </w:p>
    <w:p>
      <w:r>
        <w:t xml:space="preserve">rikos</w:t>
      </w:r>
    </w:p>
    <w:p>
      <w:r>
        <w:rPr>
          <w:b/>
        </w:rPr>
        <w:t xml:space="preserve">Esimerkki 4.5302</w:t>
      </w:r>
    </w:p>
    <w:p>
      <w:r>
        <w:t xml:space="preserve">Reaalinen vähimmäispalkka on tällä hetkellä alle sen, mitä se oli Harry Trumanin virka-aikana.</w:t>
      </w:r>
    </w:p>
    <w:p>
      <w:r>
        <w:rPr>
          <w:b/>
        </w:rPr>
        <w:t xml:space="preserve">Tulos</w:t>
      </w:r>
    </w:p>
    <w:p>
      <w:r>
        <w:t xml:space="preserve">talous</w:t>
      </w:r>
    </w:p>
    <w:p>
      <w:r>
        <w:rPr>
          <w:b/>
        </w:rPr>
        <w:t xml:space="preserve">Tulos</w:t>
      </w:r>
    </w:p>
    <w:p>
      <w:r>
        <w:t xml:space="preserve">historia</w:t>
      </w:r>
    </w:p>
    <w:p>
      <w:r>
        <w:rPr>
          <w:b/>
        </w:rPr>
        <w:t xml:space="preserve">Tulos</w:t>
      </w:r>
    </w:p>
    <w:p>
      <w:r>
        <w:t xml:space="preserve">työntekijät</w:t>
      </w:r>
    </w:p>
    <w:p>
      <w:r>
        <w:rPr>
          <w:b/>
        </w:rPr>
        <w:t xml:space="preserve">Esimerkki 4.5303</w:t>
      </w:r>
    </w:p>
    <w:p>
      <w:r>
        <w:t xml:space="preserve">"On niin paljon porsaanreikiä, että yrityksemme maksavat käytännössä yhtä maailman alhaisimmista verokannoista."</w:t>
      </w:r>
    </w:p>
    <w:p>
      <w:r>
        <w:rPr>
          <w:b/>
        </w:rPr>
        <w:t xml:space="preserve">Tulos</w:t>
      </w:r>
    </w:p>
    <w:p>
      <w:r>
        <w:t xml:space="preserve">verot</w:t>
      </w:r>
    </w:p>
    <w:p>
      <w:r>
        <w:rPr>
          <w:b/>
        </w:rPr>
        <w:t xml:space="preserve">Esimerkki 4.5304</w:t>
      </w:r>
    </w:p>
    <w:p>
      <w:r>
        <w:t xml:space="preserve">Sanoo, että hän ehdotti historian suurinta työnantajan maksua Virginian eläkejärjestelmään.</w:t>
      </w:r>
    </w:p>
    <w:p>
      <w:r>
        <w:rPr>
          <w:b/>
        </w:rPr>
        <w:t xml:space="preserve">Tulos</w:t>
      </w:r>
    </w:p>
    <w:p>
      <w:r>
        <w:t xml:space="preserve">eläkkeet</w:t>
      </w:r>
    </w:p>
    <w:p>
      <w:r>
        <w:rPr>
          <w:b/>
        </w:rPr>
        <w:t xml:space="preserve">Esimerkki 4.5305</w:t>
      </w:r>
    </w:p>
    <w:p>
      <w:r>
        <w:t xml:space="preserve">Liittovaltion hallitus rahoittaa edelleen ankan peniksiä koskevaa tutkimusta, vaikka leikkaus on voimassa.</w:t>
      </w:r>
    </w:p>
    <w:p>
      <w:r>
        <w:rPr>
          <w:b/>
        </w:rPr>
        <w:t xml:space="preserve">Tulos</w:t>
      </w:r>
    </w:p>
    <w:p>
      <w:r>
        <w:t xml:space="preserve">eläimet</w:t>
      </w:r>
    </w:p>
    <w:p>
      <w:r>
        <w:rPr>
          <w:b/>
        </w:rPr>
        <w:t xml:space="preserve">Tulos</w:t>
      </w:r>
    </w:p>
    <w:p>
      <w:r>
        <w:t xml:space="preserve">korjaukset ja päivitykset</w:t>
      </w:r>
    </w:p>
    <w:p>
      <w:r>
        <w:rPr>
          <w:b/>
        </w:rPr>
        <w:t xml:space="preserve">Tulos</w:t>
      </w:r>
    </w:p>
    <w:p>
      <w:r>
        <w:t xml:space="preserve">liittovaltion talousarvio</w:t>
      </w:r>
    </w:p>
    <w:p>
      <w:r>
        <w:rPr>
          <w:b/>
        </w:rPr>
        <w:t xml:space="preserve">Tulos</w:t>
      </w:r>
    </w:p>
    <w:p>
      <w:r>
        <w:t xml:space="preserve">tiede</w:t>
      </w:r>
    </w:p>
    <w:p>
      <w:r>
        <w:rPr>
          <w:b/>
        </w:rPr>
        <w:t xml:space="preserve">Tulos</w:t>
      </w:r>
    </w:p>
    <w:p>
      <w:r>
        <w:t xml:space="preserve">seksuaalisuus</w:t>
      </w:r>
    </w:p>
    <w:p>
      <w:r>
        <w:rPr>
          <w:b/>
        </w:rPr>
        <w:t xml:space="preserve">Esimerkki 4.5306</w:t>
      </w:r>
    </w:p>
    <w:p>
      <w:r>
        <w:t xml:space="preserve">"Useat kansalliset julkaisut ovat asettaneet tämän kisan demokraattien ja republikaanien väliseksi epäselväksi. He eivät tiedä, kuka voittaa tämän kisan."</w:t>
      </w:r>
    </w:p>
    <w:p>
      <w:r>
        <w:rPr>
          <w:b/>
        </w:rPr>
        <w:t xml:space="preserve">Tulos</w:t>
      </w:r>
    </w:p>
    <w:p>
      <w:r>
        <w:t xml:space="preserve">florida</w:t>
      </w:r>
    </w:p>
    <w:p>
      <w:r>
        <w:rPr>
          <w:b/>
        </w:rPr>
        <w:t xml:space="preserve">Esimerkki 4.5307</w:t>
      </w:r>
    </w:p>
    <w:p>
      <w:r>
        <w:t xml:space="preserve">New Jerseyn työpaikkojen kasvu toukokuussa edustaa 25 prosenttia kaikista maassa luoduista työpaikoista.</w:t>
      </w:r>
    </w:p>
    <w:p>
      <w:r>
        <w:rPr>
          <w:b/>
        </w:rPr>
        <w:t xml:space="preserve">Tulos</w:t>
      </w:r>
    </w:p>
    <w:p>
      <w:r>
        <w:t xml:space="preserve">työpaikat</w:t>
      </w:r>
    </w:p>
    <w:p>
      <w:r>
        <w:rPr>
          <w:b/>
        </w:rPr>
        <w:t xml:space="preserve">Esimerkki 4.5308</w:t>
      </w:r>
    </w:p>
    <w:p>
      <w:r>
        <w:t xml:space="preserve">"Presidentti Obaman lakiehdotus ei alenna (terveydenhuollon) kustannuksia keskivertoamerikkalaisille - tai oikeastaan hyvin harvoille amerikkalaisille, jos lainkaan."</w:t>
      </w:r>
    </w:p>
    <w:p>
      <w:r>
        <w:rPr>
          <w:b/>
        </w:rPr>
        <w:t xml:space="preserve">Tulos</w:t>
      </w:r>
    </w:p>
    <w:p>
      <w:r>
        <w:t xml:space="preserve">terveydenhuolto</w:t>
      </w:r>
    </w:p>
    <w:p>
      <w:r>
        <w:rPr>
          <w:b/>
        </w:rPr>
        <w:t xml:space="preserve">Esimerkki 4.5309</w:t>
      </w:r>
    </w:p>
    <w:p>
      <w:r>
        <w:t xml:space="preserve">Yhdysvalloissa on enemmän ihmisiä vankilassa kuin Venäjällä, Kiinassa ja Pohjois-Koreassa yhteensä.</w:t>
      </w:r>
    </w:p>
    <w:p>
      <w:r>
        <w:rPr>
          <w:b/>
        </w:rPr>
        <w:t xml:space="preserve">Tulos</w:t>
      </w:r>
    </w:p>
    <w:p>
      <w:r>
        <w:t xml:space="preserve">Kiina</w:t>
      </w:r>
    </w:p>
    <w:p>
      <w:r>
        <w:rPr>
          <w:b/>
        </w:rPr>
        <w:t xml:space="preserve">Tulos</w:t>
      </w:r>
    </w:p>
    <w:p>
      <w:r>
        <w:t xml:space="preserve">rikos</w:t>
      </w:r>
    </w:p>
    <w:p>
      <w:r>
        <w:rPr>
          <w:b/>
        </w:rPr>
        <w:t xml:space="preserve">Esimerkki 4.5310</w:t>
      </w:r>
    </w:p>
    <w:p>
      <w:r>
        <w:t xml:space="preserve">Kuten tavallista, Hillary ja demokraatit yrittävät manipuloida väittelyt niin, että 2 väittelyä on vastakkain tärkeiden NFL-otteluiden kanssa.</w:t>
      </w:r>
    </w:p>
    <w:p>
      <w:r>
        <w:rPr>
          <w:b/>
        </w:rPr>
        <w:t xml:space="preserve">Tulos</w:t>
      </w:r>
    </w:p>
    <w:p>
      <w:r>
        <w:t xml:space="preserve">keskustelut</w:t>
      </w:r>
    </w:p>
    <w:p>
      <w:r>
        <w:rPr>
          <w:b/>
        </w:rPr>
        <w:t xml:space="preserve">Tulos</w:t>
      </w:r>
    </w:p>
    <w:p>
      <w:r>
        <w:t xml:space="preserve">urheilu</w:t>
      </w:r>
    </w:p>
    <w:p>
      <w:r>
        <w:rPr>
          <w:b/>
        </w:rPr>
        <w:t xml:space="preserve">Esimerkki 4.5311</w:t>
      </w:r>
    </w:p>
    <w:p>
      <w:r>
        <w:t xml:space="preserve">Teksasilainen Louie Gohmert syytti Coloradon elokuvateatterissa tapahtunutta joukkoampumista jatkuvista hyökkäyksistä juutalais-kristillisiä uskomuksia vastaan.</w:t>
      </w:r>
    </w:p>
    <w:p>
      <w:r>
        <w:rPr>
          <w:b/>
        </w:rPr>
        <w:t xml:space="preserve">Tulos</w:t>
      </w:r>
    </w:p>
    <w:p>
      <w:r>
        <w:t xml:space="preserve">rikos</w:t>
      </w:r>
    </w:p>
    <w:p>
      <w:r>
        <w:rPr>
          <w:b/>
        </w:rPr>
        <w:t xml:space="preserve">Tulos</w:t>
      </w:r>
    </w:p>
    <w:p>
      <w:r>
        <w:t xml:space="preserve">asiantuntijat</w:t>
      </w:r>
    </w:p>
    <w:p>
      <w:r>
        <w:rPr>
          <w:b/>
        </w:rPr>
        <w:t xml:space="preserve">Tulos</w:t>
      </w:r>
    </w:p>
    <w:p>
      <w:r>
        <w:t xml:space="preserve">uskonto</w:t>
      </w:r>
    </w:p>
    <w:p>
      <w:r>
        <w:rPr>
          <w:b/>
        </w:rPr>
        <w:t xml:space="preserve">Esimerkki 4.5312</w:t>
      </w:r>
    </w:p>
    <w:p>
      <w:r>
        <w:t xml:space="preserve">Kauppasota on jotain aivan muuta (kuin uusien kauppasopimusten rajoittaminen). Kävimme sitä tietä 1930-luvulla. Se teki suuresta lamasta pidemmän ja tuskallisemman.</w:t>
      </w:r>
    </w:p>
    <w:p>
      <w:r>
        <w:rPr>
          <w:b/>
        </w:rPr>
        <w:t xml:space="preserve">Tulos</w:t>
      </w:r>
    </w:p>
    <w:p>
      <w:r>
        <w:t xml:space="preserve">talous</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kauppa</w:t>
      </w:r>
    </w:p>
    <w:p>
      <w:r>
        <w:rPr>
          <w:b/>
        </w:rPr>
        <w:t xml:space="preserve">Esimerkki 4.5313</w:t>
      </w:r>
    </w:p>
    <w:p>
      <w:r>
        <w:t xml:space="preserve">Verot laskivat Jerry Brownin aikana.</w:t>
      </w:r>
    </w:p>
    <w:p>
      <w:r>
        <w:rPr>
          <w:b/>
        </w:rPr>
        <w:t xml:space="preserve">Tulos</w:t>
      </w:r>
    </w:p>
    <w:p>
      <w:r>
        <w:t xml:space="preserve">message-machine</w:t>
      </w:r>
    </w:p>
    <w:p>
      <w:r>
        <w:rPr>
          <w:b/>
        </w:rPr>
        <w:t xml:space="preserve">Tulos</w:t>
      </w:r>
    </w:p>
    <w:p>
      <w:r>
        <w:t xml:space="preserve">verot</w:t>
      </w:r>
    </w:p>
    <w:p>
      <w:r>
        <w:rPr>
          <w:b/>
        </w:rPr>
        <w:t xml:space="preserve">Esimerkki 4.5314</w:t>
      </w:r>
    </w:p>
    <w:p>
      <w:r>
        <w:t xml:space="preserve">Kiina harjoittelee satelliittien räjäyttämistä.</w:t>
      </w:r>
    </w:p>
    <w:p>
      <w:r>
        <w:rPr>
          <w:b/>
        </w:rPr>
        <w:t xml:space="preserve">Tulos</w:t>
      </w:r>
    </w:p>
    <w:p>
      <w:r>
        <w:t xml:space="preserve">Kiina</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avaruus</w:t>
      </w:r>
    </w:p>
    <w:p>
      <w:r>
        <w:rPr>
          <w:b/>
        </w:rPr>
        <w:t xml:space="preserve">Esimerkki 4.5315</w:t>
      </w:r>
    </w:p>
    <w:p>
      <w:r>
        <w:t xml:space="preserve">Monet metsäpalojen aiheuttamista ongelmista johtuvat huonosta politiikasta (metsien raivaamatta jättäminen), jonka ympäristöaktivistit ovat ottaneet käyttöön.</w:t>
      </w:r>
    </w:p>
    <w:p>
      <w:r>
        <w:rPr>
          <w:b/>
        </w:rPr>
        <w:t xml:space="preserve">Tulos</w:t>
      </w:r>
    </w:p>
    <w:p>
      <w:r>
        <w:t xml:space="preserve">ympäristö</w:t>
      </w:r>
    </w:p>
    <w:p>
      <w:r>
        <w:rPr>
          <w:b/>
        </w:rPr>
        <w:t xml:space="preserve">Tulos</w:t>
      </w:r>
    </w:p>
    <w:p>
      <w:r>
        <w:t xml:space="preserve">luonnonkatastrofit</w:t>
      </w:r>
    </w:p>
    <w:p>
      <w:r>
        <w:rPr>
          <w:b/>
        </w:rPr>
        <w:t xml:space="preserve">Tulos</w:t>
      </w:r>
    </w:p>
    <w:p>
      <w:r>
        <w:t xml:space="preserve">sää</w:t>
      </w:r>
    </w:p>
    <w:p>
      <w:r>
        <w:rPr>
          <w:b/>
        </w:rPr>
        <w:t xml:space="preserve">Esimerkki 4.5316</w:t>
      </w:r>
    </w:p>
    <w:p>
      <w:r>
        <w:t xml:space="preserve">Sheldon Whitehouse äänesti 525 miljardin dollarin veronkorotuksen puolesta keskiluokalle.</w:t>
      </w:r>
    </w:p>
    <w:p>
      <w:r>
        <w:rPr>
          <w:b/>
        </w:rPr>
        <w:t xml:space="preserve">Tulos</w:t>
      </w:r>
    </w:p>
    <w:p>
      <w:r>
        <w:t xml:space="preserve">talous</w:t>
      </w:r>
    </w:p>
    <w:p>
      <w:r>
        <w:rPr>
          <w:b/>
        </w:rPr>
        <w:t xml:space="preserve">Tulos</w:t>
      </w:r>
    </w:p>
    <w:p>
      <w:r>
        <w:t xml:space="preserve">terveydenhuolto</w:t>
      </w:r>
    </w:p>
    <w:p>
      <w:r>
        <w:rPr>
          <w:b/>
        </w:rPr>
        <w:t xml:space="preserve">Tulos</w:t>
      </w:r>
    </w:p>
    <w:p>
      <w:r>
        <w:t xml:space="preserve">message-machine-2012</w:t>
      </w:r>
    </w:p>
    <w:p>
      <w:r>
        <w:rPr>
          <w:b/>
        </w:rPr>
        <w:t xml:space="preserve">Tulos</w:t>
      </w:r>
    </w:p>
    <w:p>
      <w:r>
        <w:t xml:space="preserve">verot</w:t>
      </w:r>
    </w:p>
    <w:p>
      <w:r>
        <w:rPr>
          <w:b/>
        </w:rPr>
        <w:t xml:space="preserve">Tulos</w:t>
      </w:r>
    </w:p>
    <w:p>
      <w:r>
        <w:t xml:space="preserve">äänestysrekisteri</w:t>
      </w:r>
    </w:p>
    <w:p>
      <w:r>
        <w:rPr>
          <w:b/>
        </w:rPr>
        <w:t xml:space="preserve">Esimerkki 4.5317</w:t>
      </w:r>
    </w:p>
    <w:p>
      <w:r>
        <w:t xml:space="preserve">Americans for Tax Reform -aloite koskee uusia veroja, jotka oli tarkoitus ottaa käyttöön lainsäädäntötoimin.</w:t>
      </w:r>
    </w:p>
    <w:p>
      <w:r>
        <w:rPr>
          <w:b/>
        </w:rPr>
        <w:t xml:space="preserve">Tulos</w:t>
      </w:r>
    </w:p>
    <w:p>
      <w:r>
        <w:t xml:space="preserve">verot</w:t>
      </w:r>
    </w:p>
    <w:p>
      <w:r>
        <w:rPr>
          <w:b/>
        </w:rPr>
        <w:t xml:space="preserve">Esimerkki 4.5318</w:t>
      </w:r>
    </w:p>
    <w:p>
      <w:r>
        <w:t xml:space="preserve">Bernie Sanders vastustaa kuolemanrangaistusta, ja Hillary Clinton tukee sitä.</w:t>
      </w:r>
    </w:p>
    <w:p>
      <w:r>
        <w:rPr>
          <w:b/>
        </w:rPr>
        <w:t xml:space="preserve">Tulos</w:t>
      </w:r>
    </w:p>
    <w:p>
      <w:r>
        <w:t xml:space="preserve">rikos</w:t>
      </w:r>
    </w:p>
    <w:p>
      <w:r>
        <w:rPr>
          <w:b/>
        </w:rPr>
        <w:t xml:space="preserve">Tulos</w:t>
      </w:r>
    </w:p>
    <w:p>
      <w:r>
        <w:t xml:space="preserve">rikosoikeus</w:t>
      </w:r>
    </w:p>
    <w:p>
      <w:r>
        <w:rPr>
          <w:b/>
        </w:rPr>
        <w:t xml:space="preserve">Esimerkki 4.5319</w:t>
      </w:r>
    </w:p>
    <w:p>
      <w:r>
        <w:t xml:space="preserve">Palin kannattaa "susien ja muiden villieläinten metsästystä ilmasta".</w:t>
      </w:r>
    </w:p>
    <w:p>
      <w:r>
        <w:rPr>
          <w:b/>
        </w:rPr>
        <w:t xml:space="preserve">Tulos</w:t>
      </w:r>
    </w:p>
    <w:p>
      <w:r>
        <w:t xml:space="preserve">ympäristö</w:t>
      </w:r>
    </w:p>
    <w:p>
      <w:r>
        <w:rPr>
          <w:b/>
        </w:rPr>
        <w:t xml:space="preserve">Esimerkki 4.5320</w:t>
      </w:r>
    </w:p>
    <w:p>
      <w:r>
        <w:t xml:space="preserve">Naiset ansaitsevat vain 78 prosenttia siitä, mitä miehet ansaitsevat samasta työstä.</w:t>
      </w:r>
    </w:p>
    <w:p>
      <w:r>
        <w:rPr>
          <w:b/>
        </w:rPr>
        <w:t xml:space="preserve">Tulos</w:t>
      </w:r>
    </w:p>
    <w:p>
      <w:r>
        <w:t xml:space="preserve">tulot</w:t>
      </w:r>
    </w:p>
    <w:p>
      <w:r>
        <w:rPr>
          <w:b/>
        </w:rPr>
        <w:t xml:space="preserve">Tulos</w:t>
      </w:r>
    </w:p>
    <w:p>
      <w:r>
        <w:t xml:space="preserve">työpaikat</w:t>
      </w:r>
    </w:p>
    <w:p>
      <w:r>
        <w:rPr>
          <w:b/>
        </w:rPr>
        <w:t xml:space="preserve">Tulos</w:t>
      </w:r>
    </w:p>
    <w:p>
      <w:r>
        <w:t xml:space="preserve">työvoima</w:t>
      </w:r>
    </w:p>
    <w:p>
      <w:r>
        <w:rPr>
          <w:b/>
        </w:rPr>
        <w:t xml:space="preserve">Tulos</w:t>
      </w:r>
    </w:p>
    <w:p>
      <w:r>
        <w:t xml:space="preserve">naiset</w:t>
      </w:r>
    </w:p>
    <w:p>
      <w:r>
        <w:rPr>
          <w:b/>
        </w:rPr>
        <w:t xml:space="preserve">Tulos</w:t>
      </w:r>
    </w:p>
    <w:p>
      <w:r>
        <w:t xml:space="preserve">työntekijät</w:t>
      </w:r>
    </w:p>
    <w:p>
      <w:r>
        <w:rPr>
          <w:b/>
        </w:rPr>
        <w:t xml:space="preserve">Esimerkki 4.5321</w:t>
      </w:r>
    </w:p>
    <w:p>
      <w:r>
        <w:t xml:space="preserve">Hillary Clinton ei ole pitänyt lehdistötilaisuutta 269 päivään.</w:t>
      </w:r>
    </w:p>
    <w:p>
      <w:r>
        <w:rPr>
          <w:b/>
        </w:rPr>
        <w:t xml:space="preserve">Tulos</w:t>
      </w:r>
    </w:p>
    <w:p>
      <w:r>
        <w:t xml:space="preserve">ehdokkaiden elämäkerta</w:t>
      </w:r>
    </w:p>
    <w:p>
      <w:r>
        <w:rPr>
          <w:b/>
        </w:rPr>
        <w:t xml:space="preserve">Esimerkki 4.5322</w:t>
      </w:r>
    </w:p>
    <w:p>
      <w:r>
        <w:t xml:space="preserve">Sanoo olleensa ensimmäinen paikallinen virkamies, joka kannatti Barack Obamaa.</w:t>
      </w:r>
    </w:p>
    <w:p>
      <w:r>
        <w:rPr>
          <w:b/>
        </w:rPr>
        <w:t xml:space="preserve">Tulos</w:t>
      </w:r>
    </w:p>
    <w:p>
      <w:r>
        <w:t xml:space="preserve">vaalit</w:t>
      </w:r>
    </w:p>
    <w:p>
      <w:r>
        <w:rPr>
          <w:b/>
        </w:rPr>
        <w:t xml:space="preserve">Esimerkki 4.5323</w:t>
      </w:r>
    </w:p>
    <w:p>
      <w:r>
        <w:t xml:space="preserve">Noin 4,89 miljardia dollaria kertaluonteista rahaa käytettiin osavaltion yleisen tulorahaston nykyisen talousarvion tasapainottamiseen.</w:t>
      </w:r>
    </w:p>
    <w:p>
      <w:r>
        <w:rPr>
          <w:b/>
        </w:rPr>
        <w:t xml:space="preserve">Tulos</w:t>
      </w:r>
    </w:p>
    <w:p>
      <w:r>
        <w:t xml:space="preserve">valtion talousarvio</w:t>
      </w:r>
    </w:p>
    <w:p>
      <w:r>
        <w:rPr>
          <w:b/>
        </w:rPr>
        <w:t xml:space="preserve">Esimerkki 4.5324</w:t>
      </w:r>
    </w:p>
    <w:p>
      <w:r>
        <w:t xml:space="preserve">toteaa, että presidentti John F. Kennedyn aikana valtionhallinto vei 27 prosenttia taloudesta, ja nykyään se kuluttaa 37 prosenttia.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historia</w:t>
      </w:r>
    </w:p>
    <w:p>
      <w:r>
        <w:rPr>
          <w:b/>
        </w:rPr>
        <w:t xml:space="preserve">Esimerkki 4.5325</w:t>
      </w:r>
    </w:p>
    <w:p>
      <w:r>
        <w:t xml:space="preserve">Presidentti Obama on lakannut käyttämästä ilmaisua terrorismin vastainen sota.</w:t>
      </w:r>
    </w:p>
    <w:p>
      <w:r>
        <w:rPr>
          <w:b/>
        </w:rPr>
        <w:t xml:space="preserve">Tulos</w:t>
      </w:r>
    </w:p>
    <w:p>
      <w:r>
        <w:t xml:space="preserve">kotimaan turvallisuus</w:t>
      </w:r>
    </w:p>
    <w:p>
      <w:r>
        <w:rPr>
          <w:b/>
        </w:rPr>
        <w:t xml:space="preserve">Tulos</w:t>
      </w:r>
    </w:p>
    <w:p>
      <w:r>
        <w:t xml:space="preserve">terrorismi</w:t>
      </w:r>
    </w:p>
    <w:p>
      <w:r>
        <w:rPr>
          <w:b/>
        </w:rPr>
        <w:t xml:space="preserve">Esimerkki 4.5326</w:t>
      </w:r>
    </w:p>
    <w:p>
      <w:r>
        <w:t xml:space="preserve">Yhdysvalloissa ei ole mitään sääntelyä lennokkien kaupallisesta käytöstä.</w:t>
      </w:r>
    </w:p>
    <w:p>
      <w:r>
        <w:rPr>
          <w:b/>
        </w:rPr>
        <w:t xml:space="preserve">Tulos</w:t>
      </w:r>
    </w:p>
    <w:p>
      <w:r>
        <w:t xml:space="preserve">hallituksen sääntely</w:t>
      </w:r>
    </w:p>
    <w:p>
      <w:r>
        <w:rPr>
          <w:b/>
        </w:rPr>
        <w:t xml:space="preserve">Tulos</w:t>
      </w:r>
    </w:p>
    <w:p>
      <w:r>
        <w:t xml:space="preserve">yksityisyys</w:t>
      </w:r>
    </w:p>
    <w:p>
      <w:r>
        <w:rPr>
          <w:b/>
        </w:rPr>
        <w:t xml:space="preserve">Tulos</w:t>
      </w:r>
    </w:p>
    <w:p>
      <w:r>
        <w:t xml:space="preserve">markkinasääntely</w:t>
      </w:r>
    </w:p>
    <w:p>
      <w:r>
        <w:rPr>
          <w:b/>
        </w:rPr>
        <w:t xml:space="preserve">Esimerkki 4.5327</w:t>
      </w:r>
    </w:p>
    <w:p>
      <w:r>
        <w:t xml:space="preserve">Geithner ei vieläkään korjannut samantyyppistä virhettä joidenkin vuosien osalta, vaikka verovirasto oli huomauttanut häntä verojen maksamatta jättämisestä muina vuosina.</w:t>
      </w:r>
    </w:p>
    <w:p>
      <w:r>
        <w:rPr>
          <w:b/>
        </w:rPr>
        <w:t xml:space="preserve">Tulos</w:t>
      </w:r>
    </w:p>
    <w:p>
      <w:r>
        <w:t xml:space="preserve">talous</w:t>
      </w:r>
    </w:p>
    <w:p>
      <w:r>
        <w:rPr>
          <w:b/>
        </w:rPr>
        <w:t xml:space="preserve">Esimerkki 4.5328</w:t>
      </w:r>
    </w:p>
    <w:p>
      <w:r>
        <w:t xml:space="preserve">Yhdysvaltain kansa on kärsinyt 21 peräkkäistä kuukautta vähintään 9 prosentin työttömyydestä [ja] 2,6 miljoonaa työpaikkaa on menetetty sen jälkeen, kun elvytyslaki allekirjoitettiin.</w:t>
      </w:r>
    </w:p>
    <w:p>
      <w:r>
        <w:rPr>
          <w:b/>
        </w:rPr>
        <w:t xml:space="preserve">Tulos</w:t>
      </w:r>
    </w:p>
    <w:p>
      <w:r>
        <w:t xml:space="preserve">työpaikat</w:t>
      </w:r>
    </w:p>
    <w:p>
      <w:r>
        <w:rPr>
          <w:b/>
        </w:rPr>
        <w:t xml:space="preserve">Esimerkki 4.5329</w:t>
      </w:r>
    </w:p>
    <w:p>
      <w:r>
        <w:t xml:space="preserve">Viime viikolla käymämme keskustelun jälkeen PolitiFact totesi, että kaikki sanomani oli totta.</w:t>
      </w:r>
    </w:p>
    <w:p>
      <w:r>
        <w:rPr>
          <w:b/>
        </w:rPr>
        <w:t xml:space="preserve">Tulos</w:t>
      </w:r>
    </w:p>
    <w:p>
      <w:r>
        <w:t xml:space="preserve">ehdokkaiden elämäkerta</w:t>
      </w:r>
    </w:p>
    <w:p>
      <w:r>
        <w:rPr>
          <w:b/>
        </w:rPr>
        <w:t xml:space="preserve">Esimerkki 4.5330</w:t>
      </w:r>
    </w:p>
    <w:p>
      <w:r>
        <w:t xml:space="preserve">Tyypillinen aviopari maksaa 119 000 dollaria Medicareen, mutta saa 357 000 dollaria Medicare-etuuksina elinaikanaan.</w:t>
      </w:r>
    </w:p>
    <w:p>
      <w:r>
        <w:rPr>
          <w:b/>
        </w:rPr>
        <w:t xml:space="preserve">Tulos</w:t>
      </w:r>
    </w:p>
    <w:p>
      <w:r>
        <w:t xml:space="preserve">korjaukset ja päivitykset</w:t>
      </w:r>
    </w:p>
    <w:p>
      <w:r>
        <w:rPr>
          <w:b/>
        </w:rPr>
        <w:t xml:space="preserve">Tulos</w:t>
      </w:r>
    </w:p>
    <w:p>
      <w:r>
        <w:t xml:space="preserve">alijäämä</w:t>
      </w:r>
    </w:p>
    <w:p>
      <w:r>
        <w:rPr>
          <w:b/>
        </w:rPr>
        <w:t xml:space="preserve">Tulos</w:t>
      </w:r>
    </w:p>
    <w:p>
      <w:r>
        <w:t xml:space="preserve">terveydenhuolto</w:t>
      </w:r>
    </w:p>
    <w:p>
      <w:r>
        <w:rPr>
          <w:b/>
        </w:rPr>
        <w:t xml:space="preserve">Tulos</w:t>
      </w:r>
    </w:p>
    <w:p>
      <w:r>
        <w:t xml:space="preserve">medicare</w:t>
      </w:r>
    </w:p>
    <w:p>
      <w:r>
        <w:rPr>
          <w:b/>
        </w:rPr>
        <w:t xml:space="preserve">Esimerkki 4.5331</w:t>
      </w:r>
    </w:p>
    <w:p>
      <w:r>
        <w:t xml:space="preserve">Olemme vähentäneet rikollisuutta kaikilla Atlantan kaupungin alueilla 10-16 prosenttia alueesta riippuen.</w:t>
      </w:r>
    </w:p>
    <w:p>
      <w:r>
        <w:rPr>
          <w:b/>
        </w:rPr>
        <w:t xml:space="preserve">Tulos</w:t>
      </w:r>
    </w:p>
    <w:p>
      <w:r>
        <w:t xml:space="preserve">rikos</w:t>
      </w:r>
    </w:p>
    <w:p>
      <w:r>
        <w:rPr>
          <w:b/>
        </w:rPr>
        <w:t xml:space="preserve">Esimerkki 4.5332</w:t>
      </w:r>
    </w:p>
    <w:p>
      <w:r>
        <w:t xml:space="preserve">Kongressissa puhutaan nyt siitä, että yksityinen 401(k) tai IRA-suunnitelma takavarikoitaisiin ja siirrettäisiin sosiaaliturvaan sosiaaliturvan vahvistamiseksi.</w:t>
      </w:r>
    </w:p>
    <w:p>
      <w:r>
        <w:rPr>
          <w:b/>
        </w:rPr>
        <w:t xml:space="preserve">Tulos</w:t>
      </w:r>
    </w:p>
    <w:p>
      <w:r>
        <w:t xml:space="preserve">eläkkeelle</w:t>
      </w:r>
    </w:p>
    <w:p>
      <w:r>
        <w:rPr>
          <w:b/>
        </w:rPr>
        <w:t xml:space="preserve">Esimerkki 4.5333</w:t>
      </w:r>
    </w:p>
    <w:p>
      <w:r>
        <w:t xml:space="preserve">Yli puolet viime vuonna yliopistosta valmistuneista yhdysvaltalaisista on työttömiä tai vajaatyöllisiä.</w:t>
      </w:r>
    </w:p>
    <w:p>
      <w:r>
        <w:rPr>
          <w:b/>
        </w:rPr>
        <w:t xml:space="preserve">Tulos</w:t>
      </w:r>
    </w:p>
    <w:p>
      <w:r>
        <w:t xml:space="preserve">koulutus</w:t>
      </w:r>
    </w:p>
    <w:p>
      <w:r>
        <w:rPr>
          <w:b/>
        </w:rPr>
        <w:t xml:space="preserve">Tulos</w:t>
      </w:r>
    </w:p>
    <w:p>
      <w:r>
        <w:t xml:space="preserve">työpaikat</w:t>
      </w:r>
    </w:p>
    <w:p>
      <w:r>
        <w:rPr>
          <w:b/>
        </w:rPr>
        <w:t xml:space="preserve">Esimerkki 4.5334</w:t>
      </w:r>
    </w:p>
    <w:p>
      <w:r>
        <w:t xml:space="preserve">Mielipidetutkimukset osoittavat, että enemmistö amerikkalaisista ja enemmistö newjerseyläisistä kannattaa samaa sukupuolta olevien parien tasa-arvoista avioliittoa.</w:t>
      </w:r>
    </w:p>
    <w:p>
      <w:r>
        <w:rPr>
          <w:b/>
        </w:rPr>
        <w:t xml:space="preserve">Tulos</w:t>
      </w:r>
    </w:p>
    <w:p>
      <w:r>
        <w:t xml:space="preserve">homot ja lesbot</w:t>
      </w:r>
    </w:p>
    <w:p>
      <w:r>
        <w:rPr>
          <w:b/>
        </w:rPr>
        <w:t xml:space="preserve">Tulos</w:t>
      </w:r>
    </w:p>
    <w:p>
      <w:r>
        <w:t xml:space="preserve">avioliitto</w:t>
      </w:r>
    </w:p>
    <w:p>
      <w:r>
        <w:rPr>
          <w:b/>
        </w:rPr>
        <w:t xml:space="preserve">Esimerkki 4.5335</w:t>
      </w:r>
    </w:p>
    <w:p>
      <w:r>
        <w:t xml:space="preserve">832 000 ihmistä menetti työpaikkansa Charlie Cristin ollessa kuvernöörinä.</w:t>
      </w:r>
    </w:p>
    <w:p>
      <w:r>
        <w:rPr>
          <w:b/>
        </w:rPr>
        <w:t xml:space="preserve">Tulos</w:t>
      </w:r>
    </w:p>
    <w:p>
      <w:r>
        <w:t xml:space="preserve">talous</w:t>
      </w:r>
    </w:p>
    <w:p>
      <w:r>
        <w:rPr>
          <w:b/>
        </w:rPr>
        <w:t xml:space="preserve">Tulos</w:t>
      </w:r>
    </w:p>
    <w:p>
      <w:r>
        <w:t xml:space="preserve">työpaikat</w:t>
      </w:r>
    </w:p>
    <w:p>
      <w:r>
        <w:rPr>
          <w:b/>
        </w:rPr>
        <w:t xml:space="preserve">Esimerkki 4.5336</w:t>
      </w:r>
    </w:p>
    <w:p>
      <w:r>
        <w:t xml:space="preserve">AIG vakuuttaa Yhdysvaltain kongressin eläkesäätiön!</w:t>
      </w:r>
    </w:p>
    <w:p>
      <w:r>
        <w:rPr>
          <w:b/>
        </w:rPr>
        <w:t xml:space="preserve">Tulos</w:t>
      </w:r>
    </w:p>
    <w:p>
      <w:r>
        <w:t xml:space="preserve">yritykset</w:t>
      </w:r>
    </w:p>
    <w:p>
      <w:r>
        <w:rPr>
          <w:b/>
        </w:rPr>
        <w:t xml:space="preserve">Tulos</w:t>
      </w:r>
    </w:p>
    <w:p>
      <w:r>
        <w:t xml:space="preserve">liittovaltion talousarvio</w:t>
      </w:r>
    </w:p>
    <w:p>
      <w:r>
        <w:rPr>
          <w:b/>
        </w:rPr>
        <w:t xml:space="preserve">Tulos</w:t>
      </w:r>
    </w:p>
    <w:p>
      <w:r>
        <w:t xml:space="preserve">eläkkeelle</w:t>
      </w:r>
    </w:p>
    <w:p>
      <w:r>
        <w:rPr>
          <w:b/>
        </w:rPr>
        <w:t xml:space="preserve">Esimerkki 4.5337</w:t>
      </w:r>
    </w:p>
    <w:p>
      <w:r>
        <w:t xml:space="preserve">Medicaid on lähes 30 prosenttia osavaltion talousarviosta ja suurin menoerä.</w:t>
      </w:r>
    </w:p>
    <w:p>
      <w:r>
        <w:rPr>
          <w:b/>
        </w:rPr>
        <w:t xml:space="preserve">Tulos</w:t>
      </w:r>
    </w:p>
    <w:p>
      <w:r>
        <w:t xml:space="preserve">medicaid</w:t>
      </w:r>
    </w:p>
    <w:p>
      <w:r>
        <w:rPr>
          <w:b/>
        </w:rPr>
        <w:t xml:space="preserve">Tulos</w:t>
      </w:r>
    </w:p>
    <w:p>
      <w:r>
        <w:t xml:space="preserve">valtion talousarvio</w:t>
      </w:r>
    </w:p>
    <w:p>
      <w:r>
        <w:rPr>
          <w:b/>
        </w:rPr>
        <w:t xml:space="preserve">Esimerkki 4.5338</w:t>
      </w:r>
    </w:p>
    <w:p>
      <w:r>
        <w:t xml:space="preserve">Sanoo presidentti Barack Obaman olevan vastuussa vireillä olevista puolustusleikkauksista.</w:t>
      </w:r>
    </w:p>
    <w:p>
      <w:r>
        <w:rPr>
          <w:b/>
        </w:rPr>
        <w:t xml:space="preserve">Tulos</w:t>
      </w:r>
    </w:p>
    <w:p>
      <w:r>
        <w:t xml:space="preserve">korjaukset ja päivitykset</w:t>
      </w:r>
    </w:p>
    <w:p>
      <w:r>
        <w:rPr>
          <w:b/>
        </w:rPr>
        <w:t xml:space="preserve">Tulos</w:t>
      </w:r>
    </w:p>
    <w:p>
      <w:r>
        <w:t xml:space="preserve">liittovaltion talousarvio</w:t>
      </w:r>
    </w:p>
    <w:p>
      <w:r>
        <w:rPr>
          <w:b/>
        </w:rPr>
        <w:t xml:space="preserve">Tulos</w:t>
      </w:r>
    </w:p>
    <w:p>
      <w:r>
        <w:t xml:space="preserve">message-machine-2012</w:t>
      </w:r>
    </w:p>
    <w:p>
      <w:r>
        <w:rPr>
          <w:b/>
        </w:rPr>
        <w:t xml:space="preserve">Tulos</w:t>
      </w:r>
    </w:p>
    <w:p>
      <w:r>
        <w:t xml:space="preserve">sotilaallinen</w:t>
      </w:r>
    </w:p>
    <w:p>
      <w:r>
        <w:rPr>
          <w:b/>
        </w:rPr>
        <w:t xml:space="preserve">Esimerkki 4.5339</w:t>
      </w:r>
    </w:p>
    <w:p>
      <w:r>
        <w:t xml:space="preserve">Vastustaja Tammy Baldwinilla ei ole ollut yhtään myönteistä mainosta senaatinvaalikampanjassa.</w:t>
      </w:r>
    </w:p>
    <w:p>
      <w:r>
        <w:rPr>
          <w:b/>
        </w:rPr>
        <w:t xml:space="preserve">Tulos</w:t>
      </w:r>
    </w:p>
    <w:p>
      <w:r>
        <w:t xml:space="preserve">vaalit</w:t>
      </w:r>
    </w:p>
    <w:p>
      <w:r>
        <w:rPr>
          <w:b/>
        </w:rPr>
        <w:t xml:space="preserve">Tulos</w:t>
      </w:r>
    </w:p>
    <w:p>
      <w:r>
        <w:t xml:space="preserve">kampanjamainonta</w:t>
      </w:r>
    </w:p>
    <w:p>
      <w:r>
        <w:rPr>
          <w:b/>
        </w:rPr>
        <w:t xml:space="preserve">Esimerkki 4.5340</w:t>
      </w:r>
    </w:p>
    <w:p>
      <w:r>
        <w:t xml:space="preserve">"Barack Obama sanoi, että hän väittelee 'missä ja milloin tahansa', mutta on torjunut yhteiset kaupungintalokokoukset."</w:t>
      </w:r>
    </w:p>
    <w:p>
      <w:r>
        <w:rPr>
          <w:b/>
        </w:rPr>
        <w:t xml:space="preserve">Tulos</w:t>
      </w:r>
    </w:p>
    <w:p>
      <w:r>
        <w:t xml:space="preserve">vaalit</w:t>
      </w:r>
    </w:p>
    <w:p>
      <w:r>
        <w:rPr>
          <w:b/>
        </w:rPr>
        <w:t xml:space="preserve">Esimerkki 4.5341</w:t>
      </w:r>
    </w:p>
    <w:p>
      <w:r>
        <w:t xml:space="preserve">"En kampanjoinut julkisen vaihtoehdon puolesta."</w:t>
      </w:r>
    </w:p>
    <w:p>
      <w:r>
        <w:rPr>
          <w:b/>
        </w:rPr>
        <w:t xml:space="preserve">Tulos</w:t>
      </w:r>
    </w:p>
    <w:p>
      <w:r>
        <w:t xml:space="preserve">vaalit</w:t>
      </w:r>
    </w:p>
    <w:p>
      <w:r>
        <w:rPr>
          <w:b/>
        </w:rPr>
        <w:t xml:space="preserve">Tulos</w:t>
      </w:r>
    </w:p>
    <w:p>
      <w:r>
        <w:t xml:space="preserve">terveydenhuolto</w:t>
      </w:r>
    </w:p>
    <w:p>
      <w:r>
        <w:rPr>
          <w:b/>
        </w:rPr>
        <w:t xml:space="preserve">Esimerkki 4.5342</w:t>
      </w:r>
    </w:p>
    <w:p>
      <w:r>
        <w:t xml:space="preserve">Yli puolet kaikista Kaliforniassa tänä vuonna myönnetyistä ajokorteista on myönnetty laittomille ulkomaalaisille.</w:t>
      </w:r>
    </w:p>
    <w:p>
      <w:r>
        <w:rPr>
          <w:b/>
        </w:rPr>
        <w:t xml:space="preserve">Tulos</w:t>
      </w:r>
    </w:p>
    <w:p>
      <w:r>
        <w:t xml:space="preserve">maahanmuutto</w:t>
      </w:r>
    </w:p>
    <w:p>
      <w:r>
        <w:rPr>
          <w:b/>
        </w:rPr>
        <w:t xml:space="preserve">Tulos</w:t>
      </w:r>
    </w:p>
    <w:p>
      <w:r>
        <w:t xml:space="preserve">kuljetus</w:t>
      </w:r>
    </w:p>
    <w:p>
      <w:r>
        <w:rPr>
          <w:b/>
        </w:rPr>
        <w:t xml:space="preserve">Esimerkki 4.5343</w:t>
      </w:r>
    </w:p>
    <w:p>
      <w:r>
        <w:t xml:space="preserve">Emme vain halua tulla samanlaisiksi kuin Louisiana, jossa on drive-up-daiquiri-myymälöitä.</w:t>
      </w:r>
    </w:p>
    <w:p>
      <w:r>
        <w:rPr>
          <w:b/>
        </w:rPr>
        <w:t xml:space="preserve">Tulos</w:t>
      </w:r>
    </w:p>
    <w:p>
      <w:r>
        <w:t xml:space="preserve">Alkoholi</w:t>
      </w:r>
    </w:p>
    <w:p>
      <w:r>
        <w:rPr>
          <w:b/>
        </w:rPr>
        <w:t xml:space="preserve">Esimerkki 4.5344</w:t>
      </w:r>
    </w:p>
    <w:p>
      <w:r>
        <w:t xml:space="preserve">Sanoo, että Donald Trump ja Marco Rubio vastustivat Cruzin pyrkimyksiä lakkauttaa Planned Parenthood.</w:t>
      </w:r>
    </w:p>
    <w:p>
      <w:r>
        <w:rPr>
          <w:b/>
        </w:rPr>
        <w:t xml:space="preserve">Tulos</w:t>
      </w:r>
    </w:p>
    <w:p>
      <w:r>
        <w:t xml:space="preserve">abortti</w:t>
      </w:r>
    </w:p>
    <w:p>
      <w:r>
        <w:rPr>
          <w:b/>
        </w:rPr>
        <w:t xml:space="preserve">Tulos</w:t>
      </w:r>
    </w:p>
    <w:p>
      <w:r>
        <w:t xml:space="preserve">liittovaltion talousarvio</w:t>
      </w:r>
    </w:p>
    <w:p>
      <w:r>
        <w:rPr>
          <w:b/>
        </w:rPr>
        <w:t xml:space="preserve">Esimerkki 4.5345</w:t>
      </w:r>
    </w:p>
    <w:p>
      <w:r>
        <w:t xml:space="preserve">90 prosenttia Virginian työpaikkojen kasvusta on tapahtunut yksityisellä sektorilla.</w:t>
      </w:r>
    </w:p>
    <w:p>
      <w:r>
        <w:rPr>
          <w:b/>
        </w:rPr>
        <w:t xml:space="preserve">Tulos</w:t>
      </w:r>
    </w:p>
    <w:p>
      <w:r>
        <w:t xml:space="preserve">talous</w:t>
      </w:r>
    </w:p>
    <w:p>
      <w:r>
        <w:rPr>
          <w:b/>
        </w:rPr>
        <w:t xml:space="preserve">Tulos</w:t>
      </w:r>
    </w:p>
    <w:p>
      <w:r>
        <w:t xml:space="preserve">työpaikat</w:t>
      </w:r>
    </w:p>
    <w:p>
      <w:r>
        <w:rPr>
          <w:b/>
        </w:rPr>
        <w:t xml:space="preserve">Esimerkki 4.5346</w:t>
      </w:r>
    </w:p>
    <w:p>
      <w:r>
        <w:t xml:space="preserve">"Kalifornialaiset kuluttavat 40 prosenttia vähemmän energiaa henkeä kohti kuin maassa keskimäärin"</w:t>
      </w:r>
    </w:p>
    <w:p>
      <w:r>
        <w:rPr>
          <w:b/>
        </w:rPr>
        <w:t xml:space="preserve">Tulos</w:t>
      </w:r>
    </w:p>
    <w:p>
      <w:r>
        <w:t xml:space="preserve">energia</w:t>
      </w:r>
    </w:p>
    <w:p>
      <w:r>
        <w:rPr>
          <w:b/>
        </w:rPr>
        <w:t xml:space="preserve">Tulos</w:t>
      </w:r>
    </w:p>
    <w:p>
      <w:r>
        <w:t xml:space="preserve">ympäristö</w:t>
      </w:r>
    </w:p>
    <w:p>
      <w:r>
        <w:rPr>
          <w:b/>
        </w:rPr>
        <w:t xml:space="preserve">Esimerkki 4.5347</w:t>
      </w:r>
    </w:p>
    <w:p>
      <w:r>
        <w:t xml:space="preserve">Rhode Islandilla on Yhdysvaltojen huonoimmin hoidetut sillat. . ja meillä on toiseksi huonoimmin hoidetut tiet [Alaskan jälkeen].</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kuljetus</w:t>
      </w:r>
    </w:p>
    <w:p>
      <w:r>
        <w:rPr>
          <w:b/>
        </w:rPr>
        <w:t xml:space="preserve">Esimerkki 4.5348</w:t>
      </w:r>
    </w:p>
    <w:p>
      <w:r>
        <w:t xml:space="preserve">Richmondin kaupunki rakensi NFL:n toiseksi rikkaimmalle joukkueelle 14 miljoonan dollarin stadionin.</w:t>
      </w:r>
    </w:p>
    <w:p>
      <w:r>
        <w:rPr>
          <w:b/>
        </w:rPr>
        <w:t xml:space="preserve">Tulos</w:t>
      </w:r>
    </w:p>
    <w:p>
      <w:r>
        <w:t xml:space="preserve">kaupunginhallitus</w:t>
      </w:r>
    </w:p>
    <w:p>
      <w:r>
        <w:rPr>
          <w:b/>
        </w:rPr>
        <w:t xml:space="preserve">Esimerkki 4.5349</w:t>
      </w:r>
    </w:p>
    <w:p>
      <w:r>
        <w:t xml:space="preserve">Tietokanta, jota poliisi käyttää etsintäkuulutettujen epäiltyjen etsimiseen, sulkee pois tietyt Atlantan kunnallisoikeuden antamat etsintäkuulutukset.</w:t>
      </w:r>
    </w:p>
    <w:p>
      <w:r>
        <w:rPr>
          <w:b/>
        </w:rPr>
        <w:t xml:space="preserve">Tulos</w:t>
      </w:r>
    </w:p>
    <w:p>
      <w:r>
        <w:t xml:space="preserve">rikosoikeus</w:t>
      </w:r>
    </w:p>
    <w:p>
      <w:r>
        <w:rPr>
          <w:b/>
        </w:rPr>
        <w:t xml:space="preserve">Esimerkki 4.5350</w:t>
      </w:r>
    </w:p>
    <w:p>
      <w:r>
        <w:t xml:space="preserve">Siitä, asettaisiko hän ohjuskilven Puolaan.</w:t>
      </w:r>
    </w:p>
    <w:p>
      <w:r>
        <w:rPr>
          <w:b/>
        </w:rPr>
        <w:t xml:space="preserve">Tulos</w:t>
      </w:r>
    </w:p>
    <w:p>
      <w:r>
        <w:t xml:space="preserve">ulkopolitiikka</w:t>
      </w:r>
    </w:p>
    <w:p>
      <w:r>
        <w:rPr>
          <w:b/>
        </w:rPr>
        <w:t xml:space="preserve">Esimerkki 4.5351</w:t>
      </w:r>
    </w:p>
    <w:p>
      <w:r>
        <w:t xml:space="preserve">Tervetuloa Wisconsiniin -liikennemerkit on aina tehty Wisconsinissa, mutta Scott Walker ulkoistaa ne osavaltion ulkopuoliselle yritykselle ja maksaa niistä enemmän rahaa.</w:t>
      </w:r>
    </w:p>
    <w:p>
      <w:r>
        <w:rPr>
          <w:b/>
        </w:rPr>
        <w:t xml:space="preserve">Tulos</w:t>
      </w:r>
    </w:p>
    <w:p>
      <w:r>
        <w:t xml:space="preserve">työpaikat</w:t>
      </w:r>
    </w:p>
    <w:p>
      <w:r>
        <w:rPr>
          <w:b/>
        </w:rPr>
        <w:t xml:space="preserve">Tulos</w:t>
      </w:r>
    </w:p>
    <w:p>
      <w:r>
        <w:t xml:space="preserve">valtiontaloudet</w:t>
      </w:r>
    </w:p>
    <w:p>
      <w:r>
        <w:rPr>
          <w:b/>
        </w:rPr>
        <w:t xml:space="preserve">Tulos</w:t>
      </w:r>
    </w:p>
    <w:p>
      <w:r>
        <w:t xml:space="preserve">matkailu</w:t>
      </w:r>
    </w:p>
    <w:p>
      <w:r>
        <w:rPr>
          <w:b/>
        </w:rPr>
        <w:t xml:space="preserve">Tulos</w:t>
      </w:r>
    </w:p>
    <w:p>
      <w:r>
        <w:t xml:space="preserve">kuljetus</w:t>
      </w:r>
    </w:p>
    <w:p>
      <w:r>
        <w:rPr>
          <w:b/>
        </w:rPr>
        <w:t xml:space="preserve">Esimerkki 4.5352</w:t>
      </w:r>
    </w:p>
    <w:p>
      <w:r>
        <w:t xml:space="preserve">Russ Feingold antoi ratkaisevan äänen historian suurimmalle veronkorotukselle.</w:t>
      </w:r>
    </w:p>
    <w:p>
      <w:r>
        <w:rPr>
          <w:b/>
        </w:rPr>
        <w:t xml:space="preserve">Tulos</w:t>
      </w:r>
    </w:p>
    <w:p>
      <w:r>
        <w:t xml:space="preserve">historia</w:t>
      </w:r>
    </w:p>
    <w:p>
      <w:r>
        <w:rPr>
          <w:b/>
        </w:rPr>
        <w:t xml:space="preserve">Tulos</w:t>
      </w:r>
    </w:p>
    <w:p>
      <w:r>
        <w:t xml:space="preserve">job-accomplishments</w:t>
      </w:r>
    </w:p>
    <w:p>
      <w:r>
        <w:rPr>
          <w:b/>
        </w:rPr>
        <w:t xml:space="preserve">Tulos</w:t>
      </w:r>
    </w:p>
    <w:p>
      <w:r>
        <w:t xml:space="preserve">verot</w:t>
      </w:r>
    </w:p>
    <w:p>
      <w:r>
        <w:rPr>
          <w:b/>
        </w:rPr>
        <w:t xml:space="preserve">Esimerkki 4.5353</w:t>
      </w:r>
    </w:p>
    <w:p>
      <w:r>
        <w:t xml:space="preserve">Washingtonin väkiluku on nyt suurempi kuin Wyomingin ja Vermonttin, aktiivipalveluksessa olevien sotilaiden määrä on suurempi kuin 29 osavaltiossa, verotulot ovat suuremmat kuin 29 osavaltiossa (ja) kotimaantuote on suurempi kuin 27 osavaltiossa.</w:t>
      </w:r>
    </w:p>
    <w:p>
      <w:r>
        <w:rPr>
          <w:b/>
        </w:rPr>
        <w:t xml:space="preserve">Tulos</w:t>
      </w:r>
    </w:p>
    <w:p>
      <w:r>
        <w:t xml:space="preserve">vaalit</w:t>
      </w:r>
    </w:p>
    <w:p>
      <w:r>
        <w:rPr>
          <w:b/>
        </w:rPr>
        <w:t xml:space="preserve">Esimerkki 4.5354</w:t>
      </w:r>
    </w:p>
    <w:p>
      <w:r>
        <w:t xml:space="preserve">Sanoo, että Wisconsinin kuvernööri Scott Walkerin vastaisen vetoomuksen allekirjoittajat ovat vaarassa, koska osavaltion laissa on äskettäin havaittu uusia säännöksiä.</w:t>
      </w:r>
    </w:p>
    <w:p>
      <w:r>
        <w:rPr>
          <w:b/>
        </w:rPr>
        <w:t xml:space="preserve">Tulos</w:t>
      </w:r>
    </w:p>
    <w:p>
      <w:r>
        <w:t xml:space="preserve">vaalit</w:t>
      </w:r>
    </w:p>
    <w:p>
      <w:r>
        <w:rPr>
          <w:b/>
        </w:rPr>
        <w:t xml:space="preserve">Tulos</w:t>
      </w:r>
    </w:p>
    <w:p>
      <w:r>
        <w:t xml:space="preserve">läpinäkyvyys</w:t>
      </w:r>
    </w:p>
    <w:p>
      <w:r>
        <w:rPr>
          <w:b/>
        </w:rPr>
        <w:t xml:space="preserve">Esimerkki 4.5355</w:t>
      </w:r>
    </w:p>
    <w:p>
      <w:r>
        <w:t xml:space="preserve">Kanadassa on tuhatta asukasta kohti noin yksi kymmenesosa siitä, mitä meillä on tässä maassa. Siksi ihmiset joutuvat odottamaan.</w:t>
      </w:r>
    </w:p>
    <w:p>
      <w:r>
        <w:rPr>
          <w:b/>
        </w:rPr>
        <w:t xml:space="preserve">Tulos</w:t>
      </w:r>
    </w:p>
    <w:p>
      <w:r>
        <w:t xml:space="preserve">terveydenhuolto</w:t>
      </w:r>
    </w:p>
    <w:p>
      <w:r>
        <w:rPr>
          <w:b/>
        </w:rPr>
        <w:t xml:space="preserve">Esimerkki 4.5356</w:t>
      </w:r>
    </w:p>
    <w:p>
      <w:r>
        <w:t xml:space="preserve">Sanoo, että Hillary Clinton halusi muurin.</w:t>
      </w:r>
    </w:p>
    <w:p>
      <w:r>
        <w:rPr>
          <w:b/>
        </w:rPr>
        <w:t xml:space="preserve">Tulos</w:t>
      </w:r>
    </w:p>
    <w:p>
      <w:r>
        <w:t xml:space="preserve">ehdokkaiden elämäkerta</w:t>
      </w:r>
    </w:p>
    <w:p>
      <w:r>
        <w:rPr>
          <w:b/>
        </w:rPr>
        <w:t xml:space="preserve">Tulos</w:t>
      </w:r>
    </w:p>
    <w:p>
      <w:r>
        <w:t xml:space="preserve">historia</w:t>
      </w:r>
    </w:p>
    <w:p>
      <w:r>
        <w:rPr>
          <w:b/>
        </w:rPr>
        <w:t xml:space="preserve">Tulos</w:t>
      </w:r>
    </w:p>
    <w:p>
      <w:r>
        <w:t xml:space="preserve">kotimaan turvallisuus</w:t>
      </w:r>
    </w:p>
    <w:p>
      <w:r>
        <w:rPr>
          <w:b/>
        </w:rPr>
        <w:t xml:space="preserve">Tulos</w:t>
      </w:r>
    </w:p>
    <w:p>
      <w:r>
        <w:t xml:space="preserve">maahanmuutto</w:t>
      </w:r>
    </w:p>
    <w:p>
      <w:r>
        <w:rPr>
          <w:b/>
        </w:rPr>
        <w:t xml:space="preserve">Tulos</w:t>
      </w:r>
    </w:p>
    <w:p>
      <w:r>
        <w:t xml:space="preserve">äänestysrekisteri</w:t>
      </w:r>
    </w:p>
    <w:p>
      <w:r>
        <w:rPr>
          <w:b/>
        </w:rPr>
        <w:t xml:space="preserve">Esimerkki 4.5357</w:t>
      </w:r>
    </w:p>
    <w:p>
      <w:r>
        <w:t xml:space="preserve">Erie-järvessä on enemmän alkuperäisiä kaloja kuin muissa Suurissa järvissä yhteensä.</w:t>
      </w:r>
    </w:p>
    <w:p>
      <w:r>
        <w:rPr>
          <w:b/>
        </w:rPr>
        <w:t xml:space="preserve">Tulos</w:t>
      </w:r>
    </w:p>
    <w:p>
      <w:r>
        <w:t xml:space="preserve">ympäristö</w:t>
      </w:r>
    </w:p>
    <w:p>
      <w:r>
        <w:rPr>
          <w:b/>
        </w:rPr>
        <w:t xml:space="preserve">Tulos</w:t>
      </w:r>
    </w:p>
    <w:p>
      <w:r>
        <w:t xml:space="preserve">virkistys</w:t>
      </w:r>
    </w:p>
    <w:p>
      <w:r>
        <w:rPr>
          <w:b/>
        </w:rPr>
        <w:t xml:space="preserve">Tulos</w:t>
      </w:r>
    </w:p>
    <w:p>
      <w:r>
        <w:t xml:space="preserve">vesi</w:t>
      </w:r>
    </w:p>
    <w:p>
      <w:r>
        <w:rPr>
          <w:b/>
        </w:rPr>
        <w:t xml:space="preserve">Esimerkki 4.5358</w:t>
      </w:r>
    </w:p>
    <w:p>
      <w:r>
        <w:t xml:space="preserve">Rhode Islandissa ei ole tehty veronalennuksia rikkaille.</w:t>
      </w:r>
    </w:p>
    <w:p>
      <w:r>
        <w:rPr>
          <w:b/>
        </w:rPr>
        <w:t xml:space="preserve">Tulos</w:t>
      </w:r>
    </w:p>
    <w:p>
      <w:r>
        <w:t xml:space="preserve">talous</w:t>
      </w:r>
    </w:p>
    <w:p>
      <w:r>
        <w:rPr>
          <w:b/>
        </w:rPr>
        <w:t xml:space="preserve">Tulos</w:t>
      </w:r>
    </w:p>
    <w:p>
      <w:r>
        <w:t xml:space="preserve">historia</w:t>
      </w:r>
    </w:p>
    <w:p>
      <w:r>
        <w:rPr>
          <w:b/>
        </w:rPr>
        <w:t xml:space="preserve">Tulos</w:t>
      </w:r>
    </w:p>
    <w:p>
      <w:r>
        <w:t xml:space="preserve">työpaikat</w:t>
      </w:r>
    </w:p>
    <w:p>
      <w:r>
        <w:rPr>
          <w:b/>
        </w:rPr>
        <w:t xml:space="preserve">Tulos</w:t>
      </w:r>
    </w:p>
    <w:p>
      <w:r>
        <w:t xml:space="preserve">köyhyys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Tulos</w:t>
      </w:r>
    </w:p>
    <w:p>
      <w:r>
        <w:t xml:space="preserve">varallisuus</w:t>
      </w:r>
    </w:p>
    <w:p>
      <w:r>
        <w:rPr>
          <w:b/>
        </w:rPr>
        <w:t xml:space="preserve">Esimerkki 4.5359</w:t>
      </w:r>
    </w:p>
    <w:p>
      <w:r>
        <w:t xml:space="preserve">Irakista vetäytymisen aikataulusta.</w:t>
      </w:r>
    </w:p>
    <w:p>
      <w:r>
        <w:rPr>
          <w:b/>
        </w:rPr>
        <w:t xml:space="preserve">Tulos</w:t>
      </w:r>
    </w:p>
    <w:p>
      <w:r>
        <w:t xml:space="preserve">Irak</w:t>
      </w:r>
    </w:p>
    <w:p>
      <w:r>
        <w:rPr>
          <w:b/>
        </w:rPr>
        <w:t xml:space="preserve">Esimerkki 4.5360</w:t>
      </w:r>
    </w:p>
    <w:p>
      <w:r>
        <w:t xml:space="preserve">Tuoreiden tutkimusten mukaan valtakunnallisesti vain 8 prosentilla valkoisista äänioikeusikäisistä kansalaisista ja 25 prosentilla afroamerikkalaisista äänioikeusikäisistä kansalaisista ei ole valtion myöntämää kuvallista henkilötodistusta.</w:t>
      </w:r>
    </w:p>
    <w:p>
      <w:r>
        <w:rPr>
          <w:b/>
        </w:rPr>
        <w:t xml:space="preserve">Tulos</w:t>
      </w:r>
    </w:p>
    <w:p>
      <w:r>
        <w:t xml:space="preserve">kansalaisoikeudet</w:t>
      </w:r>
    </w:p>
    <w:p>
      <w:r>
        <w:rPr>
          <w:b/>
        </w:rPr>
        <w:t xml:space="preserve">Tulos</w:t>
      </w:r>
    </w:p>
    <w:p>
      <w:r>
        <w:t xml:space="preserve">vaalit</w:t>
      </w:r>
    </w:p>
    <w:p>
      <w:r>
        <w:rPr>
          <w:b/>
        </w:rPr>
        <w:t xml:space="preserve">Tulos</w:t>
      </w:r>
    </w:p>
    <w:p>
      <w:r>
        <w:t xml:space="preserve">legal-issues</w:t>
      </w:r>
    </w:p>
    <w:p>
      <w:r>
        <w:rPr>
          <w:b/>
        </w:rPr>
        <w:t xml:space="preserve">Esimerkki 4.5361</w:t>
      </w:r>
    </w:p>
    <w:p>
      <w:r>
        <w:t xml:space="preserve">Cincinnati on jo nyt yksi maan suurimmista kaupungeista, jotka käyttävät 100-prosenttisesti puhdasta energiaa.</w:t>
      </w:r>
    </w:p>
    <w:p>
      <w:r>
        <w:rPr>
          <w:b/>
        </w:rPr>
        <w:t xml:space="preserve">Tulos</w:t>
      </w:r>
    </w:p>
    <w:p>
      <w:r>
        <w:t xml:space="preserve">energia</w:t>
      </w:r>
    </w:p>
    <w:p>
      <w:r>
        <w:rPr>
          <w:b/>
        </w:rPr>
        <w:t xml:space="preserve">Esimerkki 4.5362</w:t>
      </w:r>
    </w:p>
    <w:p>
      <w:r>
        <w:t xml:space="preserve">Yli 50 prosenttia Yhdysvaltojen työpaikkojen kasvusta kesäkuussa tuli Wisconsinista.</w:t>
      </w:r>
    </w:p>
    <w:p>
      <w:r>
        <w:rPr>
          <w:b/>
        </w:rPr>
        <w:t xml:space="preserve">Tulos</w:t>
      </w:r>
    </w:p>
    <w:p>
      <w:r>
        <w:t xml:space="preserve">työpaikat</w:t>
      </w:r>
    </w:p>
    <w:p>
      <w:r>
        <w:rPr>
          <w:b/>
        </w:rPr>
        <w:t xml:space="preserve">Esimerkki 4.5363</w:t>
      </w:r>
    </w:p>
    <w:p>
      <w:r>
        <w:t xml:space="preserve">Alle 5 prosentilla rekisteröityneistä käyttäjistä osavaltioissa, jotka sallivat lääkemarihuanan käytön, on syöpä tai aids.</w:t>
      </w:r>
    </w:p>
    <w:p>
      <w:r>
        <w:rPr>
          <w:b/>
        </w:rPr>
        <w:t xml:space="preserve">Tulos</w:t>
      </w:r>
    </w:p>
    <w:p>
      <w:r>
        <w:t xml:space="preserve">terveydenhuolto</w:t>
      </w:r>
    </w:p>
    <w:p>
      <w:r>
        <w:rPr>
          <w:b/>
        </w:rPr>
        <w:t xml:space="preserve">Tulos</w:t>
      </w:r>
    </w:p>
    <w:p>
      <w:r>
        <w:t xml:space="preserve">marihuana</w:t>
      </w:r>
    </w:p>
    <w:p>
      <w:r>
        <w:rPr>
          <w:b/>
        </w:rPr>
        <w:t xml:space="preserve">Esimerkki 4.5364</w:t>
      </w:r>
    </w:p>
    <w:p>
      <w:r>
        <w:t xml:space="preserve">Kelly Ayotte on äänestänyt suunnitellun vanhemmuuden lakkauttamisen puolesta kuusi kertaa.</w:t>
      </w:r>
    </w:p>
    <w:p>
      <w:r>
        <w:rPr>
          <w:b/>
        </w:rPr>
        <w:t xml:space="preserve">Tulos</w:t>
      </w:r>
    </w:p>
    <w:p>
      <w:r>
        <w:t xml:space="preserve">abortti</w:t>
      </w:r>
    </w:p>
    <w:p>
      <w:r>
        <w:rPr>
          <w:b/>
        </w:rPr>
        <w:t xml:space="preserve">Tulos</w:t>
      </w:r>
    </w:p>
    <w:p>
      <w:r>
        <w:t xml:space="preserve">kongressi</w:t>
      </w:r>
    </w:p>
    <w:p>
      <w:r>
        <w:rPr>
          <w:b/>
        </w:rPr>
        <w:t xml:space="preserve">Tulos</w:t>
      </w:r>
    </w:p>
    <w:p>
      <w:r>
        <w:t xml:space="preserve">äänestysrekisteri</w:t>
      </w:r>
    </w:p>
    <w:p>
      <w:r>
        <w:rPr>
          <w:b/>
        </w:rPr>
        <w:t xml:space="preserve">Esimerkki 4.5365</w:t>
      </w:r>
    </w:p>
    <w:p>
      <w:r>
        <w:t xml:space="preserve">Kun Deborah astui virkaansa, Sellwoodin siltahanke oli rauennut vuosia, ja siihen oli varattu vain 11 miljoonaa dollaria. Hänen johdollaan saatiin varmistettua jäljellä oleva rahoitus, jonka ansiosta hanke eteni.</w:t>
      </w:r>
    </w:p>
    <w:p>
      <w:r>
        <w:rPr>
          <w:b/>
        </w:rPr>
        <w:t xml:space="preserve">Tulos</w:t>
      </w:r>
    </w:p>
    <w:p>
      <w:r>
        <w:t xml:space="preserve">lääninhallitus</w:t>
      </w:r>
    </w:p>
    <w:p>
      <w:r>
        <w:rPr>
          <w:b/>
        </w:rPr>
        <w:t xml:space="preserve">Tulos</w:t>
      </w:r>
    </w:p>
    <w:p>
      <w:r>
        <w:t xml:space="preserve">vaalit</w:t>
      </w:r>
    </w:p>
    <w:p>
      <w:r>
        <w:rPr>
          <w:b/>
        </w:rPr>
        <w:t xml:space="preserve">Tulos</w:t>
      </w:r>
    </w:p>
    <w:p>
      <w:r>
        <w:t xml:space="preserve">infrastruktuuri</w:t>
      </w:r>
    </w:p>
    <w:p>
      <w:r>
        <w:rPr>
          <w:b/>
        </w:rPr>
        <w:t xml:space="preserve">Esimerkki 4.5366</w:t>
      </w:r>
    </w:p>
    <w:p>
      <w:r>
        <w:t xml:space="preserve">Läänien teistä 71 prosenttia on huonossa tai keskinkertaisessa kunnossa, ja 14 prosenttia siltojen rakenteista on puutteellisia tai toiminnallisesti vanhentuneita.</w:t>
      </w:r>
    </w:p>
    <w:p>
      <w:r>
        <w:rPr>
          <w:b/>
        </w:rPr>
        <w:t xml:space="preserve">Tulos</w:t>
      </w:r>
    </w:p>
    <w:p>
      <w:r>
        <w:t xml:space="preserve">infrastruktuuri</w:t>
      </w:r>
    </w:p>
    <w:p>
      <w:r>
        <w:rPr>
          <w:b/>
        </w:rPr>
        <w:t xml:space="preserve">Tulos</w:t>
      </w:r>
    </w:p>
    <w:p>
      <w:r>
        <w:t xml:space="preserve">valtion talousarvio</w:t>
      </w:r>
    </w:p>
    <w:p>
      <w:r>
        <w:rPr>
          <w:b/>
        </w:rPr>
        <w:t xml:space="preserve">Tulos</w:t>
      </w:r>
    </w:p>
    <w:p>
      <w:r>
        <w:t xml:space="preserve">kuljetus</w:t>
      </w:r>
    </w:p>
    <w:p>
      <w:r>
        <w:rPr>
          <w:b/>
        </w:rPr>
        <w:t xml:space="preserve">Esimerkki 4.5367</w:t>
      </w:r>
    </w:p>
    <w:p>
      <w:r>
        <w:t xml:space="preserve">Hillary [Clinton] haluaa nostaa veroja yli biljoonalla dollarilla.</w:t>
      </w:r>
    </w:p>
    <w:p>
      <w:r>
        <w:rPr>
          <w:b/>
        </w:rPr>
        <w:t xml:space="preserve">Tulos</w:t>
      </w:r>
    </w:p>
    <w:p>
      <w:r>
        <w:t xml:space="preserve">verot</w:t>
      </w:r>
    </w:p>
    <w:p>
      <w:r>
        <w:rPr>
          <w:b/>
        </w:rPr>
        <w:t xml:space="preserve">Esimerkki 4.5368</w:t>
      </w:r>
    </w:p>
    <w:p>
      <w:r>
        <w:t xml:space="preserve">Medicare-järjestelmään kohdistuu dramaattisia leikkauksia, jotka vaikuttavat ikääntyneiden mahdollisuuksiin pitää lääkärin, sairaalan ja ennaltaehkäisevien palveluiden tarjoamat palvelut.</w:t>
      </w:r>
    </w:p>
    <w:p>
      <w:r>
        <w:rPr>
          <w:b/>
        </w:rPr>
        <w:t xml:space="preserve">Tulos</w:t>
      </w:r>
    </w:p>
    <w:p>
      <w:r>
        <w:t xml:space="preserve">medicare</w:t>
      </w:r>
    </w:p>
    <w:p>
      <w:r>
        <w:rPr>
          <w:b/>
        </w:rPr>
        <w:t xml:space="preserve">Esimerkki 4.5369</w:t>
      </w:r>
    </w:p>
    <w:p>
      <w:r>
        <w:t xml:space="preserve">"Meillä oli täällä lehdistötilaisuus, jota kukaan valtamedia ei kiinnostavasti uutisoinut." "Täällä oli lehdistötilaisuus, jota kukaan valtamedia ei uutisoinut."</w:t>
      </w:r>
    </w:p>
    <w:p>
      <w:r>
        <w:rPr>
          <w:b/>
        </w:rPr>
        <w:t xml:space="preserve">Tulos</w:t>
      </w:r>
    </w:p>
    <w:p>
      <w:r>
        <w:t xml:space="preserve">ehdokkaiden elämäkerta</w:t>
      </w:r>
    </w:p>
    <w:p>
      <w:r>
        <w:rPr>
          <w:b/>
        </w:rPr>
        <w:t xml:space="preserve">Esimerkki 4.5370</w:t>
      </w:r>
    </w:p>
    <w:p>
      <w:r>
        <w:t xml:space="preserve">Opiskellessani Occidental Collegessa Los Angelesissa vuosina 1979-1981 oli päiviä, jolloin ihmiset eivät voineet mennä ulos ilman saastumisen vuoksi.</w:t>
      </w:r>
    </w:p>
    <w:p>
      <w:r>
        <w:rPr>
          <w:b/>
        </w:rPr>
        <w:t xml:space="preserve">Tulos</w:t>
      </w:r>
    </w:p>
    <w:p>
      <w:r>
        <w:t xml:space="preserve">ympäristö</w:t>
      </w:r>
    </w:p>
    <w:p>
      <w:r>
        <w:rPr>
          <w:b/>
        </w:rPr>
        <w:t xml:space="preserve">Tulos</w:t>
      </w:r>
    </w:p>
    <w:p>
      <w:r>
        <w:t xml:space="preserve">historia</w:t>
      </w:r>
    </w:p>
    <w:p>
      <w:r>
        <w:rPr>
          <w:b/>
        </w:rPr>
        <w:t xml:space="preserve">Tulos</w:t>
      </w:r>
    </w:p>
    <w:p>
      <w:r>
        <w:t xml:space="preserve">kansanterveys</w:t>
      </w:r>
    </w:p>
    <w:p>
      <w:r>
        <w:rPr>
          <w:b/>
        </w:rPr>
        <w:t xml:space="preserve">Esimerkki 4.5371</w:t>
      </w:r>
    </w:p>
    <w:p>
      <w:r>
        <w:t xml:space="preserve">Espanja oli ensimmäinen eurooppalainen kieli, jota puhuttiin tässä maassa.</w:t>
      </w:r>
    </w:p>
    <w:p>
      <w:r>
        <w:rPr>
          <w:b/>
        </w:rPr>
        <w:t xml:space="preserve">Tulos</w:t>
      </w:r>
    </w:p>
    <w:p>
      <w:r>
        <w:t xml:space="preserve">historia</w:t>
      </w:r>
    </w:p>
    <w:p>
      <w:r>
        <w:rPr>
          <w:b/>
        </w:rPr>
        <w:t xml:space="preserve">Tulos</w:t>
      </w:r>
    </w:p>
    <w:p>
      <w:r>
        <w:t xml:space="preserve">maahanmuutto</w:t>
      </w:r>
    </w:p>
    <w:p>
      <w:r>
        <w:rPr>
          <w:b/>
        </w:rPr>
        <w:t xml:space="preserve">Esimerkki 4.5372</w:t>
      </w:r>
    </w:p>
    <w:p>
      <w:r>
        <w:t xml:space="preserve">Erään johtavan mittarin mukaan yritysten omistajien palkat ja palkkiot kasvavat nyt vihdoin nopeammin kuin heidän sairausvakuutuksiin käyttämänsä varat ensimmäistä kertaa 17 vuoteen.</w:t>
      </w:r>
    </w:p>
    <w:p>
      <w:r>
        <w:rPr>
          <w:b/>
        </w:rPr>
        <w:t xml:space="preserve">Tulos</w:t>
      </w:r>
    </w:p>
    <w:p>
      <w:r>
        <w:t xml:space="preserve">terveydenhuolto</w:t>
      </w:r>
    </w:p>
    <w:p>
      <w:r>
        <w:rPr>
          <w:b/>
        </w:rPr>
        <w:t xml:space="preserve">Tulos</w:t>
      </w:r>
    </w:p>
    <w:p>
      <w:r>
        <w:t xml:space="preserve">työvoima</w:t>
      </w:r>
    </w:p>
    <w:p>
      <w:r>
        <w:rPr>
          <w:b/>
        </w:rPr>
        <w:t xml:space="preserve">Esimerkki 4.5373</w:t>
      </w:r>
    </w:p>
    <w:p>
      <w:r>
        <w:t xml:space="preserve">Jos joku tuhkarokkoa sairastava henkilö poistuu huoneesta ja sinä tulet sisään kaksi tuntia myöhemmin, voit saada tuhkarokon häneltä.</w:t>
      </w:r>
    </w:p>
    <w:p>
      <w:r>
        <w:rPr>
          <w:b/>
        </w:rPr>
        <w:t xml:space="preserve">Tulos</w:t>
      </w:r>
    </w:p>
    <w:p>
      <w:r>
        <w:t xml:space="preserve">terveydenhuolto</w:t>
      </w:r>
    </w:p>
    <w:p>
      <w:r>
        <w:rPr>
          <w:b/>
        </w:rPr>
        <w:t xml:space="preserve">Tulos</w:t>
      </w:r>
    </w:p>
    <w:p>
      <w:r>
        <w:t xml:space="preserve">kansanterveys</w:t>
      </w:r>
    </w:p>
    <w:p>
      <w:r>
        <w:rPr>
          <w:b/>
        </w:rPr>
        <w:t xml:space="preserve">Esimerkki 4.5374</w:t>
      </w:r>
    </w:p>
    <w:p>
      <w:r>
        <w:t xml:space="preserve">St. Pete Beachin paikallinen versio tarkistuksesta 4 johti loputtomiin oikeusjuttuihin, jotka tuhosivat kaupungin oikeusbudjetin ja pakottivat kaupungin nostamaan kiinteistöveroprosenttia.</w:t>
      </w:r>
    </w:p>
    <w:p>
      <w:r>
        <w:rPr>
          <w:b/>
        </w:rPr>
        <w:t xml:space="preserve">Tulos</w:t>
      </w:r>
    </w:p>
    <w:p>
      <w:r>
        <w:t xml:space="preserve">vaalit</w:t>
      </w:r>
    </w:p>
    <w:p>
      <w:r>
        <w:rPr>
          <w:b/>
        </w:rPr>
        <w:t xml:space="preserve">Tulos</w:t>
      </w:r>
    </w:p>
    <w:p>
      <w:r>
        <w:t xml:space="preserve">florida-muutokset</w:t>
      </w:r>
    </w:p>
    <w:p>
      <w:r>
        <w:rPr>
          <w:b/>
        </w:rPr>
        <w:t xml:space="preserve">Tulos</w:t>
      </w:r>
    </w:p>
    <w:p>
      <w:r>
        <w:t xml:space="preserve">infrastruktuuri</w:t>
      </w:r>
    </w:p>
    <w:p>
      <w:r>
        <w:rPr>
          <w:b/>
        </w:rPr>
        <w:t xml:space="preserve">Esimerkki 4.5375</w:t>
      </w:r>
    </w:p>
    <w:p>
      <w:r>
        <w:t xml:space="preserve">Amerikkalaiset kannattavat nyt iskuja (ISIS:ää vastaan), mutta maajoukkoja ei tueta. Tuki on hyvin laiha.</w:t>
      </w:r>
    </w:p>
    <w:p>
      <w:r>
        <w:rPr>
          <w:b/>
        </w:rPr>
        <w:t xml:space="preserve">Tulos</w:t>
      </w:r>
    </w:p>
    <w:p>
      <w:r>
        <w:t xml:space="preserve">kyselyt</w:t>
      </w:r>
    </w:p>
    <w:p>
      <w:r>
        <w:rPr>
          <w:b/>
        </w:rPr>
        <w:t xml:space="preserve">Tulos</w:t>
      </w:r>
    </w:p>
    <w:p>
      <w:r>
        <w:t xml:space="preserve">terrorismi</w:t>
      </w:r>
    </w:p>
    <w:p>
      <w:r>
        <w:rPr>
          <w:b/>
        </w:rPr>
        <w:t xml:space="preserve">Esimerkki 4.5376</w:t>
      </w:r>
    </w:p>
    <w:p>
      <w:r>
        <w:t xml:space="preserve">"Vuonna 1972 tässä maassa oli 179 000 ihmistä vankilassa. Tänään heitä on 2,3 miljoonaa, ja 70 prosenttia heistä on mustia, afroamerikkalaisia."</w:t>
      </w:r>
    </w:p>
    <w:p>
      <w:r>
        <w:rPr>
          <w:b/>
        </w:rPr>
        <w:t xml:space="preserve">Tulos</w:t>
      </w:r>
    </w:p>
    <w:p>
      <w:r>
        <w:t xml:space="preserve">rikos</w:t>
      </w:r>
    </w:p>
    <w:p>
      <w:r>
        <w:rPr>
          <w:b/>
        </w:rPr>
        <w:t xml:space="preserve">Esimerkki 4.5377</w:t>
      </w:r>
    </w:p>
    <w:p>
      <w:r>
        <w:t xml:space="preserve">Pormestarina ollessaan Lois Frankel lähti poliisihelikopterilla illalliskutsuille.</w:t>
      </w:r>
    </w:p>
    <w:p>
      <w:r>
        <w:rPr>
          <w:b/>
        </w:rPr>
        <w:t xml:space="preserve">Tulos</w:t>
      </w:r>
    </w:p>
    <w:p>
      <w:r>
        <w:t xml:space="preserve">ehdokkaiden elämäkerta</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message-machine-2012</w:t>
      </w:r>
    </w:p>
    <w:p>
      <w:r>
        <w:rPr>
          <w:b/>
        </w:rPr>
        <w:t xml:space="preserve">Esimerkki 4.5378</w:t>
      </w:r>
    </w:p>
    <w:p>
      <w:r>
        <w:t xml:space="preserve">Texasin lainsäätäjät ovat suostuneet puolittamaan osavaltioiden sadepäivän rahaston ja käyttämään 4 miljardia dollaria nykyisestä 8 miljardista dollarista.</w:t>
      </w:r>
    </w:p>
    <w:p>
      <w:r>
        <w:rPr>
          <w:b/>
        </w:rPr>
        <w:t xml:space="preserve">Tulos</w:t>
      </w:r>
    </w:p>
    <w:p>
      <w:r>
        <w:t xml:space="preserve">valtion talousarvio</w:t>
      </w:r>
    </w:p>
    <w:p>
      <w:r>
        <w:rPr>
          <w:b/>
        </w:rPr>
        <w:t xml:space="preserve">Tulos</w:t>
      </w:r>
    </w:p>
    <w:p>
      <w:r>
        <w:t xml:space="preserve">valtiontaloudet</w:t>
      </w:r>
    </w:p>
    <w:p>
      <w:r>
        <w:rPr>
          <w:b/>
        </w:rPr>
        <w:t xml:space="preserve">Esimerkki 4.5379</w:t>
      </w:r>
    </w:p>
    <w:p>
      <w:r>
        <w:t xml:space="preserve">Sanoo, että senaatissa on ennätysmäärä naissenaattoreita vuonna 2013.</w:t>
      </w:r>
    </w:p>
    <w:p>
      <w:r>
        <w:rPr>
          <w:b/>
        </w:rPr>
        <w:t xml:space="preserve">Tulos</w:t>
      </w:r>
    </w:p>
    <w:p>
      <w:r>
        <w:t xml:space="preserve">historia</w:t>
      </w:r>
    </w:p>
    <w:p>
      <w:r>
        <w:rPr>
          <w:b/>
        </w:rPr>
        <w:t xml:space="preserve">Tulos</w:t>
      </w:r>
    </w:p>
    <w:p>
      <w:r>
        <w:t xml:space="preserve">naiset</w:t>
      </w:r>
    </w:p>
    <w:p>
      <w:r>
        <w:rPr>
          <w:b/>
        </w:rPr>
        <w:t xml:space="preserve">Esimerkki 4.5380</w:t>
      </w:r>
    </w:p>
    <w:p>
      <w:r>
        <w:t xml:space="preserve">Tasapainotimme talousarvion vuoden 1997 tasapainotettua talousarviota koskevalla lailla, ja lopulta meillä oli neljä peräkkäistä tasapainoista talousarviota.</w:t>
      </w:r>
    </w:p>
    <w:p>
      <w:r>
        <w:rPr>
          <w:b/>
        </w:rPr>
        <w:t xml:space="preserve">Tulos</w:t>
      </w:r>
    </w:p>
    <w:p>
      <w:r>
        <w:t xml:space="preserve">liittovaltion talousarvio</w:t>
      </w:r>
    </w:p>
    <w:p>
      <w:r>
        <w:rPr>
          <w:b/>
        </w:rPr>
        <w:t xml:space="preserve">Tulos</w:t>
      </w:r>
    </w:p>
    <w:p>
      <w:r>
        <w:t xml:space="preserve">historia</w:t>
      </w:r>
    </w:p>
    <w:p>
      <w:r>
        <w:rPr>
          <w:b/>
        </w:rPr>
        <w:t xml:space="preserve">Tulos</w:t>
      </w:r>
    </w:p>
    <w:p>
      <w:r>
        <w:t xml:space="preserve">job-accomplishments</w:t>
      </w:r>
    </w:p>
    <w:p>
      <w:r>
        <w:rPr>
          <w:b/>
        </w:rPr>
        <w:t xml:space="preserve">Esimerkki 4.5381</w:t>
      </w:r>
    </w:p>
    <w:p>
      <w:r>
        <w:t xml:space="preserve">Noin 57 prosenttia uuden (9. kongressin) vaalipiirin rekisteröityneistä demokraateista on kotoisin vanhasta vaalipiiristäni.</w:t>
      </w:r>
    </w:p>
    <w:p>
      <w:r>
        <w:rPr>
          <w:b/>
        </w:rPr>
        <w:t xml:space="preserve">Tulos</w:t>
      </w:r>
    </w:p>
    <w:p>
      <w:r>
        <w:t xml:space="preserve">vaalit</w:t>
      </w:r>
    </w:p>
    <w:p>
      <w:r>
        <w:rPr>
          <w:b/>
        </w:rPr>
        <w:t xml:space="preserve">Tulos</w:t>
      </w:r>
    </w:p>
    <w:p>
      <w:r>
        <w:t xml:space="preserve">uudelleenjako</w:t>
      </w:r>
    </w:p>
    <w:p>
      <w:r>
        <w:rPr>
          <w:b/>
        </w:rPr>
        <w:t xml:space="preserve">Esimerkki 4.5382</w:t>
      </w:r>
    </w:p>
    <w:p>
      <w:r>
        <w:t xml:space="preserve">Senaatin käsiteltävänä oleva aselaki tekisi siitä liittovaltion rikoksen, jos poistuu kaupungista yli seitsemäksi päiväksi ja jättää jonkun muun kotiin ampuma-aseiden kanssa.</w:t>
      </w:r>
    </w:p>
    <w:p>
      <w:r>
        <w:rPr>
          <w:b/>
        </w:rPr>
        <w:t xml:space="preserve">Tulos</w:t>
      </w:r>
    </w:p>
    <w:p>
      <w:r>
        <w:t xml:space="preserve">kansalaisoikeudet</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Esimerkki 4.5383</w:t>
      </w:r>
    </w:p>
    <w:p>
      <w:r>
        <w:t xml:space="preserve">Keskimääräinen perhe, joka ei kuulu ylimpään 10 prosenttiin, tienaa nykyään vähemmän rahaa kuin sukupolvi sitten.</w:t>
      </w:r>
    </w:p>
    <w:p>
      <w:r>
        <w:rPr>
          <w:b/>
        </w:rPr>
        <w:t xml:space="preserve">Tulos</w:t>
      </w:r>
    </w:p>
    <w:p>
      <w:r>
        <w:t xml:space="preserve">talous</w:t>
      </w:r>
    </w:p>
    <w:p>
      <w:r>
        <w:rPr>
          <w:b/>
        </w:rPr>
        <w:t xml:space="preserve">Tulos</w:t>
      </w:r>
    </w:p>
    <w:p>
      <w:r>
        <w:t xml:space="preserve">tulot</w:t>
      </w:r>
    </w:p>
    <w:p>
      <w:r>
        <w:rPr>
          <w:b/>
        </w:rPr>
        <w:t xml:space="preserve">Tulos</w:t>
      </w:r>
    </w:p>
    <w:p>
      <w:r>
        <w:t xml:space="preserve">työpaikat</w:t>
      </w:r>
    </w:p>
    <w:p>
      <w:r>
        <w:rPr>
          <w:b/>
        </w:rPr>
        <w:t xml:space="preserve">Tulos</w:t>
      </w:r>
    </w:p>
    <w:p>
      <w:r>
        <w:t xml:space="preserve">työvoima</w:t>
      </w:r>
    </w:p>
    <w:p>
      <w:r>
        <w:rPr>
          <w:b/>
        </w:rPr>
        <w:t xml:space="preserve">Esimerkki 4.5384</w:t>
      </w:r>
    </w:p>
    <w:p>
      <w:r>
        <w:t xml:space="preserve">Hän johti taistelua sairausvakuutusmaksujen korotusten pysäyttämiseksi ja säästi Rhode Islandin perheille yli 150 miljoonaa dollaria.</w:t>
      </w:r>
    </w:p>
    <w:p>
      <w:r>
        <w:rPr>
          <w:b/>
        </w:rPr>
        <w:t xml:space="preserve">Tulos</w:t>
      </w:r>
    </w:p>
    <w:p>
      <w:r>
        <w:t xml:space="preserve">talous</w:t>
      </w:r>
    </w:p>
    <w:p>
      <w:r>
        <w:rPr>
          <w:b/>
        </w:rPr>
        <w:t xml:space="preserve">Tulos</w:t>
      </w:r>
    </w:p>
    <w:p>
      <w:r>
        <w:t xml:space="preserve">terveydenhuolto</w:t>
      </w:r>
    </w:p>
    <w:p>
      <w:r>
        <w:rPr>
          <w:b/>
        </w:rPr>
        <w:t xml:space="preserve">Tulos</w:t>
      </w:r>
    </w:p>
    <w:p>
      <w:r>
        <w:t xml:space="preserve">job-accomplishments</w:t>
      </w:r>
    </w:p>
    <w:p>
      <w:r>
        <w:rPr>
          <w:b/>
        </w:rPr>
        <w:t xml:space="preserve">Esimerkki 4.5385</w:t>
      </w:r>
    </w:p>
    <w:p>
      <w:r>
        <w:t xml:space="preserve">"Miksi tammikuun 8. päivä on tärkeä päivä Yhdysvaltain historiassa?". Tämä päivä vuonna 1835 on ainoa päivä historiassamme, jolloin emme ole olleet velkaa."</w:t>
      </w:r>
    </w:p>
    <w:p>
      <w:r>
        <w:rPr>
          <w:b/>
        </w:rPr>
        <w:t xml:space="preserve">Tulos</w:t>
      </w:r>
    </w:p>
    <w:p>
      <w:r>
        <w:t xml:space="preserve">liittovaltion talousarvio</w:t>
      </w:r>
    </w:p>
    <w:p>
      <w:r>
        <w:rPr>
          <w:b/>
        </w:rPr>
        <w:t xml:space="preserve">Tulos</w:t>
      </w:r>
    </w:p>
    <w:p>
      <w:r>
        <w:t xml:space="preserve">florida</w:t>
      </w:r>
    </w:p>
    <w:p>
      <w:r>
        <w:rPr>
          <w:b/>
        </w:rPr>
        <w:t xml:space="preserve">Esimerkki 4.5386</w:t>
      </w:r>
    </w:p>
    <w:p>
      <w:r>
        <w:t xml:space="preserve">Obaman hallinto manipuloi karkotustietoja saadakseen sen näyttämään siltä, että rajavartiosto karkotti enemmän laittomia maahanmuuttajia kuin Bushin hallinto.</w:t>
      </w:r>
    </w:p>
    <w:p>
      <w:r>
        <w:rPr>
          <w:b/>
        </w:rPr>
        <w:t xml:space="preserve">Tulos</w:t>
      </w:r>
    </w:p>
    <w:p>
      <w:r>
        <w:t xml:space="preserve">maahanmuutto</w:t>
      </w:r>
    </w:p>
    <w:p>
      <w:r>
        <w:rPr>
          <w:b/>
        </w:rPr>
        <w:t xml:space="preserve">Esimerkki 4.5387</w:t>
      </w:r>
    </w:p>
    <w:p>
      <w:r>
        <w:t xml:space="preserve">Idahon republikaaniedustaja Mike Simpson on liberaali, joka äänesti Nancy Pelosin kanssa San Franciscon prostituoitujen seksitutkimusohjelmien rahoittamisen ja ampuma-aseiden myynnin sääntelyn puolesta.</w:t>
      </w:r>
    </w:p>
    <w:p>
      <w:r>
        <w:rPr>
          <w:b/>
        </w:rPr>
        <w:t xml:space="preserve">Tulos</w:t>
      </w:r>
    </w:p>
    <w:p>
      <w:r>
        <w:t xml:space="preserve">kongressi</w:t>
      </w:r>
    </w:p>
    <w:p>
      <w:r>
        <w:rPr>
          <w:b/>
        </w:rPr>
        <w:t xml:space="preserve">Tulos</w:t>
      </w:r>
    </w:p>
    <w:p>
      <w:r>
        <w:t xml:space="preserve">aseet</w:t>
      </w:r>
    </w:p>
    <w:p>
      <w:r>
        <w:rPr>
          <w:b/>
        </w:rPr>
        <w:t xml:space="preserve">Tulos</w:t>
      </w:r>
    </w:p>
    <w:p>
      <w:r>
        <w:t xml:space="preserve">kampanjamainonta</w:t>
      </w:r>
    </w:p>
    <w:p>
      <w:r>
        <w:rPr>
          <w:b/>
        </w:rPr>
        <w:t xml:space="preserve">Tulos</w:t>
      </w:r>
    </w:p>
    <w:p>
      <w:r>
        <w:t xml:space="preserve">tiede</w:t>
      </w:r>
    </w:p>
    <w:p>
      <w:r>
        <w:rPr>
          <w:b/>
        </w:rPr>
        <w:t xml:space="preserve">Tulos</w:t>
      </w:r>
    </w:p>
    <w:p>
      <w:r>
        <w:t xml:space="preserve">seksuaalisuus</w:t>
      </w:r>
    </w:p>
    <w:p>
      <w:r>
        <w:rPr>
          <w:b/>
        </w:rPr>
        <w:t xml:space="preserve">Esimerkki 4.5388</w:t>
      </w:r>
    </w:p>
    <w:p>
      <w:r>
        <w:t xml:space="preserve">Arizonan kongressiehdokas Christine Jones kutsui Hillary Clintonia kyvykkääksi ja arvostetuksi johtajaksi sekä tehokkaaksi ulkoministeriksi. ...Hillary Clinton tehokas? Christine Jones on sitä mieltä.</w:t>
      </w:r>
    </w:p>
    <w:p>
      <w:r>
        <w:rPr>
          <w:b/>
        </w:rPr>
        <w:t xml:space="preserve">Tulos</w:t>
      </w:r>
    </w:p>
    <w:p>
      <w:r>
        <w:t xml:space="preserve">kampanjamainonta</w:t>
      </w:r>
    </w:p>
    <w:p>
      <w:r>
        <w:rPr>
          <w:b/>
        </w:rPr>
        <w:t xml:space="preserve">Esimerkki 4.5389</w:t>
      </w:r>
    </w:p>
    <w:p>
      <w:r>
        <w:t xml:space="preserve">Lähes yksikään Washingtonin republikaani ei hyväksy ilmastonmuutosta koskevaa tiedettä.</w:t>
      </w:r>
    </w:p>
    <w:p>
      <w:r>
        <w:rPr>
          <w:b/>
        </w:rPr>
        <w:t xml:space="preserve">Tulos</w:t>
      </w:r>
    </w:p>
    <w:p>
      <w:r>
        <w:t xml:space="preserve">ehdokkaiden elämäkerta</w:t>
      </w:r>
    </w:p>
    <w:p>
      <w:r>
        <w:rPr>
          <w:b/>
        </w:rPr>
        <w:t xml:space="preserve">Tulos</w:t>
      </w:r>
    </w:p>
    <w:p>
      <w:r>
        <w:t xml:space="preserve">ilmastonmuutos</w:t>
      </w:r>
    </w:p>
    <w:p>
      <w:r>
        <w:rPr>
          <w:b/>
        </w:rPr>
        <w:t xml:space="preserve">Tulos</w:t>
      </w:r>
    </w:p>
    <w:p>
      <w:r>
        <w:t xml:space="preserve">ympäristö</w:t>
      </w:r>
    </w:p>
    <w:p>
      <w:r>
        <w:rPr>
          <w:b/>
        </w:rPr>
        <w:t xml:space="preserve">Esimerkki 4.5390</w:t>
      </w:r>
    </w:p>
    <w:p>
      <w:r>
        <w:t xml:space="preserve">Olen ainoa senaattoriehdokas, joka vastusti Syyrian pommittamista ja haastoi Georgiassa kuvernöörin ja vakuutuskomissaarin, jotka vastustivat kohtuuhintaista terveydenhuoltolakia.</w:t>
      </w:r>
    </w:p>
    <w:p>
      <w:r>
        <w:rPr>
          <w:b/>
        </w:rPr>
        <w:t xml:space="preserve">Tulos</w:t>
      </w:r>
    </w:p>
    <w:p>
      <w:r>
        <w:t xml:space="preserve">ulkopolitiikka</w:t>
      </w:r>
    </w:p>
    <w:p>
      <w:r>
        <w:rPr>
          <w:b/>
        </w:rPr>
        <w:t xml:space="preserve">Tulos</w:t>
      </w:r>
    </w:p>
    <w:p>
      <w:r>
        <w:t xml:space="preserve">terveydenhuolto</w:t>
      </w:r>
    </w:p>
    <w:p>
      <w:r>
        <w:rPr>
          <w:b/>
        </w:rPr>
        <w:t xml:space="preserve">Esimerkki 4.5391</w:t>
      </w:r>
    </w:p>
    <w:p>
      <w:r>
        <w:t xml:space="preserve">Atlanta Bravesin uuden stadionin taloudellisiin vaikutuksiin kuuluu 9 241 uutta työpaikkaa ja 295 miljoonan dollarin palkat.</w:t>
      </w:r>
    </w:p>
    <w:p>
      <w:r>
        <w:rPr>
          <w:b/>
        </w:rPr>
        <w:t xml:space="preserve">Tulos</w:t>
      </w:r>
    </w:p>
    <w:p>
      <w:r>
        <w:t xml:space="preserve">baseball</w:t>
      </w:r>
    </w:p>
    <w:p>
      <w:r>
        <w:rPr>
          <w:b/>
        </w:rPr>
        <w:t xml:space="preserve">Tulos</w:t>
      </w:r>
    </w:p>
    <w:p>
      <w:r>
        <w:t xml:space="preserve">työpaikat</w:t>
      </w:r>
    </w:p>
    <w:p>
      <w:r>
        <w:rPr>
          <w:b/>
        </w:rPr>
        <w:t xml:space="preserve">Tulos</w:t>
      </w:r>
    </w:p>
    <w:p>
      <w:r>
        <w:t xml:space="preserve">urheilu</w:t>
      </w:r>
    </w:p>
    <w:p>
      <w:r>
        <w:rPr>
          <w:b/>
        </w:rPr>
        <w:t xml:space="preserve">Esimerkki 4.5392</w:t>
      </w:r>
    </w:p>
    <w:p>
      <w:r>
        <w:t xml:space="preserve">Oregonissa naiset ansaitsevat keskimäärin 79 senttiä jokaista dollaria kohden, jonka miehet ansaitsevat samasta työstä. Se on aivan väärin.</w:t>
      </w:r>
    </w:p>
    <w:p>
      <w:r>
        <w:rPr>
          <w:b/>
        </w:rPr>
        <w:t xml:space="preserve">Tulos</w:t>
      </w:r>
    </w:p>
    <w:p>
      <w:r>
        <w:t xml:space="preserve">tulot</w:t>
      </w:r>
    </w:p>
    <w:p>
      <w:r>
        <w:rPr>
          <w:b/>
        </w:rPr>
        <w:t xml:space="preserve">Esimerkki 4.5393</w:t>
      </w:r>
    </w:p>
    <w:p>
      <w:r>
        <w:t xml:space="preserve">On väärin, että keskimääräinen liittovaltion työntekijä tienaa nykyään yli 100 000 dollaria, kun taas keskimääräinen yksityisen sektorin työntekijä tienaa alle 70 000 dollaria.</w:t>
      </w:r>
    </w:p>
    <w:p>
      <w:r>
        <w:rPr>
          <w:b/>
        </w:rPr>
        <w:t xml:space="preserve">Tulos</w:t>
      </w:r>
    </w:p>
    <w:p>
      <w:r>
        <w:t xml:space="preserve">liittovaltion talousarvio</w:t>
      </w:r>
    </w:p>
    <w:p>
      <w:r>
        <w:rPr>
          <w:b/>
        </w:rPr>
        <w:t xml:space="preserve">Esimerkki 4.5394</w:t>
      </w:r>
    </w:p>
    <w:p>
      <w:r>
        <w:t xml:space="preserve">Tim Pawlenty on leikannut koulutuksen rahoitusta Minnesotassa. Luokkahuoneet ovat ylikuormitettuja. Koulupiirit ovat siirtyneet nelipäiväisiin kouluviikkoihin.</w:t>
      </w:r>
    </w:p>
    <w:p>
      <w:r>
        <w:rPr>
          <w:b/>
        </w:rPr>
        <w:t xml:space="preserve">Tulos</w:t>
      </w:r>
    </w:p>
    <w:p>
      <w:r>
        <w:t xml:space="preserve">lapset</w:t>
      </w:r>
    </w:p>
    <w:p>
      <w:r>
        <w:rPr>
          <w:b/>
        </w:rPr>
        <w:t xml:space="preserve">Tulos</w:t>
      </w:r>
    </w:p>
    <w:p>
      <w:r>
        <w:t xml:space="preserve">koulutus</w:t>
      </w:r>
    </w:p>
    <w:p>
      <w:r>
        <w:rPr>
          <w:b/>
        </w:rPr>
        <w:t xml:space="preserve">Tulos</w:t>
      </w:r>
    </w:p>
    <w:p>
      <w:r>
        <w:t xml:space="preserve">message-machine</w:t>
      </w:r>
    </w:p>
    <w:p>
      <w:r>
        <w:rPr>
          <w:b/>
        </w:rPr>
        <w:t xml:space="preserve">Esimerkki 4.5395</w:t>
      </w:r>
    </w:p>
    <w:p>
      <w:r>
        <w:t xml:space="preserve">Uusi oikeusministeriehdokas Loretta Lynch kuului Bill Clintonin puolustusryhmään Whitewaterin korruptiotutkimuksen aikana vuonna 1992.</w:t>
      </w:r>
    </w:p>
    <w:p>
      <w:r>
        <w:rPr>
          <w:b/>
        </w:rPr>
        <w:t xml:space="preserve">Tulos</w:t>
      </w:r>
    </w:p>
    <w:p>
      <w:r>
        <w:t xml:space="preserve">ehdokkaiden elämäkerta</w:t>
      </w:r>
    </w:p>
    <w:p>
      <w:r>
        <w:rPr>
          <w:b/>
        </w:rPr>
        <w:t xml:space="preserve">Tulos</w:t>
      </w:r>
    </w:p>
    <w:p>
      <w:r>
        <w:t xml:space="preserve">rikosoikeus</w:t>
      </w:r>
    </w:p>
    <w:p>
      <w:r>
        <w:rPr>
          <w:b/>
        </w:rPr>
        <w:t xml:space="preserve">Esimerkki 4.5396</w:t>
      </w:r>
    </w:p>
    <w:p>
      <w:r>
        <w:t xml:space="preserve">Rhode Islandin lainsäädäntöelin on maan vahvin.</w:t>
      </w:r>
    </w:p>
    <w:p>
      <w:r>
        <w:rPr>
          <w:b/>
        </w:rPr>
        <w:t xml:space="preserve">Tulos</w:t>
      </w:r>
    </w:p>
    <w:p>
      <w:r>
        <w:t xml:space="preserve">legal-issues</w:t>
      </w:r>
    </w:p>
    <w:p>
      <w:r>
        <w:rPr>
          <w:b/>
        </w:rPr>
        <w:t xml:space="preserve">Tulos</w:t>
      </w:r>
    </w:p>
    <w:p>
      <w:r>
        <w:t xml:space="preserve">valtion talousarvio</w:t>
      </w:r>
    </w:p>
    <w:p>
      <w:r>
        <w:rPr>
          <w:b/>
        </w:rPr>
        <w:t xml:space="preserve">Tulos</w:t>
      </w:r>
    </w:p>
    <w:p>
      <w:r>
        <w:t xml:space="preserve">valtiot</w:t>
      </w:r>
    </w:p>
    <w:p>
      <w:r>
        <w:rPr>
          <w:b/>
        </w:rPr>
        <w:t xml:space="preserve">Esimerkki 4.5397</w:t>
      </w:r>
    </w:p>
    <w:p>
      <w:r>
        <w:t xml:space="preserve">Voitamme, kun äänestysprosentti on korkea, ja häviämme, kun se on alhainen.</w:t>
      </w:r>
    </w:p>
    <w:p>
      <w:r>
        <w:rPr>
          <w:b/>
        </w:rPr>
        <w:t xml:space="preserve">Tulos</w:t>
      </w:r>
    </w:p>
    <w:p>
      <w:r>
        <w:t xml:space="preserve">vaalit</w:t>
      </w:r>
    </w:p>
    <w:p>
      <w:r>
        <w:rPr>
          <w:b/>
        </w:rPr>
        <w:t xml:space="preserve">Esimerkki 4.5398</w:t>
      </w:r>
    </w:p>
    <w:p>
      <w:r>
        <w:t xml:space="preserve">Olemme sodassa näiden ihmisten kanssa, eikä heillä ole univormuja. Tämä on sota ihmisiä vastaan, jotka ovat ilkeitä ja väkivaltaisia ihmisiä, joista meillä ei ole aavistustakaan, keitä he ovat ja mistä he tulevat. Päästämme nyt kymmeniätuhansia heistä maahamme.</w:t>
      </w:r>
    </w:p>
    <w:p>
      <w:r>
        <w:rPr>
          <w:b/>
        </w:rPr>
        <w:t xml:space="preserve">Tulos</w:t>
      </w:r>
    </w:p>
    <w:p>
      <w:r>
        <w:t xml:space="preserve">maahanmuutto</w:t>
      </w:r>
    </w:p>
    <w:p>
      <w:r>
        <w:rPr>
          <w:b/>
        </w:rPr>
        <w:t xml:space="preserve">Tulos</w:t>
      </w:r>
    </w:p>
    <w:p>
      <w:r>
        <w:t xml:space="preserve">terrorismi</w:t>
      </w:r>
    </w:p>
    <w:p>
      <w:r>
        <w:rPr>
          <w:b/>
        </w:rPr>
        <w:t xml:space="preserve">Esimerkki 4.5399</w:t>
      </w:r>
    </w:p>
    <w:p>
      <w:r>
        <w:t xml:space="preserve">"Kolmen kuukauden aikana ennen lain voimaantuloa Amerikka menetti 750 000 työpaikkaa kuukaudessa. Viimeisten kolmen kuukauden aikana olemme menettäneet noin 35 000 työpaikkaa kuukaudessa."</w:t>
      </w:r>
    </w:p>
    <w:p>
      <w:r>
        <w:rPr>
          <w:b/>
        </w:rPr>
        <w:t xml:space="preserve">Tulos</w:t>
      </w:r>
    </w:p>
    <w:p>
      <w:r>
        <w:t xml:space="preserve">ärsyke</w:t>
      </w:r>
    </w:p>
    <w:p>
      <w:r>
        <w:rPr>
          <w:b/>
        </w:rPr>
        <w:t xml:space="preserve">Esimerkki 4.5400</w:t>
      </w:r>
    </w:p>
    <w:p>
      <w:r>
        <w:t xml:space="preserve">Vuonna 2010 vakuuttamattomien äänestäjien osuus äänestäjistä oli noin 5 prosenttia.</w:t>
      </w:r>
    </w:p>
    <w:p>
      <w:r>
        <w:rPr>
          <w:b/>
        </w:rPr>
        <w:t xml:space="preserve">Tulos</w:t>
      </w:r>
    </w:p>
    <w:p>
      <w:r>
        <w:t xml:space="preserve">kongressi</w:t>
      </w:r>
    </w:p>
    <w:p>
      <w:r>
        <w:rPr>
          <w:b/>
        </w:rPr>
        <w:t xml:space="preserve">Tulos</w:t>
      </w:r>
    </w:p>
    <w:p>
      <w:r>
        <w:t xml:space="preserve">terveydenhuolto</w:t>
      </w:r>
    </w:p>
    <w:p>
      <w:r>
        <w:rPr>
          <w:b/>
        </w:rPr>
        <w:t xml:space="preserve">Esimerkki 4.5401</w:t>
      </w:r>
    </w:p>
    <w:p>
      <w:r>
        <w:t xml:space="preserve">"Pormestari sanoi: 'Jos satutte olemaan tässä maassa paperittomana, toivotamme teidät tervetulleeksi tänne. Me haluamme teidät tänne. Me suojelemme teitä täällä.' "</w:t>
      </w:r>
    </w:p>
    <w:p>
      <w:r>
        <w:rPr>
          <w:b/>
        </w:rPr>
        <w:t xml:space="preserve">Tulos</w:t>
      </w:r>
    </w:p>
    <w:p>
      <w:r>
        <w:t xml:space="preserve">maahanmuutto</w:t>
      </w:r>
    </w:p>
    <w:p>
      <w:r>
        <w:rPr>
          <w:b/>
        </w:rPr>
        <w:t xml:space="preserve">Esimerkki 4.5402</w:t>
      </w:r>
    </w:p>
    <w:p>
      <w:r>
        <w:t xml:space="preserve">Avioliitto vähentää lasten köyhyyden todennäköisyyttä 82 prosenttia.</w:t>
      </w:r>
    </w:p>
    <w:p>
      <w:r>
        <w:rPr>
          <w:b/>
        </w:rPr>
        <w:t xml:space="preserve">Tulos</w:t>
      </w:r>
    </w:p>
    <w:p>
      <w:r>
        <w:t xml:space="preserve">lapset</w:t>
      </w:r>
    </w:p>
    <w:p>
      <w:r>
        <w:rPr>
          <w:b/>
        </w:rPr>
        <w:t xml:space="preserve">Tulos</w:t>
      </w:r>
    </w:p>
    <w:p>
      <w:r>
        <w:t xml:space="preserve">perheet</w:t>
      </w:r>
    </w:p>
    <w:p>
      <w:r>
        <w:rPr>
          <w:b/>
        </w:rPr>
        <w:t xml:space="preserve">Tulos</w:t>
      </w:r>
    </w:p>
    <w:p>
      <w:r>
        <w:t xml:space="preserve">avioliitto</w:t>
      </w:r>
    </w:p>
    <w:p>
      <w:r>
        <w:rPr>
          <w:b/>
        </w:rPr>
        <w:t xml:space="preserve">Tulos</w:t>
      </w:r>
    </w:p>
    <w:p>
      <w:r>
        <w:t xml:space="preserve">köyhyys</w:t>
      </w:r>
    </w:p>
    <w:p>
      <w:r>
        <w:rPr>
          <w:b/>
        </w:rPr>
        <w:t xml:space="preserve">Esimerkki 4.5403</w:t>
      </w:r>
    </w:p>
    <w:p>
      <w:r>
        <w:t xml:space="preserve">Yhdysvaltain koko sotilasbudjetista huomattavasti alle 10 prosenttia käytetään kansainvälisen terrorismin torjuntaan.</w:t>
      </w:r>
    </w:p>
    <w:p>
      <w:r>
        <w:rPr>
          <w:b/>
        </w:rPr>
        <w:t xml:space="preserve">Tulos</w:t>
      </w:r>
    </w:p>
    <w:p>
      <w:r>
        <w:t xml:space="preserve">sotilaallinen</w:t>
      </w:r>
    </w:p>
    <w:p>
      <w:r>
        <w:rPr>
          <w:b/>
        </w:rPr>
        <w:t xml:space="preserve">Tulos</w:t>
      </w:r>
    </w:p>
    <w:p>
      <w:r>
        <w:t xml:space="preserve">terrorismi</w:t>
      </w:r>
    </w:p>
    <w:p>
      <w:r>
        <w:rPr>
          <w:b/>
        </w:rPr>
        <w:t xml:space="preserve">Esimerkki 4.5404</w:t>
      </w:r>
    </w:p>
    <w:p>
      <w:r>
        <w:t xml:space="preserve">Sanoo, että Portlandin julkisten lukioiden uudelleenrakentaminen maksaa 220 dollaria neliöjalkaa kohti kovina rakennuskustannuksina.</w:t>
      </w:r>
    </w:p>
    <w:p>
      <w:r>
        <w:rPr>
          <w:b/>
        </w:rPr>
        <w:t xml:space="preserve">Tulos</w:t>
      </w:r>
    </w:p>
    <w:p>
      <w:r>
        <w:t xml:space="preserve">koulutus</w:t>
      </w:r>
    </w:p>
    <w:p>
      <w:r>
        <w:rPr>
          <w:b/>
        </w:rPr>
        <w:t xml:space="preserve">Tulos</w:t>
      </w:r>
    </w:p>
    <w:p>
      <w:r>
        <w:t xml:space="preserve">message-machine-2012</w:t>
      </w:r>
    </w:p>
    <w:p>
      <w:r>
        <w:rPr>
          <w:b/>
        </w:rPr>
        <w:t xml:space="preserve">Esimerkki 4.5405</w:t>
      </w:r>
    </w:p>
    <w:p>
      <w:r>
        <w:t xml:space="preserve">Merkitsemättömän alligaattorin pitäminen on suurempi rikos kuin avoimien ovien juhlien järjestäminen (lapsille).</w:t>
      </w:r>
    </w:p>
    <w:p>
      <w:r>
        <w:rPr>
          <w:b/>
        </w:rPr>
        <w:t xml:space="preserve">Tulos</w:t>
      </w:r>
    </w:p>
    <w:p>
      <w:r>
        <w:t xml:space="preserve">Alkoholi</w:t>
      </w:r>
    </w:p>
    <w:p>
      <w:r>
        <w:rPr>
          <w:b/>
        </w:rPr>
        <w:t xml:space="preserve">Tulos</w:t>
      </w:r>
    </w:p>
    <w:p>
      <w:r>
        <w:t xml:space="preserve">eläimet</w:t>
      </w:r>
    </w:p>
    <w:p>
      <w:r>
        <w:rPr>
          <w:b/>
        </w:rPr>
        <w:t xml:space="preserve">Tulos</w:t>
      </w:r>
    </w:p>
    <w:p>
      <w:r>
        <w:t xml:space="preserve">lapset</w:t>
      </w:r>
    </w:p>
    <w:p>
      <w:r>
        <w:rPr>
          <w:b/>
        </w:rPr>
        <w:t xml:space="preserve">Tulos</w:t>
      </w:r>
    </w:p>
    <w:p>
      <w:r>
        <w:t xml:space="preserve">rikos</w:t>
      </w:r>
    </w:p>
    <w:p>
      <w:r>
        <w:rPr>
          <w:b/>
        </w:rPr>
        <w:t xml:space="preserve">Esimerkki 4.5406</w:t>
      </w:r>
    </w:p>
    <w:p>
      <w:r>
        <w:t xml:space="preserve">Käytämme enemmän rahaa lobbaukseen kuin kampanjoihin.</w:t>
      </w:r>
    </w:p>
    <w:p>
      <w:r>
        <w:rPr>
          <w:b/>
        </w:rPr>
        <w:t xml:space="preserve">Tulos</w:t>
      </w:r>
    </w:p>
    <w:p>
      <w:r>
        <w:t xml:space="preserve">kampanjarahoitus</w:t>
      </w:r>
    </w:p>
    <w:p>
      <w:r>
        <w:rPr>
          <w:b/>
        </w:rPr>
        <w:t xml:space="preserve">Tulos</w:t>
      </w:r>
    </w:p>
    <w:p>
      <w:r>
        <w:t xml:space="preserve">etiikka</w:t>
      </w:r>
    </w:p>
    <w:p>
      <w:r>
        <w:rPr>
          <w:b/>
        </w:rPr>
        <w:t xml:space="preserve">Esimerkki 4.5407</w:t>
      </w:r>
    </w:p>
    <w:p>
      <w:r>
        <w:t xml:space="preserve">Senaattorit, jotka ovat ottaneet vastaan miljoonien kampanjalahjoituksia rahoitusalalta, äänestivät sitä vastaan, että konkurssituomarit voisivat muuttaa asuntolainoja.</w:t>
      </w:r>
    </w:p>
    <w:p>
      <w:r>
        <w:rPr>
          <w:b/>
        </w:rPr>
        <w:t xml:space="preserve">Tulos</w:t>
      </w:r>
    </w:p>
    <w:p>
      <w:r>
        <w:t xml:space="preserve">konkurssi</w:t>
      </w:r>
    </w:p>
    <w:p>
      <w:r>
        <w:rPr>
          <w:b/>
        </w:rPr>
        <w:t xml:space="preserve">Tulos</w:t>
      </w:r>
    </w:p>
    <w:p>
      <w:r>
        <w:t xml:space="preserve">vaalit</w:t>
      </w:r>
    </w:p>
    <w:p>
      <w:r>
        <w:rPr>
          <w:b/>
        </w:rPr>
        <w:t xml:space="preserve">Tulos</w:t>
      </w:r>
    </w:p>
    <w:p>
      <w:r>
        <w:t xml:space="preserve">asuminen</w:t>
      </w:r>
    </w:p>
    <w:p>
      <w:r>
        <w:rPr>
          <w:b/>
        </w:rPr>
        <w:t xml:space="preserve">Esimerkki 4.5408</w:t>
      </w:r>
    </w:p>
    <w:p>
      <w:r>
        <w:t xml:space="preserve">Neljän ensimmäisen Washingtonissa viettämänsä vuoden aikana senaattori Ayotte äänesti lähes 90 prosenttia ajasta Kochin veljesten kanssa.</w:t>
      </w:r>
    </w:p>
    <w:p>
      <w:r>
        <w:rPr>
          <w:b/>
        </w:rPr>
        <w:t xml:space="preserve">Tulos</w:t>
      </w:r>
    </w:p>
    <w:p>
      <w:r>
        <w:t xml:space="preserve">kongressi</w:t>
      </w:r>
    </w:p>
    <w:p>
      <w:r>
        <w:rPr>
          <w:b/>
        </w:rPr>
        <w:t xml:space="preserve">Tulos</w:t>
      </w:r>
    </w:p>
    <w:p>
      <w:r>
        <w:t xml:space="preserve">äänestysrekisteri</w:t>
      </w:r>
    </w:p>
    <w:p>
      <w:r>
        <w:rPr>
          <w:b/>
        </w:rPr>
        <w:t xml:space="preserve">Esimerkki 4.5409</w:t>
      </w:r>
    </w:p>
    <w:p>
      <w:r>
        <w:t xml:space="preserve">Kun on kyse terrorismin torjunnasta, toinen asia, josta tiedämme, että se ei toimi, ja se perustuu moniin empiirisiin todisteisiin, on kidutus.</w:t>
      </w:r>
    </w:p>
    <w:p>
      <w:r>
        <w:rPr>
          <w:b/>
        </w:rPr>
        <w:t xml:space="preserve">Tulos</w:t>
      </w:r>
    </w:p>
    <w:p>
      <w:r>
        <w:t xml:space="preserve">Afganistan</w:t>
      </w:r>
    </w:p>
    <w:p>
      <w:r>
        <w:rPr>
          <w:b/>
        </w:rPr>
        <w:t xml:space="preserve">Tulos</w:t>
      </w:r>
    </w:p>
    <w:p>
      <w:r>
        <w:t xml:space="preserve">kansalaisoikeudet</w:t>
      </w:r>
    </w:p>
    <w:p>
      <w:r>
        <w:rPr>
          <w:b/>
        </w:rPr>
        <w:t xml:space="preserve">Tulos</w:t>
      </w:r>
    </w:p>
    <w:p>
      <w:r>
        <w:t xml:space="preserve">rikosoikeus</w:t>
      </w:r>
    </w:p>
    <w:p>
      <w:r>
        <w:rPr>
          <w:b/>
        </w:rPr>
        <w:t xml:space="preserve">Tulos</w:t>
      </w:r>
    </w:p>
    <w:p>
      <w:r>
        <w:t xml:space="preserve">etiikka</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kotimaan turvallisuus</w:t>
      </w:r>
    </w:p>
    <w:p>
      <w:r>
        <w:rPr>
          <w:b/>
        </w:rPr>
        <w:t xml:space="preserve">Tulos</w:t>
      </w:r>
    </w:p>
    <w:p>
      <w:r>
        <w:t xml:space="preserve">ihmisoikeudet</w:t>
      </w:r>
    </w:p>
    <w:p>
      <w:r>
        <w:rPr>
          <w:b/>
        </w:rPr>
        <w:t xml:space="preserve">Tulos</w:t>
      </w:r>
    </w:p>
    <w:p>
      <w:r>
        <w:t xml:space="preserve">Irak</w:t>
      </w:r>
    </w:p>
    <w:p>
      <w:r>
        <w:rPr>
          <w:b/>
        </w:rPr>
        <w:t xml:space="preserve">Tulos</w:t>
      </w:r>
    </w:p>
    <w:p>
      <w:r>
        <w:t xml:space="preserve">legal-issues</w:t>
      </w:r>
    </w:p>
    <w:p>
      <w:r>
        <w:rPr>
          <w:b/>
        </w:rPr>
        <w:t xml:space="preserve">Tulos</w:t>
      </w:r>
    </w:p>
    <w:p>
      <w:r>
        <w:t xml:space="preserve">sotilaallinen</w:t>
      </w:r>
    </w:p>
    <w:p>
      <w:r>
        <w:rPr>
          <w:b/>
        </w:rPr>
        <w:t xml:space="preserve">Tulos</w:t>
      </w:r>
    </w:p>
    <w:p>
      <w:r>
        <w:t xml:space="preserve">julkinen turvallisuus</w:t>
      </w:r>
    </w:p>
    <w:p>
      <w:r>
        <w:rPr>
          <w:b/>
        </w:rPr>
        <w:t xml:space="preserve">Tulos</w:t>
      </w:r>
    </w:p>
    <w:p>
      <w:r>
        <w:t xml:space="preserve">terrorismi</w:t>
      </w:r>
    </w:p>
    <w:p>
      <w:r>
        <w:rPr>
          <w:b/>
        </w:rPr>
        <w:t xml:space="preserve">Esimerkki 4.5410</w:t>
      </w:r>
    </w:p>
    <w:p>
      <w:r>
        <w:t xml:space="preserve">Liittovaltion kuluttajansuojavirasto Consumer Financial Protection Bureau kerää taloudellisia tietoja, seuraa miljoonien amerikkalaisten taloudellisia tietoja heidän tietämättään ja säilyttää niitä jopa 10 vuotta.</w:t>
      </w:r>
    </w:p>
    <w:p>
      <w:r>
        <w:rPr>
          <w:b/>
        </w:rPr>
        <w:t xml:space="preserve">Tulos</w:t>
      </w:r>
    </w:p>
    <w:p>
      <w:r>
        <w:t xml:space="preserve">konkurssi</w:t>
      </w:r>
    </w:p>
    <w:p>
      <w:r>
        <w:rPr>
          <w:b/>
        </w:rPr>
        <w:t xml:space="preserve">Tulos</w:t>
      </w:r>
    </w:p>
    <w:p>
      <w:r>
        <w:t xml:space="preserve">rahoitusalan sääntely</w:t>
      </w:r>
    </w:p>
    <w:p>
      <w:r>
        <w:rPr>
          <w:b/>
        </w:rPr>
        <w:t xml:space="preserve">Tulos</w:t>
      </w:r>
    </w:p>
    <w:p>
      <w:r>
        <w:t xml:space="preserve">yksityisyys</w:t>
      </w:r>
    </w:p>
    <w:p>
      <w:r>
        <w:rPr>
          <w:b/>
        </w:rPr>
        <w:t xml:space="preserve">Esimerkki 4.5411</w:t>
      </w:r>
    </w:p>
    <w:p>
      <w:r>
        <w:t xml:space="preserve">"Toistaiseksi elvytyslaki on varmistanut noin 2 miljoonan sellaisen amerikkalaisen työpaikan, jotka muuten olisivat työttömiä. ... [Ja] elvytyslaki on pelastamassa tai luomassa vielä 1,5 miljoonaa työpaikkaa vuonna 2010."</w:t>
      </w:r>
    </w:p>
    <w:p>
      <w:r>
        <w:rPr>
          <w:b/>
        </w:rPr>
        <w:t xml:space="preserve">Tulos</w:t>
      </w:r>
    </w:p>
    <w:p>
      <w:r>
        <w:t xml:space="preserve">talous</w:t>
      </w:r>
    </w:p>
    <w:p>
      <w:r>
        <w:rPr>
          <w:b/>
        </w:rPr>
        <w:t xml:space="preserve">Tulos</w:t>
      </w:r>
    </w:p>
    <w:p>
      <w:r>
        <w:t xml:space="preserve">ärsyke</w:t>
      </w:r>
    </w:p>
    <w:p>
      <w:r>
        <w:rPr>
          <w:b/>
        </w:rPr>
        <w:t xml:space="preserve">Esimerkki 4.5412</w:t>
      </w:r>
    </w:p>
    <w:p>
      <w:r>
        <w:t xml:space="preserve">Texas AM Universityssä vain 49 tiedekunnan 3 000 jäsenestä tuotti viimeisten viiden vuoden aikana tarpeeksi rahaa palkkojensa ja yleiskustannustensa maksamiseen.</w:t>
      </w:r>
    </w:p>
    <w:p>
      <w:r>
        <w:rPr>
          <w:b/>
        </w:rPr>
        <w:t xml:space="preserve">Tulos</w:t>
      </w:r>
    </w:p>
    <w:p>
      <w:r>
        <w:t xml:space="preserve">koulutus</w:t>
      </w:r>
    </w:p>
    <w:p>
      <w:r>
        <w:rPr>
          <w:b/>
        </w:rPr>
        <w:t xml:space="preserve">Esimerkki 4.5413</w:t>
      </w:r>
    </w:p>
    <w:p>
      <w:r>
        <w:t xml:space="preserve">Vuoden 1956 republikaanisen puolueen ohjelmassa kannatettiin muun muassa samapalkkaisuutta, vähimmäispalkkaa, pakolaisten turvapaikkaa ja ammattiliittojen suojelua.</w:t>
      </w:r>
    </w:p>
    <w:p>
      <w:r>
        <w:rPr>
          <w:b/>
        </w:rPr>
        <w:t xml:space="preserve">Tulos</w:t>
      </w:r>
    </w:p>
    <w:p>
      <w:r>
        <w:t xml:space="preserve">maahanmuutto</w:t>
      </w:r>
    </w:p>
    <w:p>
      <w:r>
        <w:rPr>
          <w:b/>
        </w:rPr>
        <w:t xml:space="preserve">Tulos</w:t>
      </w:r>
    </w:p>
    <w:p>
      <w:r>
        <w:t xml:space="preserve">köyhyys</w:t>
      </w:r>
    </w:p>
    <w:p>
      <w:r>
        <w:rPr>
          <w:b/>
        </w:rPr>
        <w:t xml:space="preserve">Tulos</w:t>
      </w:r>
    </w:p>
    <w:p>
      <w:r>
        <w:t xml:space="preserve">sosiaaliturva</w:t>
      </w:r>
    </w:p>
    <w:p>
      <w:r>
        <w:rPr>
          <w:b/>
        </w:rPr>
        <w:t xml:space="preserve">Tulos</w:t>
      </w:r>
    </w:p>
    <w:p>
      <w:r>
        <w:t xml:space="preserve">ammattiliitot</w:t>
      </w:r>
    </w:p>
    <w:p>
      <w:r>
        <w:rPr>
          <w:b/>
        </w:rPr>
        <w:t xml:space="preserve">Tulos</w:t>
      </w:r>
    </w:p>
    <w:p>
      <w:r>
        <w:t xml:space="preserve">naiset</w:t>
      </w:r>
    </w:p>
    <w:p>
      <w:r>
        <w:rPr>
          <w:b/>
        </w:rPr>
        <w:t xml:space="preserve">Tulos</w:t>
      </w:r>
    </w:p>
    <w:p>
      <w:r>
        <w:t xml:space="preserve">työntekijät</w:t>
      </w:r>
    </w:p>
    <w:p>
      <w:r>
        <w:rPr>
          <w:b/>
        </w:rPr>
        <w:t xml:space="preserve">Esimerkki 4.5414</w:t>
      </w:r>
    </w:p>
    <w:p>
      <w:r>
        <w:t xml:space="preserve">Minnesota on Wisconsiniin verrattuna huippuluokkaa niin työllisyydessä ja työpaikkojen luomisessa kuin koulujen koetuloksissa, koulutetussa työvoimassa ja monissa muissa tekijöissä ja sijoituksissa.</w:t>
      </w:r>
    </w:p>
    <w:p>
      <w:r>
        <w:rPr>
          <w:b/>
        </w:rPr>
        <w:t xml:space="preserve">Tulos</w:t>
      </w:r>
    </w:p>
    <w:p>
      <w:r>
        <w:t xml:space="preserve">talous</w:t>
      </w:r>
    </w:p>
    <w:p>
      <w:r>
        <w:rPr>
          <w:b/>
        </w:rPr>
        <w:t xml:space="preserve">Tulos</w:t>
      </w:r>
    </w:p>
    <w:p>
      <w:r>
        <w:t xml:space="preserve">koulutus</w:t>
      </w:r>
    </w:p>
    <w:p>
      <w:r>
        <w:rPr>
          <w:b/>
        </w:rPr>
        <w:t xml:space="preserve">Tulos</w:t>
      </w:r>
    </w:p>
    <w:p>
      <w:r>
        <w:t xml:space="preserve">hallituksen sääntely</w:t>
      </w:r>
    </w:p>
    <w:p>
      <w:r>
        <w:rPr>
          <w:b/>
        </w:rPr>
        <w:t xml:space="preserve">Tulos</w:t>
      </w:r>
    </w:p>
    <w:p>
      <w:r>
        <w:t xml:space="preserve">työpaikat</w:t>
      </w:r>
    </w:p>
    <w:p>
      <w:r>
        <w:rPr>
          <w:b/>
        </w:rPr>
        <w:t xml:space="preserve">Tulos</w:t>
      </w:r>
    </w:p>
    <w:p>
      <w:r>
        <w:t xml:space="preserve">pienyritykset</w:t>
      </w:r>
    </w:p>
    <w:p>
      <w:r>
        <w:rPr>
          <w:b/>
        </w:rPr>
        <w:t xml:space="preserve">Tulos</w:t>
      </w:r>
    </w:p>
    <w:p>
      <w:r>
        <w:t xml:space="preserve">valtiot</w:t>
      </w:r>
    </w:p>
    <w:p>
      <w:r>
        <w:rPr>
          <w:b/>
        </w:rPr>
        <w:t xml:space="preserve">Tulos</w:t>
      </w:r>
    </w:p>
    <w:p>
      <w:r>
        <w:t xml:space="preserve">verot</w:t>
      </w:r>
    </w:p>
    <w:p>
      <w:r>
        <w:rPr>
          <w:b/>
        </w:rPr>
        <w:t xml:space="preserve">Esimerkki 4.5415</w:t>
      </w:r>
    </w:p>
    <w:p>
      <w:r>
        <w:t xml:space="preserve">Sanoo, ettei hän kertonut katsojille, että Obaman kampanja salasi uutiset Bengasin hyökkäyksen motiiveista, koska Obama pyrki uudelleenvaaleihin.</w:t>
      </w:r>
    </w:p>
    <w:p>
      <w:r>
        <w:rPr>
          <w:b/>
        </w:rPr>
        <w:t xml:space="preserve">Tulos</w:t>
      </w:r>
    </w:p>
    <w:p>
      <w:r>
        <w:t xml:space="preserve">vaalit</w:t>
      </w:r>
    </w:p>
    <w:p>
      <w:r>
        <w:rPr>
          <w:b/>
        </w:rPr>
        <w:t xml:space="preserve">Tulos</w:t>
      </w:r>
    </w:p>
    <w:p>
      <w:r>
        <w:t xml:space="preserve">ulkopolitiikka</w:t>
      </w:r>
    </w:p>
    <w:p>
      <w:r>
        <w:rPr>
          <w:b/>
        </w:rPr>
        <w:t xml:space="preserve">Esimerkki 4.5416</w:t>
      </w:r>
    </w:p>
    <w:p>
      <w:r>
        <w:t xml:space="preserve">Kuuden viime vuoden aikana Illinoisin osavaltio käytti laittomiin maahanmuuttajiin noin 320 miljoonaa dollaria.</w:t>
      </w:r>
    </w:p>
    <w:p>
      <w:r>
        <w:rPr>
          <w:b/>
        </w:rPr>
        <w:t xml:space="preserve">Tulos</w:t>
      </w:r>
    </w:p>
    <w:p>
      <w:r>
        <w:t xml:space="preserve">terveydenhuolto</w:t>
      </w:r>
    </w:p>
    <w:p>
      <w:r>
        <w:rPr>
          <w:b/>
        </w:rPr>
        <w:t xml:space="preserve">Tulos</w:t>
      </w:r>
    </w:p>
    <w:p>
      <w:r>
        <w:t xml:space="preserve">maahanmuutto</w:t>
      </w:r>
    </w:p>
    <w:p>
      <w:r>
        <w:rPr>
          <w:b/>
        </w:rPr>
        <w:t xml:space="preserve">Esimerkki 4.5417</w:t>
      </w:r>
    </w:p>
    <w:p>
      <w:r>
        <w:t xml:space="preserve">Pesäpallomailoilla ja vasaroilla tapetaan enemmän ihmisiä kuin aseilla.</w:t>
      </w:r>
    </w:p>
    <w:p>
      <w:r>
        <w:rPr>
          <w:b/>
        </w:rPr>
        <w:t xml:space="preserve">Tulos</w:t>
      </w:r>
    </w:p>
    <w:p>
      <w:r>
        <w:t xml:space="preserve">aseet</w:t>
      </w:r>
    </w:p>
    <w:p>
      <w:r>
        <w:rPr>
          <w:b/>
        </w:rPr>
        <w:t xml:space="preserve">Esimerkki 4.5418</w:t>
      </w:r>
    </w:p>
    <w:p>
      <w:r>
        <w:t xml:space="preserve">Jos Florida laajentaisi Medicaid-järjestelmää, se loisi joidenkin tutkimusten mukaan noin 120 000 työpaikkaa.</w:t>
      </w:r>
    </w:p>
    <w:p>
      <w:r>
        <w:rPr>
          <w:b/>
        </w:rPr>
        <w:t xml:space="preserve">Tulos</w:t>
      </w:r>
    </w:p>
    <w:p>
      <w:r>
        <w:t xml:space="preserve">medicaid</w:t>
      </w:r>
    </w:p>
    <w:p>
      <w:r>
        <w:rPr>
          <w:b/>
        </w:rPr>
        <w:t xml:space="preserve">Esimerkki 4.5419</w:t>
      </w:r>
    </w:p>
    <w:p>
      <w:r>
        <w:t xml:space="preserve">Yksi ylimääräinen kouluvuosi tyttöjen koulunkäynnissä vähentää heidän lastensa lapsikuolleisuutta jopa 10 prosenttia.</w:t>
      </w:r>
    </w:p>
    <w:p>
      <w:r>
        <w:rPr>
          <w:b/>
        </w:rPr>
        <w:t xml:space="preserve">Tulos</w:t>
      </w:r>
    </w:p>
    <w:p>
      <w:r>
        <w:t xml:space="preserve">lapset</w:t>
      </w:r>
    </w:p>
    <w:p>
      <w:r>
        <w:rPr>
          <w:b/>
        </w:rPr>
        <w:t xml:space="preserve">Tulos</w:t>
      </w:r>
    </w:p>
    <w:p>
      <w:r>
        <w:t xml:space="preserve">koulutus</w:t>
      </w:r>
    </w:p>
    <w:p>
      <w:r>
        <w:rPr>
          <w:b/>
        </w:rPr>
        <w:t xml:space="preserve">Tulos</w:t>
      </w:r>
    </w:p>
    <w:p>
      <w:r>
        <w:t xml:space="preserve">kansanterveys</w:t>
      </w:r>
    </w:p>
    <w:p>
      <w:r>
        <w:rPr>
          <w:b/>
        </w:rPr>
        <w:t xml:space="preserve">Tulos</w:t>
      </w:r>
    </w:p>
    <w:p>
      <w:r>
        <w:t xml:space="preserve">naiset</w:t>
      </w:r>
    </w:p>
    <w:p>
      <w:r>
        <w:rPr>
          <w:b/>
        </w:rPr>
        <w:t xml:space="preserve">Esimerkki 4.5420</w:t>
      </w:r>
    </w:p>
    <w:p>
      <w:r>
        <w:t xml:space="preserve">Velkarajaa koskevan sopimuksen ansiosta presidentti Obama voi lainata rajattomasti rahaa.</w:t>
      </w:r>
    </w:p>
    <w:p>
      <w:r>
        <w:rPr>
          <w:b/>
        </w:rPr>
        <w:t xml:space="preserve">Tulos</w:t>
      </w:r>
    </w:p>
    <w:p>
      <w:r>
        <w:t xml:space="preserve">velka</w:t>
      </w:r>
    </w:p>
    <w:p>
      <w:r>
        <w:rPr>
          <w:b/>
        </w:rPr>
        <w:t xml:space="preserve">Tulos</w:t>
      </w:r>
    </w:p>
    <w:p>
      <w:r>
        <w:t xml:space="preserve">alijäämä</w:t>
      </w:r>
    </w:p>
    <w:p>
      <w:r>
        <w:rPr>
          <w:b/>
        </w:rPr>
        <w:t xml:space="preserve">Tulos</w:t>
      </w:r>
    </w:p>
    <w:p>
      <w:r>
        <w:t xml:space="preserve">liittovaltion talousarvio</w:t>
      </w:r>
    </w:p>
    <w:p>
      <w:r>
        <w:rPr>
          <w:b/>
        </w:rPr>
        <w:t xml:space="preserve">Esimerkki 4.5421</w:t>
      </w:r>
    </w:p>
    <w:p>
      <w:r>
        <w:t xml:space="preserve">Liittovaltion vuokrasopimuksista saatuja öljyrahoja voidaan käyttää vain porauksen aiheuttamien sotkujen ja vahinkojen siivoamiseen.</w:t>
      </w:r>
    </w:p>
    <w:p>
      <w:r>
        <w:rPr>
          <w:b/>
        </w:rPr>
        <w:t xml:space="preserve">Tulos</w:t>
      </w:r>
    </w:p>
    <w:p>
      <w:r>
        <w:t xml:space="preserve">ympäristö</w:t>
      </w:r>
    </w:p>
    <w:p>
      <w:r>
        <w:rPr>
          <w:b/>
        </w:rPr>
        <w:t xml:space="preserve">Esimerkki 4.5422</w:t>
      </w:r>
    </w:p>
    <w:p>
      <w:r>
        <w:t xml:space="preserve">Lähes jokaisella lainsäädännöllä, jonka olen koskaan esittänyt (Yhdysvaltain senaatissa), oli republikaaninen puolustaja.</w:t>
      </w:r>
    </w:p>
    <w:p>
      <w:r>
        <w:rPr>
          <w:b/>
        </w:rPr>
        <w:t xml:space="preserve">Tulos</w:t>
      </w:r>
    </w:p>
    <w:p>
      <w:r>
        <w:t xml:space="preserve">kaksipuolueisuus</w:t>
      </w:r>
    </w:p>
    <w:p>
      <w:r>
        <w:rPr>
          <w:b/>
        </w:rPr>
        <w:t xml:space="preserve">Tulos</w:t>
      </w:r>
    </w:p>
    <w:p>
      <w:r>
        <w:t xml:space="preserve">ehdokkaiden elämäkerta</w:t>
      </w:r>
    </w:p>
    <w:p>
      <w:r>
        <w:rPr>
          <w:b/>
        </w:rPr>
        <w:t xml:space="preserve">Tulos</w:t>
      </w:r>
    </w:p>
    <w:p>
      <w:r>
        <w:t xml:space="preserve">historia</w:t>
      </w:r>
    </w:p>
    <w:p>
      <w:r>
        <w:rPr>
          <w:b/>
        </w:rPr>
        <w:t xml:space="preserve">Tulos</w:t>
      </w:r>
    </w:p>
    <w:p>
      <w:r>
        <w:t xml:space="preserve">job-accomplishments</w:t>
      </w:r>
    </w:p>
    <w:p>
      <w:r>
        <w:rPr>
          <w:b/>
        </w:rPr>
        <w:t xml:space="preserve">Esimerkki 4.5423</w:t>
      </w:r>
    </w:p>
    <w:p>
      <w:r>
        <w:t xml:space="preserve">Fultonin piirikunnan ääntenlaskenta saadaan päätökseen vaali-iltana kello 23.30 mennessä.</w:t>
      </w:r>
    </w:p>
    <w:p>
      <w:r>
        <w:rPr>
          <w:b/>
        </w:rPr>
        <w:t xml:space="preserve">Tulos</w:t>
      </w:r>
    </w:p>
    <w:p>
      <w:r>
        <w:t xml:space="preserve">vaalit</w:t>
      </w:r>
    </w:p>
    <w:p>
      <w:r>
        <w:rPr>
          <w:b/>
        </w:rPr>
        <w:t xml:space="preserve">Esimerkki 4.5424</w:t>
      </w:r>
    </w:p>
    <w:p>
      <w:r>
        <w:t xml:space="preserve">Sanoo, että Obamacare on historian suurin keskiluokan veronkorotus.</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verot</w:t>
      </w:r>
    </w:p>
    <w:p>
      <w:r>
        <w:rPr>
          <w:b/>
        </w:rPr>
        <w:t xml:space="preserve">Esimerkki 4.5425</w:t>
      </w:r>
    </w:p>
    <w:p>
      <w:r>
        <w:t xml:space="preserve">Wendy Davis keräsi rahaa demokraattien edustajainhuoneeseen kuuluvalle demokraatille, joka on demokraattisen sosialistiryhmän jäsen.</w:t>
      </w:r>
    </w:p>
    <w:p>
      <w:r>
        <w:rPr>
          <w:b/>
        </w:rPr>
        <w:t xml:space="preserve">Tulos</w:t>
      </w:r>
    </w:p>
    <w:p>
      <w:r>
        <w:t xml:space="preserve">ehdokkaiden elämäkerta</w:t>
      </w:r>
    </w:p>
    <w:p>
      <w:r>
        <w:rPr>
          <w:b/>
        </w:rPr>
        <w:t xml:space="preserve">Tulos</w:t>
      </w:r>
    </w:p>
    <w:p>
      <w:r>
        <w:t xml:space="preserve">korjaukset ja päivitykset</w:t>
      </w:r>
    </w:p>
    <w:p>
      <w:r>
        <w:rPr>
          <w:b/>
        </w:rPr>
        <w:t xml:space="preserve">Esimerkki 4.5426</w:t>
      </w:r>
    </w:p>
    <w:p>
      <w:r>
        <w:t xml:space="preserve">Common Core -koulutusstandardien tukemisesta</w:t>
      </w:r>
    </w:p>
    <w:p>
      <w:r>
        <w:rPr>
          <w:b/>
        </w:rPr>
        <w:t xml:space="preserve">Tulos</w:t>
      </w:r>
    </w:p>
    <w:p>
      <w:r>
        <w:t xml:space="preserve">koulutus</w:t>
      </w:r>
    </w:p>
    <w:p>
      <w:r>
        <w:rPr>
          <w:b/>
        </w:rPr>
        <w:t xml:space="preserve">Esimerkki 4.5427</w:t>
      </w:r>
    </w:p>
    <w:p>
      <w:r>
        <w:t xml:space="preserve">Presidentti Barack Obaman, demokraattien ja Yhdysvaltain keskuspankin epäonnistunut talouspolitiikka nostaa bensan hintaa, kun Amerikan talous on käynyt hitaasti.</w:t>
      </w:r>
    </w:p>
    <w:p>
      <w:r>
        <w:rPr>
          <w:b/>
        </w:rPr>
        <w:t xml:space="preserve">Tulos</w:t>
      </w:r>
    </w:p>
    <w:p>
      <w:r>
        <w:t xml:space="preserve">kaasun hinnat</w:t>
      </w:r>
    </w:p>
    <w:p>
      <w:r>
        <w:rPr>
          <w:b/>
        </w:rPr>
        <w:t xml:space="preserve">Esimerkki 4.5428</w:t>
      </w:r>
    </w:p>
    <w:p>
      <w:r>
        <w:t xml:space="preserve">Sanoo, että Mitch McConnell äänesti Medicare-kustannusten korottamiseksi 6 000 dollarilla Kentuckyn nykyiselle eläkeläiselle.</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Esimerkki 4.5429</w:t>
      </w:r>
    </w:p>
    <w:p>
      <w:r>
        <w:t xml:space="preserve">Texasin yliopiston presidentti on nostanut neljän vuoden opiskelijoiden valmistumisasteen 75 prosenttiin.</w:t>
      </w:r>
    </w:p>
    <w:p>
      <w:r>
        <w:rPr>
          <w:b/>
        </w:rPr>
        <w:t xml:space="preserve">Tulos</w:t>
      </w:r>
    </w:p>
    <w:p>
      <w:r>
        <w:t xml:space="preserve">koulutus</w:t>
      </w:r>
    </w:p>
    <w:p>
      <w:r>
        <w:rPr>
          <w:b/>
        </w:rPr>
        <w:t xml:space="preserve">Esimerkki 4.5430</w:t>
      </w:r>
    </w:p>
    <w:p>
      <w:r>
        <w:t xml:space="preserve">Im 59. Kanadassa tai Isossa-Britanniassa lonkkani ei olisi korvattu, jos se olisi murtunut.</w:t>
      </w:r>
    </w:p>
    <w:p>
      <w:r>
        <w:rPr>
          <w:b/>
        </w:rPr>
        <w:t xml:space="preserve">Tulos</w:t>
      </w:r>
    </w:p>
    <w:p>
      <w:r>
        <w:t xml:space="preserve">terveydenhuolto</w:t>
      </w:r>
    </w:p>
    <w:p>
      <w:r>
        <w:rPr>
          <w:b/>
        </w:rPr>
        <w:t xml:space="preserve">Esimerkki 4.5431</w:t>
      </w:r>
    </w:p>
    <w:p>
      <w:r>
        <w:t xml:space="preserve">Teksasilaisilla lapsilla saattaa olla opettaja, joka ei ole koskaan käyttänyt minuuttiakaan opettamisen harjoitteluun.</w:t>
      </w:r>
    </w:p>
    <w:p>
      <w:r>
        <w:rPr>
          <w:b/>
        </w:rPr>
        <w:t xml:space="preserve">Tulos</w:t>
      </w:r>
    </w:p>
    <w:p>
      <w:r>
        <w:t xml:space="preserve">koulutus</w:t>
      </w:r>
    </w:p>
    <w:p>
      <w:r>
        <w:rPr>
          <w:b/>
        </w:rPr>
        <w:t xml:space="preserve">Esimerkki 4.5432</w:t>
      </w:r>
    </w:p>
    <w:p>
      <w:r>
        <w:t xml:space="preserve">Marco Rubio teki asian selväksi: hän ei ainoastaan pidä Donald Trumpia huijarina, vaan sanoi myös, ettei hän luota Donald Trumpiin ydinkoodeja.</w:t>
      </w:r>
    </w:p>
    <w:p>
      <w:r>
        <w:rPr>
          <w:b/>
        </w:rPr>
        <w:t xml:space="preserve">Tulos</w:t>
      </w:r>
    </w:p>
    <w:p>
      <w:r>
        <w:t xml:space="preserve">ehdokkaiden elämäkerta</w:t>
      </w:r>
    </w:p>
    <w:p>
      <w:r>
        <w:rPr>
          <w:b/>
        </w:rPr>
        <w:t xml:space="preserve">Esimerkki 4.5433</w:t>
      </w:r>
    </w:p>
    <w:p>
      <w:r>
        <w:t xml:space="preserve">Ulkomaisen tiedustelun valvontatuomioistuin on avoin.</w:t>
      </w:r>
    </w:p>
    <w:p>
      <w:r>
        <w:rPr>
          <w:b/>
        </w:rPr>
        <w:t xml:space="preserve">Tulos</w:t>
      </w:r>
    </w:p>
    <w:p>
      <w:r>
        <w:t xml:space="preserve">kansalaisoikeudet</w:t>
      </w:r>
    </w:p>
    <w:p>
      <w:r>
        <w:rPr>
          <w:b/>
        </w:rPr>
        <w:t xml:space="preserve">Tulos</w:t>
      </w:r>
    </w:p>
    <w:p>
      <w:r>
        <w:t xml:space="preserve">legal-issues</w:t>
      </w:r>
    </w:p>
    <w:p>
      <w:r>
        <w:rPr>
          <w:b/>
        </w:rPr>
        <w:t xml:space="preserve">Tulos</w:t>
      </w:r>
    </w:p>
    <w:p>
      <w:r>
        <w:t xml:space="preserve">terrorismi</w:t>
      </w:r>
    </w:p>
    <w:p>
      <w:r>
        <w:rPr>
          <w:b/>
        </w:rPr>
        <w:t xml:space="preserve">Esimerkki 4.5434</w:t>
      </w:r>
    </w:p>
    <w:p>
      <w:r>
        <w:t xml:space="preserve">Sanoo, että kuvernööriksi valitun Scott Walkerin valinta siirtymäkauden tiimin johtajaksi esti Walkerin tietoja koskevan vahingollisen raportin julkaisemisen vaaleja edeltävinä päivinä.</w:t>
      </w:r>
    </w:p>
    <w:p>
      <w:r>
        <w:rPr>
          <w:b/>
        </w:rPr>
        <w:t xml:space="preserve">Tulos</w:t>
      </w:r>
    </w:p>
    <w:p>
      <w:r>
        <w:t xml:space="preserve">job-accomplishments</w:t>
      </w:r>
    </w:p>
    <w:p>
      <w:r>
        <w:rPr>
          <w:b/>
        </w:rPr>
        <w:t xml:space="preserve">Esimerkki 4.5435</w:t>
      </w:r>
    </w:p>
    <w:p>
      <w:r>
        <w:t xml:space="preserve">Romney kieltäytyi armahtamasta Irakista palaavaa "palkittua sotilasta", jota oli syytetty 13-vuotiaana ilmakivääririkoksesta.</w:t>
      </w:r>
    </w:p>
    <w:p>
      <w:r>
        <w:rPr>
          <w:b/>
        </w:rPr>
        <w:t xml:space="preserve">Tulos</w:t>
      </w:r>
    </w:p>
    <w:p>
      <w:r>
        <w:t xml:space="preserve">rikos</w:t>
      </w:r>
    </w:p>
    <w:p>
      <w:r>
        <w:rPr>
          <w:b/>
        </w:rPr>
        <w:t xml:space="preserve">Esimerkki 4.5436</w:t>
      </w:r>
    </w:p>
    <w:p>
      <w:r>
        <w:t xml:space="preserve">Yhdysvallat päätti, että vesikidutus on kidutusta, kun se tuomitsi amerikkalaisia sotilassotilaita vesikidutuksesta filippiiniläiskapinallisille kapinallisille Filippiinien vallankumouksen aikana.</w:t>
      </w:r>
    </w:p>
    <w:p>
      <w:r>
        <w:rPr>
          <w:b/>
        </w:rPr>
        <w:t xml:space="preserve">Tulos</w:t>
      </w:r>
    </w:p>
    <w:p>
      <w:r>
        <w:t xml:space="preserve">Afganistan</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kotimaan turvallisuus</w:t>
      </w:r>
    </w:p>
    <w:p>
      <w:r>
        <w:rPr>
          <w:b/>
        </w:rPr>
        <w:t xml:space="preserve">Tulos</w:t>
      </w:r>
    </w:p>
    <w:p>
      <w:r>
        <w:t xml:space="preserve">ihmisoikeudet</w:t>
      </w:r>
    </w:p>
    <w:p>
      <w:r>
        <w:rPr>
          <w:b/>
        </w:rPr>
        <w:t xml:space="preserve">Tulos</w:t>
      </w:r>
    </w:p>
    <w:p>
      <w:r>
        <w:t xml:space="preserve">Irak</w:t>
      </w:r>
    </w:p>
    <w:p>
      <w:r>
        <w:rPr>
          <w:b/>
        </w:rPr>
        <w:t xml:space="preserve">Tulos</w:t>
      </w:r>
    </w:p>
    <w:p>
      <w:r>
        <w:t xml:space="preserve">legal-issues</w:t>
      </w:r>
    </w:p>
    <w:p>
      <w:r>
        <w:rPr>
          <w:b/>
        </w:rPr>
        <w:t xml:space="preserve">Tulos</w:t>
      </w:r>
    </w:p>
    <w:p>
      <w:r>
        <w:t xml:space="preserve">sotilaallinen</w:t>
      </w:r>
    </w:p>
    <w:p>
      <w:r>
        <w:rPr>
          <w:b/>
        </w:rPr>
        <w:t xml:space="preserve">Tulos</w:t>
      </w:r>
    </w:p>
    <w:p>
      <w:r>
        <w:t xml:space="preserve">terrorismi</w:t>
      </w:r>
    </w:p>
    <w:p>
      <w:r>
        <w:rPr>
          <w:b/>
        </w:rPr>
        <w:t xml:space="preserve">Esimerkki 4.5437</w:t>
      </w:r>
    </w:p>
    <w:p>
      <w:r>
        <w:t xml:space="preserve">"No, tiedättehän, Teamsters halusi porata Alaskassa. Äänestin Alaskan porausta vastaan. En siis ole varma kaikissa asioissa."</w:t>
      </w:r>
    </w:p>
    <w:p>
      <w:r>
        <w:rPr>
          <w:b/>
        </w:rPr>
        <w:t xml:space="preserve">Tulos</w:t>
      </w:r>
    </w:p>
    <w:p>
      <w:r>
        <w:t xml:space="preserve">energia</w:t>
      </w:r>
    </w:p>
    <w:p>
      <w:r>
        <w:rPr>
          <w:b/>
        </w:rPr>
        <w:t xml:space="preserve">Esimerkki 4.5438</w:t>
      </w:r>
    </w:p>
    <w:p>
      <w:r>
        <w:t xml:space="preserve">Naisten HIV/aids on Austinissa huimassa kasvussa.</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naiset</w:t>
      </w:r>
    </w:p>
    <w:p>
      <w:r>
        <w:rPr>
          <w:b/>
        </w:rPr>
        <w:t xml:space="preserve">Esimerkki 4.5439</w:t>
      </w:r>
    </w:p>
    <w:p>
      <w:r>
        <w:t xml:space="preserve">Craig Huey kutsui Planned Parenthoodia murhamyllyksi.</w:t>
      </w:r>
    </w:p>
    <w:p>
      <w:r>
        <w:rPr>
          <w:b/>
        </w:rPr>
        <w:t xml:space="preserve">Tulos</w:t>
      </w:r>
    </w:p>
    <w:p>
      <w:r>
        <w:t xml:space="preserve">abortti</w:t>
      </w:r>
    </w:p>
    <w:p>
      <w:r>
        <w:rPr>
          <w:b/>
        </w:rPr>
        <w:t xml:space="preserve">Tulos</w:t>
      </w:r>
    </w:p>
    <w:p>
      <w:r>
        <w:t xml:space="preserve">medicare</w:t>
      </w:r>
    </w:p>
    <w:p>
      <w:r>
        <w:rPr>
          <w:b/>
        </w:rPr>
        <w:t xml:space="preserve">Esimerkki 4.5440</w:t>
      </w:r>
    </w:p>
    <w:p>
      <w:r>
        <w:t xml:space="preserve">Useampi valkoinen uskoo aaveisiin kuin rasismiin.</w:t>
      </w:r>
    </w:p>
    <w:p>
      <w:r>
        <w:rPr>
          <w:b/>
        </w:rPr>
        <w:t xml:space="preserve">Tulos</w:t>
      </w:r>
    </w:p>
    <w:p>
      <w:r>
        <w:t xml:space="preserve">kyselyt</w:t>
      </w:r>
    </w:p>
    <w:p>
      <w:r>
        <w:rPr>
          <w:b/>
        </w:rPr>
        <w:t xml:space="preserve">Esimerkki 4.5441</w:t>
      </w:r>
    </w:p>
    <w:p>
      <w:r>
        <w:t xml:space="preserve">Murhiin syyllistyneiden valkoisten ja mustien tuomioiden määrä on lähes täsmälleen sama.</w:t>
      </w:r>
    </w:p>
    <w:p>
      <w:r>
        <w:rPr>
          <w:b/>
        </w:rPr>
        <w:t xml:space="preserve">Tulos</w:t>
      </w:r>
    </w:p>
    <w:p>
      <w:r>
        <w:t xml:space="preserve">kansalaisoikeudet</w:t>
      </w:r>
    </w:p>
    <w:p>
      <w:r>
        <w:rPr>
          <w:b/>
        </w:rPr>
        <w:t xml:space="preserve">Tulos</w:t>
      </w:r>
    </w:p>
    <w:p>
      <w:r>
        <w:t xml:space="preserve">rikos</w:t>
      </w:r>
    </w:p>
    <w:p>
      <w:r>
        <w:rPr>
          <w:b/>
        </w:rPr>
        <w:t xml:space="preserve">Tulos</w:t>
      </w:r>
    </w:p>
    <w:p>
      <w:r>
        <w:t xml:space="preserve">rikosoikeus</w:t>
      </w:r>
    </w:p>
    <w:p>
      <w:r>
        <w:rPr>
          <w:b/>
        </w:rPr>
        <w:t xml:space="preserve">Esimerkki 4.5442</w:t>
      </w:r>
    </w:p>
    <w:p>
      <w:r>
        <w:t xml:space="preserve">Suunnitelmani antaa keskiluokalle suurimman helpotuksen: 2000 dollaria perhettä kohti.</w:t>
      </w:r>
    </w:p>
    <w:p>
      <w:r>
        <w:rPr>
          <w:b/>
        </w:rPr>
        <w:t xml:space="preserve">Tulos</w:t>
      </w:r>
    </w:p>
    <w:p>
      <w:r>
        <w:t xml:space="preserve">verot</w:t>
      </w:r>
    </w:p>
    <w:p>
      <w:r>
        <w:rPr>
          <w:b/>
        </w:rPr>
        <w:t xml:space="preserve">Esimerkki 4.5443</w:t>
      </w:r>
    </w:p>
    <w:p>
      <w:r>
        <w:t xml:space="preserve">Rick Scott on lyhentänyt velkaamme noin 2 miljardilla dollarilla. Charlie Cristin velka kasvoi noin 5 miljardia dollaria.</w:t>
      </w:r>
    </w:p>
    <w:p>
      <w:r>
        <w:rPr>
          <w:b/>
        </w:rPr>
        <w:t xml:space="preserve">Tulos</w:t>
      </w:r>
    </w:p>
    <w:p>
      <w:r>
        <w:t xml:space="preserve">velka</w:t>
      </w:r>
    </w:p>
    <w:p>
      <w:r>
        <w:rPr>
          <w:b/>
        </w:rPr>
        <w:t xml:space="preserve">Esimerkki 4.5444</w:t>
      </w:r>
    </w:p>
    <w:p>
      <w:r>
        <w:t xml:space="preserve">(New Jersey Network) on ainoa New Jerseyn hallitusta käsittelevä uutisasema.</w:t>
      </w:r>
    </w:p>
    <w:p>
      <w:r>
        <w:rPr>
          <w:b/>
        </w:rPr>
        <w:t xml:space="preserve">Tulos</w:t>
      </w:r>
    </w:p>
    <w:p>
      <w:r>
        <w:t xml:space="preserve">valtion talousarvio</w:t>
      </w:r>
    </w:p>
    <w:p>
      <w:r>
        <w:rPr>
          <w:b/>
        </w:rPr>
        <w:t xml:space="preserve">Esimerkki 4.5445</w:t>
      </w:r>
    </w:p>
    <w:p>
      <w:r>
        <w:t xml:space="preserve">Korkeimman talouskasvun vuosikymmen oli 1960-luku. Tuloveroasteet olivat 90 prosenttia.</w:t>
      </w:r>
    </w:p>
    <w:p>
      <w:r>
        <w:rPr>
          <w:b/>
        </w:rPr>
        <w:t xml:space="preserve">Tulos</w:t>
      </w:r>
    </w:p>
    <w:p>
      <w:r>
        <w:t xml:space="preserve">talous</w:t>
      </w:r>
    </w:p>
    <w:p>
      <w:r>
        <w:rPr>
          <w:b/>
        </w:rPr>
        <w:t xml:space="preserve">Tulos</w:t>
      </w:r>
    </w:p>
    <w:p>
      <w:r>
        <w:t xml:space="preserve">verot</w:t>
      </w:r>
    </w:p>
    <w:p>
      <w:r>
        <w:rPr>
          <w:b/>
        </w:rPr>
        <w:t xml:space="preserve">Esimerkki 4.5446</w:t>
      </w:r>
    </w:p>
    <w:p>
      <w:r>
        <w:t xml:space="preserve">Obamacare ei vaadi kongressin jäseniä noudattamaan samoja sääntöjä kuin kaikki muutkin amerikkalaiset.</w:t>
      </w:r>
    </w:p>
    <w:p>
      <w:r>
        <w:rPr>
          <w:b/>
        </w:rPr>
        <w:t xml:space="preserve">Tulos</w:t>
      </w:r>
    </w:p>
    <w:p>
      <w:r>
        <w:t xml:space="preserve">terveydenhuolto</w:t>
      </w:r>
    </w:p>
    <w:p>
      <w:r>
        <w:rPr>
          <w:b/>
        </w:rPr>
        <w:t xml:space="preserve">Esimerkki 4.5447</w:t>
      </w:r>
    </w:p>
    <w:p>
      <w:r>
        <w:t xml:space="preserve">Hän [Hillary Clinton] on myös sanonut yksiselitteisesti, ettei hän saanut salaisia asiakirjoja.</w:t>
      </w:r>
    </w:p>
    <w:p>
      <w:r>
        <w:rPr>
          <w:b/>
        </w:rPr>
        <w:t xml:space="preserve">Tulos</w:t>
      </w:r>
    </w:p>
    <w:p>
      <w:r>
        <w:t xml:space="preserve">läpinäkyvyys</w:t>
      </w:r>
    </w:p>
    <w:p>
      <w:r>
        <w:rPr>
          <w:b/>
        </w:rPr>
        <w:t xml:space="preserve">Esimerkki 4.5448</w:t>
      </w:r>
    </w:p>
    <w:p>
      <w:r>
        <w:t xml:space="preserve">Ottaa kunnian osavaltion menojen hillitsemisestä kuvernöörinä ollessaan.</w:t>
      </w:r>
    </w:p>
    <w:p>
      <w:r>
        <w:rPr>
          <w:b/>
        </w:rPr>
        <w:t xml:space="preserve">Tulos</w:t>
      </w:r>
    </w:p>
    <w:p>
      <w:r>
        <w:t xml:space="preserve">job-accomplishments</w:t>
      </w:r>
    </w:p>
    <w:p>
      <w:r>
        <w:rPr>
          <w:b/>
        </w:rPr>
        <w:t xml:space="preserve">Tulos</w:t>
      </w:r>
    </w:p>
    <w:p>
      <w:r>
        <w:t xml:space="preserve">valtion talousarvio</w:t>
      </w:r>
    </w:p>
    <w:p>
      <w:r>
        <w:rPr>
          <w:b/>
        </w:rPr>
        <w:t xml:space="preserve">Esimerkki 4.5449</w:t>
      </w:r>
    </w:p>
    <w:p>
      <w:r>
        <w:t xml:space="preserve">Sanoo olevansa tulossa Yhdysvaltain edustajien kaikkien aikojen monipuolisimpaan luokkaan.</w:t>
      </w:r>
    </w:p>
    <w:p>
      <w:r>
        <w:rPr>
          <w:b/>
        </w:rPr>
        <w:t xml:space="preserve">Tulos</w:t>
      </w:r>
    </w:p>
    <w:p>
      <w:r>
        <w:t xml:space="preserve">kongressi</w:t>
      </w:r>
    </w:p>
    <w:p>
      <w:r>
        <w:rPr>
          <w:b/>
        </w:rPr>
        <w:t xml:space="preserve">Tulos</w:t>
      </w:r>
    </w:p>
    <w:p>
      <w:r>
        <w:t xml:space="preserve">monimuotoisuus</w:t>
      </w:r>
    </w:p>
    <w:p>
      <w:r>
        <w:rPr>
          <w:b/>
        </w:rPr>
        <w:t xml:space="preserve">Esimerkki 4.5450</w:t>
      </w:r>
    </w:p>
    <w:p>
      <w:r>
        <w:t xml:space="preserve">Muilla lainkäyttöalueilla, joilla on otettu käyttöön (parisuhderekisteri), olemme havainneet, että avioliiton solmiminen on vähentynyt.</w:t>
      </w:r>
    </w:p>
    <w:p>
      <w:r>
        <w:rPr>
          <w:b/>
        </w:rPr>
        <w:t xml:space="preserve">Tulos</w:t>
      </w:r>
    </w:p>
    <w:p>
      <w:r>
        <w:t xml:space="preserve">homot ja lesbot</w:t>
      </w:r>
    </w:p>
    <w:p>
      <w:r>
        <w:rPr>
          <w:b/>
        </w:rPr>
        <w:t xml:space="preserve">Tulos</w:t>
      </w:r>
    </w:p>
    <w:p>
      <w:r>
        <w:t xml:space="preserve">avioliitto</w:t>
      </w:r>
    </w:p>
    <w:p>
      <w:r>
        <w:rPr>
          <w:b/>
        </w:rPr>
        <w:t xml:space="preserve">Esimerkki 4.5451</w:t>
      </w:r>
    </w:p>
    <w:p>
      <w:r>
        <w:t xml:space="preserve">Sanotaan, että Donald Trump palkkasi laittomia työntekijöitä Puolasta ja joutui maksamaan noin miljoonan dollarin tuomion.</w:t>
      </w:r>
    </w:p>
    <w:p>
      <w:r>
        <w:rPr>
          <w:b/>
        </w:rPr>
        <w:t xml:space="preserve">Tulos</w:t>
      </w:r>
    </w:p>
    <w:p>
      <w:r>
        <w:t xml:space="preserve">ehdokkaiden elämäkerta</w:t>
      </w:r>
    </w:p>
    <w:p>
      <w:r>
        <w:rPr>
          <w:b/>
        </w:rPr>
        <w:t xml:space="preserve">Tulos</w:t>
      </w:r>
    </w:p>
    <w:p>
      <w:r>
        <w:t xml:space="preserve">maahanmuutto</w:t>
      </w:r>
    </w:p>
    <w:p>
      <w:r>
        <w:rPr>
          <w:b/>
        </w:rPr>
        <w:t xml:space="preserve">Esimerkki 4.5452</w:t>
      </w:r>
    </w:p>
    <w:p>
      <w:r>
        <w:t xml:space="preserve">Sanoo, että osavaltion senaattori Steve Ogden oli liikkeellepaneva voima pienyrityksiä vahingoittavan yritystuloveron takana, laati Robin Hood -koulujen rahoitusjärjestelmän, joka saa kiinteistöverot nousemaan pilviin, laati talousarvion, joka johtaa 14 miljardin dollarin alijäämään, ja äänesti aseiden vapautta vastaan.</w:t>
      </w:r>
    </w:p>
    <w:p>
      <w:r>
        <w:rPr>
          <w:b/>
        </w:rPr>
        <w:t xml:space="preserve">Tulos</w:t>
      </w:r>
    </w:p>
    <w:p>
      <w:r>
        <w:t xml:space="preserve">koulutus</w:t>
      </w:r>
    </w:p>
    <w:p>
      <w:r>
        <w:rPr>
          <w:b/>
        </w:rPr>
        <w:t xml:space="preserve">Tulos</w:t>
      </w:r>
    </w:p>
    <w:p>
      <w:r>
        <w:t xml:space="preserve">aseet</w:t>
      </w:r>
    </w:p>
    <w:p>
      <w:r>
        <w:rPr>
          <w:b/>
        </w:rPr>
        <w:t xml:space="preserve">Tulos</w:t>
      </w:r>
    </w:p>
    <w:p>
      <w:r>
        <w:t xml:space="preserve">valtion talousarvio</w:t>
      </w:r>
    </w:p>
    <w:p>
      <w:r>
        <w:rPr>
          <w:b/>
        </w:rPr>
        <w:t xml:space="preserve">Esimerkki 4.5453</w:t>
      </w:r>
    </w:p>
    <w:p>
      <w:r>
        <w:t xml:space="preserve">"Ensimmäinen presidenttimme ja ensimmäinen ylipäällikkömme rukoili joka päivä. Hänellä oli käsikirja rukouksista."</w:t>
      </w:r>
    </w:p>
    <w:p>
      <w:r>
        <w:rPr>
          <w:b/>
        </w:rPr>
        <w:t xml:space="preserve">Tulos</w:t>
      </w:r>
    </w:p>
    <w:p>
      <w:r>
        <w:t xml:space="preserve">historia</w:t>
      </w:r>
    </w:p>
    <w:p>
      <w:r>
        <w:rPr>
          <w:b/>
        </w:rPr>
        <w:t xml:space="preserve">Esimerkki 4.5454</w:t>
      </w:r>
    </w:p>
    <w:p>
      <w:r>
        <w:t xml:space="preserve">Tuomareiden oli kolmesti estettävä Jason Kanderia manipuloimasta vaaleja.</w:t>
      </w:r>
    </w:p>
    <w:p>
      <w:r>
        <w:rPr>
          <w:b/>
        </w:rPr>
        <w:t xml:space="preserve">Tulos</w:t>
      </w:r>
    </w:p>
    <w:p>
      <w:r>
        <w:t xml:space="preserve">ehdokkaiden elämäkerta</w:t>
      </w:r>
    </w:p>
    <w:p>
      <w:r>
        <w:rPr>
          <w:b/>
        </w:rPr>
        <w:t xml:space="preserve">Esimerkki 4.5455</w:t>
      </w:r>
    </w:p>
    <w:p>
      <w:r>
        <w:t xml:space="preserve">Kukaan ei tiedä siitä, kukaan ei puhu siitä, mutta Obaman aikana miljoonia ihmisiä on siirretty pois tästä maasta, heidät on karkotettu.</w:t>
      </w:r>
    </w:p>
    <w:p>
      <w:r>
        <w:rPr>
          <w:b/>
        </w:rPr>
        <w:t xml:space="preserve">Tulos</w:t>
      </w:r>
    </w:p>
    <w:p>
      <w:r>
        <w:t xml:space="preserve">maahanmuutto</w:t>
      </w:r>
    </w:p>
    <w:p>
      <w:r>
        <w:rPr>
          <w:b/>
        </w:rPr>
        <w:t xml:space="preserve">Esimerkki 4.5456</w:t>
      </w:r>
    </w:p>
    <w:p>
      <w:r>
        <w:t xml:space="preserve">Meillä on verolainsäädäntö, joka sallii ryhmien käyttää poliittisia toimintojaan verolainsäädännön puitteissa hyväntekeväisyysjärjestön varjolla ja käyttää julkistamattomia miljoonia dollareita poliittisiin kampanjoihin.</w:t>
      </w:r>
    </w:p>
    <w:p>
      <w:r>
        <w:rPr>
          <w:b/>
        </w:rPr>
        <w:t xml:space="preserve">Tulos</w:t>
      </w:r>
    </w:p>
    <w:p>
      <w:r>
        <w:t xml:space="preserve">vaalit</w:t>
      </w:r>
    </w:p>
    <w:p>
      <w:r>
        <w:rPr>
          <w:b/>
        </w:rPr>
        <w:t xml:space="preserve">Tulos</w:t>
      </w:r>
    </w:p>
    <w:p>
      <w:r>
        <w:t xml:space="preserve">verot</w:t>
      </w:r>
    </w:p>
    <w:p>
      <w:r>
        <w:rPr>
          <w:b/>
        </w:rPr>
        <w:t xml:space="preserve">Esimerkki 4.5457</w:t>
      </w:r>
    </w:p>
    <w:p>
      <w:r>
        <w:t xml:space="preserve">Kongressiedustaja Renacci on FBI:n tutkinnan kohteena.</w:t>
      </w:r>
    </w:p>
    <w:p>
      <w:r>
        <w:rPr>
          <w:b/>
        </w:rPr>
        <w:t xml:space="preserve">Tulos</w:t>
      </w:r>
    </w:p>
    <w:p>
      <w:r>
        <w:t xml:space="preserve">kampanjarahoitus</w:t>
      </w:r>
    </w:p>
    <w:p>
      <w:r>
        <w:rPr>
          <w:b/>
        </w:rPr>
        <w:t xml:space="preserve">Tulos</w:t>
      </w:r>
    </w:p>
    <w:p>
      <w:r>
        <w:t xml:space="preserve">etiikka</w:t>
      </w:r>
    </w:p>
    <w:p>
      <w:r>
        <w:rPr>
          <w:b/>
        </w:rPr>
        <w:t xml:space="preserve">Esimerkki 4.5458</w:t>
      </w:r>
    </w:p>
    <w:p>
      <w:r>
        <w:t xml:space="preserve">Pelkästään viime vuonna ohiolaiset yritykset ovat luoneet enemmän työpaikkoja kuin lähes kaikki muut osavaltiot maassa.</w:t>
      </w:r>
    </w:p>
    <w:p>
      <w:r>
        <w:rPr>
          <w:b/>
        </w:rPr>
        <w:t xml:space="preserve">Tulos</w:t>
      </w:r>
    </w:p>
    <w:p>
      <w:r>
        <w:t xml:space="preserve">talous</w:t>
      </w:r>
    </w:p>
    <w:p>
      <w:r>
        <w:rPr>
          <w:b/>
        </w:rPr>
        <w:t xml:space="preserve">Tulos</w:t>
      </w:r>
    </w:p>
    <w:p>
      <w:r>
        <w:t xml:space="preserve">työpaikat</w:t>
      </w:r>
    </w:p>
    <w:p>
      <w:r>
        <w:rPr>
          <w:b/>
        </w:rPr>
        <w:t xml:space="preserve">Esimerkki 4.5459</w:t>
      </w:r>
    </w:p>
    <w:p>
      <w:r>
        <w:t xml:space="preserve">Hallituksen jäsen Bob McDonnellin talousarvioesitys ottaa rahaa luokkahuoneistamme teiden päällystämiseen.</w:t>
      </w:r>
    </w:p>
    <w:p>
      <w:r>
        <w:rPr>
          <w:b/>
        </w:rPr>
        <w:t xml:space="preserve">Tulos</w:t>
      </w:r>
    </w:p>
    <w:p>
      <w:r>
        <w:t xml:space="preserve">koulutus</w:t>
      </w:r>
    </w:p>
    <w:p>
      <w:r>
        <w:rPr>
          <w:b/>
        </w:rPr>
        <w:t xml:space="preserve">Tulos</w:t>
      </w:r>
    </w:p>
    <w:p>
      <w:r>
        <w:t xml:space="preserve">valtion talousarvio</w:t>
      </w:r>
    </w:p>
    <w:p>
      <w:r>
        <w:rPr>
          <w:b/>
        </w:rPr>
        <w:t xml:space="preserve">Esimerkki 4.5460</w:t>
      </w:r>
    </w:p>
    <w:p>
      <w:r>
        <w:t xml:space="preserve">Georgian yhdysvaltalainen edustaja John Barrow on tukenut Obamacaren täytäntöönpanoa.</w:t>
      </w:r>
    </w:p>
    <w:p>
      <w:r>
        <w:rPr>
          <w:b/>
        </w:rPr>
        <w:t xml:space="preserve">Tulos</w:t>
      </w:r>
    </w:p>
    <w:p>
      <w:r>
        <w:t xml:space="preserve">terveydenhuolto</w:t>
      </w:r>
    </w:p>
    <w:p>
      <w:r>
        <w:rPr>
          <w:b/>
        </w:rPr>
        <w:t xml:space="preserve">Esimerkki 4.5461</w:t>
      </w:r>
    </w:p>
    <w:p>
      <w:r>
        <w:t xml:space="preserve">YouGov.comin kyselyn mukaan 71 prosenttia Obamaa äänestäneistä katuu, että he äänestivät häntä.</w:t>
      </w:r>
    </w:p>
    <w:p>
      <w:r>
        <w:rPr>
          <w:b/>
        </w:rPr>
        <w:t xml:space="preserve">Tulos</w:t>
      </w:r>
    </w:p>
    <w:p>
      <w:r>
        <w:t xml:space="preserve">kyselyt</w:t>
      </w:r>
    </w:p>
    <w:p>
      <w:r>
        <w:rPr>
          <w:b/>
        </w:rPr>
        <w:t xml:space="preserve">Esimerkki 4.5462</w:t>
      </w:r>
    </w:p>
    <w:p>
      <w:r>
        <w:t xml:space="preserve">Autoyhtiöt ovat nyt maksaneet veronmaksajille takaisin jokaisen sentin ja enemmänkin siitä, mihin hallintoni on investoinut.</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kuljetus</w:t>
      </w:r>
    </w:p>
    <w:p>
      <w:r>
        <w:rPr>
          <w:b/>
        </w:rPr>
        <w:t xml:space="preserve">Esimerkki 4.5463</w:t>
      </w:r>
    </w:p>
    <w:p>
      <w:r>
        <w:t xml:space="preserve">Olimme maailman korkeimmin verotettu kansakunta.</w:t>
      </w:r>
    </w:p>
    <w:p>
      <w:r>
        <w:rPr>
          <w:b/>
        </w:rPr>
        <w:t xml:space="preserve">Tulos</w:t>
      </w:r>
    </w:p>
    <w:p>
      <w:r>
        <w:t xml:space="preserve">verot</w:t>
      </w:r>
    </w:p>
    <w:p>
      <w:r>
        <w:rPr>
          <w:b/>
        </w:rPr>
        <w:t xml:space="preserve">Esimerkki 4.5464</w:t>
      </w:r>
    </w:p>
    <w:p>
      <w:r>
        <w:t xml:space="preserve">Rikostilastojen mukaan MARTA-matkustaminen on vuosien mittaan muuttunut yhä turvallisemmaksi.</w:t>
      </w:r>
    </w:p>
    <w:p>
      <w:r>
        <w:rPr>
          <w:b/>
        </w:rPr>
        <w:t xml:space="preserve">Tulos</w:t>
      </w:r>
    </w:p>
    <w:p>
      <w:r>
        <w:t xml:space="preserve">rikos</w:t>
      </w:r>
    </w:p>
    <w:p>
      <w:r>
        <w:rPr>
          <w:b/>
        </w:rPr>
        <w:t xml:space="preserve">Tulos</w:t>
      </w:r>
    </w:p>
    <w:p>
      <w:r>
        <w:t xml:space="preserve">rikosoikeus</w:t>
      </w:r>
    </w:p>
    <w:p>
      <w:r>
        <w:rPr>
          <w:b/>
        </w:rPr>
        <w:t xml:space="preserve">Tulos</w:t>
      </w:r>
    </w:p>
    <w:p>
      <w:r>
        <w:t xml:space="preserve">kuljetus</w:t>
      </w:r>
    </w:p>
    <w:p>
      <w:r>
        <w:rPr>
          <w:b/>
        </w:rPr>
        <w:t xml:space="preserve">Esimerkki 4.5465</w:t>
      </w:r>
    </w:p>
    <w:p>
      <w:r>
        <w:t xml:space="preserve">Geithnerin laiminlyönti maksaa itsenäisen ammatinharjoittajan veroja IMF:n palveluksessa ollessaan on virhe, joka on yleinen virhe kansainvälisesti tai kansainvälisille instituutioille työskenteleville henkilöille.</w:t>
      </w:r>
    </w:p>
    <w:p>
      <w:r>
        <w:rPr>
          <w:b/>
        </w:rPr>
        <w:t xml:space="preserve">Tulos</w:t>
      </w:r>
    </w:p>
    <w:p>
      <w:r>
        <w:t xml:space="preserve">verot</w:t>
      </w:r>
    </w:p>
    <w:p>
      <w:r>
        <w:rPr>
          <w:b/>
        </w:rPr>
        <w:t xml:space="preserve">Esimerkki 4.5466</w:t>
      </w:r>
    </w:p>
    <w:p>
      <w:r>
        <w:t xml:space="preserve">Obama vastusti energian etsintää Alaskassa.</w:t>
      </w:r>
    </w:p>
    <w:p>
      <w:r>
        <w:rPr>
          <w:b/>
        </w:rPr>
        <w:t xml:space="preserve">Tulos</w:t>
      </w:r>
    </w:p>
    <w:p>
      <w:r>
        <w:t xml:space="preserve">ympäristö</w:t>
      </w:r>
    </w:p>
    <w:p>
      <w:r>
        <w:rPr>
          <w:b/>
        </w:rPr>
        <w:t xml:space="preserve">Tulos</w:t>
      </w:r>
    </w:p>
    <w:p>
      <w:r>
        <w:t xml:space="preserve">kaasun hinnat</w:t>
      </w:r>
    </w:p>
    <w:p>
      <w:r>
        <w:rPr>
          <w:b/>
        </w:rPr>
        <w:t xml:space="preserve">Tulos</w:t>
      </w:r>
    </w:p>
    <w:p>
      <w:r>
        <w:t xml:space="preserve">message-machine-2012</w:t>
      </w:r>
    </w:p>
    <w:p>
      <w:r>
        <w:rPr>
          <w:b/>
        </w:rPr>
        <w:t xml:space="preserve">Esimerkki 4.5467</w:t>
      </w:r>
    </w:p>
    <w:p>
      <w:r>
        <w:t xml:space="preserve">Teksas on menettänyt eniten lainvalvontaviranomaisia virantoimituksessa kaikista Yhdysvaltojen osavaltioista.</w:t>
      </w:r>
    </w:p>
    <w:p>
      <w:r>
        <w:rPr>
          <w:b/>
        </w:rPr>
        <w:t xml:space="preserve">Tulos</w:t>
      </w:r>
    </w:p>
    <w:p>
      <w:r>
        <w:t xml:space="preserve">rikos</w:t>
      </w:r>
    </w:p>
    <w:p>
      <w:r>
        <w:rPr>
          <w:b/>
        </w:rPr>
        <w:t xml:space="preserve">Tulos</w:t>
      </w:r>
    </w:p>
    <w:p>
      <w:r>
        <w:t xml:space="preserve">rikosoikeus</w:t>
      </w:r>
    </w:p>
    <w:p>
      <w:r>
        <w:rPr>
          <w:b/>
        </w:rPr>
        <w:t xml:space="preserve">Tulos</w:t>
      </w:r>
    </w:p>
    <w:p>
      <w:r>
        <w:t xml:space="preserve">historia</w:t>
      </w:r>
    </w:p>
    <w:p>
      <w:r>
        <w:rPr>
          <w:b/>
        </w:rPr>
        <w:t xml:space="preserve">Esimerkki 4.5468</w:t>
      </w:r>
    </w:p>
    <w:p>
      <w:r>
        <w:t xml:space="preserve">Rick Scott on sijoittanut voimakkaasti yritykseen, joka auttaa laittomia maahanmuuttajia siirtämään rahaa perheenjäsenilleen ja ystävilleen maasta."</w:t>
      </w:r>
    </w:p>
    <w:p>
      <w:r>
        <w:rPr>
          <w:b/>
        </w:rPr>
        <w:t xml:space="preserve">Tulos</w:t>
      </w:r>
    </w:p>
    <w:p>
      <w:r>
        <w:t xml:space="preserve">maahanmuutto</w:t>
      </w:r>
    </w:p>
    <w:p>
      <w:r>
        <w:rPr>
          <w:b/>
        </w:rPr>
        <w:t xml:space="preserve">Esimerkki 4.5469</w:t>
      </w:r>
    </w:p>
    <w:p>
      <w:r>
        <w:t xml:space="preserve">Presidentti Obaman ehdottaman öljymaksun mukaan se maksaisi kuluttajille 24 senttiä gallonalta.</w:t>
      </w:r>
    </w:p>
    <w:p>
      <w:r>
        <w:rPr>
          <w:b/>
        </w:rPr>
        <w:t xml:space="preserve">Tulos</w:t>
      </w:r>
    </w:p>
    <w:p>
      <w:r>
        <w:t xml:space="preserve">energia</w:t>
      </w:r>
    </w:p>
    <w:p>
      <w:r>
        <w:rPr>
          <w:b/>
        </w:rPr>
        <w:t xml:space="preserve">Tulos</w:t>
      </w:r>
    </w:p>
    <w:p>
      <w:r>
        <w:t xml:space="preserve">kaasun hinnat</w:t>
      </w:r>
    </w:p>
    <w:p>
      <w:r>
        <w:rPr>
          <w:b/>
        </w:rPr>
        <w:t xml:space="preserve">Tulos</w:t>
      </w:r>
    </w:p>
    <w:p>
      <w:r>
        <w:t xml:space="preserve">verot</w:t>
      </w:r>
    </w:p>
    <w:p>
      <w:r>
        <w:rPr>
          <w:b/>
        </w:rPr>
        <w:t xml:space="preserve">Tulos</w:t>
      </w:r>
    </w:p>
    <w:p>
      <w:r>
        <w:t xml:space="preserve">kuljetus</w:t>
      </w:r>
    </w:p>
    <w:p>
      <w:r>
        <w:rPr>
          <w:b/>
        </w:rPr>
        <w:t xml:space="preserve">Esimerkki 4.5470</w:t>
      </w:r>
    </w:p>
    <w:p>
      <w:r>
        <w:t xml:space="preserve">Sanoo, että Obaman hallinto kutsui Venäjän Syyriaan.</w:t>
      </w:r>
    </w:p>
    <w:p>
      <w:r>
        <w:rPr>
          <w:b/>
        </w:rPr>
        <w:t xml:space="preserve">Tulos</w:t>
      </w:r>
    </w:p>
    <w:p>
      <w:r>
        <w:t xml:space="preserve">ulkopolitiikka</w:t>
      </w:r>
    </w:p>
    <w:p>
      <w:r>
        <w:rPr>
          <w:b/>
        </w:rPr>
        <w:t xml:space="preserve">Tulos</w:t>
      </w:r>
    </w:p>
    <w:p>
      <w:r>
        <w:t xml:space="preserve">sotilaallinen</w:t>
      </w:r>
    </w:p>
    <w:p>
      <w:r>
        <w:rPr>
          <w:b/>
        </w:rPr>
        <w:t xml:space="preserve">Esimerkki 4.5471</w:t>
      </w:r>
    </w:p>
    <w:p>
      <w:r>
        <w:t xml:space="preserve">Keskimääräinen republikaanien äänestäjä on sitä mieltä, että tämän sopimuksen osana pitäisi olla jonkin verran tuloja.</w:t>
      </w:r>
    </w:p>
    <w:p>
      <w:r>
        <w:rPr>
          <w:b/>
        </w:rPr>
        <w:t xml:space="preserve">Tulos</w:t>
      </w:r>
    </w:p>
    <w:p>
      <w:r>
        <w:t xml:space="preserve">liittovaltion talousarvio</w:t>
      </w:r>
    </w:p>
    <w:p>
      <w:r>
        <w:rPr>
          <w:b/>
        </w:rPr>
        <w:t xml:space="preserve">Tulos</w:t>
      </w:r>
    </w:p>
    <w:p>
      <w:r>
        <w:t xml:space="preserve">kyselyt</w:t>
      </w:r>
    </w:p>
    <w:p>
      <w:r>
        <w:rPr>
          <w:b/>
        </w:rPr>
        <w:t xml:space="preserve">Tulos</w:t>
      </w:r>
    </w:p>
    <w:p>
      <w:r>
        <w:t xml:space="preserve">asiantuntijat</w:t>
      </w:r>
    </w:p>
    <w:p>
      <w:r>
        <w:rPr>
          <w:b/>
        </w:rPr>
        <w:t xml:space="preserve">Tulos</w:t>
      </w:r>
    </w:p>
    <w:p>
      <w:r>
        <w:t xml:space="preserve">verot</w:t>
      </w:r>
    </w:p>
    <w:p>
      <w:r>
        <w:rPr>
          <w:b/>
        </w:rPr>
        <w:t xml:space="preserve">Tulos</w:t>
      </w:r>
    </w:p>
    <w:p>
      <w:r>
        <w:t xml:space="preserve">abc-news-week</w:t>
      </w:r>
    </w:p>
    <w:p>
      <w:r>
        <w:rPr>
          <w:b/>
        </w:rPr>
        <w:t xml:space="preserve">Esimerkki 4.5472</w:t>
      </w:r>
    </w:p>
    <w:p>
      <w:r>
        <w:t xml:space="preserve">Senaatin haastajan Sandy Paschin mukaan hän äänesti kouluavun leikkaamisen puolesta lähes 300 miljoonalla dollarilla.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4.5473</w:t>
      </w:r>
    </w:p>
    <w:p>
      <w:r>
        <w:t xml:space="preserve">Sanoo, että hänen toimensa Wisconsinin kauppaministerinä toivat osavaltiolle 84 000 työpaikkaa enemmän kuin nykyään.</w:t>
      </w:r>
    </w:p>
    <w:p>
      <w:r>
        <w:rPr>
          <w:b/>
        </w:rPr>
        <w:t xml:space="preserve">Tulos</w:t>
      </w:r>
    </w:p>
    <w:p>
      <w:r>
        <w:t xml:space="preserve">job-accomplishments</w:t>
      </w:r>
    </w:p>
    <w:p>
      <w:r>
        <w:rPr>
          <w:b/>
        </w:rPr>
        <w:t xml:space="preserve">Tulos</w:t>
      </w:r>
    </w:p>
    <w:p>
      <w:r>
        <w:t xml:space="preserve">työpaikat</w:t>
      </w:r>
    </w:p>
    <w:p>
      <w:r>
        <w:rPr>
          <w:b/>
        </w:rPr>
        <w:t xml:space="preserve">Esimerkki 4.5474</w:t>
      </w:r>
    </w:p>
    <w:p>
      <w:r>
        <w:t xml:space="preserve">Sanoo esittäneensä "likaisen tanssin" kiellon.</w:t>
      </w:r>
    </w:p>
    <w:p>
      <w:r>
        <w:rPr>
          <w:b/>
        </w:rPr>
        <w:t xml:space="preserve">Tulos</w:t>
      </w:r>
    </w:p>
    <w:p>
      <w:r>
        <w:t xml:space="preserve">ehdokkaiden elämäkerta</w:t>
      </w:r>
    </w:p>
    <w:p>
      <w:r>
        <w:rPr>
          <w:b/>
        </w:rPr>
        <w:t xml:space="preserve">Tulos</w:t>
      </w:r>
    </w:p>
    <w:p>
      <w:r>
        <w:t xml:space="preserve">lapset</w:t>
      </w:r>
    </w:p>
    <w:p>
      <w:r>
        <w:rPr>
          <w:b/>
        </w:rPr>
        <w:t xml:space="preserve">Tulos</w:t>
      </w:r>
    </w:p>
    <w:p>
      <w:r>
        <w:t xml:space="preserve">koulutus</w:t>
      </w:r>
    </w:p>
    <w:p>
      <w:r>
        <w:rPr>
          <w:b/>
        </w:rPr>
        <w:t xml:space="preserve">Tulos</w:t>
      </w:r>
    </w:p>
    <w:p>
      <w:r>
        <w:t xml:space="preserve">pop-kulttuuri</w:t>
      </w:r>
    </w:p>
    <w:p>
      <w:r>
        <w:rPr>
          <w:b/>
        </w:rPr>
        <w:t xml:space="preserve">Esimerkki 4.5475</w:t>
      </w:r>
    </w:p>
    <w:p>
      <w:r>
        <w:t xml:space="preserve">Senaattori Rubiosin verosuunnitelma alentaisi noin 3 miljoonaa dollaria vuodessa ansaitsevien kotitalouksien veroja lähes 240 000 dollarilla, mikä on yli kolme kertaa enemmän kuin tyypillisen perheen ansiot.</w:t>
      </w:r>
    </w:p>
    <w:p>
      <w:r>
        <w:rPr>
          <w:b/>
        </w:rPr>
        <w:t xml:space="preserve">Tulos</w:t>
      </w:r>
    </w:p>
    <w:p>
      <w:r>
        <w:t xml:space="preserve">verot</w:t>
      </w:r>
    </w:p>
    <w:p>
      <w:r>
        <w:rPr>
          <w:b/>
        </w:rPr>
        <w:t xml:space="preserve">Esimerkki 4.5476</w:t>
      </w:r>
    </w:p>
    <w:p>
      <w:r>
        <w:t xml:space="preserve">Yli 72 prosenttia afroamerikkalaisista lapsista syntyy avioliiton ulkopuolella.</w:t>
      </w:r>
    </w:p>
    <w:p>
      <w:r>
        <w:rPr>
          <w:b/>
        </w:rPr>
        <w:t xml:space="preserve">Tulos</w:t>
      </w:r>
    </w:p>
    <w:p>
      <w:r>
        <w:t xml:space="preserve">lapset</w:t>
      </w:r>
    </w:p>
    <w:p>
      <w:r>
        <w:rPr>
          <w:b/>
        </w:rPr>
        <w:t xml:space="preserve">Tulos</w:t>
      </w:r>
    </w:p>
    <w:p>
      <w:r>
        <w:t xml:space="preserve">monimuotoisuus</w:t>
      </w:r>
    </w:p>
    <w:p>
      <w:r>
        <w:rPr>
          <w:b/>
        </w:rPr>
        <w:t xml:space="preserve">Tulos</w:t>
      </w:r>
    </w:p>
    <w:p>
      <w:r>
        <w:t xml:space="preserve">perheet</w:t>
      </w:r>
    </w:p>
    <w:p>
      <w:r>
        <w:rPr>
          <w:b/>
        </w:rPr>
        <w:t xml:space="preserve">Tulos</w:t>
      </w:r>
    </w:p>
    <w:p>
      <w:r>
        <w:t xml:space="preserve">avioliitto</w:t>
      </w:r>
    </w:p>
    <w:p>
      <w:r>
        <w:rPr>
          <w:b/>
        </w:rPr>
        <w:t xml:space="preserve">Tulos</w:t>
      </w:r>
    </w:p>
    <w:p>
      <w:r>
        <w:t xml:space="preserve">asiantuntijat</w:t>
      </w:r>
    </w:p>
    <w:p>
      <w:r>
        <w:rPr>
          <w:b/>
        </w:rPr>
        <w:t xml:space="preserve">Tulos</w:t>
      </w:r>
    </w:p>
    <w:p>
      <w:r>
        <w:t xml:space="preserve">seksuaalisuus</w:t>
      </w:r>
    </w:p>
    <w:p>
      <w:r>
        <w:rPr>
          <w:b/>
        </w:rPr>
        <w:t xml:space="preserve">Esimerkki 4.5477</w:t>
      </w:r>
    </w:p>
    <w:p>
      <w:r>
        <w:t xml:space="preserve">Kasinopelaamisen ja muun pelaamisen tuominen Georgiaan</w:t>
      </w:r>
    </w:p>
    <w:p>
      <w:r>
        <w:rPr>
          <w:b/>
        </w:rPr>
        <w:t xml:space="preserve">Tulos</w:t>
      </w:r>
    </w:p>
    <w:p>
      <w:r>
        <w:t xml:space="preserve">uhkapeli</w:t>
      </w:r>
    </w:p>
    <w:p>
      <w:r>
        <w:rPr>
          <w:b/>
        </w:rPr>
        <w:t xml:space="preserve">Esimerkki 4.5478</w:t>
      </w:r>
    </w:p>
    <w:p>
      <w:r>
        <w:t xml:space="preserve">Todellisuudessa osavaltiossa asuu noin 15 000 paperitonta maahanmuuttajaa...</w:t>
      </w:r>
    </w:p>
    <w:p>
      <w:r>
        <w:rPr>
          <w:b/>
        </w:rPr>
        <w:t xml:space="preserve">Tulos</w:t>
      </w:r>
    </w:p>
    <w:p>
      <w:r>
        <w:t xml:space="preserve">koulutus</w:t>
      </w:r>
    </w:p>
    <w:p>
      <w:r>
        <w:rPr>
          <w:b/>
        </w:rPr>
        <w:t xml:space="preserve">Tulos</w:t>
      </w:r>
    </w:p>
    <w:p>
      <w:r>
        <w:t xml:space="preserve">maahanmuutto</w:t>
      </w:r>
    </w:p>
    <w:p>
      <w:r>
        <w:rPr>
          <w:b/>
        </w:rPr>
        <w:t xml:space="preserve">Esimerkki 4.5479</w:t>
      </w:r>
    </w:p>
    <w:p>
      <w:r>
        <w:t xml:space="preserve">Sanoo, että Hillary Clinton on ottanut satoja miljoonia niistä maista, joissa naiset kivitetään, joissa naiset tapetaan aviorikoksesta ja joissa naiset eivät saa ajaa autoa.</w:t>
      </w:r>
    </w:p>
    <w:p>
      <w:r>
        <w:rPr>
          <w:b/>
        </w:rPr>
        <w:t xml:space="preserve">Tulos</w:t>
      </w:r>
    </w:p>
    <w:p>
      <w:r>
        <w:t xml:space="preserve">ehdokkaiden elämäkerta</w:t>
      </w:r>
    </w:p>
    <w:p>
      <w:r>
        <w:rPr>
          <w:b/>
        </w:rPr>
        <w:t xml:space="preserve">Tulos</w:t>
      </w:r>
    </w:p>
    <w:p>
      <w:r>
        <w:t xml:space="preserve">ulkopolitiikka</w:t>
      </w:r>
    </w:p>
    <w:p>
      <w:r>
        <w:rPr>
          <w:b/>
        </w:rPr>
        <w:t xml:space="preserve">Esimerkki 4.5480</w:t>
      </w:r>
    </w:p>
    <w:p>
      <w:r>
        <w:t xml:space="preserve">Hän sanoo, että Kucinich äänesti vastaan, kun hän auttoi saamaan 15 miljardia dollaria lisää veteraanien hoitoon.</w:t>
      </w:r>
    </w:p>
    <w:p>
      <w:r>
        <w:rPr>
          <w:b/>
        </w:rPr>
        <w:t xml:space="preserve">Tulos</w:t>
      </w:r>
    </w:p>
    <w:p>
      <w:r>
        <w:t xml:space="preserve">liittovaltion talousarvio</w:t>
      </w:r>
    </w:p>
    <w:p>
      <w:r>
        <w:rPr>
          <w:b/>
        </w:rPr>
        <w:t xml:space="preserve">Tulos</w:t>
      </w:r>
    </w:p>
    <w:p>
      <w:r>
        <w:t xml:space="preserve">message-machine-2012</w:t>
      </w:r>
    </w:p>
    <w:p>
      <w:r>
        <w:rPr>
          <w:b/>
        </w:rPr>
        <w:t xml:space="preserve">Tulos</w:t>
      </w:r>
    </w:p>
    <w:p>
      <w:r>
        <w:t xml:space="preserve">veteraanit</w:t>
      </w:r>
    </w:p>
    <w:p>
      <w:r>
        <w:rPr>
          <w:b/>
        </w:rPr>
        <w:t xml:space="preserve">Tulos</w:t>
      </w:r>
    </w:p>
    <w:p>
      <w:r>
        <w:t xml:space="preserve">äänestysrekisteri</w:t>
      </w:r>
    </w:p>
    <w:p>
      <w:r>
        <w:rPr>
          <w:b/>
        </w:rPr>
        <w:t xml:space="preserve">Esimerkki 4.5481</w:t>
      </w:r>
    </w:p>
    <w:p>
      <w:r>
        <w:t xml:space="preserve">Mitt Romney sai tasan nolla ääntä ainakin 12 Cuyahogan piirikunnan vaalipiirissä.</w:t>
      </w:r>
    </w:p>
    <w:p>
      <w:r>
        <w:rPr>
          <w:b/>
        </w:rPr>
        <w:t xml:space="preserve">Tulos</w:t>
      </w:r>
    </w:p>
    <w:p>
      <w:r>
        <w:t xml:space="preserve">vaalit</w:t>
      </w:r>
    </w:p>
    <w:p>
      <w:r>
        <w:rPr>
          <w:b/>
        </w:rPr>
        <w:t xml:space="preserve">Esimerkki 4.5482</w:t>
      </w:r>
    </w:p>
    <w:p>
      <w:r>
        <w:t xml:space="preserve">Venäjä ja Kiina harjoittelevat jossain merivoimia yhdessä.</w:t>
      </w:r>
    </w:p>
    <w:p>
      <w:r>
        <w:rPr>
          <w:b/>
        </w:rPr>
        <w:t xml:space="preserve">Tulos</w:t>
      </w:r>
    </w:p>
    <w:p>
      <w:r>
        <w:t xml:space="preserve">Kiina</w:t>
      </w:r>
    </w:p>
    <w:p>
      <w:r>
        <w:rPr>
          <w:b/>
        </w:rPr>
        <w:t xml:space="preserve">Tulos</w:t>
      </w:r>
    </w:p>
    <w:p>
      <w:r>
        <w:t xml:space="preserve">ulkopolitiikka</w:t>
      </w:r>
    </w:p>
    <w:p>
      <w:r>
        <w:rPr>
          <w:b/>
        </w:rPr>
        <w:t xml:space="preserve">Tulos</w:t>
      </w:r>
    </w:p>
    <w:p>
      <w:r>
        <w:t xml:space="preserve">terrorismi</w:t>
      </w:r>
    </w:p>
    <w:p>
      <w:r>
        <w:rPr>
          <w:b/>
        </w:rPr>
        <w:t xml:space="preserve">Esimerkki 4.5483</w:t>
      </w:r>
    </w:p>
    <w:p>
      <w:r>
        <w:t xml:space="preserve">Ron Oakleyn konservatiivinen johtajuus suojeli paikallisia veronmaksajia hallituksen byrokraattien sijaan, sillä vesihuoltopiirien budjetti pieneni 58 prosenttia niiden neljän vuoden aikana, jotka hän toimi hallituksessa.</w:t>
      </w:r>
    </w:p>
    <w:p>
      <w:r>
        <w:rPr>
          <w:b/>
        </w:rPr>
        <w:t xml:space="preserve">Tulos</w:t>
      </w:r>
    </w:p>
    <w:p>
      <w:r>
        <w:t xml:space="preserve">verot</w:t>
      </w:r>
    </w:p>
    <w:p>
      <w:r>
        <w:rPr>
          <w:b/>
        </w:rPr>
        <w:t xml:space="preserve">Tulos</w:t>
      </w:r>
    </w:p>
    <w:p>
      <w:r>
        <w:t xml:space="preserve">vesi</w:t>
      </w:r>
    </w:p>
    <w:p>
      <w:r>
        <w:rPr>
          <w:b/>
        </w:rPr>
        <w:t xml:space="preserve">Esimerkki 4.5484</w:t>
      </w:r>
    </w:p>
    <w:p>
      <w:r>
        <w:t xml:space="preserve">Cromnibus-lain mukaan veronmaksajien on taattava uskomattoman riskialttiit johdannaissopimukset, joita kansakunnan suurimmat pankit ovat tehneet.</w:t>
      </w:r>
    </w:p>
    <w:p>
      <w:r>
        <w:rPr>
          <w:b/>
        </w:rPr>
        <w:t xml:space="preserve">Tulos</w:t>
      </w:r>
    </w:p>
    <w:p>
      <w:r>
        <w:t xml:space="preserve">yritykset</w:t>
      </w:r>
    </w:p>
    <w:p>
      <w:r>
        <w:rPr>
          <w:b/>
        </w:rPr>
        <w:t xml:space="preserve">Tulos</w:t>
      </w:r>
    </w:p>
    <w:p>
      <w:r>
        <w:t xml:space="preserve">rahoitusalan sääntely</w:t>
      </w:r>
    </w:p>
    <w:p>
      <w:r>
        <w:rPr>
          <w:b/>
        </w:rPr>
        <w:t xml:space="preserve">Tulos</w:t>
      </w:r>
    </w:p>
    <w:p>
      <w:r>
        <w:t xml:space="preserve">hallituksen sääntely</w:t>
      </w:r>
    </w:p>
    <w:p>
      <w:r>
        <w:rPr>
          <w:b/>
        </w:rPr>
        <w:t xml:space="preserve">Esimerkki 4.5485</w:t>
      </w:r>
    </w:p>
    <w:p>
      <w:r>
        <w:t xml:space="preserve">Kewpie-hampurilaiset ovat herkullisia. Ohion instituutio. Ja ne tulevat halvemmiksi John Kasichin veronalennuksen ansiosta.</w:t>
      </w:r>
    </w:p>
    <w:p>
      <w:r>
        <w:rPr>
          <w:b/>
        </w:rPr>
        <w:t xml:space="preserve">Tulos</w:t>
      </w:r>
    </w:p>
    <w:p>
      <w:r>
        <w:t xml:space="preserve">elintarviketurvallisuus</w:t>
      </w:r>
    </w:p>
    <w:p>
      <w:r>
        <w:rPr>
          <w:b/>
        </w:rPr>
        <w:t xml:space="preserve">Tulos</w:t>
      </w:r>
    </w:p>
    <w:p>
      <w:r>
        <w:t xml:space="preserve">valtion talousarvio</w:t>
      </w:r>
    </w:p>
    <w:p>
      <w:r>
        <w:rPr>
          <w:b/>
        </w:rPr>
        <w:t xml:space="preserve">Tulos</w:t>
      </w:r>
    </w:p>
    <w:p>
      <w:r>
        <w:t xml:space="preserve">verot</w:t>
      </w:r>
    </w:p>
    <w:p>
      <w:r>
        <w:rPr>
          <w:b/>
        </w:rPr>
        <w:t xml:space="preserve">Esimerkki 4.5486</w:t>
      </w:r>
    </w:p>
    <w:p>
      <w:r>
        <w:t xml:space="preserve">Tänä vuonna valtaosa uusista työpaikoista on osa-aikaisia.</w:t>
      </w:r>
    </w:p>
    <w:p>
      <w:r>
        <w:rPr>
          <w:b/>
        </w:rPr>
        <w:t xml:space="preserve">Tulos</w:t>
      </w:r>
    </w:p>
    <w:p>
      <w:r>
        <w:t xml:space="preserve">talous</w:t>
      </w:r>
    </w:p>
    <w:p>
      <w:r>
        <w:rPr>
          <w:b/>
        </w:rPr>
        <w:t xml:space="preserve">Tulos</w:t>
      </w:r>
    </w:p>
    <w:p>
      <w:r>
        <w:t xml:space="preserve">työpaikat</w:t>
      </w:r>
    </w:p>
    <w:p>
      <w:r>
        <w:rPr>
          <w:b/>
        </w:rPr>
        <w:t xml:space="preserve">Tulos</w:t>
      </w:r>
    </w:p>
    <w:p>
      <w:r>
        <w:t xml:space="preserve">työntekijät</w:t>
      </w:r>
    </w:p>
    <w:p>
      <w:r>
        <w:rPr>
          <w:b/>
        </w:rPr>
        <w:t xml:space="preserve">Esimerkki 4.5487</w:t>
      </w:r>
    </w:p>
    <w:p>
      <w:r>
        <w:t xml:space="preserve">Seitsemänkymmentä prosenttia kaikista teksasilaisista on ylipainoisia tai lihavia.</w:t>
      </w:r>
    </w:p>
    <w:p>
      <w:r>
        <w:rPr>
          <w:b/>
        </w:rPr>
        <w:t xml:space="preserve">Tulos</w:t>
      </w:r>
    </w:p>
    <w:p>
      <w:r>
        <w:t xml:space="preserve">lapset</w:t>
      </w:r>
    </w:p>
    <w:p>
      <w:r>
        <w:rPr>
          <w:b/>
        </w:rPr>
        <w:t xml:space="preserve">Tulos</w:t>
      </w:r>
    </w:p>
    <w:p>
      <w:r>
        <w:t xml:space="preserve">terveydenhuolto</w:t>
      </w:r>
    </w:p>
    <w:p>
      <w:r>
        <w:rPr>
          <w:b/>
        </w:rPr>
        <w:t xml:space="preserve">Tulos</w:t>
      </w:r>
    </w:p>
    <w:p>
      <w:r>
        <w:t xml:space="preserve">kansanterveys</w:t>
      </w:r>
    </w:p>
    <w:p>
      <w:r>
        <w:rPr>
          <w:b/>
        </w:rPr>
        <w:t xml:space="preserve">Esimerkki 4.5488</w:t>
      </w:r>
    </w:p>
    <w:p>
      <w:r>
        <w:t xml:space="preserve">Sanotaan, että veden fluoraaminen aloitettiin natsi-Saksan ghetoissa ja kuolemanleireillä juutalaisten rauhoittamiseksi.</w:t>
      </w:r>
    </w:p>
    <w:p>
      <w:r>
        <w:rPr>
          <w:b/>
        </w:rPr>
        <w:t xml:space="preserve">Tulos</w:t>
      </w:r>
    </w:p>
    <w:p>
      <w:r>
        <w:t xml:space="preserve">terveydenhuolto</w:t>
      </w:r>
    </w:p>
    <w:p>
      <w:r>
        <w:rPr>
          <w:b/>
        </w:rPr>
        <w:t xml:space="preserve">Tulos</w:t>
      </w:r>
    </w:p>
    <w:p>
      <w:r>
        <w:t xml:space="preserve">historia</w:t>
      </w:r>
    </w:p>
    <w:p>
      <w:r>
        <w:rPr>
          <w:b/>
        </w:rPr>
        <w:t xml:space="preserve">Tulos</w:t>
      </w:r>
    </w:p>
    <w:p>
      <w:r>
        <w:t xml:space="preserve">kansanterveys</w:t>
      </w:r>
    </w:p>
    <w:p>
      <w:r>
        <w:rPr>
          <w:b/>
        </w:rPr>
        <w:t xml:space="preserve">Tulos</w:t>
      </w:r>
    </w:p>
    <w:p>
      <w:r>
        <w:t xml:space="preserve">tiede</w:t>
      </w:r>
    </w:p>
    <w:p>
      <w:r>
        <w:rPr>
          <w:b/>
        </w:rPr>
        <w:t xml:space="preserve">Tulos</w:t>
      </w:r>
    </w:p>
    <w:p>
      <w:r>
        <w:t xml:space="preserve">vesi</w:t>
      </w:r>
    </w:p>
    <w:p>
      <w:r>
        <w:rPr>
          <w:b/>
        </w:rPr>
        <w:t xml:space="preserve">Esimerkki 4.5489</w:t>
      </w:r>
    </w:p>
    <w:p>
      <w:r>
        <w:t xml:space="preserve">Sanoo, että hänen suunnitelmansa leikkaisi veroja lisäämättä alijäämää.</w:t>
      </w:r>
    </w:p>
    <w:p>
      <w:r>
        <w:rPr>
          <w:b/>
        </w:rPr>
        <w:t xml:space="preserve">Tulos</w:t>
      </w:r>
    </w:p>
    <w:p>
      <w:r>
        <w:t xml:space="preserve">liittovaltion talousarvio</w:t>
      </w:r>
    </w:p>
    <w:p>
      <w:r>
        <w:rPr>
          <w:b/>
        </w:rPr>
        <w:t xml:space="preserve">Tulos</w:t>
      </w:r>
    </w:p>
    <w:p>
      <w:r>
        <w:t xml:space="preserve">verot</w:t>
      </w:r>
    </w:p>
    <w:p>
      <w:r>
        <w:rPr>
          <w:b/>
        </w:rPr>
        <w:t xml:space="preserve">Esimerkki 4.5490</w:t>
      </w:r>
    </w:p>
    <w:p>
      <w:r>
        <w:t xml:space="preserve">Arizonan vanhempi senaattori John McCain sanoi, ettei hän voi tukea "älä kysy, älä kerro" -lausekkeen kumoamista talouden vuoksi.</w:t>
      </w:r>
    </w:p>
    <w:p>
      <w:r>
        <w:rPr>
          <w:b/>
        </w:rPr>
        <w:t xml:space="preserve">Tulos</w:t>
      </w:r>
    </w:p>
    <w:p>
      <w:r>
        <w:t xml:space="preserve">talous</w:t>
      </w:r>
    </w:p>
    <w:p>
      <w:r>
        <w:rPr>
          <w:b/>
        </w:rPr>
        <w:t xml:space="preserve">Tulos</w:t>
      </w:r>
    </w:p>
    <w:p>
      <w:r>
        <w:t xml:space="preserve">homot ja lesbot</w:t>
      </w:r>
    </w:p>
    <w:p>
      <w:r>
        <w:rPr>
          <w:b/>
        </w:rPr>
        <w:t xml:space="preserve">Tulos</w:t>
      </w:r>
    </w:p>
    <w:p>
      <w:r>
        <w:t xml:space="preserve">sotilaallinen</w:t>
      </w:r>
    </w:p>
    <w:p>
      <w:r>
        <w:rPr>
          <w:b/>
        </w:rPr>
        <w:t xml:space="preserve">Esimerkki 4.5491</w:t>
      </w:r>
    </w:p>
    <w:p>
      <w:r>
        <w:t xml:space="preserve">Meillä on kehittyneistä maista kolmanneksi alhaisin vähimmäispalkka.</w:t>
      </w:r>
    </w:p>
    <w:p>
      <w:r>
        <w:rPr>
          <w:b/>
        </w:rPr>
        <w:t xml:space="preserve">Tulos</w:t>
      </w:r>
    </w:p>
    <w:p>
      <w:r>
        <w:t xml:space="preserve">keskustelut</w:t>
      </w:r>
    </w:p>
    <w:p>
      <w:r>
        <w:rPr>
          <w:b/>
        </w:rPr>
        <w:t xml:space="preserve">Tulos</w:t>
      </w:r>
    </w:p>
    <w:p>
      <w:r>
        <w:t xml:space="preserve">talous</w:t>
      </w:r>
    </w:p>
    <w:p>
      <w:r>
        <w:rPr>
          <w:b/>
        </w:rPr>
        <w:t xml:space="preserve">Tulos</w:t>
      </w:r>
    </w:p>
    <w:p>
      <w:r>
        <w:t xml:space="preserve">tulot</w:t>
      </w:r>
    </w:p>
    <w:p>
      <w:r>
        <w:rPr>
          <w:b/>
        </w:rPr>
        <w:t xml:space="preserve">Tulos</w:t>
      </w:r>
    </w:p>
    <w:p>
      <w:r>
        <w:t xml:space="preserve">työpaikat</w:t>
      </w:r>
    </w:p>
    <w:p>
      <w:r>
        <w:rPr>
          <w:b/>
        </w:rPr>
        <w:t xml:space="preserve">Tulos</w:t>
      </w:r>
    </w:p>
    <w:p>
      <w:r>
        <w:t xml:space="preserve">työvoima</w:t>
      </w:r>
    </w:p>
    <w:p>
      <w:r>
        <w:rPr>
          <w:b/>
        </w:rPr>
        <w:t xml:space="preserve">Tulos</w:t>
      </w:r>
    </w:p>
    <w:p>
      <w:r>
        <w:t xml:space="preserve">työntekijät</w:t>
      </w:r>
    </w:p>
    <w:p>
      <w:r>
        <w:rPr>
          <w:b/>
        </w:rPr>
        <w:t xml:space="preserve">Esimerkki 4.5492</w:t>
      </w:r>
    </w:p>
    <w:p>
      <w:r>
        <w:t xml:space="preserve">Suuri aurinkokattosuunnitelma pakottaa Nevadan perheet, joilla ei ole aurinkopaneeleita, maksamaan korkeampia energialaskuja aurinkokattojen tukemiseksi.</w:t>
      </w:r>
    </w:p>
    <w:p>
      <w:r>
        <w:rPr>
          <w:b/>
        </w:rPr>
        <w:t xml:space="preserve">Tulos</w:t>
      </w:r>
    </w:p>
    <w:p>
      <w:r>
        <w:t xml:space="preserve">energia</w:t>
      </w:r>
    </w:p>
    <w:p>
      <w:r>
        <w:rPr>
          <w:b/>
        </w:rPr>
        <w:t xml:space="preserve">Esimerkki 4.5493</w:t>
      </w:r>
    </w:p>
    <w:p>
      <w:r>
        <w:t xml:space="preserve">Hillary Clinton sanoi suorin naamoin, että viikonlopun terrori-iskut aiheutti Donald J. Trump.</w:t>
      </w:r>
    </w:p>
    <w:p>
      <w:r>
        <w:rPr>
          <w:b/>
        </w:rPr>
        <w:t xml:space="preserve">Tulos</w:t>
      </w:r>
    </w:p>
    <w:p>
      <w:r>
        <w:t xml:space="preserve">terrorismi</w:t>
      </w:r>
    </w:p>
    <w:p>
      <w:r>
        <w:rPr>
          <w:b/>
        </w:rPr>
        <w:t xml:space="preserve">Esimerkki 4.5494</w:t>
      </w:r>
    </w:p>
    <w:p>
      <w:r>
        <w:t xml:space="preserve">Huhtikuun 7. päivänä 2015 järjestettävä kansanäänestys veisi Wisconsinin korkeimman oikeuden päällikkötuomarin valinnan pois kansalta.</w:t>
      </w:r>
    </w:p>
    <w:p>
      <w:r>
        <w:rPr>
          <w:b/>
        </w:rPr>
        <w:t xml:space="preserve">Tulos</w:t>
      </w:r>
    </w:p>
    <w:p>
      <w:r>
        <w:t xml:space="preserve">vaalit</w:t>
      </w:r>
    </w:p>
    <w:p>
      <w:r>
        <w:rPr>
          <w:b/>
        </w:rPr>
        <w:t xml:space="preserve">Tulos</w:t>
      </w:r>
    </w:p>
    <w:p>
      <w:r>
        <w:t xml:space="preserve">legal-issues</w:t>
      </w:r>
    </w:p>
    <w:p>
      <w:r>
        <w:rPr>
          <w:b/>
        </w:rPr>
        <w:t xml:space="preserve">Tulos</w:t>
      </w:r>
    </w:p>
    <w:p>
      <w:r>
        <w:t xml:space="preserve">valtiot</w:t>
      </w:r>
    </w:p>
    <w:p>
      <w:r>
        <w:rPr>
          <w:b/>
        </w:rPr>
        <w:t xml:space="preserve">Tulos</w:t>
      </w:r>
    </w:p>
    <w:p>
      <w:r>
        <w:t xml:space="preserve">korkein oikeus</w:t>
      </w:r>
    </w:p>
    <w:p>
      <w:r>
        <w:rPr>
          <w:b/>
        </w:rPr>
        <w:t xml:space="preserve">Esimerkki 4.5495</w:t>
      </w:r>
    </w:p>
    <w:p>
      <w:r>
        <w:t xml:space="preserve">Naton harjoituksia varten meillä ei ole riittävästi omaa kalustoa ja varusteita edes koulutustarkoituksiin. Joten britit tarkkailevat meitä koptereilla.</w:t>
      </w:r>
    </w:p>
    <w:p>
      <w:r>
        <w:rPr>
          <w:b/>
        </w:rPr>
        <w:t xml:space="preserve">Tulos</w:t>
      </w:r>
    </w:p>
    <w:p>
      <w:r>
        <w:t xml:space="preserve">ulkopolitiikka</w:t>
      </w:r>
    </w:p>
    <w:p>
      <w:r>
        <w:rPr>
          <w:b/>
        </w:rPr>
        <w:t xml:space="preserve">Tulos</w:t>
      </w:r>
    </w:p>
    <w:p>
      <w:r>
        <w:t xml:space="preserve">sotilaallinen</w:t>
      </w:r>
    </w:p>
    <w:p>
      <w:r>
        <w:rPr>
          <w:b/>
        </w:rPr>
        <w:t xml:space="preserve">Esimerkki 4.5496</w:t>
      </w:r>
    </w:p>
    <w:p>
      <w:r>
        <w:t xml:space="preserve">Sanoo, että Mitch McConnell äänesti kolme kertaa yritysverohelpotusten puolesta, jotka lähettävät Kentuckyn työpaikkoja ulkomaille.</w:t>
      </w:r>
    </w:p>
    <w:p>
      <w:r>
        <w:rPr>
          <w:b/>
        </w:rPr>
        <w:t xml:space="preserve">Tulos</w:t>
      </w:r>
    </w:p>
    <w:p>
      <w:r>
        <w:t xml:space="preserve">yritykset</w:t>
      </w:r>
    </w:p>
    <w:p>
      <w:r>
        <w:rPr>
          <w:b/>
        </w:rPr>
        <w:t xml:space="preserve">Tulos</w:t>
      </w:r>
    </w:p>
    <w:p>
      <w:r>
        <w:t xml:space="preserve">message-machine-2014</w:t>
      </w:r>
    </w:p>
    <w:p>
      <w:r>
        <w:rPr>
          <w:b/>
        </w:rPr>
        <w:t xml:space="preserve">Tulos</w:t>
      </w:r>
    </w:p>
    <w:p>
      <w:r>
        <w:t xml:space="preserve">verot</w:t>
      </w:r>
    </w:p>
    <w:p>
      <w:r>
        <w:rPr>
          <w:b/>
        </w:rPr>
        <w:t xml:space="preserve">Tulos</w:t>
      </w:r>
    </w:p>
    <w:p>
      <w:r>
        <w:t xml:space="preserve">äänestysrekisteri</w:t>
      </w:r>
    </w:p>
    <w:p>
      <w:r>
        <w:rPr>
          <w:b/>
        </w:rPr>
        <w:t xml:space="preserve">Tulos</w:t>
      </w:r>
    </w:p>
    <w:p>
      <w:r>
        <w:t xml:space="preserve">varallisuus</w:t>
      </w:r>
    </w:p>
    <w:p>
      <w:r>
        <w:rPr>
          <w:b/>
        </w:rPr>
        <w:t xml:space="preserve">Esimerkki 4.5497</w:t>
      </w:r>
    </w:p>
    <w:p>
      <w:r>
        <w:t xml:space="preserve">Presidentti Obama julisti ehdokkaana, että kaikki ansaitsevat lisääntymisterveydenhuollon, johon abortti kuuluu, ja vannoi, että tämä "oikeus" olisi hänen terveydenhuoltouudistussuunnitelmansa ytimessä, jos hänet valittaisiin presidentiksi.</w:t>
      </w:r>
    </w:p>
    <w:p>
      <w:r>
        <w:rPr>
          <w:b/>
        </w:rPr>
        <w:t xml:space="preserve">Tulos</w:t>
      </w:r>
    </w:p>
    <w:p>
      <w:r>
        <w:t xml:space="preserve">abortti</w:t>
      </w:r>
    </w:p>
    <w:p>
      <w:r>
        <w:rPr>
          <w:b/>
        </w:rPr>
        <w:t xml:space="preserve">Tulos</w:t>
      </w:r>
    </w:p>
    <w:p>
      <w:r>
        <w:t xml:space="preserve">terveydenhuolto</w:t>
      </w:r>
    </w:p>
    <w:p>
      <w:r>
        <w:rPr>
          <w:b/>
        </w:rPr>
        <w:t xml:space="preserve">Esimerkki 4.5498</w:t>
      </w:r>
    </w:p>
    <w:p>
      <w:r>
        <w:t xml:space="preserve">Sean Duffy tuki suunnitelmaa yksityistää sosiaaliturva.</w:t>
      </w:r>
    </w:p>
    <w:p>
      <w:r>
        <w:rPr>
          <w:b/>
        </w:rPr>
        <w:t xml:space="preserve">Tulos</w:t>
      </w:r>
    </w:p>
    <w:p>
      <w:r>
        <w:t xml:space="preserve">message-machine</w:t>
      </w:r>
    </w:p>
    <w:p>
      <w:r>
        <w:rPr>
          <w:b/>
        </w:rPr>
        <w:t xml:space="preserve">Tulos</w:t>
      </w:r>
    </w:p>
    <w:p>
      <w:r>
        <w:t xml:space="preserve">sosiaaliturva</w:t>
      </w:r>
    </w:p>
    <w:p>
      <w:r>
        <w:rPr>
          <w:b/>
        </w:rPr>
        <w:t xml:space="preserve">Esimerkki 4.5499</w:t>
      </w:r>
    </w:p>
    <w:p>
      <w:r>
        <w:t xml:space="preserve">DonaldTrump ehdottaa myös veronalennuksia - 3 biljoonaa dollaria hänen kaltaisilleen miljonääreille ja 2 biljoonaa dollaria hänen kaltaisilleen yrityksille.</w:t>
      </w:r>
    </w:p>
    <w:p>
      <w:r>
        <w:rPr>
          <w:b/>
        </w:rPr>
        <w:t xml:space="preserve">Tulos</w:t>
      </w:r>
    </w:p>
    <w:p>
      <w:r>
        <w:t xml:space="preserve">verot</w:t>
      </w:r>
    </w:p>
    <w:p>
      <w:r>
        <w:rPr>
          <w:b/>
        </w:rPr>
        <w:t xml:space="preserve">Esimerkki 4.5500</w:t>
      </w:r>
    </w:p>
    <w:p>
      <w:r>
        <w:t xml:space="preserve">Sanoo, että Ann Kirkpatrick jätti äänestäjät rauhaan, kun häntä kuulusteltiin kohtuuhintaisesta terveydenhuoltolaista.</w:t>
      </w:r>
    </w:p>
    <w:p>
      <w:r>
        <w:rPr>
          <w:b/>
        </w:rPr>
        <w:t xml:space="preserve">Tulos</w:t>
      </w:r>
    </w:p>
    <w:p>
      <w:r>
        <w:t xml:space="preserve">terveydenhuolto</w:t>
      </w:r>
    </w:p>
    <w:p>
      <w:r>
        <w:rPr>
          <w:b/>
        </w:rPr>
        <w:t xml:space="preserve">Esimerkki 4.5501</w:t>
      </w:r>
    </w:p>
    <w:p>
      <w:r>
        <w:t xml:space="preserve">Sanoo, että kirjastopiiri ei aiheuttaisi suoria kustannuksia kaupungin talousarviolle.</w:t>
      </w:r>
    </w:p>
    <w:p>
      <w:r>
        <w:rPr>
          <w:b/>
        </w:rPr>
        <w:t xml:space="preserve">Tulos</w:t>
      </w:r>
    </w:p>
    <w:p>
      <w:r>
        <w:t xml:space="preserve">kaupungin talousarvio</w:t>
      </w:r>
    </w:p>
    <w:p>
      <w:r>
        <w:rPr>
          <w:b/>
        </w:rPr>
        <w:t xml:space="preserve">Tulos</w:t>
      </w:r>
    </w:p>
    <w:p>
      <w:r>
        <w:t xml:space="preserve">county-budget</w:t>
      </w:r>
    </w:p>
    <w:p>
      <w:r>
        <w:rPr>
          <w:b/>
        </w:rPr>
        <w:t xml:space="preserve">Esimerkki 4.5502</w:t>
      </w:r>
    </w:p>
    <w:p>
      <w:r>
        <w:t xml:space="preserve">Mark Warnerin mukaan hän on tukenut Harry Reidiä.</w:t>
      </w:r>
    </w:p>
    <w:p>
      <w:r>
        <w:rPr>
          <w:b/>
        </w:rPr>
        <w:t xml:space="preserve">Tulos</w:t>
      </w:r>
    </w:p>
    <w:p>
      <w:r>
        <w:t xml:space="preserve">äänestysrekisteri</w:t>
      </w:r>
    </w:p>
    <w:p>
      <w:r>
        <w:rPr>
          <w:b/>
        </w:rPr>
        <w:t xml:space="preserve">Esimerkki 4.5503</w:t>
      </w:r>
    </w:p>
    <w:p>
      <w:r>
        <w:t xml:space="preserve">Iranin sopimus rikkoo lupauksia, jotka presidentti antoi Yhdysvaltain kansalle. ...Se ei ole tarkastusprosessi, joka voidaan tehdä milloin ja missä tahansa.</w:t>
      </w:r>
    </w:p>
    <w:p>
      <w:r>
        <w:rPr>
          <w:b/>
        </w:rPr>
        <w:t xml:space="preserve">Tulos</w:t>
      </w:r>
    </w:p>
    <w:p>
      <w:r>
        <w:t xml:space="preserve">ulkopolitiikka</w:t>
      </w:r>
    </w:p>
    <w:p>
      <w:r>
        <w:rPr>
          <w:b/>
        </w:rPr>
        <w:t xml:space="preserve">Tulos</w:t>
      </w:r>
    </w:p>
    <w:p>
      <w:r>
        <w:t xml:space="preserve">ydinvoima</w:t>
      </w:r>
    </w:p>
    <w:p>
      <w:r>
        <w:rPr>
          <w:b/>
        </w:rPr>
        <w:t xml:space="preserve">Esimerkki 4.5504</w:t>
      </w:r>
    </w:p>
    <w:p>
      <w:r>
        <w:t xml:space="preserve">Edustajainhuoneen republikaanien budjettiesityksen mukaan 6 miljoonaa vanhusta jää ilman aterioita.</w:t>
      </w:r>
    </w:p>
    <w:p>
      <w:r>
        <w:rPr>
          <w:b/>
        </w:rPr>
        <w:t xml:space="preserve">Tulos</w:t>
      </w:r>
    </w:p>
    <w:p>
      <w:r>
        <w:t xml:space="preserve">korjaukset ja päivitykset</w:t>
      </w:r>
    </w:p>
    <w:p>
      <w:r>
        <w:rPr>
          <w:b/>
        </w:rPr>
        <w:t xml:space="preserve">Tulos</w:t>
      </w:r>
    </w:p>
    <w:p>
      <w:r>
        <w:t xml:space="preserve">liittovaltion talousarvio</w:t>
      </w:r>
    </w:p>
    <w:p>
      <w:r>
        <w:rPr>
          <w:b/>
        </w:rPr>
        <w:t xml:space="preserve">Tulos</w:t>
      </w:r>
    </w:p>
    <w:p>
      <w:r>
        <w:t xml:space="preserve">nälkä</w:t>
      </w:r>
    </w:p>
    <w:p>
      <w:r>
        <w:rPr>
          <w:b/>
        </w:rPr>
        <w:t xml:space="preserve">Esimerkki 4.5505</w:t>
      </w:r>
    </w:p>
    <w:p>
      <w:r>
        <w:t xml:space="preserve">Valtionvelka on suurempi kuin koko vuotuinen taloutemme.</w:t>
      </w:r>
    </w:p>
    <w:p>
      <w:r>
        <w:rPr>
          <w:b/>
        </w:rPr>
        <w:t xml:space="preserve">Tulos</w:t>
      </w:r>
    </w:p>
    <w:p>
      <w:r>
        <w:t xml:space="preserve">velka</w:t>
      </w:r>
    </w:p>
    <w:p>
      <w:r>
        <w:rPr>
          <w:b/>
        </w:rPr>
        <w:t xml:space="preserve">Tulos</w:t>
      </w:r>
    </w:p>
    <w:p>
      <w:r>
        <w:t xml:space="preserve">talous</w:t>
      </w:r>
    </w:p>
    <w:p>
      <w:r>
        <w:rPr>
          <w:b/>
        </w:rPr>
        <w:t xml:space="preserve">Esimerkki 4.5506</w:t>
      </w:r>
    </w:p>
    <w:p>
      <w:r>
        <w:t xml:space="preserve">Viime vuonna käsiaseilla tapettiin 48 ihmistä Japanissa, 8 Isossa-Britanniassa, 34 Sveitsissä, 52 Kanadassa, 58 Israelissa, 21 Ruotsissa, 42 Länsi-Saksassa ja 10 728 Yhdysvalloissa.</w:t>
      </w:r>
    </w:p>
    <w:p>
      <w:r>
        <w:rPr>
          <w:b/>
        </w:rPr>
        <w:t xml:space="preserve">Tulos</w:t>
      </w:r>
    </w:p>
    <w:p>
      <w:r>
        <w:t xml:space="preserve">rikos</w:t>
      </w:r>
    </w:p>
    <w:p>
      <w:r>
        <w:rPr>
          <w:b/>
        </w:rPr>
        <w:t xml:space="preserve">Tulos</w:t>
      </w:r>
    </w:p>
    <w:p>
      <w:r>
        <w:t xml:space="preserve">hallituksen sääntely</w:t>
      </w:r>
    </w:p>
    <w:p>
      <w:r>
        <w:rPr>
          <w:b/>
        </w:rPr>
        <w:t xml:space="preserve">Tulos</w:t>
      </w:r>
    </w:p>
    <w:p>
      <w:r>
        <w:t xml:space="preserve">aseet</w:t>
      </w:r>
    </w:p>
    <w:p>
      <w:r>
        <w:rPr>
          <w:b/>
        </w:rPr>
        <w:t xml:space="preserve">Esimerkki 4.5507</w:t>
      </w:r>
    </w:p>
    <w:p>
      <w:r>
        <w:t xml:space="preserve">Sanoo, että Barack Obama perusti lautakunnan, joka voi lopulta kertoa ihmisille, mitä hoitoja he saavat.</w:t>
      </w:r>
    </w:p>
    <w:p>
      <w:r>
        <w:rPr>
          <w:b/>
        </w:rPr>
        <w:t xml:space="preserve">Tulos</w:t>
      </w:r>
    </w:p>
    <w:p>
      <w:r>
        <w:t xml:space="preserve">keskustelut</w:t>
      </w:r>
    </w:p>
    <w:p>
      <w:r>
        <w:rPr>
          <w:b/>
        </w:rPr>
        <w:t xml:space="preserve">Tulos</w:t>
      </w:r>
    </w:p>
    <w:p>
      <w:r>
        <w:t xml:space="preserve">medicare</w:t>
      </w:r>
    </w:p>
    <w:p>
      <w:r>
        <w:rPr>
          <w:b/>
        </w:rPr>
        <w:t xml:space="preserve">Esimerkki 4.5508</w:t>
      </w:r>
    </w:p>
    <w:p>
      <w:r>
        <w:t xml:space="preserve">Kendrick Meek väittää olevansa ainoa ehdokas, jonka mielestäSonia Sotomayorista tulee erinomainen korkeimman oikeuden tuomari.</w:t>
      </w:r>
    </w:p>
    <w:p>
      <w:r>
        <w:rPr>
          <w:b/>
        </w:rPr>
        <w:t xml:space="preserve">Tulos</w:t>
      </w:r>
    </w:p>
    <w:p>
      <w:r>
        <w:t xml:space="preserve">ehdokkaiden elämäkerta</w:t>
      </w:r>
    </w:p>
    <w:p>
      <w:r>
        <w:rPr>
          <w:b/>
        </w:rPr>
        <w:t xml:space="preserve">Tulos</w:t>
      </w:r>
    </w:p>
    <w:p>
      <w:r>
        <w:t xml:space="preserve">korkein oikeus</w:t>
      </w:r>
    </w:p>
    <w:p>
      <w:r>
        <w:rPr>
          <w:b/>
        </w:rPr>
        <w:t xml:space="preserve">Esimerkki 4.5509</w:t>
      </w:r>
    </w:p>
    <w:p>
      <w:r>
        <w:t xml:space="preserve">Sanoo kuulleensa yli 2400 tapausta Wisconsinin muutoksenhakutuomioistuimen tuomarina.</w:t>
      </w:r>
    </w:p>
    <w:p>
      <w:r>
        <w:rPr>
          <w:b/>
        </w:rPr>
        <w:t xml:space="preserve">Tulos</w:t>
      </w:r>
    </w:p>
    <w:p>
      <w:r>
        <w:t xml:space="preserve">legal-issues</w:t>
      </w:r>
    </w:p>
    <w:p>
      <w:r>
        <w:rPr>
          <w:b/>
        </w:rPr>
        <w:t xml:space="preserve">Esimerkki 4.5510</w:t>
      </w:r>
    </w:p>
    <w:p>
      <w:r>
        <w:t xml:space="preserve">Muutetussa kuvassa Barack Obama sanoo haluavansa enemmän teksasilaisten yksityisiä tietoja terveydenhuollon kautta.</w:t>
      </w:r>
    </w:p>
    <w:p>
      <w:r>
        <w:rPr>
          <w:b/>
        </w:rPr>
        <w:t xml:space="preserve">Tulos</w:t>
      </w:r>
    </w:p>
    <w:p>
      <w:r>
        <w:t xml:space="preserve">terveydenhuolto</w:t>
      </w:r>
    </w:p>
    <w:p>
      <w:r>
        <w:rPr>
          <w:b/>
        </w:rPr>
        <w:t xml:space="preserve">Tulos</w:t>
      </w:r>
    </w:p>
    <w:p>
      <w:r>
        <w:t xml:space="preserve">kotimaan turvallisuus</w:t>
      </w:r>
    </w:p>
    <w:p>
      <w:r>
        <w:rPr>
          <w:b/>
        </w:rPr>
        <w:t xml:space="preserve">Tulos</w:t>
      </w:r>
    </w:p>
    <w:p>
      <w:r>
        <w:t xml:space="preserve">medicaid</w:t>
      </w:r>
    </w:p>
    <w:p>
      <w:r>
        <w:rPr>
          <w:b/>
        </w:rPr>
        <w:t xml:space="preserve">Tulos</w:t>
      </w:r>
    </w:p>
    <w:p>
      <w:r>
        <w:t xml:space="preserve">yksityisyys</w:t>
      </w:r>
    </w:p>
    <w:p>
      <w:r>
        <w:rPr>
          <w:b/>
        </w:rPr>
        <w:t xml:space="preserve">Tulos</w:t>
      </w:r>
    </w:p>
    <w:p>
      <w:r>
        <w:t xml:space="preserve">verot</w:t>
      </w:r>
    </w:p>
    <w:p>
      <w:r>
        <w:rPr>
          <w:b/>
        </w:rPr>
        <w:t xml:space="preserve">Tulos</w:t>
      </w:r>
    </w:p>
    <w:p>
      <w:r>
        <w:t xml:space="preserve">hyvinvointi</w:t>
      </w:r>
    </w:p>
    <w:p>
      <w:r>
        <w:rPr>
          <w:b/>
        </w:rPr>
        <w:t xml:space="preserve">Esimerkki 4.5511</w:t>
      </w:r>
    </w:p>
    <w:p>
      <w:r>
        <w:t xml:space="preserve">Osavaltion työttömyysaste on maan viidenneksi korkein, kokonaista prosenttiyksikköä korkeampi kuin koko maan työttömyysaste ja korkeampi kuin kaikkien naapurivaltioidemme työttömyysaste.</w:t>
      </w:r>
    </w:p>
    <w:p>
      <w:r>
        <w:rPr>
          <w:b/>
        </w:rPr>
        <w:t xml:space="preserve">Tulos</w:t>
      </w:r>
    </w:p>
    <w:p>
      <w:r>
        <w:t xml:space="preserve">työpaikat</w:t>
      </w:r>
    </w:p>
    <w:p>
      <w:r>
        <w:rPr>
          <w:b/>
        </w:rPr>
        <w:t xml:space="preserve">Esimerkki 4.5512</w:t>
      </w:r>
    </w:p>
    <w:p>
      <w:r>
        <w:t xml:space="preserve">Obaman ja Clintonin sota hiiltä vastaan on maksanut Michiganissa yli 50 000 työpaikkaa.</w:t>
      </w:r>
    </w:p>
    <w:p>
      <w:r>
        <w:rPr>
          <w:b/>
        </w:rPr>
        <w:t xml:space="preserve">Tulos</w:t>
      </w:r>
    </w:p>
    <w:p>
      <w:r>
        <w:t xml:space="preserve">energia</w:t>
      </w:r>
    </w:p>
    <w:p>
      <w:r>
        <w:rPr>
          <w:b/>
        </w:rPr>
        <w:t xml:space="preserve">Tulos</w:t>
      </w:r>
    </w:p>
    <w:p>
      <w:r>
        <w:t xml:space="preserve">ympäristö</w:t>
      </w:r>
    </w:p>
    <w:p>
      <w:r>
        <w:rPr>
          <w:b/>
        </w:rPr>
        <w:t xml:space="preserve">Tulos</w:t>
      </w:r>
    </w:p>
    <w:p>
      <w:r>
        <w:t xml:space="preserve">hallituksen sääntely</w:t>
      </w:r>
    </w:p>
    <w:p>
      <w:r>
        <w:rPr>
          <w:b/>
        </w:rPr>
        <w:t xml:space="preserve">Tulos</w:t>
      </w:r>
    </w:p>
    <w:p>
      <w:r>
        <w:t xml:space="preserve">työpaikat</w:t>
      </w:r>
    </w:p>
    <w:p>
      <w:r>
        <w:rPr>
          <w:b/>
        </w:rPr>
        <w:t xml:space="preserve">Esimerkki 4.5513</w:t>
      </w:r>
    </w:p>
    <w:p>
      <w:r>
        <w:t xml:space="preserve">"Energiasuunnitelmani, taloussuunnitelmani ja muut ehdotukset, jotka kuulette tänä iltana, olen tarjonnut menoleikkauksia, jotka ylittävät niiden kustannukset."</w:t>
      </w:r>
    </w:p>
    <w:p>
      <w:r>
        <w:rPr>
          <w:b/>
        </w:rPr>
        <w:t xml:space="preserve">Tulos</w:t>
      </w:r>
    </w:p>
    <w:p>
      <w:r>
        <w:t xml:space="preserve">liittovaltion talousarvio</w:t>
      </w:r>
    </w:p>
    <w:p>
      <w:r>
        <w:rPr>
          <w:b/>
        </w:rPr>
        <w:t xml:space="preserve">Esimerkki 4.5514</w:t>
      </w:r>
    </w:p>
    <w:p>
      <w:r>
        <w:t xml:space="preserve">Vuosittain noin 350 000 ihmistä onnistuu ylittämään rajamme laittomasti.</w:t>
      </w:r>
    </w:p>
    <w:p>
      <w:r>
        <w:rPr>
          <w:b/>
        </w:rPr>
        <w:t xml:space="preserve">Tulos</w:t>
      </w:r>
    </w:p>
    <w:p>
      <w:r>
        <w:t xml:space="preserve">maahanmuutto</w:t>
      </w:r>
    </w:p>
    <w:p>
      <w:r>
        <w:rPr>
          <w:b/>
        </w:rPr>
        <w:t xml:space="preserve">Esimerkki 4.5515</w:t>
      </w:r>
    </w:p>
    <w:p>
      <w:r>
        <w:t xml:space="preserve">Kuusi tuomiota liittyy syyttäjien väitteeseen, jonka mukaan kuvernööri Scott Walker on rikollisen järjestelmän keskipisteessä.</w:t>
      </w:r>
    </w:p>
    <w:p>
      <w:r>
        <w:rPr>
          <w:b/>
        </w:rPr>
        <w:t xml:space="preserve">Tulos</w:t>
      </w:r>
    </w:p>
    <w:p>
      <w:r>
        <w:t xml:space="preserve">rikos</w:t>
      </w:r>
    </w:p>
    <w:p>
      <w:r>
        <w:rPr>
          <w:b/>
        </w:rPr>
        <w:t xml:space="preserve">Tulos</w:t>
      </w:r>
    </w:p>
    <w:p>
      <w:r>
        <w:t xml:space="preserve">job-accomplishments</w:t>
      </w:r>
    </w:p>
    <w:p>
      <w:r>
        <w:rPr>
          <w:b/>
        </w:rPr>
        <w:t xml:space="preserve">Tulos</w:t>
      </w:r>
    </w:p>
    <w:p>
      <w:r>
        <w:t xml:space="preserve">kampanjamainonta</w:t>
      </w:r>
    </w:p>
    <w:p>
      <w:r>
        <w:rPr>
          <w:b/>
        </w:rPr>
        <w:t xml:space="preserve">Esimerkki 4.5516</w:t>
      </w:r>
    </w:p>
    <w:p>
      <w:r>
        <w:t xml:space="preserve">Wisconsinia kutsutaan Badger State -nimellä, koska esi-isämme tulivat tänne toivoen voivansa elää amerikkalaista unelmaa kaivostoiminnan avulla.</w:t>
      </w:r>
    </w:p>
    <w:p>
      <w:r>
        <w:rPr>
          <w:b/>
        </w:rPr>
        <w:t xml:space="preserve">Tulos</w:t>
      </w:r>
    </w:p>
    <w:p>
      <w:r>
        <w:t xml:space="preserve">ympäristö</w:t>
      </w:r>
    </w:p>
    <w:p>
      <w:r>
        <w:rPr>
          <w:b/>
        </w:rPr>
        <w:t xml:space="preserve">Tulos</w:t>
      </w:r>
    </w:p>
    <w:p>
      <w:r>
        <w:t xml:space="preserve">historia</w:t>
      </w:r>
    </w:p>
    <w:p>
      <w:r>
        <w:rPr>
          <w:b/>
        </w:rPr>
        <w:t xml:space="preserve">Tulos</w:t>
      </w:r>
    </w:p>
    <w:p>
      <w:r>
        <w:t xml:space="preserve">työpaikat</w:t>
      </w:r>
    </w:p>
    <w:p>
      <w:r>
        <w:rPr>
          <w:b/>
        </w:rPr>
        <w:t xml:space="preserve">Esimerkki 4.5517</w:t>
      </w:r>
    </w:p>
    <w:p>
      <w:r>
        <w:t xml:space="preserve">Neljännellä luokalla 86 prosenttia afroamerikkalaisista pojista ja 82 prosenttia latinalaisamerikkalaisista pojista lukee taitotason alapuolella.</w:t>
      </w:r>
    </w:p>
    <w:p>
      <w:r>
        <w:rPr>
          <w:b/>
        </w:rPr>
        <w:t xml:space="preserve">Tulos</w:t>
      </w:r>
    </w:p>
    <w:p>
      <w:r>
        <w:t xml:space="preserve">monimuotoisuus</w:t>
      </w:r>
    </w:p>
    <w:p>
      <w:r>
        <w:rPr>
          <w:b/>
        </w:rPr>
        <w:t xml:space="preserve">Tulos</w:t>
      </w:r>
    </w:p>
    <w:p>
      <w:r>
        <w:t xml:space="preserve">koulutus</w:t>
      </w:r>
    </w:p>
    <w:p>
      <w:r>
        <w:rPr>
          <w:b/>
        </w:rPr>
        <w:t xml:space="preserve">Esimerkki 4.5518</w:t>
      </w:r>
    </w:p>
    <w:p>
      <w:r>
        <w:t xml:space="preserve">Floridalaiset eläkeläiset ja perheet menettivät kymmenien tuhansien dollarien talletukset epäonnistuneissa Trumpin asuntohankkeissa, mutta hän pisti rahat taskuunsa ja käveli pois.</w:t>
      </w:r>
    </w:p>
    <w:p>
      <w:r>
        <w:rPr>
          <w:b/>
        </w:rPr>
        <w:t xml:space="preserve">Tulos</w:t>
      </w:r>
    </w:p>
    <w:p>
      <w:r>
        <w:t xml:space="preserve">ehdokkaiden elämäkerta</w:t>
      </w:r>
    </w:p>
    <w:p>
      <w:r>
        <w:rPr>
          <w:b/>
        </w:rPr>
        <w:t xml:space="preserve">Tulos</w:t>
      </w:r>
    </w:p>
    <w:p>
      <w:r>
        <w:t xml:space="preserve">asuminen</w:t>
      </w:r>
    </w:p>
    <w:p>
      <w:r>
        <w:rPr>
          <w:b/>
        </w:rPr>
        <w:t xml:space="preserve">Esimerkki 4.5519</w:t>
      </w:r>
    </w:p>
    <w:p>
      <w:r>
        <w:t xml:space="preserve">Pietarin kaupungin työttömyys on alle osavaltion keskiarvon.</w:t>
      </w:r>
    </w:p>
    <w:p>
      <w:r>
        <w:rPr>
          <w:b/>
        </w:rPr>
        <w:t xml:space="preserve">Tulos</w:t>
      </w:r>
    </w:p>
    <w:p>
      <w:r>
        <w:t xml:space="preserve">työpaikat</w:t>
      </w:r>
    </w:p>
    <w:p>
      <w:r>
        <w:rPr>
          <w:b/>
        </w:rPr>
        <w:t xml:space="preserve">Esimerkki 4.5520</w:t>
      </w:r>
    </w:p>
    <w:p>
      <w:r>
        <w:t xml:space="preserve">"Sinä päivänä, kun (republikaanien) osavaltion johtaja erosi häpeällisesti, Shred-It'-rekka rullasi republikaanien päämajan eteen."</w:t>
      </w:r>
    </w:p>
    <w:p>
      <w:r>
        <w:rPr>
          <w:b/>
        </w:rPr>
        <w:t xml:space="preserve">Tulos</w:t>
      </w:r>
    </w:p>
    <w:p>
      <w:r>
        <w:t xml:space="preserve">ehdokkaiden elämäkerta</w:t>
      </w:r>
    </w:p>
    <w:p>
      <w:r>
        <w:rPr>
          <w:b/>
        </w:rPr>
        <w:t xml:space="preserve">Esimerkki 4.5521</w:t>
      </w:r>
    </w:p>
    <w:p>
      <w:r>
        <w:t xml:space="preserve">Työnantajilla ja kouluilla ei ole oikeutta valvoa asuntolahuonetta tai työntekijöiden työpistettä.</w:t>
      </w:r>
    </w:p>
    <w:p>
      <w:r>
        <w:rPr>
          <w:b/>
        </w:rPr>
        <w:t xml:space="preserve">Tulos</w:t>
      </w:r>
    </w:p>
    <w:p>
      <w:r>
        <w:t xml:space="preserve">koulutus</w:t>
      </w:r>
    </w:p>
    <w:p>
      <w:r>
        <w:rPr>
          <w:b/>
        </w:rPr>
        <w:t xml:space="preserve">Tulos</w:t>
      </w:r>
    </w:p>
    <w:p>
      <w:r>
        <w:t xml:space="preserve">hallituksen sääntely</w:t>
      </w:r>
    </w:p>
    <w:p>
      <w:r>
        <w:rPr>
          <w:b/>
        </w:rPr>
        <w:t xml:space="preserve">Tulos</w:t>
      </w:r>
    </w:p>
    <w:p>
      <w:r>
        <w:t xml:space="preserve">ihmisoikeudet</w:t>
      </w:r>
    </w:p>
    <w:p>
      <w:r>
        <w:rPr>
          <w:b/>
        </w:rPr>
        <w:t xml:space="preserve">Tulos</w:t>
      </w:r>
    </w:p>
    <w:p>
      <w:r>
        <w:t xml:space="preserve">legal-issues</w:t>
      </w:r>
    </w:p>
    <w:p>
      <w:r>
        <w:rPr>
          <w:b/>
        </w:rPr>
        <w:t xml:space="preserve">Tulos</w:t>
      </w:r>
    </w:p>
    <w:p>
      <w:r>
        <w:t xml:space="preserve">yksityisyys</w:t>
      </w:r>
    </w:p>
    <w:p>
      <w:r>
        <w:rPr>
          <w:b/>
        </w:rPr>
        <w:t xml:space="preserve">Tulos</w:t>
      </w:r>
    </w:p>
    <w:p>
      <w:r>
        <w:t xml:space="preserve">teknologia</w:t>
      </w:r>
    </w:p>
    <w:p>
      <w:r>
        <w:rPr>
          <w:b/>
        </w:rPr>
        <w:t xml:space="preserve">Tulos</w:t>
      </w:r>
    </w:p>
    <w:p>
      <w:r>
        <w:t xml:space="preserve">ammattiliitot</w:t>
      </w:r>
    </w:p>
    <w:p>
      <w:r>
        <w:rPr>
          <w:b/>
        </w:rPr>
        <w:t xml:space="preserve">Tulos</w:t>
      </w:r>
    </w:p>
    <w:p>
      <w:r>
        <w:t xml:space="preserve">työntekijät</w:t>
      </w:r>
    </w:p>
    <w:p>
      <w:r>
        <w:rPr>
          <w:b/>
        </w:rPr>
        <w:t xml:space="preserve">Esimerkki 4.5522</w:t>
      </w:r>
    </w:p>
    <w:p>
      <w:r>
        <w:t xml:space="preserve">Kongressiedustaja Jim Renaccin republikaanienemmistöä rahoittavien ryhmien taustalla väitetään olevan ulkomaista kiinalaista prostituutiorahaa.</w:t>
      </w:r>
    </w:p>
    <w:p>
      <w:r>
        <w:rPr>
          <w:b/>
        </w:rPr>
        <w:t xml:space="preserve">Tulos</w:t>
      </w:r>
    </w:p>
    <w:p>
      <w:r>
        <w:t xml:space="preserve">kampanjarahoitus</w:t>
      </w:r>
    </w:p>
    <w:p>
      <w:r>
        <w:rPr>
          <w:b/>
        </w:rPr>
        <w:t xml:space="preserve">Tulos</w:t>
      </w:r>
    </w:p>
    <w:p>
      <w:r>
        <w:t xml:space="preserve">kampanjamainonta</w:t>
      </w:r>
    </w:p>
    <w:p>
      <w:r>
        <w:rPr>
          <w:b/>
        </w:rPr>
        <w:t xml:space="preserve">Esimerkki 4.5523</w:t>
      </w:r>
    </w:p>
    <w:p>
      <w:r>
        <w:t xml:space="preserve">Sanoo, että puheeni puistojen ulkoistamisen kyseenalaistamisesta viivästytti ja muutti Brooksin sopimuksen uusimista ja vähensi puistojen sopimussuhteisten työntekijöiden määrää yli 100:sta alle 40:een.</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ammattiliitot</w:t>
      </w:r>
    </w:p>
    <w:p>
      <w:r>
        <w:rPr>
          <w:b/>
        </w:rPr>
        <w:t xml:space="preserve">Tulos</w:t>
      </w:r>
    </w:p>
    <w:p>
      <w:r>
        <w:t xml:space="preserve">työntekijät</w:t>
      </w:r>
    </w:p>
    <w:p>
      <w:r>
        <w:rPr>
          <w:b/>
        </w:rPr>
        <w:t xml:space="preserve">Esimerkki 4.5524</w:t>
      </w:r>
    </w:p>
    <w:p>
      <w:r>
        <w:t xml:space="preserve">Sen mukaan Texas on osavaltioista ensimmäinen teloituksissa.</w:t>
      </w:r>
    </w:p>
    <w:p>
      <w:r>
        <w:rPr>
          <w:b/>
        </w:rPr>
        <w:t xml:space="preserve">Tulos</w:t>
      </w:r>
    </w:p>
    <w:p>
      <w:r>
        <w:t xml:space="preserve">rikosoikeus</w:t>
      </w:r>
    </w:p>
    <w:p>
      <w:r>
        <w:rPr>
          <w:b/>
        </w:rPr>
        <w:t xml:space="preserve">Tulos</w:t>
      </w:r>
    </w:p>
    <w:p>
      <w:r>
        <w:t xml:space="preserve">asiantuntijat</w:t>
      </w:r>
    </w:p>
    <w:p>
      <w:r>
        <w:rPr>
          <w:b/>
        </w:rPr>
        <w:t xml:space="preserve">Esimerkki 4.5525</w:t>
      </w:r>
    </w:p>
    <w:p>
      <w:r>
        <w:t xml:space="preserve">Greg Abbott on kampanjoinut seksuaalisen saalistajan kanssa, joka on kehuskellut harrastaneensa seksiä alaikäisten tyttöjen kanssa.</w:t>
      </w:r>
    </w:p>
    <w:p>
      <w:r>
        <w:rPr>
          <w:b/>
        </w:rPr>
        <w:t xml:space="preserve">Tulos</w:t>
      </w:r>
    </w:p>
    <w:p>
      <w:r>
        <w:t xml:space="preserve">korjaukset ja päivitykset</w:t>
      </w:r>
    </w:p>
    <w:p>
      <w:r>
        <w:rPr>
          <w:b/>
        </w:rPr>
        <w:t xml:space="preserve">Tulos</w:t>
      </w:r>
    </w:p>
    <w:p>
      <w:r>
        <w:t xml:space="preserve">rikos</w:t>
      </w:r>
    </w:p>
    <w:p>
      <w:r>
        <w:rPr>
          <w:b/>
        </w:rPr>
        <w:t xml:space="preserve">Tulos</w:t>
      </w:r>
    </w:p>
    <w:p>
      <w:r>
        <w:t xml:space="preserve">etiikka</w:t>
      </w:r>
    </w:p>
    <w:p>
      <w:r>
        <w:rPr>
          <w:b/>
        </w:rPr>
        <w:t xml:space="preserve">Tulos</w:t>
      </w:r>
    </w:p>
    <w:p>
      <w:r>
        <w:t xml:space="preserve">seksuaalisuus</w:t>
      </w:r>
    </w:p>
    <w:p>
      <w:r>
        <w:rPr>
          <w:b/>
        </w:rPr>
        <w:t xml:space="preserve">Esimerkki 4.5526</w:t>
      </w:r>
    </w:p>
    <w:p>
      <w:r>
        <w:t xml:space="preserve">Ihmiset, jotka syyllistyivät tuohon San Bernardinon irvokkuuteen, eivät olleet koskaan käyneet Lähi-idässä.</w:t>
      </w:r>
    </w:p>
    <w:p>
      <w:r>
        <w:rPr>
          <w:b/>
        </w:rPr>
        <w:t xml:space="preserve">Tulos</w:t>
      </w:r>
    </w:p>
    <w:p>
      <w:r>
        <w:t xml:space="preserve">terrorismi</w:t>
      </w:r>
    </w:p>
    <w:p>
      <w:r>
        <w:rPr>
          <w:b/>
        </w:rPr>
        <w:t xml:space="preserve">Esimerkki 4.5527</w:t>
      </w:r>
    </w:p>
    <w:p>
      <w:r>
        <w:t xml:space="preserve">Veroasteet olivat huomattavasti korkeammat "40-, 50- ja 60-luvuilla".</w:t>
      </w:r>
    </w:p>
    <w:p>
      <w:r>
        <w:rPr>
          <w:b/>
        </w:rPr>
        <w:t xml:space="preserve">Tulos</w:t>
      </w:r>
    </w:p>
    <w:p>
      <w:r>
        <w:t xml:space="preserve">verot</w:t>
      </w:r>
    </w:p>
    <w:p>
      <w:r>
        <w:rPr>
          <w:b/>
        </w:rPr>
        <w:t xml:space="preserve">Esimerkki 4.5528</w:t>
      </w:r>
    </w:p>
    <w:p>
      <w:r>
        <w:t xml:space="preserve">Sanoo voittaneensa Wisconsinin republikaanisen puolueen tukikilpailun Yhdysvaltain senaatin esivaaleissa.</w:t>
      </w:r>
    </w:p>
    <w:p>
      <w:r>
        <w:rPr>
          <w:b/>
        </w:rPr>
        <w:t xml:space="preserve">Tulos</w:t>
      </w:r>
    </w:p>
    <w:p>
      <w:r>
        <w:t xml:space="preserve">vaalit</w:t>
      </w:r>
    </w:p>
    <w:p>
      <w:r>
        <w:rPr>
          <w:b/>
        </w:rPr>
        <w:t xml:space="preserve">Esimerkki 4.5529</w:t>
      </w:r>
    </w:p>
    <w:p>
      <w:r>
        <w:t xml:space="preserve">Wisconsinissa vaaditaan laissa kuvallinen henkilöllisyystodistus äänestämistä varten.</w:t>
      </w:r>
    </w:p>
    <w:p>
      <w:r>
        <w:rPr>
          <w:b/>
        </w:rPr>
        <w:t xml:space="preserve">Tulos</w:t>
      </w:r>
    </w:p>
    <w:p>
      <w:r>
        <w:t xml:space="preserve">vaalit</w:t>
      </w:r>
    </w:p>
    <w:p>
      <w:r>
        <w:rPr>
          <w:b/>
        </w:rPr>
        <w:t xml:space="preserve">Tulos</w:t>
      </w:r>
    </w:p>
    <w:p>
      <w:r>
        <w:t xml:space="preserve">job-accomplishments</w:t>
      </w:r>
    </w:p>
    <w:p>
      <w:r>
        <w:rPr>
          <w:b/>
        </w:rPr>
        <w:t xml:space="preserve">Tulos</w:t>
      </w:r>
    </w:p>
    <w:p>
      <w:r>
        <w:t xml:space="preserve">legal-issues</w:t>
      </w:r>
    </w:p>
    <w:p>
      <w:r>
        <w:rPr>
          <w:b/>
        </w:rPr>
        <w:t xml:space="preserve">Tulos</w:t>
      </w:r>
    </w:p>
    <w:p>
      <w:r>
        <w:t xml:space="preserve">korkein oikeus</w:t>
      </w:r>
    </w:p>
    <w:p>
      <w:r>
        <w:rPr>
          <w:b/>
        </w:rPr>
        <w:t xml:space="preserve">Esimerkki 4.5530</w:t>
      </w:r>
    </w:p>
    <w:p>
      <w:r>
        <w:t xml:space="preserve">Pohjois-Carolinan edustaja Renee Ellmers oli ainoa republikaani, joka äänesti tarkistusta vastaan, jolla asetetaan etusijalle laittomia maahanmuuttajia olevien seksuaalirikollisten karkottaminen.</w:t>
      </w:r>
    </w:p>
    <w:p>
      <w:r>
        <w:rPr>
          <w:b/>
        </w:rPr>
        <w:t xml:space="preserve">Tulos</w:t>
      </w:r>
    </w:p>
    <w:p>
      <w:r>
        <w:t xml:space="preserve">kongressi</w:t>
      </w:r>
    </w:p>
    <w:p>
      <w:r>
        <w:rPr>
          <w:b/>
        </w:rPr>
        <w:t xml:space="preserve">Tulos</w:t>
      </w:r>
    </w:p>
    <w:p>
      <w:r>
        <w:t xml:space="preserve">rikos</w:t>
      </w:r>
    </w:p>
    <w:p>
      <w:r>
        <w:rPr>
          <w:b/>
        </w:rPr>
        <w:t xml:space="preserve">Tulos</w:t>
      </w:r>
    </w:p>
    <w:p>
      <w:r>
        <w:t xml:space="preserve">rikosoikeus</w:t>
      </w:r>
    </w:p>
    <w:p>
      <w:r>
        <w:rPr>
          <w:b/>
        </w:rPr>
        <w:t xml:space="preserve">Tulos</w:t>
      </w:r>
    </w:p>
    <w:p>
      <w:r>
        <w:t xml:space="preserve">maahanmuutto</w:t>
      </w:r>
    </w:p>
    <w:p>
      <w:r>
        <w:rPr>
          <w:b/>
        </w:rPr>
        <w:t xml:space="preserve">Tulos</w:t>
      </w:r>
    </w:p>
    <w:p>
      <w:r>
        <w:t xml:space="preserve">julkinen turvallisuus</w:t>
      </w:r>
    </w:p>
    <w:p>
      <w:r>
        <w:rPr>
          <w:b/>
        </w:rPr>
        <w:t xml:space="preserve">Esimerkki 4.5531</w:t>
      </w:r>
    </w:p>
    <w:p>
      <w:r>
        <w:t xml:space="preserve">Mustat ihmiset tappavat puolessa vuodessa enemmän mustia ihmisiä kuin KKK teki 86 vuodessa.</w:t>
      </w:r>
    </w:p>
    <w:p>
      <w:r>
        <w:rPr>
          <w:b/>
        </w:rPr>
        <w:t xml:space="preserve">Tulos</w:t>
      </w:r>
    </w:p>
    <w:p>
      <w:r>
        <w:t xml:space="preserve">rikos</w:t>
      </w:r>
    </w:p>
    <w:p>
      <w:r>
        <w:rPr>
          <w:b/>
        </w:rPr>
        <w:t xml:space="preserve">Tulos</w:t>
      </w:r>
    </w:p>
    <w:p>
      <w:r>
        <w:t xml:space="preserve">historia</w:t>
      </w:r>
    </w:p>
    <w:p>
      <w:r>
        <w:rPr>
          <w:b/>
        </w:rPr>
        <w:t xml:space="preserve">Esimerkki 4.5532</w:t>
      </w:r>
    </w:p>
    <w:p>
      <w:r>
        <w:t xml:space="preserve">Yhdysvaltain senaattori Johnny Isakson ei ole koskaan ehdottanut eikä äänestänyt liittovaltion menojen merkittävän leikkaamisen puolesta, ja hän on äänestänyt monien liittovaltion menojen merkittävien lisäysten puolesta.</w:t>
      </w:r>
    </w:p>
    <w:p>
      <w:r>
        <w:rPr>
          <w:b/>
        </w:rPr>
        <w:t xml:space="preserve">Tulos</w:t>
      </w:r>
    </w:p>
    <w:p>
      <w:r>
        <w:t xml:space="preserve">liittovaltion talousarvio</w:t>
      </w:r>
    </w:p>
    <w:p>
      <w:r>
        <w:rPr>
          <w:b/>
        </w:rPr>
        <w:t xml:space="preserve">Esimerkki 4.5533</w:t>
      </w:r>
    </w:p>
    <w:p>
      <w:r>
        <w:t xml:space="preserve">"John McCain äänesti sitä vastaan, että tohtori Martin Luther King Jr:n kunniaksi perustettaisiin kansallinen juhlapäivä."</w:t>
      </w:r>
    </w:p>
    <w:p>
      <w:r>
        <w:rPr>
          <w:b/>
        </w:rPr>
        <w:t xml:space="preserve">Tulos</w:t>
      </w:r>
    </w:p>
    <w:p>
      <w:r>
        <w:t xml:space="preserve">kansalaisoikeudet</w:t>
      </w:r>
    </w:p>
    <w:p>
      <w:r>
        <w:rPr>
          <w:b/>
        </w:rPr>
        <w:t xml:space="preserve">Esimerkki 4.5534</w:t>
      </w:r>
    </w:p>
    <w:p>
      <w:r>
        <w:t xml:space="preserve">Riskianalyytikot pitivät Donald Trumpia ja Donald Trumpin presidenttikautta yhtenä suurimmista maailmantaloutta uhkaavista tekijöistä terrorismin ohella.</w:t>
      </w:r>
    </w:p>
    <w:p>
      <w:r>
        <w:rPr>
          <w:b/>
        </w:rPr>
        <w:t xml:space="preserve">Tulos</w:t>
      </w:r>
    </w:p>
    <w:p>
      <w:r>
        <w:t xml:space="preserve">talous</w:t>
      </w:r>
    </w:p>
    <w:p>
      <w:r>
        <w:rPr>
          <w:b/>
        </w:rPr>
        <w:t xml:space="preserve">Esimerkki 4.5535</w:t>
      </w:r>
    </w:p>
    <w:p>
      <w:r>
        <w:t xml:space="preserve">Vuonna 2007, top 1 prosenttia kaikista tulonsaajista Yhdysvalloissa teki 23,5 prosenttia kaikista tuloista, mikä on enemmän kuin koko alin 50 prosenttia.</w:t>
      </w:r>
    </w:p>
    <w:p>
      <w:r>
        <w:rPr>
          <w:b/>
        </w:rPr>
        <w:t xml:space="preserve">Tulos</w:t>
      </w:r>
    </w:p>
    <w:p>
      <w:r>
        <w:t xml:space="preserve">talous</w:t>
      </w:r>
    </w:p>
    <w:p>
      <w:r>
        <w:rPr>
          <w:b/>
        </w:rPr>
        <w:t xml:space="preserve">Tulos</w:t>
      </w:r>
    </w:p>
    <w:p>
      <w:r>
        <w:t xml:space="preserve">köyhyys</w:t>
      </w:r>
    </w:p>
    <w:p>
      <w:r>
        <w:rPr>
          <w:b/>
        </w:rPr>
        <w:t xml:space="preserve">Tulos</w:t>
      </w:r>
    </w:p>
    <w:p>
      <w:r>
        <w:t xml:space="preserve">työntekijät</w:t>
      </w:r>
    </w:p>
    <w:p>
      <w:r>
        <w:rPr>
          <w:b/>
        </w:rPr>
        <w:t xml:space="preserve">Esimerkki 4.5536</w:t>
      </w:r>
    </w:p>
    <w:p>
      <w:r>
        <w:t xml:space="preserve">FBI tutki 11-vuotiasta tyttöä, ja hän joutui maksamaan 500 dollarin rikossakon, koska hän löysi loukkaantuneen puukiipijän ja laittoi sen häkkiin varmistaakseen, että lintu oli kunnossa.</w:t>
      </w:r>
    </w:p>
    <w:p>
      <w:r>
        <w:rPr>
          <w:b/>
        </w:rPr>
        <w:t xml:space="preserve">Tulos</w:t>
      </w:r>
    </w:p>
    <w:p>
      <w:r>
        <w:t xml:space="preserve">eläimet</w:t>
      </w:r>
    </w:p>
    <w:p>
      <w:r>
        <w:rPr>
          <w:b/>
        </w:rPr>
        <w:t xml:space="preserve">Tulos</w:t>
      </w:r>
    </w:p>
    <w:p>
      <w:r>
        <w:t xml:space="preserve">rikosoikeus</w:t>
      </w:r>
    </w:p>
    <w:p>
      <w:r>
        <w:rPr>
          <w:b/>
        </w:rPr>
        <w:t xml:space="preserve">Tulos</w:t>
      </w:r>
    </w:p>
    <w:p>
      <w:r>
        <w:t xml:space="preserve">hallituksen sääntely</w:t>
      </w:r>
    </w:p>
    <w:p>
      <w:r>
        <w:rPr>
          <w:b/>
        </w:rPr>
        <w:t xml:space="preserve">Esimerkki 4.5537</w:t>
      </w:r>
    </w:p>
    <w:p>
      <w:r>
        <w:t xml:space="preserve">Sanoo Yhdysvaltain senaattoriehdokas Tommy Thompson sanoo, että Medicare on poistettava.</w:t>
      </w:r>
    </w:p>
    <w:p>
      <w:r>
        <w:rPr>
          <w:b/>
        </w:rPr>
        <w:t xml:space="preserve">Tulos</w:t>
      </w:r>
    </w:p>
    <w:p>
      <w:r>
        <w:t xml:space="preserve">medicare</w:t>
      </w:r>
    </w:p>
    <w:p>
      <w:r>
        <w:rPr>
          <w:b/>
        </w:rPr>
        <w:t xml:space="preserve">Tulos</w:t>
      </w:r>
    </w:p>
    <w:p>
      <w:r>
        <w:t xml:space="preserve">message-machine-2012</w:t>
      </w:r>
    </w:p>
    <w:p>
      <w:r>
        <w:rPr>
          <w:b/>
        </w:rPr>
        <w:t xml:space="preserve">Esimerkki 4.5538</w:t>
      </w:r>
    </w:p>
    <w:p>
      <w:r>
        <w:t xml:space="preserve">"Yli 12 500 palveluksessa olevaa miestä ja naista on erotettu seksuaalisen suuntautumisen perusteella sen jälkeen, kun "älä kysy, älä kerro" -politiikka otettiin käyttöön, mikä on maksanut yli 360 miljoonaa dollaria. Monilla palveluksesta erotetuista oli kysyttyjä erikoistaitoja, kuten kääntäjiä, insinöörejä ja lentäjiä."</w:t>
      </w:r>
    </w:p>
    <w:p>
      <w:r>
        <w:rPr>
          <w:b/>
        </w:rPr>
        <w:t xml:space="preserve">Tulos</w:t>
      </w:r>
    </w:p>
    <w:p>
      <w:r>
        <w:t xml:space="preserve">sotilaallinen</w:t>
      </w:r>
    </w:p>
    <w:p>
      <w:r>
        <w:rPr>
          <w:b/>
        </w:rPr>
        <w:t xml:space="preserve">Esimerkki 4.5539</w:t>
      </w:r>
    </w:p>
    <w:p>
      <w:r>
        <w:t xml:space="preserve">Tom Barrett äänesti kongressissa aborttien sallimisen puolesta yhdeksänteen kuukauteen asti, juuri hetkeä ennen vauvan syntymää.</w:t>
      </w:r>
    </w:p>
    <w:p>
      <w:r>
        <w:rPr>
          <w:b/>
        </w:rPr>
        <w:t xml:space="preserve">Tulos</w:t>
      </w:r>
    </w:p>
    <w:p>
      <w:r>
        <w:t xml:space="preserve">abortti</w:t>
      </w:r>
    </w:p>
    <w:p>
      <w:r>
        <w:rPr>
          <w:b/>
        </w:rPr>
        <w:t xml:space="preserve">Tulos</w:t>
      </w:r>
    </w:p>
    <w:p>
      <w:r>
        <w:t xml:space="preserve">message-machine</w:t>
      </w:r>
    </w:p>
    <w:p>
      <w:r>
        <w:rPr>
          <w:b/>
        </w:rPr>
        <w:t xml:space="preserve">Esimerkki 4.5540</w:t>
      </w:r>
    </w:p>
    <w:p>
      <w:r>
        <w:t xml:space="preserve">Clintonin (Bill) 13 puheesta, joista maksettiin vähintään 500 000 dollaria, vain kaksi pidettiin vuosina, jolloin hänen vaimonsa ei ollut ulkoministeri.</w:t>
      </w:r>
    </w:p>
    <w:p>
      <w:r>
        <w:rPr>
          <w:b/>
        </w:rPr>
        <w:t xml:space="preserve">Tulos</w:t>
      </w:r>
    </w:p>
    <w:p>
      <w:r>
        <w:t xml:space="preserve">ehdokkaiden elämäkerta</w:t>
      </w:r>
    </w:p>
    <w:p>
      <w:r>
        <w:rPr>
          <w:b/>
        </w:rPr>
        <w:t xml:space="preserve">Tulos</w:t>
      </w:r>
    </w:p>
    <w:p>
      <w:r>
        <w:t xml:space="preserve">ulkopolitiikka</w:t>
      </w:r>
    </w:p>
    <w:p>
      <w:r>
        <w:rPr>
          <w:b/>
        </w:rPr>
        <w:t xml:space="preserve">Esimerkki 4.5541</w:t>
      </w:r>
    </w:p>
    <w:p>
      <w:r>
        <w:t xml:space="preserve">Kun Barack Obama astui virkaansa, 2,3 miljoonaa ihmistä oli työttömänä. Yli viisi vuotta myöhemmin yli 5 miljoonaa ihmistä on työttömänä.</w:t>
      </w:r>
    </w:p>
    <w:p>
      <w:r>
        <w:rPr>
          <w:b/>
        </w:rPr>
        <w:t xml:space="preserve">Tulos</w:t>
      </w:r>
    </w:p>
    <w:p>
      <w:r>
        <w:t xml:space="preserve">talous</w:t>
      </w:r>
    </w:p>
    <w:p>
      <w:r>
        <w:rPr>
          <w:b/>
        </w:rPr>
        <w:t xml:space="preserve">Tulos</w:t>
      </w:r>
    </w:p>
    <w:p>
      <w:r>
        <w:t xml:space="preserve">työpaikat</w:t>
      </w:r>
    </w:p>
    <w:p>
      <w:r>
        <w:rPr>
          <w:b/>
        </w:rPr>
        <w:t xml:space="preserve">Esimerkki 4.5542</w:t>
      </w:r>
    </w:p>
    <w:p>
      <w:r>
        <w:t xml:space="preserve">Tammikuussa 1992 George H. W. Bushilla oli luultavasti 90 prosentin tai jopa korkeampi kannatusluku ensimmäisen Persianlahden sodan jälkeen.</w:t>
      </w:r>
    </w:p>
    <w:p>
      <w:r>
        <w:rPr>
          <w:b/>
        </w:rPr>
        <w:t xml:space="preserve">Tulos</w:t>
      </w:r>
    </w:p>
    <w:p>
      <w:r>
        <w:t xml:space="preserve">kyselyt</w:t>
      </w:r>
    </w:p>
    <w:p>
      <w:r>
        <w:rPr>
          <w:b/>
        </w:rPr>
        <w:t xml:space="preserve">Esimerkki 4.5543</w:t>
      </w:r>
    </w:p>
    <w:p>
      <w:r>
        <w:t xml:space="preserve">Kun LBJ aloitti#WarOnPoverty, 14 prosenttia amerikkalaisista eli köyhyydessä. 50 vuotta myöhemmin 14 prosenttia on yhä köyhiä. On olemassa #BetterWay.</w:t>
      </w:r>
    </w:p>
    <w:p>
      <w:r>
        <w:rPr>
          <w:b/>
        </w:rPr>
        <w:t xml:space="preserve">Tulos</w:t>
      </w:r>
    </w:p>
    <w:p>
      <w:r>
        <w:t xml:space="preserve">köyhyys</w:t>
      </w:r>
    </w:p>
    <w:p>
      <w:r>
        <w:rPr>
          <w:b/>
        </w:rPr>
        <w:t xml:space="preserve">Esimerkki 4.5544</w:t>
      </w:r>
    </w:p>
    <w:p>
      <w:r>
        <w:t xml:space="preserve">[Mitt] Romneylla ja [Brendan] Dohertylla on varmasti paljon yhteistä, kuten aborttia koskevan mielipiteensä muuttaminen - Dohertyn tapauksessa hieman yli viikossa.</w:t>
      </w:r>
    </w:p>
    <w:p>
      <w:r>
        <w:rPr>
          <w:b/>
        </w:rPr>
        <w:t xml:space="preserve">Tulos</w:t>
      </w:r>
    </w:p>
    <w:p>
      <w:r>
        <w:t xml:space="preserve">abortti</w:t>
      </w:r>
    </w:p>
    <w:p>
      <w:r>
        <w:rPr>
          <w:b/>
        </w:rPr>
        <w:t xml:space="preserve">Tulos</w:t>
      </w:r>
    </w:p>
    <w:p>
      <w:r>
        <w:t xml:space="preserve">naiset</w:t>
      </w:r>
    </w:p>
    <w:p>
      <w:r>
        <w:rPr>
          <w:b/>
        </w:rPr>
        <w:t xml:space="preserve">Esimerkki 4.5545</w:t>
      </w:r>
    </w:p>
    <w:p>
      <w:r>
        <w:t xml:space="preserve">Varantomme ovat nyt paljon paremmassa kunnossa kuin muutama vuosi sitten.</w:t>
      </w:r>
    </w:p>
    <w:p>
      <w:r>
        <w:rPr>
          <w:b/>
        </w:rPr>
        <w:t xml:space="preserve">Tulos</w:t>
      </w:r>
    </w:p>
    <w:p>
      <w:r>
        <w:t xml:space="preserve">county-budget</w:t>
      </w:r>
    </w:p>
    <w:p>
      <w:r>
        <w:rPr>
          <w:b/>
        </w:rPr>
        <w:t xml:space="preserve">Tulos</w:t>
      </w:r>
    </w:p>
    <w:p>
      <w:r>
        <w:t xml:space="preserve">verot</w:t>
      </w:r>
    </w:p>
    <w:p>
      <w:r>
        <w:rPr>
          <w:b/>
        </w:rPr>
        <w:t xml:space="preserve">Esimerkki 4.5546</w:t>
      </w:r>
    </w:p>
    <w:p>
      <w:r>
        <w:t xml:space="preserve">Sanotaan, että yhtään Austinin kokoista tai sitä pienempää kaupunkia ei ole jaettu yhtä moneen kongressin vaalipiiriin.</w:t>
      </w:r>
    </w:p>
    <w:p>
      <w:r>
        <w:rPr>
          <w:b/>
        </w:rPr>
        <w:t xml:space="preserve">Tulos</w:t>
      </w:r>
    </w:p>
    <w:p>
      <w:r>
        <w:t xml:space="preserve">kongressi</w:t>
      </w:r>
    </w:p>
    <w:p>
      <w:r>
        <w:rPr>
          <w:b/>
        </w:rPr>
        <w:t xml:space="preserve">Tulos</w:t>
      </w:r>
    </w:p>
    <w:p>
      <w:r>
        <w:t xml:space="preserve">uudelleenjako</w:t>
      </w:r>
    </w:p>
    <w:p>
      <w:r>
        <w:rPr>
          <w:b/>
        </w:rPr>
        <w:t xml:space="preserve">Esimerkki 4.5547</w:t>
      </w:r>
    </w:p>
    <w:p>
      <w:r>
        <w:t xml:space="preserve">32 muussa osavaltiossa ja Washington D.C.:ssä he [äänestäjät] voivat välttää odottelun äänestämällä ennen vaalipäivää.</w:t>
      </w:r>
    </w:p>
    <w:p>
      <w:r>
        <w:rPr>
          <w:b/>
        </w:rPr>
        <w:t xml:space="preserve">Tulos</w:t>
      </w:r>
    </w:p>
    <w:p>
      <w:r>
        <w:t xml:space="preserve">vaalit</w:t>
      </w:r>
    </w:p>
    <w:p>
      <w:r>
        <w:rPr>
          <w:b/>
        </w:rPr>
        <w:t xml:space="preserve">Tulos</w:t>
      </w:r>
    </w:p>
    <w:p>
      <w:r>
        <w:t xml:space="preserve">julkisen palvelun</w:t>
      </w:r>
    </w:p>
    <w:p>
      <w:r>
        <w:rPr>
          <w:b/>
        </w:rPr>
        <w:t xml:space="preserve">Esimerkki 4.5548</w:t>
      </w:r>
    </w:p>
    <w:p>
      <w:r>
        <w:t xml:space="preserve">Suuren lumitapahtuman torjuminen Atlantassa olisi sama kuin Kansas Cityn (Mo.) torjuminen suuressa maanjäristyksessä.</w:t>
      </w:r>
    </w:p>
    <w:p>
      <w:r>
        <w:rPr>
          <w:b/>
        </w:rPr>
        <w:t xml:space="preserve">Tulos</w:t>
      </w:r>
    </w:p>
    <w:p>
      <w:r>
        <w:t xml:space="preserve">sää</w:t>
      </w:r>
    </w:p>
    <w:p>
      <w:r>
        <w:rPr>
          <w:b/>
        </w:rPr>
        <w:t xml:space="preserve">Esimerkki 4.5549</w:t>
      </w:r>
    </w:p>
    <w:p>
      <w:r>
        <w:t xml:space="preserve">Venäjän presidentti Vladimir Putin kutsuu minua nerokkaaksi.</w:t>
      </w:r>
    </w:p>
    <w:p>
      <w:r>
        <w:rPr>
          <w:b/>
        </w:rPr>
        <w:t xml:space="preserve">Tulos</w:t>
      </w:r>
    </w:p>
    <w:p>
      <w:r>
        <w:t xml:space="preserve">ehdokkaiden elämäkerta</w:t>
      </w:r>
    </w:p>
    <w:p>
      <w:r>
        <w:rPr>
          <w:b/>
        </w:rPr>
        <w:t xml:space="preserve">Esimerkki 4.5550</w:t>
      </w:r>
    </w:p>
    <w:p>
      <w:r>
        <w:t xml:space="preserve">Liikennelakiin sisältyvä 5 dollarin hotelli- ja motellivero vahingoittaa Georgian kokousliiketoimintaa lisäämällä lisäkustannuksia osavaltioon tuleville suurille ryhmille.</w:t>
      </w:r>
    </w:p>
    <w:p>
      <w:r>
        <w:rPr>
          <w:b/>
        </w:rPr>
        <w:t xml:space="preserve">Tulos</w:t>
      </w:r>
    </w:p>
    <w:p>
      <w:r>
        <w:t xml:space="preserve">verot</w:t>
      </w:r>
    </w:p>
    <w:p>
      <w:r>
        <w:rPr>
          <w:b/>
        </w:rPr>
        <w:t xml:space="preserve">Tulos</w:t>
      </w:r>
    </w:p>
    <w:p>
      <w:r>
        <w:t xml:space="preserve">matkailu</w:t>
      </w:r>
    </w:p>
    <w:p>
      <w:r>
        <w:rPr>
          <w:b/>
        </w:rPr>
        <w:t xml:space="preserve">Esimerkki 4.5551</w:t>
      </w:r>
    </w:p>
    <w:p>
      <w:r>
        <w:t xml:space="preserve">Teksasissa on enemmän vankeja kuin Venäjällä tai Iranissa.</w:t>
      </w:r>
    </w:p>
    <w:p>
      <w:r>
        <w:rPr>
          <w:b/>
        </w:rPr>
        <w:t xml:space="preserve">Tulos</w:t>
      </w:r>
    </w:p>
    <w:p>
      <w:r>
        <w:t xml:space="preserve">rikos</w:t>
      </w:r>
    </w:p>
    <w:p>
      <w:r>
        <w:rPr>
          <w:b/>
        </w:rPr>
        <w:t xml:space="preserve">Tulos</w:t>
      </w:r>
    </w:p>
    <w:p>
      <w:r>
        <w:t xml:space="preserve">rikosoikeus</w:t>
      </w:r>
    </w:p>
    <w:p>
      <w:r>
        <w:rPr>
          <w:b/>
        </w:rPr>
        <w:t xml:space="preserve">Esimerkki 4.5552</w:t>
      </w:r>
    </w:p>
    <w:p>
      <w:r>
        <w:t xml:space="preserve">Huhtikuussa 1997 järjestettiin valtakunnallinen kaasunhintojen vastalauseena kaasun loppuminen. Bensiinin hinta laski 30 senttiä gallonalta yhdessä yössä.</w:t>
      </w:r>
    </w:p>
    <w:p>
      <w:r>
        <w:rPr>
          <w:b/>
        </w:rPr>
        <w:t xml:space="preserve">Tulos</w:t>
      </w:r>
    </w:p>
    <w:p>
      <w:r>
        <w:t xml:space="preserve">energia</w:t>
      </w:r>
    </w:p>
    <w:p>
      <w:r>
        <w:rPr>
          <w:b/>
        </w:rPr>
        <w:t xml:space="preserve">Tulos</w:t>
      </w:r>
    </w:p>
    <w:p>
      <w:r>
        <w:t xml:space="preserve">kaasun hinnat</w:t>
      </w:r>
    </w:p>
    <w:p>
      <w:r>
        <w:rPr>
          <w:b/>
        </w:rPr>
        <w:t xml:space="preserve">Esimerkki 4.5553</w:t>
      </w:r>
    </w:p>
    <w:p>
      <w:r>
        <w:t xml:space="preserve">Sakineh Mohammadi Ashtiania ei koskaan tuomittu kivittämiseen.</w:t>
      </w:r>
    </w:p>
    <w:p>
      <w:r>
        <w:rPr>
          <w:b/>
        </w:rPr>
        <w:t xml:space="preserve">Tulos</w:t>
      </w:r>
    </w:p>
    <w:p>
      <w:r>
        <w:t xml:space="preserve">rikos</w:t>
      </w:r>
    </w:p>
    <w:p>
      <w:r>
        <w:rPr>
          <w:b/>
        </w:rPr>
        <w:t xml:space="preserve">Tulos</w:t>
      </w:r>
    </w:p>
    <w:p>
      <w:r>
        <w:t xml:space="preserve">ihmisoikeudet</w:t>
      </w:r>
    </w:p>
    <w:p>
      <w:r>
        <w:rPr>
          <w:b/>
        </w:rPr>
        <w:t xml:space="preserve">Tulos</w:t>
      </w:r>
    </w:p>
    <w:p>
      <w:r>
        <w:t xml:space="preserve">abc-news-week</w:t>
      </w:r>
    </w:p>
    <w:p>
      <w:r>
        <w:rPr>
          <w:b/>
        </w:rPr>
        <w:t xml:space="preserve">Esimerkki 4.5554</w:t>
      </w:r>
    </w:p>
    <w:p>
      <w:r>
        <w:t xml:space="preserve">Georgia Lottery maksoi 2,3 miljardia dollaria palkintoja viime verovuoden aikana.</w:t>
      </w:r>
    </w:p>
    <w:p>
      <w:r>
        <w:rPr>
          <w:b/>
        </w:rPr>
        <w:t xml:space="preserve">Tulos</w:t>
      </w:r>
    </w:p>
    <w:p>
      <w:r>
        <w:t xml:space="preserve">arpajaiset</w:t>
      </w:r>
    </w:p>
    <w:p>
      <w:r>
        <w:rPr>
          <w:b/>
        </w:rPr>
        <w:t xml:space="preserve">Esimerkki 4.5555</w:t>
      </w:r>
    </w:p>
    <w:p>
      <w:r>
        <w:t xml:space="preserve">Reaganin hallinnon aikana "miljoonat ihmiset jäivät työttömiksi".</w:t>
      </w:r>
    </w:p>
    <w:p>
      <w:r>
        <w:rPr>
          <w:b/>
        </w:rPr>
        <w:t xml:space="preserve">Tulos</w:t>
      </w:r>
    </w:p>
    <w:p>
      <w:r>
        <w:t xml:space="preserve">talous</w:t>
      </w:r>
    </w:p>
    <w:p>
      <w:r>
        <w:rPr>
          <w:b/>
        </w:rPr>
        <w:t xml:space="preserve">Esimerkki 4.5556</w:t>
      </w:r>
    </w:p>
    <w:p>
      <w:r>
        <w:t xml:space="preserve">Sanoo, että Donald Trump kannatti presidentti (George W.) Bushin viraltapanoa.</w:t>
      </w:r>
    </w:p>
    <w:p>
      <w:r>
        <w:rPr>
          <w:b/>
        </w:rPr>
        <w:t xml:space="preserve">Tulos</w:t>
      </w:r>
    </w:p>
    <w:p>
      <w:r>
        <w:t xml:space="preserve">ulkopolitiikka</w:t>
      </w:r>
    </w:p>
    <w:p>
      <w:r>
        <w:rPr>
          <w:b/>
        </w:rPr>
        <w:t xml:space="preserve">Tulos</w:t>
      </w:r>
    </w:p>
    <w:p>
      <w:r>
        <w:t xml:space="preserve">Irak</w:t>
      </w:r>
    </w:p>
    <w:p>
      <w:r>
        <w:rPr>
          <w:b/>
        </w:rPr>
        <w:t xml:space="preserve">Esimerkki 4.5557</w:t>
      </w:r>
    </w:p>
    <w:p>
      <w:r>
        <w:t xml:space="preserve">Sanoo, että opintolainojen korot kaksinkertaistuvat 3,4 prosentista 6,8 prosenttiin 1. heinäkuuta.</w:t>
      </w:r>
    </w:p>
    <w:p>
      <w:r>
        <w:rPr>
          <w:b/>
        </w:rPr>
        <w:t xml:space="preserve">Tulos</w:t>
      </w:r>
    </w:p>
    <w:p>
      <w:r>
        <w:t xml:space="preserve">koulutus</w:t>
      </w:r>
    </w:p>
    <w:p>
      <w:r>
        <w:rPr>
          <w:b/>
        </w:rPr>
        <w:t xml:space="preserve">Esimerkki 4.5558</w:t>
      </w:r>
    </w:p>
    <w:p>
      <w:r>
        <w:t xml:space="preserve">Uudessa Englannissa Rhode Islandissa on toiseksi eniten poliisien pahoinpitelyjä.</w:t>
      </w:r>
    </w:p>
    <w:p>
      <w:r>
        <w:rPr>
          <w:b/>
        </w:rPr>
        <w:t xml:space="preserve">Tulos</w:t>
      </w:r>
    </w:p>
    <w:p>
      <w:r>
        <w:t xml:space="preserve">rikos</w:t>
      </w:r>
    </w:p>
    <w:p>
      <w:r>
        <w:rPr>
          <w:b/>
        </w:rPr>
        <w:t xml:space="preserve">Tulos</w:t>
      </w:r>
    </w:p>
    <w:p>
      <w:r>
        <w:t xml:space="preserve">julkinen turvallisuus</w:t>
      </w:r>
    </w:p>
    <w:p>
      <w:r>
        <w:rPr>
          <w:b/>
        </w:rPr>
        <w:t xml:space="preserve">Esimerkki 4.5559</w:t>
      </w:r>
    </w:p>
    <w:p>
      <w:r>
        <w:t xml:space="preserve">Liittovaltion hallitus tutki vuonna 2008 vastustajani avustuksia.</w:t>
      </w:r>
    </w:p>
    <w:p>
      <w:r>
        <w:rPr>
          <w:b/>
        </w:rPr>
        <w:t xml:space="preserve">Tulos</w:t>
      </w:r>
    </w:p>
    <w:p>
      <w:r>
        <w:t xml:space="preserve">kampanjarahoitus</w:t>
      </w:r>
    </w:p>
    <w:p>
      <w:r>
        <w:rPr>
          <w:b/>
        </w:rPr>
        <w:t xml:space="preserve">Tulos</w:t>
      </w:r>
    </w:p>
    <w:p>
      <w:r>
        <w:t xml:space="preserve">vaalit</w:t>
      </w:r>
    </w:p>
    <w:p>
      <w:r>
        <w:rPr>
          <w:b/>
        </w:rPr>
        <w:t xml:space="preserve">Esimerkki 4.5560</w:t>
      </w:r>
    </w:p>
    <w:p>
      <w:r>
        <w:t xml:space="preserve">Viimeaikaisissa kyselytutkimuksissa taistelualueiden osavaltioissa enemmistö ihmisistä sanoi, että Hillary Clintoniin ei voi luottaa.</w:t>
      </w:r>
    </w:p>
    <w:p>
      <w:r>
        <w:rPr>
          <w:b/>
        </w:rPr>
        <w:t xml:space="preserve">Tulos</w:t>
      </w:r>
    </w:p>
    <w:p>
      <w:r>
        <w:t xml:space="preserve">ehdokkaiden elämäkerta</w:t>
      </w:r>
    </w:p>
    <w:p>
      <w:r>
        <w:rPr>
          <w:b/>
        </w:rPr>
        <w:t xml:space="preserve">Tulos</w:t>
      </w:r>
    </w:p>
    <w:p>
      <w:r>
        <w:t xml:space="preserve">etiikka</w:t>
      </w:r>
    </w:p>
    <w:p>
      <w:r>
        <w:rPr>
          <w:b/>
        </w:rPr>
        <w:t xml:space="preserve">Tulos</w:t>
      </w:r>
    </w:p>
    <w:p>
      <w:r>
        <w:t xml:space="preserve">kampanjamainonta</w:t>
      </w:r>
    </w:p>
    <w:p>
      <w:r>
        <w:rPr>
          <w:b/>
        </w:rPr>
        <w:t xml:space="preserve">Tulos</w:t>
      </w:r>
    </w:p>
    <w:p>
      <w:r>
        <w:t xml:space="preserve">kyselyt</w:t>
      </w:r>
    </w:p>
    <w:p>
      <w:r>
        <w:rPr>
          <w:b/>
        </w:rPr>
        <w:t xml:space="preserve">Esimerkki 4.5561</w:t>
      </w:r>
    </w:p>
    <w:p>
      <w:r>
        <w:t xml:space="preserve">Terveydenhuollon inflaatio on Obamacaren ansiosta ollut historian alhaisin.</w:t>
      </w:r>
    </w:p>
    <w:p>
      <w:r>
        <w:rPr>
          <w:b/>
        </w:rPr>
        <w:t xml:space="preserve">Tulos</w:t>
      </w:r>
    </w:p>
    <w:p>
      <w:r>
        <w:t xml:space="preserve">talous</w:t>
      </w:r>
    </w:p>
    <w:p>
      <w:r>
        <w:rPr>
          <w:b/>
        </w:rPr>
        <w:t xml:space="preserve">Tulos</w:t>
      </w:r>
    </w:p>
    <w:p>
      <w:r>
        <w:t xml:space="preserve">terveydenhuolto</w:t>
      </w:r>
    </w:p>
    <w:p>
      <w:r>
        <w:rPr>
          <w:b/>
        </w:rPr>
        <w:t xml:space="preserve">Tulos</w:t>
      </w:r>
    </w:p>
    <w:p>
      <w:r>
        <w:t xml:space="preserve">medicaid</w:t>
      </w:r>
    </w:p>
    <w:p>
      <w:r>
        <w:rPr>
          <w:b/>
        </w:rPr>
        <w:t xml:space="preserve">Tulos</w:t>
      </w:r>
    </w:p>
    <w:p>
      <w:r>
        <w:t xml:space="preserve">medicare</w:t>
      </w:r>
    </w:p>
    <w:p>
      <w:r>
        <w:rPr>
          <w:b/>
        </w:rPr>
        <w:t xml:space="preserve">Esimerkki 4.5562</w:t>
      </w:r>
    </w:p>
    <w:p>
      <w:r>
        <w:t xml:space="preserve">New Jerseyssä ei ole ollut ulkomaankauppatoimistoja viime vuosikymmenen aikana, mutta se on avannut toimistot Shanghaissa ja Lontoossa viimeisten kuuden kuukauden aikana, ja sen vienti on kasvanut 18 prosenttia.</w:t>
      </w:r>
    </w:p>
    <w:p>
      <w:r>
        <w:rPr>
          <w:b/>
        </w:rPr>
        <w:t xml:space="preserve">Tulos</w:t>
      </w:r>
    </w:p>
    <w:p>
      <w:r>
        <w:t xml:space="preserve">talous</w:t>
      </w:r>
    </w:p>
    <w:p>
      <w:r>
        <w:rPr>
          <w:b/>
        </w:rPr>
        <w:t xml:space="preserve">Esimerkki 4.5563</w:t>
      </w:r>
    </w:p>
    <w:p>
      <w:r>
        <w:t xml:space="preserve">Presidentti Obama on lisännyt velkaa 4 miljardia dollaria joka päivä.</w:t>
      </w:r>
    </w:p>
    <w:p>
      <w:r>
        <w:rPr>
          <w:b/>
        </w:rPr>
        <w:t xml:space="preserve">Tulos</w:t>
      </w:r>
    </w:p>
    <w:p>
      <w:r>
        <w:t xml:space="preserve">velka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message-machine-2012</w:t>
      </w:r>
    </w:p>
    <w:p>
      <w:r>
        <w:rPr>
          <w:b/>
        </w:rPr>
        <w:t xml:space="preserve">Esimerkki 4.5564</w:t>
      </w:r>
    </w:p>
    <w:p>
      <w:r>
        <w:t xml:space="preserve">Chris Christie lupasi kuvernööriehdokkaana, ettei kouluja leikata.</w:t>
      </w:r>
    </w:p>
    <w:p>
      <w:r>
        <w:rPr>
          <w:b/>
        </w:rPr>
        <w:t xml:space="preserve">Tulos</w:t>
      </w:r>
    </w:p>
    <w:p>
      <w:r>
        <w:t xml:space="preserve">koulutus</w:t>
      </w:r>
    </w:p>
    <w:p>
      <w:r>
        <w:rPr>
          <w:b/>
        </w:rPr>
        <w:t xml:space="preserve">Esimerkki 4.5565</w:t>
      </w:r>
    </w:p>
    <w:p>
      <w:r>
        <w:t xml:space="preserve">Kahdeksankymmentä prosenttia kaikista yhdysvaltalaisista yhteisöistä on riippuvaisia pelkästään kuorma-autoista, jotka toimittavat ja toimittavat kaupoissa myytäviä tai verkossa tilattavia tuotteita.</w:t>
      </w:r>
    </w:p>
    <w:p>
      <w:r>
        <w:rPr>
          <w:b/>
        </w:rPr>
        <w:t xml:space="preserve">Tulos</w:t>
      </w:r>
    </w:p>
    <w:p>
      <w:r>
        <w:t xml:space="preserve">talous</w:t>
      </w:r>
    </w:p>
    <w:p>
      <w:r>
        <w:rPr>
          <w:b/>
        </w:rPr>
        <w:t xml:space="preserve">Tulos</w:t>
      </w:r>
    </w:p>
    <w:p>
      <w:r>
        <w:t xml:space="preserve">hallituksen sääntely</w:t>
      </w:r>
    </w:p>
    <w:p>
      <w:r>
        <w:rPr>
          <w:b/>
        </w:rPr>
        <w:t xml:space="preserve">Tulos</w:t>
      </w:r>
    </w:p>
    <w:p>
      <w:r>
        <w:t xml:space="preserve">kuljetus</w:t>
      </w:r>
    </w:p>
    <w:p>
      <w:r>
        <w:rPr>
          <w:b/>
        </w:rPr>
        <w:t xml:space="preserve">Esimerkki 4.5566</w:t>
      </w:r>
    </w:p>
    <w:p>
      <w:r>
        <w:t xml:space="preserve">Hänen ratkaisunsa ansiosta terroristit voivat yhä nykyäänkin, ja ISIS tietää sen, koska he ovat mainostaneet sitä, ostaa aseita verkossa ja asenäyttelyissä Yhdysvalloissa.</w:t>
      </w:r>
    </w:p>
    <w:p>
      <w:r>
        <w:rPr>
          <w:b/>
        </w:rPr>
        <w:t xml:space="preserve">Tulos</w:t>
      </w:r>
    </w:p>
    <w:p>
      <w:r>
        <w:t xml:space="preserve">aseet</w:t>
      </w:r>
    </w:p>
    <w:p>
      <w:r>
        <w:rPr>
          <w:b/>
        </w:rPr>
        <w:t xml:space="preserve">Tulos</w:t>
      </w:r>
    </w:p>
    <w:p>
      <w:r>
        <w:t xml:space="preserve">islam</w:t>
      </w:r>
    </w:p>
    <w:p>
      <w:r>
        <w:rPr>
          <w:b/>
        </w:rPr>
        <w:t xml:space="preserve">Tulos</w:t>
      </w:r>
    </w:p>
    <w:p>
      <w:r>
        <w:t xml:space="preserve">terrorismi</w:t>
      </w:r>
    </w:p>
    <w:p>
      <w:r>
        <w:rPr>
          <w:b/>
        </w:rPr>
        <w:t xml:space="preserve">Esimerkki 4.5567</w:t>
      </w:r>
    </w:p>
    <w:p>
      <w:r>
        <w:t xml:space="preserve">Huolimatta presidentti Barack Obaman lupauksesta leikata terveydenhuoltokustannuksia, perhevakuutuksen keskimääräiset kustannukset ovat nousseet 1300 dollaria.</w:t>
      </w:r>
    </w:p>
    <w:p>
      <w:r>
        <w:rPr>
          <w:b/>
        </w:rPr>
        <w:t xml:space="preserve">Tulos</w:t>
      </w:r>
    </w:p>
    <w:p>
      <w:r>
        <w:t xml:space="preserve">terveydenhuolto</w:t>
      </w:r>
    </w:p>
    <w:p>
      <w:r>
        <w:rPr>
          <w:b/>
        </w:rPr>
        <w:t xml:space="preserve">Tulos</w:t>
      </w:r>
    </w:p>
    <w:p>
      <w:r>
        <w:t xml:space="preserve">message-machine-2012</w:t>
      </w:r>
    </w:p>
    <w:p>
      <w:r>
        <w:rPr>
          <w:b/>
        </w:rPr>
        <w:t xml:space="preserve">Esimerkki 4.5568</w:t>
      </w:r>
    </w:p>
    <w:p>
      <w:r>
        <w:t xml:space="preserve">Texasin maatalousministeriö pyrkii ostamaan enintään 300 000 stressipalloa.</w:t>
      </w:r>
    </w:p>
    <w:p>
      <w:r>
        <w:rPr>
          <w:b/>
        </w:rPr>
        <w:t xml:space="preserve">Tulos</w:t>
      </w:r>
    </w:p>
    <w:p>
      <w:r>
        <w:t xml:space="preserve">talous</w:t>
      </w:r>
    </w:p>
    <w:p>
      <w:r>
        <w:rPr>
          <w:b/>
        </w:rPr>
        <w:t xml:space="preserve">Tulos</w:t>
      </w:r>
    </w:p>
    <w:p>
      <w:r>
        <w:t xml:space="preserve">terveydenhuolto</w:t>
      </w:r>
    </w:p>
    <w:p>
      <w:r>
        <w:rPr>
          <w:b/>
        </w:rPr>
        <w:t xml:space="preserve">Esimerkki 4.5569</w:t>
      </w:r>
    </w:p>
    <w:p>
      <w:r>
        <w:t xml:space="preserve">Sanoo, ettei hän kutsunut tohtori George Tilleriä vauvamurhaajaksi, kuten liberaaliryhmät syyttävät, vaan ainoastaan raportoi siitä, miksi jotkut abortin kannattajat leimasivat hänet.</w:t>
      </w:r>
    </w:p>
    <w:p>
      <w:r>
        <w:rPr>
          <w:b/>
        </w:rPr>
        <w:t xml:space="preserve">Tulos</w:t>
      </w:r>
    </w:p>
    <w:p>
      <w:r>
        <w:t xml:space="preserve">abortti</w:t>
      </w:r>
    </w:p>
    <w:p>
      <w:r>
        <w:rPr>
          <w:b/>
        </w:rPr>
        <w:t xml:space="preserve">Tulos</w:t>
      </w:r>
    </w:p>
    <w:p>
      <w:r>
        <w:t xml:space="preserve">asiantuntijat</w:t>
      </w:r>
    </w:p>
    <w:p>
      <w:r>
        <w:rPr>
          <w:b/>
        </w:rPr>
        <w:t xml:space="preserve">Esimerkki 4.5570</w:t>
      </w:r>
    </w:p>
    <w:p>
      <w:r>
        <w:t xml:space="preserve">Lainaa Mark Cubanin sanoja,Olen huolissani siitä, että miljoonat vuosituhannen vaihteen ihmiset äänestävät demokraatteja tänä vuonna, koska he tarkistavat kaiken.</w:t>
      </w:r>
    </w:p>
    <w:p>
      <w:r>
        <w:rPr>
          <w:b/>
        </w:rPr>
        <w:t xml:space="preserve">Tulos</w:t>
      </w:r>
    </w:p>
    <w:p>
      <w:r>
        <w:t xml:space="preserve">vaalit</w:t>
      </w:r>
    </w:p>
    <w:p>
      <w:r>
        <w:rPr>
          <w:b/>
        </w:rPr>
        <w:t xml:space="preserve">Esimerkki 4.5571</w:t>
      </w:r>
    </w:p>
    <w:p>
      <w:r>
        <w:t xml:space="preserve">Cornellin yliopiston tutkimuksessa todetaan, että etanoli aiheuttaa 29 prosentin energiahäviön, mikä tarkoittaa, että yhden gallonan etanolin tuottamiseen tarvitaan enemmän kuin gallona bensiiniä.</w:t>
      </w:r>
    </w:p>
    <w:p>
      <w:r>
        <w:rPr>
          <w:b/>
        </w:rPr>
        <w:t xml:space="preserve">Tulos</w:t>
      </w:r>
    </w:p>
    <w:p>
      <w:r>
        <w:t xml:space="preserve">maatalous</w:t>
      </w:r>
    </w:p>
    <w:p>
      <w:r>
        <w:rPr>
          <w:b/>
        </w:rPr>
        <w:t xml:space="preserve">Tulos</w:t>
      </w:r>
    </w:p>
    <w:p>
      <w:r>
        <w:t xml:space="preserve">energia</w:t>
      </w:r>
    </w:p>
    <w:p>
      <w:r>
        <w:rPr>
          <w:b/>
        </w:rPr>
        <w:t xml:space="preserve">Tulos</w:t>
      </w:r>
    </w:p>
    <w:p>
      <w:r>
        <w:t xml:space="preserve">ympäristö</w:t>
      </w:r>
    </w:p>
    <w:p>
      <w:r>
        <w:rPr>
          <w:b/>
        </w:rPr>
        <w:t xml:space="preserve">Tulos</w:t>
      </w:r>
    </w:p>
    <w:p>
      <w:r>
        <w:t xml:space="preserve">tiede</w:t>
      </w:r>
    </w:p>
    <w:p>
      <w:r>
        <w:rPr>
          <w:b/>
        </w:rPr>
        <w:t xml:space="preserve">Esimerkki 4.5572</w:t>
      </w:r>
    </w:p>
    <w:p>
      <w:r>
        <w:t xml:space="preserve">Puolella kaikista aikuisista on jokin olemassa oleva sairaus, joka voi vaikuttaa heidän terveydenhuoltopalvelujensa kattavuuteen.</w:t>
      </w:r>
    </w:p>
    <w:p>
      <w:r>
        <w:rPr>
          <w:b/>
        </w:rPr>
        <w:t xml:space="preserve">Tulos</w:t>
      </w:r>
    </w:p>
    <w:p>
      <w:r>
        <w:t xml:space="preserve">terveydenhuolto</w:t>
      </w:r>
    </w:p>
    <w:p>
      <w:r>
        <w:rPr>
          <w:b/>
        </w:rPr>
        <w:t xml:space="preserve">Esimerkki 4.5573</w:t>
      </w:r>
    </w:p>
    <w:p>
      <w:r>
        <w:t xml:space="preserve">Valmistellessaan sääntöpakettia 112. kongressia varten GOP ei keskustellut demokraattien kanssa.</w:t>
      </w:r>
    </w:p>
    <w:p>
      <w:r>
        <w:rPr>
          <w:b/>
        </w:rPr>
        <w:t xml:space="preserve">Tulos</w:t>
      </w:r>
    </w:p>
    <w:p>
      <w:r>
        <w:t xml:space="preserve">kaksipuolueisuus</w:t>
      </w:r>
    </w:p>
    <w:p>
      <w:r>
        <w:rPr>
          <w:b/>
        </w:rPr>
        <w:t xml:space="preserve">Tulos</w:t>
      </w:r>
    </w:p>
    <w:p>
      <w:r>
        <w:t xml:space="preserve">kongressin säännöt</w:t>
      </w:r>
    </w:p>
    <w:p>
      <w:r>
        <w:rPr>
          <w:b/>
        </w:rPr>
        <w:t xml:space="preserve">Esimerkki 4.5574</w:t>
      </w:r>
    </w:p>
    <w:p>
      <w:r>
        <w:t xml:space="preserve">Tutkimukset osoittavat jopa, että tyttöjen koulunkäynnin lisääminen voi lisätä koko maan BKT:tä.</w:t>
      </w:r>
    </w:p>
    <w:p>
      <w:r>
        <w:rPr>
          <w:b/>
        </w:rPr>
        <w:t xml:space="preserve">Tulos</w:t>
      </w:r>
    </w:p>
    <w:p>
      <w:r>
        <w:t xml:space="preserve">koulutus</w:t>
      </w:r>
    </w:p>
    <w:p>
      <w:r>
        <w:rPr>
          <w:b/>
        </w:rPr>
        <w:t xml:space="preserve">Tulos</w:t>
      </w:r>
    </w:p>
    <w:p>
      <w:r>
        <w:t xml:space="preserve">ulkopolitiikka</w:t>
      </w:r>
    </w:p>
    <w:p>
      <w:r>
        <w:rPr>
          <w:b/>
        </w:rPr>
        <w:t xml:space="preserve">Tulos</w:t>
      </w:r>
    </w:p>
    <w:p>
      <w:r>
        <w:t xml:space="preserve">naiset</w:t>
      </w:r>
    </w:p>
    <w:p>
      <w:r>
        <w:rPr>
          <w:b/>
        </w:rPr>
        <w:t xml:space="preserve">Esimerkki 4.5575</w:t>
      </w:r>
    </w:p>
    <w:p>
      <w:r>
        <w:t xml:space="preserve">Vuoden 2000 väestönlaskenta maksoi 4,5 miljardia dollaria. Vuoden 2010 väestölaskennan on määrä maksaa jopa 14,5 miljardia dollaria.</w:t>
      </w:r>
    </w:p>
    <w:p>
      <w:r>
        <w:rPr>
          <w:b/>
        </w:rPr>
        <w:t xml:space="preserve">Tulos</w:t>
      </w:r>
    </w:p>
    <w:p>
      <w:r>
        <w:t xml:space="preserve">väestönlaskenta</w:t>
      </w:r>
    </w:p>
    <w:p>
      <w:r>
        <w:rPr>
          <w:b/>
        </w:rPr>
        <w:t xml:space="preserve">Tulos</w:t>
      </w:r>
    </w:p>
    <w:p>
      <w:r>
        <w:t xml:space="preserve">asiantuntijat</w:t>
      </w:r>
    </w:p>
    <w:p>
      <w:r>
        <w:rPr>
          <w:b/>
        </w:rPr>
        <w:t xml:space="preserve">Esimerkki 4.5576</w:t>
      </w:r>
    </w:p>
    <w:p>
      <w:r>
        <w:t xml:space="preserve">Yhdysvalloissa on eniten vähennyksiä, joita yritykset voivat tehdä yhteisöveron yhteydessä.</w:t>
      </w:r>
    </w:p>
    <w:p>
      <w:r>
        <w:rPr>
          <w:b/>
        </w:rPr>
        <w:t xml:space="preserve">Tulos</w:t>
      </w:r>
    </w:p>
    <w:p>
      <w:r>
        <w:t xml:space="preserve">yritykset</w:t>
      </w:r>
    </w:p>
    <w:p>
      <w:r>
        <w:rPr>
          <w:b/>
        </w:rPr>
        <w:t xml:space="preserve">Tulos</w:t>
      </w:r>
    </w:p>
    <w:p>
      <w:r>
        <w:t xml:space="preserve">verot</w:t>
      </w:r>
    </w:p>
    <w:p>
      <w:r>
        <w:rPr>
          <w:b/>
        </w:rPr>
        <w:t xml:space="preserve">Esimerkki 4.5577</w:t>
      </w:r>
    </w:p>
    <w:p>
      <w:r>
        <w:t xml:space="preserve">UPS jätti 15 000 työntekijän puolisot ilman sairausvakuutusta ja käski heidän mennä vaihtoon ilman työnantajan tukea.</w:t>
      </w:r>
    </w:p>
    <w:p>
      <w:r>
        <w:rPr>
          <w:b/>
        </w:rPr>
        <w:t xml:space="preserve">Tulos</w:t>
      </w:r>
    </w:p>
    <w:p>
      <w:r>
        <w:t xml:space="preserve">perheet</w:t>
      </w:r>
    </w:p>
    <w:p>
      <w:r>
        <w:rPr>
          <w:b/>
        </w:rPr>
        <w:t xml:space="preserve">Tulos</w:t>
      </w:r>
    </w:p>
    <w:p>
      <w:r>
        <w:t xml:space="preserve">terveydenhuolto</w:t>
      </w:r>
    </w:p>
    <w:p>
      <w:r>
        <w:rPr>
          <w:b/>
        </w:rPr>
        <w:t xml:space="preserve">Esimerkki 4.5578</w:t>
      </w:r>
    </w:p>
    <w:p>
      <w:r>
        <w:t xml:space="preserve">Sanoo, että Affordable Care Actin tavoitteena oli saada 30 miljoonaa ihmistä vakuutetuksi, mutta se sai vain 7 miljoonaa.</w:t>
      </w:r>
    </w:p>
    <w:p>
      <w:r>
        <w:rPr>
          <w:b/>
        </w:rPr>
        <w:t xml:space="preserve">Tulos</w:t>
      </w:r>
    </w:p>
    <w:p>
      <w:r>
        <w:t xml:space="preserve">terveydenhuolto</w:t>
      </w:r>
    </w:p>
    <w:p>
      <w:r>
        <w:rPr>
          <w:b/>
        </w:rPr>
        <w:t xml:space="preserve">Esimerkki 4.5579</w:t>
      </w:r>
    </w:p>
    <w:p>
      <w:r>
        <w:t xml:space="preserve">GEORGIAN TIELIIKENNEKUOLEMAT TÄNÄ VUONNA: 59 KUOLONUHRIA - AJA TURVALLISESTI!</w:t>
      </w:r>
    </w:p>
    <w:p>
      <w:r>
        <w:rPr>
          <w:b/>
        </w:rPr>
        <w:t xml:space="preserve">Tulos</w:t>
      </w:r>
    </w:p>
    <w:p>
      <w:r>
        <w:t xml:space="preserve">julkinen turvallisuus</w:t>
      </w:r>
    </w:p>
    <w:p>
      <w:r>
        <w:rPr>
          <w:b/>
        </w:rPr>
        <w:t xml:space="preserve">Esimerkki 4.5580</w:t>
      </w:r>
    </w:p>
    <w:p>
      <w:r>
        <w:t xml:space="preserve">Meillä ei ollut kehitysjohtajaa yli seitsemään kuukauteen.</w:t>
      </w:r>
    </w:p>
    <w:p>
      <w:r>
        <w:rPr>
          <w:b/>
        </w:rPr>
        <w:t xml:space="preserve">Tulos</w:t>
      </w:r>
    </w:p>
    <w:p>
      <w:r>
        <w:t xml:space="preserve">talous</w:t>
      </w:r>
    </w:p>
    <w:p>
      <w:r>
        <w:rPr>
          <w:b/>
        </w:rPr>
        <w:t xml:space="preserve">Tulos</w:t>
      </w:r>
    </w:p>
    <w:p>
      <w:r>
        <w:t xml:space="preserve">hallituksen tehokkuus</w:t>
      </w:r>
    </w:p>
    <w:p>
      <w:r>
        <w:rPr>
          <w:b/>
        </w:rPr>
        <w:t xml:space="preserve">Tulos</w:t>
      </w:r>
    </w:p>
    <w:p>
      <w:r>
        <w:t xml:space="preserve">valtion talousarvio</w:t>
      </w:r>
    </w:p>
    <w:p>
      <w:r>
        <w:rPr>
          <w:b/>
        </w:rPr>
        <w:t xml:space="preserve">Esimerkki 4.5581</w:t>
      </w:r>
    </w:p>
    <w:p>
      <w:r>
        <w:t xml:space="preserve">Ei ole yhtään muslimivaltiota, jossa ei olisi naisten syrjintää, homojen syrjintää ja muiden uskonnollisten vakaumusten alistamista.</w:t>
      </w:r>
    </w:p>
    <w:p>
      <w:r>
        <w:rPr>
          <w:b/>
        </w:rPr>
        <w:t xml:space="preserve">Tulos</w:t>
      </w:r>
    </w:p>
    <w:p>
      <w:r>
        <w:t xml:space="preserve">korjaukset ja päivitykset</w:t>
      </w:r>
    </w:p>
    <w:p>
      <w:r>
        <w:rPr>
          <w:b/>
        </w:rPr>
        <w:t xml:space="preserve">Tulos</w:t>
      </w:r>
    </w:p>
    <w:p>
      <w:r>
        <w:t xml:space="preserve">homot ja lesbot</w:t>
      </w:r>
    </w:p>
    <w:p>
      <w:r>
        <w:rPr>
          <w:b/>
        </w:rPr>
        <w:t xml:space="preserve">Tulos</w:t>
      </w:r>
    </w:p>
    <w:p>
      <w:r>
        <w:t xml:space="preserve">ihmisoikeudet</w:t>
      </w:r>
    </w:p>
    <w:p>
      <w:r>
        <w:rPr>
          <w:b/>
        </w:rPr>
        <w:t xml:space="preserve">Tulos</w:t>
      </w:r>
    </w:p>
    <w:p>
      <w:r>
        <w:t xml:space="preserve">islam</w:t>
      </w:r>
    </w:p>
    <w:p>
      <w:r>
        <w:rPr>
          <w:b/>
        </w:rPr>
        <w:t xml:space="preserve">Tulos</w:t>
      </w:r>
    </w:p>
    <w:p>
      <w:r>
        <w:t xml:space="preserve">uskonto</w:t>
      </w:r>
    </w:p>
    <w:p>
      <w:r>
        <w:rPr>
          <w:b/>
        </w:rPr>
        <w:t xml:space="preserve">Tulos</w:t>
      </w:r>
    </w:p>
    <w:p>
      <w:r>
        <w:t xml:space="preserve">naiset</w:t>
      </w:r>
    </w:p>
    <w:p>
      <w:r>
        <w:rPr>
          <w:b/>
        </w:rPr>
        <w:t xml:space="preserve">Esimerkki 4.5582</w:t>
      </w:r>
    </w:p>
    <w:p>
      <w:r>
        <w:t xml:space="preserve">GOP:n haastajan Kim Simacin mukaan hän oli maksamatta kiinteistöverojaan kahdeksan viimeisen yhdeksän vuoden aikana.</w:t>
      </w:r>
    </w:p>
    <w:p>
      <w:r>
        <w:rPr>
          <w:b/>
        </w:rPr>
        <w:t xml:space="preserve">Tulos</w:t>
      </w:r>
    </w:p>
    <w:p>
      <w:r>
        <w:t xml:space="preserve">verot</w:t>
      </w:r>
    </w:p>
    <w:p>
      <w:r>
        <w:rPr>
          <w:b/>
        </w:rPr>
        <w:t xml:space="preserve">Esimerkki 4.5583</w:t>
      </w:r>
    </w:p>
    <w:p>
      <w:r>
        <w:t xml:space="preserve">Medicare käyttää "15 miljardia dollaria vuodessa tukiin vakuutusyhtiöille".</w:t>
      </w:r>
    </w:p>
    <w:p>
      <w:r>
        <w:rPr>
          <w:b/>
        </w:rPr>
        <w:t xml:space="preserve">Tulos</w:t>
      </w:r>
    </w:p>
    <w:p>
      <w:r>
        <w:t xml:space="preserve">terveydenhuolto</w:t>
      </w:r>
    </w:p>
    <w:p>
      <w:r>
        <w:rPr>
          <w:b/>
        </w:rPr>
        <w:t xml:space="preserve">Esimerkki 4.5584</w:t>
      </w:r>
    </w:p>
    <w:p>
      <w:r>
        <w:t xml:space="preserve">Vaikka osavaltion johtajat ovat leikanneet koulujen ja muiden tärkeimpien tavoitteiden rahoitusta, osavaltion verohelpotusten kautta jaettavan rahan määrä on kasvanut huikeat 3,4 miljardia dollaria.</w:t>
      </w:r>
    </w:p>
    <w:p>
      <w:r>
        <w:rPr>
          <w:b/>
        </w:rPr>
        <w:t xml:space="preserve">Tulos</w:t>
      </w:r>
    </w:p>
    <w:p>
      <w:r>
        <w:t xml:space="preserve">valtion talousarvio</w:t>
      </w:r>
    </w:p>
    <w:p>
      <w:r>
        <w:rPr>
          <w:b/>
        </w:rPr>
        <w:t xml:space="preserve">Tulos</w:t>
      </w:r>
    </w:p>
    <w:p>
      <w:r>
        <w:t xml:space="preserve">verot</w:t>
      </w:r>
    </w:p>
    <w:p>
      <w:r>
        <w:rPr>
          <w:b/>
        </w:rPr>
        <w:t xml:space="preserve">Esimerkki 4.5585</w:t>
      </w:r>
    </w:p>
    <w:p>
      <w:r>
        <w:t xml:space="preserve">Jos syntyy köyhäksi, pysyy todennäköisemmin köyhänä kuin koskaan aiemmin Amerikan historiassa.</w:t>
      </w:r>
    </w:p>
    <w:p>
      <w:r>
        <w:rPr>
          <w:b/>
        </w:rPr>
        <w:t xml:space="preserve">Tulos</w:t>
      </w:r>
    </w:p>
    <w:p>
      <w:r>
        <w:t xml:space="preserve">talous</w:t>
      </w:r>
    </w:p>
    <w:p>
      <w:r>
        <w:rPr>
          <w:b/>
        </w:rPr>
        <w:t xml:space="preserve">Tulos</w:t>
      </w:r>
    </w:p>
    <w:p>
      <w:r>
        <w:t xml:space="preserve">köyhyys</w:t>
      </w:r>
    </w:p>
    <w:p>
      <w:r>
        <w:rPr>
          <w:b/>
        </w:rPr>
        <w:t xml:space="preserve">Esimerkki 4.5586</w:t>
      </w:r>
    </w:p>
    <w:p>
      <w:r>
        <w:t xml:space="preserve">Alex Sink kannattaa korkeampia liikevaihtoveroja.</w:t>
      </w:r>
    </w:p>
    <w:p>
      <w:r>
        <w:rPr>
          <w:b/>
        </w:rPr>
        <w:t xml:space="preserve">Tulos</w:t>
      </w:r>
    </w:p>
    <w:p>
      <w:r>
        <w:t xml:space="preserve">verot</w:t>
      </w:r>
    </w:p>
    <w:p>
      <w:r>
        <w:rPr>
          <w:b/>
        </w:rPr>
        <w:t xml:space="preserve">Esimerkki 4.5587</w:t>
      </w:r>
    </w:p>
    <w:p>
      <w:r>
        <w:t xml:space="preserve">Toimitin teille talousarvion, jossa ... veroja leikataan 2 miljardilla dollarilla.</w:t>
      </w:r>
    </w:p>
    <w:p>
      <w:r>
        <w:rPr>
          <w:b/>
        </w:rPr>
        <w:t xml:space="preserve">Tulos</w:t>
      </w:r>
    </w:p>
    <w:p>
      <w:r>
        <w:t xml:space="preserve">valtion talousarvio</w:t>
      </w:r>
    </w:p>
    <w:p>
      <w:r>
        <w:rPr>
          <w:b/>
        </w:rPr>
        <w:t xml:space="preserve">Esimerkki 4.5588</w:t>
      </w:r>
    </w:p>
    <w:p>
      <w:r>
        <w:t xml:space="preserve">Sherrod Brownin kampanja hyökkäsi Josh Mandelin asepalvelusta vastaan.</w:t>
      </w:r>
    </w:p>
    <w:p>
      <w:r>
        <w:rPr>
          <w:b/>
        </w:rPr>
        <w:t xml:space="preserve">Tulos</w:t>
      </w:r>
    </w:p>
    <w:p>
      <w:r>
        <w:t xml:space="preserve">sotilaallinen</w:t>
      </w:r>
    </w:p>
    <w:p>
      <w:r>
        <w:rPr>
          <w:b/>
        </w:rPr>
        <w:t xml:space="preserve">Tulos</w:t>
      </w:r>
    </w:p>
    <w:p>
      <w:r>
        <w:t xml:space="preserve">kampanjamainonta</w:t>
      </w:r>
    </w:p>
    <w:p>
      <w:r>
        <w:rPr>
          <w:b/>
        </w:rPr>
        <w:t xml:space="preserve">Tulos</w:t>
      </w:r>
    </w:p>
    <w:p>
      <w:r>
        <w:t xml:space="preserve">isänmaallisuus</w:t>
      </w:r>
    </w:p>
    <w:p>
      <w:r>
        <w:rPr>
          <w:b/>
        </w:rPr>
        <w:t xml:space="preserve">Esimerkki 4.5589</w:t>
      </w:r>
    </w:p>
    <w:p>
      <w:r>
        <w:t xml:space="preserve">Pembroke Pinesin kaupungilla ei ole äänivaltaa Southwest Ranchesiin rakennettavan säilöönottokeskuksen suunnitelmassa.</w:t>
      </w:r>
    </w:p>
    <w:p>
      <w:r>
        <w:rPr>
          <w:b/>
        </w:rPr>
        <w:t xml:space="preserve">Tulos</w:t>
      </w:r>
    </w:p>
    <w:p>
      <w:r>
        <w:t xml:space="preserve">rikos</w:t>
      </w:r>
    </w:p>
    <w:p>
      <w:r>
        <w:rPr>
          <w:b/>
        </w:rPr>
        <w:t xml:space="preserve">Tulos</w:t>
      </w:r>
    </w:p>
    <w:p>
      <w:r>
        <w:t xml:space="preserve">maahanmuutto</w:t>
      </w:r>
    </w:p>
    <w:p>
      <w:r>
        <w:rPr>
          <w:b/>
        </w:rPr>
        <w:t xml:space="preserve">Tulos</w:t>
      </w:r>
    </w:p>
    <w:p>
      <w:r>
        <w:t xml:space="preserve">äänestysrekisteri</w:t>
      </w:r>
    </w:p>
    <w:p>
      <w:r>
        <w:rPr>
          <w:b/>
        </w:rPr>
        <w:t xml:space="preserve">Esimerkki 4.5590</w:t>
      </w:r>
    </w:p>
    <w:p>
      <w:r>
        <w:t xml:space="preserve">Ei ole mitään tieteellistä johtopäätöstä siitä, että (homous) olisi geneettistä.</w:t>
      </w:r>
    </w:p>
    <w:p>
      <w:r>
        <w:rPr>
          <w:b/>
        </w:rPr>
        <w:t xml:space="preserve">Tulos</w:t>
      </w:r>
    </w:p>
    <w:p>
      <w:r>
        <w:t xml:space="preserve">homot ja lesbot</w:t>
      </w:r>
    </w:p>
    <w:p>
      <w:r>
        <w:rPr>
          <w:b/>
        </w:rPr>
        <w:t xml:space="preserve">Tulos</w:t>
      </w:r>
    </w:p>
    <w:p>
      <w:r>
        <w:t xml:space="preserve">tiede</w:t>
      </w:r>
    </w:p>
    <w:p>
      <w:r>
        <w:rPr>
          <w:b/>
        </w:rPr>
        <w:t xml:space="preserve">Esimerkki 4.5591</w:t>
      </w:r>
    </w:p>
    <w:p>
      <w:r>
        <w:t xml:space="preserve">"Tienvarsipommit aiheuttavat 70 prosenttia Irakissa kuolleista, ja nämä uudet miinankestävät ajoneuvot voivat vähentää näitä uhreja kahdella kolmasosalla."</w:t>
      </w:r>
    </w:p>
    <w:p>
      <w:r>
        <w:rPr>
          <w:b/>
        </w:rPr>
        <w:t xml:space="preserve">Tulos</w:t>
      </w:r>
    </w:p>
    <w:p>
      <w:r>
        <w:t xml:space="preserve">Irak</w:t>
      </w:r>
    </w:p>
    <w:p>
      <w:r>
        <w:rPr>
          <w:b/>
        </w:rPr>
        <w:t xml:space="preserve">Esimerkki 4.5592</w:t>
      </w:r>
    </w:p>
    <w:p>
      <w:r>
        <w:t xml:space="preserve">Demokraattisen enemmistön ansiosta 111. kongressi käytti kahdessa vuodessa enemmän rahaa kuin 100 ensimmäistä kongressia ennen heitä yhteensä.</w:t>
      </w:r>
    </w:p>
    <w:p>
      <w:r>
        <w:rPr>
          <w:b/>
        </w:rPr>
        <w:t xml:space="preserve">Tulos</w:t>
      </w:r>
    </w:p>
    <w:p>
      <w:r>
        <w:t xml:space="preserve">liittovaltion talousarvio</w:t>
      </w:r>
    </w:p>
    <w:p>
      <w:r>
        <w:rPr>
          <w:b/>
        </w:rPr>
        <w:t xml:space="preserve">Tulos</w:t>
      </w:r>
    </w:p>
    <w:p>
      <w:r>
        <w:t xml:space="preserve">historia</w:t>
      </w:r>
    </w:p>
    <w:p>
      <w:r>
        <w:rPr>
          <w:b/>
        </w:rPr>
        <w:t xml:space="preserve">Esimerkki 4.5593</w:t>
      </w:r>
    </w:p>
    <w:p>
      <w:r>
        <w:t xml:space="preserve">Sanoo, että kuvernööri Rick Scott palautti miljoona dollaria liittovaltion rahoitusta, joka olisi auttanut osavaltiota kattamaan uuden terveydenhuoltolain mukaisten vakuutusmaksujen valvonnasta aiheutuvat kustannukset.</w:t>
      </w:r>
    </w:p>
    <w:p>
      <w:r>
        <w:rPr>
          <w:b/>
        </w:rPr>
        <w:t xml:space="preserve">Tulos</w:t>
      </w:r>
    </w:p>
    <w:p>
      <w:r>
        <w:t xml:space="preserve">terveydenhuolto</w:t>
      </w:r>
    </w:p>
    <w:p>
      <w:r>
        <w:rPr>
          <w:b/>
        </w:rPr>
        <w:t xml:space="preserve">Esimerkki 4.5594</w:t>
      </w:r>
    </w:p>
    <w:p>
      <w:r>
        <w:t xml:space="preserve">Kun Josh Mandel väittää hyväksyneensä kolme väittelyä senaattori Sherrod Brownin kanssa, hän valehtelee. Hän on hyväksynyt NOLLA ehdotettua väittelyä.</w:t>
      </w:r>
    </w:p>
    <w:p>
      <w:r>
        <w:rPr>
          <w:b/>
        </w:rPr>
        <w:t xml:space="preserve">Tulos</w:t>
      </w:r>
    </w:p>
    <w:p>
      <w:r>
        <w:t xml:space="preserve">vaalit</w:t>
      </w:r>
    </w:p>
    <w:p>
      <w:r>
        <w:rPr>
          <w:b/>
        </w:rPr>
        <w:t xml:space="preserve">Tulos</w:t>
      </w:r>
    </w:p>
    <w:p>
      <w:r>
        <w:t xml:space="preserve">kampanjamainonta</w:t>
      </w:r>
    </w:p>
    <w:p>
      <w:r>
        <w:rPr>
          <w:b/>
        </w:rPr>
        <w:t xml:space="preserve">Esimerkki 4.5595</w:t>
      </w:r>
    </w:p>
    <w:p>
      <w:r>
        <w:t xml:space="preserve">Sanoo, että hän ja hänen vastaehdokkaansa ovat ainoat ehdokkaat, jotka uskovat vapaakauppaan.</w:t>
      </w:r>
    </w:p>
    <w:p>
      <w:r>
        <w:rPr>
          <w:b/>
        </w:rPr>
        <w:t xml:space="preserve">Tulos</w:t>
      </w:r>
    </w:p>
    <w:p>
      <w:r>
        <w:t xml:space="preserve">talous</w:t>
      </w:r>
    </w:p>
    <w:p>
      <w:r>
        <w:rPr>
          <w:b/>
        </w:rPr>
        <w:t xml:space="preserve">Tulos</w:t>
      </w:r>
    </w:p>
    <w:p>
      <w:r>
        <w:t xml:space="preserve">kauppa</w:t>
      </w:r>
    </w:p>
    <w:p>
      <w:r>
        <w:rPr>
          <w:b/>
        </w:rPr>
        <w:t xml:space="preserve">Esimerkki 4.5596</w:t>
      </w:r>
    </w:p>
    <w:p>
      <w:r>
        <w:t xml:space="preserve">Sanoo, ettei ole koskaan kertonut kenellekään vihaavansa Yhdysvaltain senaattia.</w:t>
      </w:r>
    </w:p>
    <w:p>
      <w:r>
        <w:rPr>
          <w:b/>
        </w:rPr>
        <w:t xml:space="preserve">Tulos</w:t>
      </w:r>
    </w:p>
    <w:p>
      <w:r>
        <w:t xml:space="preserve">ehdokkaiden elämäkerta</w:t>
      </w:r>
    </w:p>
    <w:p>
      <w:r>
        <w:rPr>
          <w:b/>
        </w:rPr>
        <w:t xml:space="preserve">Tulos</w:t>
      </w:r>
    </w:p>
    <w:p>
      <w:r>
        <w:t xml:space="preserve">kongressi</w:t>
      </w:r>
    </w:p>
    <w:p>
      <w:r>
        <w:rPr>
          <w:b/>
        </w:rPr>
        <w:t xml:space="preserve">Esimerkki 4.5597</w:t>
      </w:r>
    </w:p>
    <w:p>
      <w:r>
        <w:t xml:space="preserve">Syy siihen, että 29 osavaltiossa ei enää ole kuolinveroa, on se, että vero vahingoitti niiden taloudellista kilpailukykyä.</w:t>
      </w:r>
    </w:p>
    <w:p>
      <w:r>
        <w:rPr>
          <w:b/>
        </w:rPr>
        <w:t xml:space="preserve">Tulos</w:t>
      </w:r>
    </w:p>
    <w:p>
      <w:r>
        <w:t xml:space="preserve">verot</w:t>
      </w:r>
    </w:p>
    <w:p>
      <w:r>
        <w:rPr>
          <w:b/>
        </w:rPr>
        <w:t xml:space="preserve">Esimerkki 4.5598</w:t>
      </w:r>
    </w:p>
    <w:p>
      <w:r>
        <w:t xml:space="preserve">Republikaanit ovat vaatineet syviä leikkauksia koulutukseen. He ovat vaatineet leikkauksia syöpätutkimukseen ja muuhun tutkimukseen, jolla pyritään löytämään parannuskeinoja ja hoitoja sairauksiin.</w:t>
      </w:r>
    </w:p>
    <w:p>
      <w:r>
        <w:rPr>
          <w:b/>
        </w:rPr>
        <w:t xml:space="preserve">Tulos</w:t>
      </w:r>
    </w:p>
    <w:p>
      <w:r>
        <w:t xml:space="preserve">koulutus</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tiede</w:t>
      </w:r>
    </w:p>
    <w:p>
      <w:r>
        <w:rPr>
          <w:b/>
        </w:rPr>
        <w:t xml:space="preserve">Tulos</w:t>
      </w:r>
    </w:p>
    <w:p>
      <w:r>
        <w:t xml:space="preserve">abc-news-week</w:t>
      </w:r>
    </w:p>
    <w:p>
      <w:r>
        <w:rPr>
          <w:b/>
        </w:rPr>
        <w:t xml:space="preserve">Esimerkki 4.5599</w:t>
      </w:r>
    </w:p>
    <w:p>
      <w:r>
        <w:t xml:space="preserve">Senaatin koulutusvaliokunnan puheenjohtajana johdin viime istuntokaudella tehtyjen koulutusalan leikkausten palauttamista.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4.5600</w:t>
      </w:r>
    </w:p>
    <w:p>
      <w:r>
        <w:t xml:space="preserve">Sanoo, että Bernie Sanders päätti viettää häämatkansa Neuvostoliitossa vuonna 1988.</w:t>
      </w:r>
    </w:p>
    <w:p>
      <w:r>
        <w:rPr>
          <w:b/>
        </w:rPr>
        <w:t xml:space="preserve">Tulos</w:t>
      </w:r>
    </w:p>
    <w:p>
      <w:r>
        <w:t xml:space="preserve">historia</w:t>
      </w:r>
    </w:p>
    <w:p>
      <w:r>
        <w:rPr>
          <w:b/>
        </w:rPr>
        <w:t xml:space="preserve">Esimerkki 4.5601</w:t>
      </w:r>
    </w:p>
    <w:p>
      <w:r>
        <w:t xml:space="preserve">Yhdysvaltojen yhtiöveroaste on maailman korkein, 35 prosenttia.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työpaikat</w:t>
      </w:r>
    </w:p>
    <w:p>
      <w:r>
        <w:rPr>
          <w:b/>
        </w:rPr>
        <w:t xml:space="preserve">Tulos</w:t>
      </w:r>
    </w:p>
    <w:p>
      <w:r>
        <w:t xml:space="preserve">verot</w:t>
      </w:r>
    </w:p>
    <w:p>
      <w:r>
        <w:rPr>
          <w:b/>
        </w:rPr>
        <w:t xml:space="preserve">Esimerkki 4.5602</w:t>
      </w:r>
    </w:p>
    <w:p>
      <w:r>
        <w:t xml:space="preserve">sanooHillary Clintonilta kesti 13 tuntia lähettää apua tulituksen kohteeksi joutuneille amerikkalaisille Benghazin terrori-iskun aikana.</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terrorismi</w:t>
      </w:r>
    </w:p>
    <w:p>
      <w:r>
        <w:rPr>
          <w:b/>
        </w:rPr>
        <w:t xml:space="preserve">Esimerkki 4.5603</w:t>
      </w:r>
    </w:p>
    <w:p>
      <w:r>
        <w:t xml:space="preserve">Kolmessakymmenessä Yhdysvaltain kaupungissa on Triple A -pesisjoukkueet, ja lähes kaikki niistä pelaavat valtion omistamissa palloiluhalleissa.</w:t>
      </w:r>
    </w:p>
    <w:p>
      <w:r>
        <w:rPr>
          <w:b/>
        </w:rPr>
        <w:t xml:space="preserve">Tulos</w:t>
      </w:r>
    </w:p>
    <w:p>
      <w:r>
        <w:t xml:space="preserve">baseball</w:t>
      </w:r>
    </w:p>
    <w:p>
      <w:r>
        <w:rPr>
          <w:b/>
        </w:rPr>
        <w:t xml:space="preserve">Tulos</w:t>
      </w:r>
    </w:p>
    <w:p>
      <w:r>
        <w:t xml:space="preserve">virkistys</w:t>
      </w:r>
    </w:p>
    <w:p>
      <w:r>
        <w:rPr>
          <w:b/>
        </w:rPr>
        <w:t xml:space="preserve">Tulos</w:t>
      </w:r>
    </w:p>
    <w:p>
      <w:r>
        <w:t xml:space="preserve">urheilu</w:t>
      </w:r>
    </w:p>
    <w:p>
      <w:r>
        <w:rPr>
          <w:b/>
        </w:rPr>
        <w:t xml:space="preserve">Esimerkki 4.5604</w:t>
      </w:r>
    </w:p>
    <w:p>
      <w:r>
        <w:t xml:space="preserve">Harkinnanvaraiset menot kasvoivat 84 prosenttia kahden viime vuoden aikana.</w:t>
      </w:r>
    </w:p>
    <w:p>
      <w:r>
        <w:rPr>
          <w:b/>
        </w:rPr>
        <w:t xml:space="preserve">Tulos</w:t>
      </w:r>
    </w:p>
    <w:p>
      <w:r>
        <w:t xml:space="preserve">liittovaltion talousarvio</w:t>
      </w:r>
    </w:p>
    <w:p>
      <w:r>
        <w:rPr>
          <w:b/>
        </w:rPr>
        <w:t xml:space="preserve">Tulos</w:t>
      </w:r>
    </w:p>
    <w:p>
      <w:r>
        <w:t xml:space="preserve">ärsyke</w:t>
      </w:r>
    </w:p>
    <w:p>
      <w:r>
        <w:rPr>
          <w:b/>
        </w:rPr>
        <w:t xml:space="preserve">Esimerkki 4.5605</w:t>
      </w:r>
    </w:p>
    <w:p>
      <w:r>
        <w:t xml:space="preserve">Meksikon hallitus ... he lähettävät pahat heistä tänne.</w:t>
      </w:r>
    </w:p>
    <w:p>
      <w:r>
        <w:rPr>
          <w:b/>
        </w:rPr>
        <w:t xml:space="preserve">Tulos</w:t>
      </w:r>
    </w:p>
    <w:p>
      <w:r>
        <w:t xml:space="preserve">maahanmuutto</w:t>
      </w:r>
    </w:p>
    <w:p>
      <w:r>
        <w:rPr>
          <w:b/>
        </w:rPr>
        <w:t xml:space="preserve">Esimerkki 4.5606</w:t>
      </w:r>
    </w:p>
    <w:p>
      <w:r>
        <w:t xml:space="preserve">"Minä uskon vastuullisuuteen. Vuonna 1983 johdin Arkansasissa pyrkimyksiä koulujen parantamiseksi."</w:t>
      </w:r>
    </w:p>
    <w:p>
      <w:r>
        <w:rPr>
          <w:b/>
        </w:rPr>
        <w:t xml:space="preserve">Tulos</w:t>
      </w:r>
    </w:p>
    <w:p>
      <w:r>
        <w:t xml:space="preserve">koulutus</w:t>
      </w:r>
    </w:p>
    <w:p>
      <w:r>
        <w:rPr>
          <w:b/>
        </w:rPr>
        <w:t xml:space="preserve">Esimerkki 4.5607</w:t>
      </w:r>
    </w:p>
    <w:p>
      <w:r>
        <w:t xml:space="preserve">Mike Coffmanin sanotaan olevan Trumpin puolella.</w:t>
      </w:r>
    </w:p>
    <w:p>
      <w:r>
        <w:rPr>
          <w:b/>
        </w:rPr>
        <w:t xml:space="preserve">Tulos</w:t>
      </w:r>
    </w:p>
    <w:p>
      <w:r>
        <w:t xml:space="preserve">kongressi</w:t>
      </w:r>
    </w:p>
    <w:p>
      <w:r>
        <w:rPr>
          <w:b/>
        </w:rPr>
        <w:t xml:space="preserve">Tulos</w:t>
      </w:r>
    </w:p>
    <w:p>
      <w:r>
        <w:t xml:space="preserve">maahanmuutto</w:t>
      </w:r>
    </w:p>
    <w:p>
      <w:r>
        <w:rPr>
          <w:b/>
        </w:rPr>
        <w:t xml:space="preserve">Esimerkki 4.5608</w:t>
      </w:r>
    </w:p>
    <w:p>
      <w:r>
        <w:t xml:space="preserve">Jos Obamacare pannaan täysimääräisesti täytäntöön, 30 miljoonaa ihmistä jää edelleen ilman sairausvakuutusta.</w:t>
      </w:r>
    </w:p>
    <w:p>
      <w:r>
        <w:rPr>
          <w:b/>
        </w:rPr>
        <w:t xml:space="preserve">Tulos</w:t>
      </w:r>
    </w:p>
    <w:p>
      <w:r>
        <w:t xml:space="preserve">terveydenhuolto</w:t>
      </w:r>
    </w:p>
    <w:p>
      <w:r>
        <w:rPr>
          <w:b/>
        </w:rPr>
        <w:t xml:space="preserve">Esimerkki 4.5609</w:t>
      </w:r>
    </w:p>
    <w:p>
      <w:r>
        <w:t xml:space="preserve">Kahtena kautenaan Missourin yleiskokouksessa Jason Kander hyväksyi NOLLA lakiehdotusta, jotka allekirjoitettiin laiksi.</w:t>
      </w:r>
    </w:p>
    <w:p>
      <w:r>
        <w:rPr>
          <w:b/>
        </w:rPr>
        <w:t xml:space="preserve">Tulos</w:t>
      </w:r>
    </w:p>
    <w:p>
      <w:r>
        <w:t xml:space="preserve">ehdokkaiden elämäkerta</w:t>
      </w:r>
    </w:p>
    <w:p>
      <w:r>
        <w:rPr>
          <w:b/>
        </w:rPr>
        <w:t xml:space="preserve">Esimerkki 4.5610</w:t>
      </w:r>
    </w:p>
    <w:p>
      <w:r>
        <w:t xml:space="preserve">Presidentti Barack Obaman aikana afroamerikkalaisten tulotaso ja työttömyysluvut ovat nyt huonommat kuin koskaan aikaisemmin.</w:t>
      </w:r>
    </w:p>
    <w:p>
      <w:r>
        <w:rPr>
          <w:b/>
        </w:rPr>
        <w:t xml:space="preserve">Tulos</w:t>
      </w:r>
    </w:p>
    <w:p>
      <w:r>
        <w:t xml:space="preserve">talous</w:t>
      </w:r>
    </w:p>
    <w:p>
      <w:r>
        <w:rPr>
          <w:b/>
        </w:rPr>
        <w:t xml:space="preserve">Esimerkki 4.5611</w:t>
      </w:r>
    </w:p>
    <w:p>
      <w:r>
        <w:t xml:space="preserve">Naisten omistamien yritysten kasvuvauhti on Teksasissa lähes kaksinkertaistunut valtakunnalliseen kasvuvauhtiin verrattuna presidentti Obaman virkaanastumisen jälkeen.</w:t>
      </w:r>
    </w:p>
    <w:p>
      <w:r>
        <w:rPr>
          <w:b/>
        </w:rPr>
        <w:t xml:space="preserve">Tulos</w:t>
      </w:r>
    </w:p>
    <w:p>
      <w:r>
        <w:t xml:space="preserve">pienyritykset</w:t>
      </w:r>
    </w:p>
    <w:p>
      <w:r>
        <w:rPr>
          <w:b/>
        </w:rPr>
        <w:t xml:space="preserve">Tulos</w:t>
      </w:r>
    </w:p>
    <w:p>
      <w:r>
        <w:t xml:space="preserve">naiset</w:t>
      </w:r>
    </w:p>
    <w:p>
      <w:r>
        <w:rPr>
          <w:b/>
        </w:rPr>
        <w:t xml:space="preserve">Esimerkki 4.5612</w:t>
      </w:r>
    </w:p>
    <w:p>
      <w:r>
        <w:t xml:space="preserve">Jaksotuksen vuoksi ihmiset eivät ole turvassa. Kodit palavat.</w:t>
      </w:r>
    </w:p>
    <w:p>
      <w:r>
        <w:rPr>
          <w:b/>
        </w:rPr>
        <w:t xml:space="preserve">Tulos</w:t>
      </w:r>
    </w:p>
    <w:p>
      <w:r>
        <w:t xml:space="preserve">liittovaltion talousarvio</w:t>
      </w:r>
    </w:p>
    <w:p>
      <w:r>
        <w:rPr>
          <w:b/>
        </w:rPr>
        <w:t xml:space="preserve">Esimerkki 4.5613</w:t>
      </w:r>
    </w:p>
    <w:p>
      <w:r>
        <w:t xml:space="preserve">En äänestänyt sen puolesta, että rahaa käytettäisiin tämän (tarkistuksen 6 uudelleenjakoa koskevan) oikeusjutun torjumiseen.</w:t>
      </w:r>
    </w:p>
    <w:p>
      <w:r>
        <w:rPr>
          <w:b/>
        </w:rPr>
        <w:t xml:space="preserve">Tulos</w:t>
      </w:r>
    </w:p>
    <w:p>
      <w:r>
        <w:t xml:space="preserve">uudelleenjako</w:t>
      </w:r>
    </w:p>
    <w:p>
      <w:r>
        <w:rPr>
          <w:b/>
        </w:rPr>
        <w:t xml:space="preserve">Esimerkki 4.5614</w:t>
      </w:r>
    </w:p>
    <w:p>
      <w:r>
        <w:t xml:space="preserve">Olemme maan ainoa osavaltio, jossa valtion työntekijät eivät maksa [eläkemaksujaan].</w:t>
      </w:r>
    </w:p>
    <w:p>
      <w:r>
        <w:rPr>
          <w:b/>
        </w:rPr>
        <w:t xml:space="preserve">Tulos</w:t>
      </w:r>
    </w:p>
    <w:p>
      <w:r>
        <w:t xml:space="preserve">eläkkeelle</w:t>
      </w:r>
    </w:p>
    <w:p>
      <w:r>
        <w:rPr>
          <w:b/>
        </w:rPr>
        <w:t xml:space="preserve">Tulos</w:t>
      </w:r>
    </w:p>
    <w:p>
      <w:r>
        <w:t xml:space="preserve">valtion talousarvio</w:t>
      </w:r>
    </w:p>
    <w:p>
      <w:r>
        <w:rPr>
          <w:b/>
        </w:rPr>
        <w:t xml:space="preserve">Esimerkki 4.5615</w:t>
      </w:r>
    </w:p>
    <w:p>
      <w:r>
        <w:t xml:space="preserve">Sanoo Sheldon Whitehouse senaatissa: Kaikki Rhode Islandilla, jotka ovat eri mieltä kanssani Obamacaresta, ovat arjalaisia, valkoisen ylivallan kannattajia.</w:t>
      </w:r>
    </w:p>
    <w:p>
      <w:r>
        <w:rPr>
          <w:b/>
        </w:rPr>
        <w:t xml:space="preserve">Tulos</w:t>
      </w:r>
    </w:p>
    <w:p>
      <w:r>
        <w:t xml:space="preserve">terveydenhuolto</w:t>
      </w:r>
    </w:p>
    <w:p>
      <w:r>
        <w:rPr>
          <w:b/>
        </w:rPr>
        <w:t xml:space="preserve">Esimerkki 4.5616</w:t>
      </w:r>
    </w:p>
    <w:p>
      <w:r>
        <w:t xml:space="preserve">Tänään on kulunut vuosi siitä, kun #GOP otti edustajainhuoneen hallintaansa, eikä uusia työpaikkoja ole syntynyt.</w:t>
      </w:r>
    </w:p>
    <w:p>
      <w:r>
        <w:rPr>
          <w:b/>
        </w:rPr>
        <w:t xml:space="preserve">Tulos</w:t>
      </w:r>
    </w:p>
    <w:p>
      <w:r>
        <w:t xml:space="preserve">kaksipuolueisuus</w:t>
      </w:r>
    </w:p>
    <w:p>
      <w:r>
        <w:rPr>
          <w:b/>
        </w:rPr>
        <w:t xml:space="preserve">Tulos</w:t>
      </w:r>
    </w:p>
    <w:p>
      <w:r>
        <w:t xml:space="preserve">työpaikat</w:t>
      </w:r>
    </w:p>
    <w:p>
      <w:r>
        <w:rPr>
          <w:b/>
        </w:rPr>
        <w:t xml:space="preserve">Esimerkki 4.5617</w:t>
      </w:r>
    </w:p>
    <w:p>
      <w:r>
        <w:t xml:space="preserve">McDonalds Englannissa myy vain luomumaitoa ja vapaan kasvatuksen kananmunia, mikä on ravitsevampaa kuin Yhdysvalloissa.</w:t>
      </w:r>
    </w:p>
    <w:p>
      <w:r>
        <w:rPr>
          <w:b/>
        </w:rPr>
        <w:t xml:space="preserve">Tulos</w:t>
      </w:r>
    </w:p>
    <w:p>
      <w:r>
        <w:t xml:space="preserve">koulutus</w:t>
      </w:r>
    </w:p>
    <w:p>
      <w:r>
        <w:rPr>
          <w:b/>
        </w:rPr>
        <w:t xml:space="preserve">Tulos</w:t>
      </w:r>
    </w:p>
    <w:p>
      <w:r>
        <w:t xml:space="preserve">elintarviketurvallisuus</w:t>
      </w:r>
    </w:p>
    <w:p>
      <w:r>
        <w:rPr>
          <w:b/>
        </w:rPr>
        <w:t xml:space="preserve">Tulos</w:t>
      </w:r>
    </w:p>
    <w:p>
      <w:r>
        <w:t xml:space="preserve">abc-news-week</w:t>
      </w:r>
    </w:p>
    <w:p>
      <w:r>
        <w:rPr>
          <w:b/>
        </w:rPr>
        <w:t xml:space="preserve">Esimerkki 4.5618</w:t>
      </w:r>
    </w:p>
    <w:p>
      <w:r>
        <w:t xml:space="preserve">Valkoisen talon poliittinen johtaja Patrick Gaspard toimi aikoinaan ACORNia johtavan Bertha Lewisin "oikeana kätenä".</w:t>
      </w:r>
    </w:p>
    <w:p>
      <w:r>
        <w:rPr>
          <w:b/>
        </w:rPr>
        <w:t xml:space="preserve">Tulos</w:t>
      </w:r>
    </w:p>
    <w:p>
      <w:r>
        <w:t xml:space="preserve">asiantuntijat</w:t>
      </w:r>
    </w:p>
    <w:p>
      <w:r>
        <w:rPr>
          <w:b/>
        </w:rPr>
        <w:t xml:space="preserve">Esimerkki 4.5619</w:t>
      </w:r>
    </w:p>
    <w:p>
      <w:r>
        <w:t xml:space="preserve">[Vuonna 2009 tehdyssä USDA:n tutkimuksessa todettiin, että 87 prosenttia kananruhoista oli positiivisia E. coli -bakteerin suhteen ... juuri ennen pakkaamista.</w:t>
      </w:r>
    </w:p>
    <w:p>
      <w:r>
        <w:rPr>
          <w:b/>
        </w:rPr>
        <w:t xml:space="preserve">Tulos</w:t>
      </w:r>
    </w:p>
    <w:p>
      <w:r>
        <w:t xml:space="preserve">elintarviketurvallisuus</w:t>
      </w:r>
    </w:p>
    <w:p>
      <w:r>
        <w:rPr>
          <w:b/>
        </w:rPr>
        <w:t xml:space="preserve">Esimerkki 4.5620</w:t>
      </w:r>
    </w:p>
    <w:p>
      <w:r>
        <w:t xml:space="preserve">Education Week arvioi Ohiossa toimivat koulut maan viiden parhaan joukkoon.</w:t>
      </w:r>
    </w:p>
    <w:p>
      <w:r>
        <w:rPr>
          <w:b/>
        </w:rPr>
        <w:t xml:space="preserve">Tulos</w:t>
      </w:r>
    </w:p>
    <w:p>
      <w:r>
        <w:t xml:space="preserve">koulutus</w:t>
      </w:r>
    </w:p>
    <w:p>
      <w:r>
        <w:rPr>
          <w:b/>
        </w:rPr>
        <w:t xml:space="preserve">Esimerkki 4.5621</w:t>
      </w:r>
    </w:p>
    <w:p>
      <w:r>
        <w:t xml:space="preserve">Sanoo, että hän hoitaa osavaltion tilintarkastajan, valtiosihteerin ja varakuvernöörin tehtävät halvemmalla kuin yksi niistä Washingtonin osavaltiossa.</w:t>
      </w:r>
    </w:p>
    <w:p>
      <w:r>
        <w:rPr>
          <w:b/>
        </w:rPr>
        <w:t xml:space="preserve">Tulos</w:t>
      </w:r>
    </w:p>
    <w:p>
      <w:r>
        <w:t xml:space="preserve">hallituksen tehokkuus</w:t>
      </w:r>
    </w:p>
    <w:p>
      <w:r>
        <w:rPr>
          <w:b/>
        </w:rPr>
        <w:t xml:space="preserve">Esimerkki 4.5622</w:t>
      </w:r>
    </w:p>
    <w:p>
      <w:r>
        <w:t xml:space="preserve">Nykyisellä politiikalla Yhdysvaltojen kokonaisvelkaa vähennetään 3 biljoonalla dollarilla seuraavien 10 vuoden aikana.</w:t>
      </w:r>
    </w:p>
    <w:p>
      <w:r>
        <w:rPr>
          <w:b/>
        </w:rPr>
        <w:t xml:space="preserve">Tulos</w:t>
      </w:r>
    </w:p>
    <w:p>
      <w:r>
        <w:t xml:space="preserve">velka</w:t>
      </w:r>
    </w:p>
    <w:p>
      <w:r>
        <w:rPr>
          <w:b/>
        </w:rPr>
        <w:t xml:space="preserve">Tulos</w:t>
      </w:r>
    </w:p>
    <w:p>
      <w:r>
        <w:t xml:space="preserve">alijäämä</w:t>
      </w:r>
    </w:p>
    <w:p>
      <w:r>
        <w:rPr>
          <w:b/>
        </w:rPr>
        <w:t xml:space="preserve">Tulos</w:t>
      </w:r>
    </w:p>
    <w:p>
      <w:r>
        <w:t xml:space="preserve">liittovaltion talousarvio</w:t>
      </w:r>
    </w:p>
    <w:p>
      <w:r>
        <w:rPr>
          <w:b/>
        </w:rPr>
        <w:t xml:space="preserve">Esimerkki 4.5623</w:t>
      </w:r>
    </w:p>
    <w:p>
      <w:r>
        <w:t xml:space="preserve">Olen aina keskittynyt alijäämän hillitsemiseen.</w:t>
      </w:r>
    </w:p>
    <w:p>
      <w:r>
        <w:rPr>
          <w:b/>
        </w:rPr>
        <w:t xml:space="preserve">Tulos</w:t>
      </w:r>
    </w:p>
    <w:p>
      <w:r>
        <w:t xml:space="preserve">liittovaltion talousarvio</w:t>
      </w:r>
    </w:p>
    <w:p>
      <w:r>
        <w:rPr>
          <w:b/>
        </w:rPr>
        <w:t xml:space="preserve">Tulos</w:t>
      </w:r>
    </w:p>
    <w:p>
      <w:r>
        <w:t xml:space="preserve">job-accomplishments</w:t>
      </w:r>
    </w:p>
    <w:p>
      <w:r>
        <w:rPr>
          <w:b/>
        </w:rPr>
        <w:t xml:space="preserve">Esimerkki 4.5624</w:t>
      </w:r>
    </w:p>
    <w:p>
      <w:r>
        <w:t xml:space="preserve">Valkoinen talo ei soita meille usein, en ole suoraan sanottuna koskaan saanut sieltä puhelua.</w:t>
      </w:r>
    </w:p>
    <w:p>
      <w:r>
        <w:rPr>
          <w:b/>
        </w:rPr>
        <w:t xml:space="preserve">Tulos</w:t>
      </w:r>
    </w:p>
    <w:p>
      <w:r>
        <w:t xml:space="preserve">kaksipuolueisuus</w:t>
      </w:r>
    </w:p>
    <w:p>
      <w:r>
        <w:rPr>
          <w:b/>
        </w:rPr>
        <w:t xml:space="preserve">Esimerkki 4.5625</w:t>
      </w:r>
    </w:p>
    <w:p>
      <w:r>
        <w:t xml:space="preserve">toteaa, että verovuonna 2010 lähes 80 prosenttia Texasin naisten terveysohjelman piiriin kuuluvista naisista sai palveluja muulta palveluntarjoajalta kuin Planned Parenthood -klinikalta.</w:t>
      </w:r>
    </w:p>
    <w:p>
      <w:r>
        <w:rPr>
          <w:b/>
        </w:rPr>
        <w:t xml:space="preserve">Tulos</w:t>
      </w:r>
    </w:p>
    <w:p>
      <w:r>
        <w:t xml:space="preserve">abortti</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naiset</w:t>
      </w:r>
    </w:p>
    <w:p>
      <w:r>
        <w:rPr>
          <w:b/>
        </w:rPr>
        <w:t xml:space="preserve">Esimerkki 4.5626</w:t>
      </w:r>
    </w:p>
    <w:p>
      <w:r>
        <w:t xml:space="preserve">Liittovaltion menoarviossa pyydettyihin korvamerkintöihin sisältyi 277 000 dollaria perunan tuholaistorjuntaan Wisconsinissa.</w:t>
      </w:r>
    </w:p>
    <w:p>
      <w:r>
        <w:rPr>
          <w:b/>
        </w:rPr>
        <w:t xml:space="preserve">Tulos</w:t>
      </w:r>
    </w:p>
    <w:p>
      <w:r>
        <w:t xml:space="preserve">maatalous</w:t>
      </w:r>
    </w:p>
    <w:p>
      <w:r>
        <w:rPr>
          <w:b/>
        </w:rPr>
        <w:t xml:space="preserve">Tulos</w:t>
      </w:r>
    </w:p>
    <w:p>
      <w:r>
        <w:t xml:space="preserve">liittovaltion talousarvio</w:t>
      </w:r>
    </w:p>
    <w:p>
      <w:r>
        <w:rPr>
          <w:b/>
        </w:rPr>
        <w:t xml:space="preserve">Esimerkki 4.5627</w:t>
      </w:r>
    </w:p>
    <w:p>
      <w:r>
        <w:t xml:space="preserve">Luottoluokituslaitoksen mukaan Gibbs aiheutti holtittomasti luottoluokituksen alentamisen ja korkojen nousun.</w:t>
      </w:r>
    </w:p>
    <w:p>
      <w:r>
        <w:rPr>
          <w:b/>
        </w:rPr>
        <w:t xml:space="preserve">Tulos</w:t>
      </w:r>
    </w:p>
    <w:p>
      <w:r>
        <w:t xml:space="preserve">liittovaltion talousarvio</w:t>
      </w:r>
    </w:p>
    <w:p>
      <w:r>
        <w:rPr>
          <w:b/>
        </w:rPr>
        <w:t xml:space="preserve">Esimerkki 4.5628</w:t>
      </w:r>
    </w:p>
    <w:p>
      <w:r>
        <w:t xml:space="preserve">"Rakennamme lähes 40 miljardin dollarin arvoista maakaasuputkea, joka on Pohjois-Amerikan suurin ja kallein infrastruktuurihanke koskaan", hän jatkaa.</w:t>
      </w:r>
    </w:p>
    <w:p>
      <w:r>
        <w:rPr>
          <w:b/>
        </w:rPr>
        <w:t xml:space="preserve">Tulos</w:t>
      </w:r>
    </w:p>
    <w:p>
      <w:r>
        <w:t xml:space="preserve">energia</w:t>
      </w:r>
    </w:p>
    <w:p>
      <w:r>
        <w:rPr>
          <w:b/>
        </w:rPr>
        <w:t xml:space="preserve">Esimerkki 4.5629</w:t>
      </w:r>
    </w:p>
    <w:p>
      <w:r>
        <w:t xml:space="preserve">Elvytysrahat menivät poliitikkojen toimistojen parantamiseen.</w:t>
      </w:r>
    </w:p>
    <w:p>
      <w:r>
        <w:rPr>
          <w:b/>
        </w:rPr>
        <w:t xml:space="preserve">Tulos</w:t>
      </w:r>
    </w:p>
    <w:p>
      <w:r>
        <w:t xml:space="preserve">message-machine-2012</w:t>
      </w:r>
    </w:p>
    <w:p>
      <w:r>
        <w:rPr>
          <w:b/>
        </w:rPr>
        <w:t xml:space="preserve">Tulos</w:t>
      </w:r>
    </w:p>
    <w:p>
      <w:r>
        <w:t xml:space="preserve">ärsyke</w:t>
      </w:r>
    </w:p>
    <w:p>
      <w:r>
        <w:rPr>
          <w:b/>
        </w:rPr>
        <w:t xml:space="preserve">Esimerkki 4.5630</w:t>
      </w:r>
    </w:p>
    <w:p>
      <w:r>
        <w:t xml:space="preserve">Keskimääräinen valtion eläke, johtajat mukaan luettuina, on 23 000 dollaria vuodessa, kun taas paikallishallinnon työntekijöiden eläke on vain 14 000 dollaria.</w:t>
      </w:r>
    </w:p>
    <w:p>
      <w:r>
        <w:rPr>
          <w:b/>
        </w:rPr>
        <w:t xml:space="preserve">Tulos</w:t>
      </w:r>
    </w:p>
    <w:p>
      <w:r>
        <w:t xml:space="preserve">eläkkeelle</w:t>
      </w:r>
    </w:p>
    <w:p>
      <w:r>
        <w:rPr>
          <w:b/>
        </w:rPr>
        <w:t xml:space="preserve">Tulos</w:t>
      </w:r>
    </w:p>
    <w:p>
      <w:r>
        <w:t xml:space="preserve">valtion talousarvio</w:t>
      </w:r>
    </w:p>
    <w:p>
      <w:r>
        <w:rPr>
          <w:b/>
        </w:rPr>
        <w:t xml:space="preserve">Esimerkki 4.5631</w:t>
      </w:r>
    </w:p>
    <w:p>
      <w:r>
        <w:t xml:space="preserve">Kongressi ei valvo Consumer Financial Protection Bureau -virastoa.</w:t>
      </w:r>
    </w:p>
    <w:p>
      <w:r>
        <w:rPr>
          <w:b/>
        </w:rPr>
        <w:t xml:space="preserve">Tulos</w:t>
      </w:r>
    </w:p>
    <w:p>
      <w:r>
        <w:t xml:space="preserve">kongressin säännöt</w:t>
      </w:r>
    </w:p>
    <w:p>
      <w:r>
        <w:rPr>
          <w:b/>
        </w:rPr>
        <w:t xml:space="preserve">Tulos</w:t>
      </w:r>
    </w:p>
    <w:p>
      <w:r>
        <w:t xml:space="preserve">rahoitusalan sääntely</w:t>
      </w:r>
    </w:p>
    <w:p>
      <w:r>
        <w:rPr>
          <w:b/>
        </w:rPr>
        <w:t xml:space="preserve">Esimerkki 4.5632</w:t>
      </w:r>
    </w:p>
    <w:p>
      <w:r>
        <w:t xml:space="preserve">"Hän (Romney) on se, joka sanoi olevansa Teddy Kennedyn vasemmalla puolella homojen oikeuksista."</w:t>
      </w:r>
    </w:p>
    <w:p>
      <w:r>
        <w:rPr>
          <w:b/>
        </w:rPr>
        <w:t xml:space="preserve">Tulos</w:t>
      </w:r>
    </w:p>
    <w:p>
      <w:r>
        <w:t xml:space="preserve">homot ja lesbot</w:t>
      </w:r>
    </w:p>
    <w:p>
      <w:r>
        <w:rPr>
          <w:b/>
        </w:rPr>
        <w:t xml:space="preserve">Esimerkki 4.5633</w:t>
      </w:r>
    </w:p>
    <w:p>
      <w:r>
        <w:t xml:space="preserve">Jeb Bushin suunnitelma sosiaaliturvaa varten on katastrofaalinen eläkeläisille, ja se nostaa eläkeiän 70 vuoteen.</w:t>
      </w:r>
    </w:p>
    <w:p>
      <w:r>
        <w:rPr>
          <w:b/>
        </w:rPr>
        <w:t xml:space="preserve">Tulos</w:t>
      </w:r>
    </w:p>
    <w:p>
      <w:r>
        <w:t xml:space="preserve">sosiaaliturva</w:t>
      </w:r>
    </w:p>
    <w:p>
      <w:r>
        <w:rPr>
          <w:b/>
        </w:rPr>
        <w:t xml:space="preserve">Esimerkki 4.5634</w:t>
      </w:r>
    </w:p>
    <w:p>
      <w:r>
        <w:t xml:space="preserve">"Minulla on vähän epäilyksiä siitä, että olemme siirtyneet taantumaan tässä vaiheessa."</w:t>
      </w:r>
    </w:p>
    <w:p>
      <w:r>
        <w:rPr>
          <w:b/>
        </w:rPr>
        <w:t xml:space="preserve">Tulos</w:t>
      </w:r>
    </w:p>
    <w:p>
      <w:r>
        <w:t xml:space="preserve">talous</w:t>
      </w:r>
    </w:p>
    <w:p>
      <w:r>
        <w:rPr>
          <w:b/>
        </w:rPr>
        <w:t xml:space="preserve">Esimerkki 4.5635</w:t>
      </w:r>
    </w:p>
    <w:p>
      <w:r>
        <w:t xml:space="preserve">"Noin 40 prosentilla latinalaisamerikkalaisista asunnonomistajista on subprime-luottoja."</w:t>
      </w:r>
    </w:p>
    <w:p>
      <w:r>
        <w:rPr>
          <w:b/>
        </w:rPr>
        <w:t xml:space="preserve">Tulos</w:t>
      </w:r>
    </w:p>
    <w:p>
      <w:r>
        <w:t xml:space="preserve">talous</w:t>
      </w:r>
    </w:p>
    <w:p>
      <w:r>
        <w:rPr>
          <w:b/>
        </w:rPr>
        <w:t xml:space="preserve">Esimerkki 4.5636</w:t>
      </w:r>
    </w:p>
    <w:p>
      <w:r>
        <w:t xml:space="preserve">Lee Fisher sanoi kerran, etten ole koskaan tavannut asevalvontalakia, josta en olisi pitänyt.</w:t>
      </w:r>
    </w:p>
    <w:p>
      <w:r>
        <w:rPr>
          <w:b/>
        </w:rPr>
        <w:t xml:space="preserve">Tulos</w:t>
      </w:r>
    </w:p>
    <w:p>
      <w:r>
        <w:t xml:space="preserve">rikos</w:t>
      </w:r>
    </w:p>
    <w:p>
      <w:r>
        <w:rPr>
          <w:b/>
        </w:rPr>
        <w:t xml:space="preserve">Tulos</w:t>
      </w:r>
    </w:p>
    <w:p>
      <w:r>
        <w:t xml:space="preserve">aseet</w:t>
      </w:r>
    </w:p>
    <w:p>
      <w:r>
        <w:rPr>
          <w:b/>
        </w:rPr>
        <w:t xml:space="preserve">Esimerkki 4.5637</w:t>
      </w:r>
    </w:p>
    <w:p>
      <w:r>
        <w:t xml:space="preserve">Fox News kertoi vuonna 2000 George W. Bushin pidätyksestä rattijuopumuksesta. Kuka sen kertoi? Fox News.</w:t>
      </w:r>
    </w:p>
    <w:p>
      <w:r>
        <w:rPr>
          <w:b/>
        </w:rPr>
        <w:t xml:space="preserve">Tulos</w:t>
      </w:r>
    </w:p>
    <w:p>
      <w:r>
        <w:t xml:space="preserve">Bushin hallinto</w:t>
      </w:r>
    </w:p>
    <w:p>
      <w:r>
        <w:rPr>
          <w:b/>
        </w:rPr>
        <w:t xml:space="preserve">Esimerkki 4.5638</w:t>
      </w:r>
    </w:p>
    <w:p>
      <w:r>
        <w:t xml:space="preserve">Barack Obama "haluaa lähes kaksinkertaistaa myyntivoittoveron" ja korottaa "poliisien, palomiesten ja sairaanhoitajien" "sijoitusrahastojen ja 401(k)-järjestelmien" veroja.</w:t>
      </w:r>
    </w:p>
    <w:p>
      <w:r>
        <w:rPr>
          <w:b/>
        </w:rPr>
        <w:t xml:space="preserve">Tulos</w:t>
      </w:r>
    </w:p>
    <w:p>
      <w:r>
        <w:t xml:space="preserve">verot</w:t>
      </w:r>
    </w:p>
    <w:p>
      <w:r>
        <w:rPr>
          <w:b/>
        </w:rPr>
        <w:t xml:space="preserve">Esimerkki 4.5639</w:t>
      </w:r>
    </w:p>
    <w:p>
      <w:r>
        <w:t xml:space="preserve">George Soros ja Bill Gates rahoittavat Sierra Leonessa sijaitsevaa bioaselaboratoriota, joka aiheutti Ebola-epidemian.</w:t>
      </w:r>
    </w:p>
    <w:p>
      <w:r>
        <w:rPr>
          <w:b/>
        </w:rPr>
        <w:t xml:space="preserve">Tulos</w:t>
      </w:r>
    </w:p>
    <w:p>
      <w:r>
        <w:t xml:space="preserve">ebola</w:t>
      </w:r>
    </w:p>
    <w:p>
      <w:r>
        <w:rPr>
          <w:b/>
        </w:rPr>
        <w:t xml:space="preserve">Tulos</w:t>
      </w:r>
    </w:p>
    <w:p>
      <w:r>
        <w:t xml:space="preserve">kansanterveys</w:t>
      </w:r>
    </w:p>
    <w:p>
      <w:r>
        <w:rPr>
          <w:b/>
        </w:rPr>
        <w:t xml:space="preserve">Esimerkki 4.5640</w:t>
      </w:r>
    </w:p>
    <w:p>
      <w:r>
        <w:t xml:space="preserve">Nevadan republikaanit eivät tehneet yhtään mitään menojen leikkaamiseksi vuonna 2015.</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4.5641</w:t>
      </w:r>
    </w:p>
    <w:p>
      <w:r>
        <w:t xml:space="preserve">Syrjimättömyyslakien noudattamiseksi hallitus pakottaa yritykset tekemään hääkakkuja kenelle tahansa.</w:t>
      </w:r>
    </w:p>
    <w:p>
      <w:r>
        <w:rPr>
          <w:b/>
        </w:rPr>
        <w:t xml:space="preserve">Tulos</w:t>
      </w:r>
    </w:p>
    <w:p>
      <w:r>
        <w:t xml:space="preserve">kansalaisoikeudet</w:t>
      </w:r>
    </w:p>
    <w:p>
      <w:r>
        <w:rPr>
          <w:b/>
        </w:rPr>
        <w:t xml:space="preserve">Tulos</w:t>
      </w:r>
    </w:p>
    <w:p>
      <w:r>
        <w:t xml:space="preserve">monimuotoisuus</w:t>
      </w:r>
    </w:p>
    <w:p>
      <w:r>
        <w:rPr>
          <w:b/>
        </w:rPr>
        <w:t xml:space="preserve">Esimerkki 4.5642</w:t>
      </w:r>
    </w:p>
    <w:p>
      <w:r>
        <w:t xml:space="preserve">Demokraattien haastaja hänen edustajainhuoneen paikastaan N.C.:ssä nosti veroja vaatteisiin, koulutarvikkeisiin ja jopa vauvanvaippoihin!</w:t>
      </w:r>
    </w:p>
    <w:p>
      <w:r>
        <w:rPr>
          <w:b/>
        </w:rPr>
        <w:t xml:space="preserve">Tulos</w:t>
      </w:r>
    </w:p>
    <w:p>
      <w:r>
        <w:t xml:space="preserve">ehdokkaiden elämäkerta</w:t>
      </w:r>
    </w:p>
    <w:p>
      <w:r>
        <w:rPr>
          <w:b/>
        </w:rPr>
        <w:t xml:space="preserve">Tulos</w:t>
      </w:r>
    </w:p>
    <w:p>
      <w:r>
        <w:t xml:space="preserve">county-budget</w:t>
      </w:r>
    </w:p>
    <w:p>
      <w:r>
        <w:rPr>
          <w:b/>
        </w:rPr>
        <w:t xml:space="preserve">Tulos</w:t>
      </w:r>
    </w:p>
    <w:p>
      <w:r>
        <w:t xml:space="preserve">kampanjamainonta</w:t>
      </w:r>
    </w:p>
    <w:p>
      <w:r>
        <w:rPr>
          <w:b/>
        </w:rPr>
        <w:t xml:space="preserve">Tulos</w:t>
      </w:r>
    </w:p>
    <w:p>
      <w:r>
        <w:t xml:space="preserve">valtiot</w:t>
      </w:r>
    </w:p>
    <w:p>
      <w:r>
        <w:rPr>
          <w:b/>
        </w:rPr>
        <w:t xml:space="preserve">Tulos</w:t>
      </w:r>
    </w:p>
    <w:p>
      <w:r>
        <w:t xml:space="preserve">verot</w:t>
      </w:r>
    </w:p>
    <w:p>
      <w:r>
        <w:rPr>
          <w:b/>
        </w:rPr>
        <w:t xml:space="preserve">Esimerkki 4.5643</w:t>
      </w:r>
    </w:p>
    <w:p>
      <w:r>
        <w:t xml:space="preserve">Radio Marti ja TV Marti ovat käyttäneet yli 500 miljoonaa dollaria tavoittaakseen alle yhden prosentin Kuuban väestöstä.</w:t>
      </w:r>
    </w:p>
    <w:p>
      <w:r>
        <w:rPr>
          <w:b/>
        </w:rPr>
        <w:t xml:space="preserve">Tulos</w:t>
      </w:r>
    </w:p>
    <w:p>
      <w:r>
        <w:t xml:space="preserve">ulkopolitiikka</w:t>
      </w:r>
    </w:p>
    <w:p>
      <w:r>
        <w:rPr>
          <w:b/>
        </w:rPr>
        <w:t xml:space="preserve">Esimerkki 4.5644</w:t>
      </w:r>
    </w:p>
    <w:p>
      <w:r>
        <w:t xml:space="preserve">Julkaisin kaikki sähköpostini.</w:t>
      </w:r>
    </w:p>
    <w:p>
      <w:r>
        <w:rPr>
          <w:b/>
        </w:rPr>
        <w:t xml:space="preserve">Tulos</w:t>
      </w:r>
    </w:p>
    <w:p>
      <w:r>
        <w:t xml:space="preserve">ehdokkaiden elämäkerta</w:t>
      </w:r>
    </w:p>
    <w:p>
      <w:r>
        <w:rPr>
          <w:b/>
        </w:rPr>
        <w:t xml:space="preserve">Esimerkki 4.5645</w:t>
      </w:r>
    </w:p>
    <w:p>
      <w:r>
        <w:t xml:space="preserve">Olin ensimmäinen kongressin jäsen, joka tuki Donald Trumpia.</w:t>
      </w:r>
    </w:p>
    <w:p>
      <w:r>
        <w:rPr>
          <w:b/>
        </w:rPr>
        <w:t xml:space="preserve">Tulos</w:t>
      </w:r>
    </w:p>
    <w:p>
      <w:r>
        <w:t xml:space="preserve">kampanjarahoitus</w:t>
      </w:r>
    </w:p>
    <w:p>
      <w:r>
        <w:rPr>
          <w:b/>
        </w:rPr>
        <w:t xml:space="preserve">Tulos</w:t>
      </w:r>
    </w:p>
    <w:p>
      <w:r>
        <w:t xml:space="preserve">ehdokkaiden elämäkerta</w:t>
      </w:r>
    </w:p>
    <w:p>
      <w:r>
        <w:rPr>
          <w:b/>
        </w:rPr>
        <w:t xml:space="preserve">Tulos</w:t>
      </w:r>
    </w:p>
    <w:p>
      <w:r>
        <w:t xml:space="preserve">vaalit</w:t>
      </w:r>
    </w:p>
    <w:p>
      <w:r>
        <w:rPr>
          <w:b/>
        </w:rPr>
        <w:t xml:space="preserve">Esimerkki 4.5646</w:t>
      </w:r>
    </w:p>
    <w:p>
      <w:r>
        <w:t xml:space="preserve">''Olen saanut enemmän lahjoituksia kuin kukaan muu ehdokas republikaanien tai demokraattien kilpailussa.''</w:t>
      </w:r>
    </w:p>
    <w:p>
      <w:r>
        <w:rPr>
          <w:b/>
        </w:rPr>
        <w:t xml:space="preserve">Tulos</w:t>
      </w:r>
    </w:p>
    <w:p>
      <w:r>
        <w:t xml:space="preserve">vaalit</w:t>
      </w:r>
    </w:p>
    <w:p>
      <w:r>
        <w:rPr>
          <w:b/>
        </w:rPr>
        <w:t xml:space="preserve">Esimerkki 4.5647</w:t>
      </w:r>
    </w:p>
    <w:p>
      <w:r>
        <w:t xml:space="preserve">"Edustajainhuoneen demokraattien niin sanottuun 'elvytysohjelmaan' on tungettu hämmästyttävät 335 miljoonaa dollaria sukupuolitautien ehkäisyohjelmien rahoittamiseen."</w:t>
      </w:r>
    </w:p>
    <w:p>
      <w:r>
        <w:rPr>
          <w:b/>
        </w:rPr>
        <w:t xml:space="preserve">Tulos</w:t>
      </w:r>
    </w:p>
    <w:p>
      <w:r>
        <w:t xml:space="preserve">talous</w:t>
      </w:r>
    </w:p>
    <w:p>
      <w:r>
        <w:rPr>
          <w:b/>
        </w:rPr>
        <w:t xml:space="preserve">Tulos</w:t>
      </w:r>
    </w:p>
    <w:p>
      <w:r>
        <w:t xml:space="preserve">ärsyke</w:t>
      </w:r>
    </w:p>
    <w:p>
      <w:r>
        <w:rPr>
          <w:b/>
        </w:rPr>
        <w:t xml:space="preserve">Esimerkki 4.5648</w:t>
      </w:r>
    </w:p>
    <w:p>
      <w:r>
        <w:t xml:space="preserve">Olimme Sunshine State, ja tuskin tuotimme aurinkoenergiaa.</w:t>
      </w:r>
    </w:p>
    <w:p>
      <w:r>
        <w:rPr>
          <w:b/>
        </w:rPr>
        <w:t xml:space="preserve">Tulos</w:t>
      </w:r>
    </w:p>
    <w:p>
      <w:r>
        <w:t xml:space="preserve">energia</w:t>
      </w:r>
    </w:p>
    <w:p>
      <w:r>
        <w:rPr>
          <w:b/>
        </w:rPr>
        <w:t xml:space="preserve">Esimerkki 4.5649</w:t>
      </w:r>
    </w:p>
    <w:p>
      <w:r>
        <w:t xml:space="preserve">Havaijilla "ei ole tapana heittää viranhaltijoita ulos virasta".</w:t>
      </w:r>
    </w:p>
    <w:p>
      <w:r>
        <w:rPr>
          <w:b/>
        </w:rPr>
        <w:t xml:space="preserve">Tulos</w:t>
      </w:r>
    </w:p>
    <w:p>
      <w:r>
        <w:t xml:space="preserve">vaalit</w:t>
      </w:r>
    </w:p>
    <w:p>
      <w:r>
        <w:rPr>
          <w:b/>
        </w:rPr>
        <w:t xml:space="preserve">Tulos</w:t>
      </w:r>
    </w:p>
    <w:p>
      <w:r>
        <w:t xml:space="preserve">abc-news-week</w:t>
      </w:r>
    </w:p>
    <w:p>
      <w:r>
        <w:rPr>
          <w:b/>
        </w:rPr>
        <w:t xml:space="preserve">Esimerkki 4.5650</w:t>
      </w:r>
    </w:p>
    <w:p>
      <w:r>
        <w:t xml:space="preserve">New Hampshire on menettänyt enemmän työpaikkoja Kiinaan kuin mikään muu osavaltio.</w:t>
      </w:r>
    </w:p>
    <w:p>
      <w:r>
        <w:rPr>
          <w:b/>
        </w:rPr>
        <w:t xml:space="preserve">Tulos</w:t>
      </w:r>
    </w:p>
    <w:p>
      <w:r>
        <w:t xml:space="preserve">talous</w:t>
      </w:r>
    </w:p>
    <w:p>
      <w:r>
        <w:rPr>
          <w:b/>
        </w:rPr>
        <w:t xml:space="preserve">Esimerkki 4.5651</w:t>
      </w:r>
    </w:p>
    <w:p>
      <w:r>
        <w:t xml:space="preserve">John Kasich väitti virheellisesti, että Ohion talous oli maan 38. sijalla, kun hän astui virkaansa. Olimme kansakunnan kuudennella sijalla talouden työpaikkojen kasvussa.</w:t>
      </w:r>
    </w:p>
    <w:p>
      <w:r>
        <w:rPr>
          <w:b/>
        </w:rPr>
        <w:t xml:space="preserve">Tulos</w:t>
      </w:r>
    </w:p>
    <w:p>
      <w:r>
        <w:t xml:space="preserve">talous</w:t>
      </w:r>
    </w:p>
    <w:p>
      <w:r>
        <w:rPr>
          <w:b/>
        </w:rPr>
        <w:t xml:space="preserve">Tulos</w:t>
      </w:r>
    </w:p>
    <w:p>
      <w:r>
        <w:t xml:space="preserve">työpaikat</w:t>
      </w:r>
    </w:p>
    <w:p>
      <w:r>
        <w:rPr>
          <w:b/>
        </w:rPr>
        <w:t xml:space="preserve">Esimerkki 4.5652</w:t>
      </w:r>
    </w:p>
    <w:p>
      <w:r>
        <w:t xml:space="preserve">(Birmingham, Ala.) on kansalaisoikeusliikkeen kehto.</w:t>
      </w:r>
    </w:p>
    <w:p>
      <w:r>
        <w:rPr>
          <w:b/>
        </w:rPr>
        <w:t xml:space="preserve">Tulos</w:t>
      </w:r>
    </w:p>
    <w:p>
      <w:r>
        <w:t xml:space="preserve">kansalaisoikeudet</w:t>
      </w:r>
    </w:p>
    <w:p>
      <w:r>
        <w:rPr>
          <w:b/>
        </w:rPr>
        <w:t xml:space="preserve">Tulos</w:t>
      </w:r>
    </w:p>
    <w:p>
      <w:r>
        <w:t xml:space="preserve">historia</w:t>
      </w:r>
    </w:p>
    <w:p>
      <w:r>
        <w:rPr>
          <w:b/>
        </w:rPr>
        <w:t xml:space="preserve">Esimerkki 4.5653</w:t>
      </w:r>
    </w:p>
    <w:p>
      <w:r>
        <w:t xml:space="preserve">Kuvernööri Scott Walkerin budjetoinnin ansiosta suurempi osa yleisten varojen verorahoista käytetään velkojen maksuun kuin koskaan aiemmin historiassamme.</w:t>
      </w:r>
    </w:p>
    <w:p>
      <w:r>
        <w:rPr>
          <w:b/>
        </w:rPr>
        <w:t xml:space="preserve">Tulos</w:t>
      </w:r>
    </w:p>
    <w:p>
      <w:r>
        <w:t xml:space="preserve">velka</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Tulos</w:t>
      </w:r>
    </w:p>
    <w:p>
      <w:r>
        <w:t xml:space="preserve">kuljetus</w:t>
      </w:r>
    </w:p>
    <w:p>
      <w:r>
        <w:rPr>
          <w:b/>
        </w:rPr>
        <w:t xml:space="preserve">Esimerkki 4.5654</w:t>
      </w:r>
    </w:p>
    <w:p>
      <w:r>
        <w:t xml:space="preserve">Kun astuin virkaan, alijäämä oli lähes 10 prosenttia taloudestamme. Nykyään se on lähes 3 prosenttia.</w:t>
      </w:r>
    </w:p>
    <w:p>
      <w:r>
        <w:rPr>
          <w:b/>
        </w:rPr>
        <w:t xml:space="preserve">Tulos</w:t>
      </w:r>
    </w:p>
    <w:p>
      <w:r>
        <w:t xml:space="preserve">alijäämä</w:t>
      </w:r>
    </w:p>
    <w:p>
      <w:r>
        <w:rPr>
          <w:b/>
        </w:rPr>
        <w:t xml:space="preserve">Tulos</w:t>
      </w:r>
    </w:p>
    <w:p>
      <w:r>
        <w:t xml:space="preserve">talous</w:t>
      </w:r>
    </w:p>
    <w:p>
      <w:r>
        <w:rPr>
          <w:b/>
        </w:rPr>
        <w:t xml:space="preserve">Tulos</w:t>
      </w:r>
    </w:p>
    <w:p>
      <w:r>
        <w:t xml:space="preserve">liittovaltion talousarvio</w:t>
      </w:r>
    </w:p>
    <w:p>
      <w:r>
        <w:rPr>
          <w:b/>
        </w:rPr>
        <w:t xml:space="preserve">Esimerkki 4.5655</w:t>
      </w:r>
    </w:p>
    <w:p>
      <w:r>
        <w:t xml:space="preserve">Olimme Yhdysvalloissa 49. sijalla uusien yritysten perustamisessa.</w:t>
      </w:r>
    </w:p>
    <w:p>
      <w:r>
        <w:rPr>
          <w:b/>
        </w:rPr>
        <w:t xml:space="preserve">Tulos</w:t>
      </w:r>
    </w:p>
    <w:p>
      <w:r>
        <w:t xml:space="preserve">talous</w:t>
      </w:r>
    </w:p>
    <w:p>
      <w:r>
        <w:rPr>
          <w:b/>
        </w:rPr>
        <w:t xml:space="preserve">Tulos</w:t>
      </w:r>
    </w:p>
    <w:p>
      <w:r>
        <w:t xml:space="preserve">työpaikat</w:t>
      </w:r>
    </w:p>
    <w:p>
      <w:r>
        <w:rPr>
          <w:b/>
        </w:rPr>
        <w:t xml:space="preserve">Esimerkki 4.5656</w:t>
      </w:r>
    </w:p>
    <w:p>
      <w:r>
        <w:t xml:space="preserve">Minulta kiellettiin puhumasta Bill Ayersista vuoden 2008 presidentinvaalikampanjan aikana.</w:t>
      </w:r>
    </w:p>
    <w:p>
      <w:r>
        <w:rPr>
          <w:b/>
        </w:rPr>
        <w:t xml:space="preserve">Tulos</w:t>
      </w:r>
    </w:p>
    <w:p>
      <w:r>
        <w:t xml:space="preserve">vaalit</w:t>
      </w:r>
    </w:p>
    <w:p>
      <w:r>
        <w:rPr>
          <w:b/>
        </w:rPr>
        <w:t xml:space="preserve">Tulos</w:t>
      </w:r>
    </w:p>
    <w:p>
      <w:r>
        <w:t xml:space="preserve">asiantuntijat</w:t>
      </w:r>
    </w:p>
    <w:p>
      <w:r>
        <w:rPr>
          <w:b/>
        </w:rPr>
        <w:t xml:space="preserve">Tulos</w:t>
      </w:r>
    </w:p>
    <w:p>
      <w:r>
        <w:t xml:space="preserve">terrorismi</w:t>
      </w:r>
    </w:p>
    <w:p>
      <w:r>
        <w:rPr>
          <w:b/>
        </w:rPr>
        <w:t xml:space="preserve">Esimerkki 4.5657</w:t>
      </w:r>
    </w:p>
    <w:p>
      <w:r>
        <w:t xml:space="preserve">Mitt Romney on kuulemma kääntänyt selkänsä presidentti Reaganin politiikan tukemiselle.</w:t>
      </w:r>
    </w:p>
    <w:p>
      <w:r>
        <w:rPr>
          <w:b/>
        </w:rPr>
        <w:t xml:space="preserve">Tulos</w:t>
      </w:r>
    </w:p>
    <w:p>
      <w:r>
        <w:t xml:space="preserve">ehdokkaiden elämäkerta</w:t>
      </w:r>
    </w:p>
    <w:p>
      <w:r>
        <w:rPr>
          <w:b/>
        </w:rPr>
        <w:t xml:space="preserve">Tulos</w:t>
      </w:r>
    </w:p>
    <w:p>
      <w:r>
        <w:t xml:space="preserve">message-machine-2012</w:t>
      </w:r>
    </w:p>
    <w:p>
      <w:r>
        <w:rPr>
          <w:b/>
        </w:rPr>
        <w:t xml:space="preserve">Esimerkki 4.5658</w:t>
      </w:r>
    </w:p>
    <w:p>
      <w:r>
        <w:t xml:space="preserve">Sanoo, että Wisconsinin hallitus Scott Walker kirjaimellisesti keksi 3,6 miljardin dollarin alijäämän.</w:t>
      </w:r>
    </w:p>
    <w:p>
      <w:r>
        <w:rPr>
          <w:b/>
        </w:rPr>
        <w:t xml:space="preserve">Tulos</w:t>
      </w:r>
    </w:p>
    <w:p>
      <w:r>
        <w:t xml:space="preserve">työvoima</w:t>
      </w:r>
    </w:p>
    <w:p>
      <w:r>
        <w:rPr>
          <w:b/>
        </w:rPr>
        <w:t xml:space="preserve">Tulos</w:t>
      </w:r>
    </w:p>
    <w:p>
      <w:r>
        <w:t xml:space="preserve">valtion talousarvio</w:t>
      </w:r>
    </w:p>
    <w:p>
      <w:r>
        <w:rPr>
          <w:b/>
        </w:rPr>
        <w:t xml:space="preserve">Tulos</w:t>
      </w:r>
    </w:p>
    <w:p>
      <w:r>
        <w:t xml:space="preserve">valtiontaloudet</w:t>
      </w:r>
    </w:p>
    <w:p>
      <w:r>
        <w:rPr>
          <w:b/>
        </w:rPr>
        <w:t xml:space="preserve">Esimerkki 4.5659</w:t>
      </w:r>
    </w:p>
    <w:p>
      <w:r>
        <w:t xml:space="preserve">Meillä on myös mahdollisuus rakentaa puistoon, joka ei ole kaukana täältä, säiliö, johon mahtuu Atlantan kaupungin vesivarasto 30 päiväksi.</w:t>
      </w:r>
    </w:p>
    <w:p>
      <w:r>
        <w:rPr>
          <w:b/>
        </w:rPr>
        <w:t xml:space="preserve">Tulos</w:t>
      </w:r>
    </w:p>
    <w:p>
      <w:r>
        <w:t xml:space="preserve">vesi</w:t>
      </w:r>
    </w:p>
    <w:p>
      <w:r>
        <w:rPr>
          <w:b/>
        </w:rPr>
        <w:t xml:space="preserve">Esimerkki 4.5660</w:t>
      </w:r>
    </w:p>
    <w:p>
      <w:r>
        <w:t xml:space="preserve">Virginiassa asuu enemmän veteraaneja henkeä kohti kuin missään muussa Amerikan osavaltiossa.</w:t>
      </w:r>
    </w:p>
    <w:p>
      <w:r>
        <w:rPr>
          <w:b/>
        </w:rPr>
        <w:t xml:space="preserve">Tulos</w:t>
      </w:r>
    </w:p>
    <w:p>
      <w:r>
        <w:t xml:space="preserve">väestönlaskenta</w:t>
      </w:r>
    </w:p>
    <w:p>
      <w:r>
        <w:rPr>
          <w:b/>
        </w:rPr>
        <w:t xml:space="preserve">Tulos</w:t>
      </w:r>
    </w:p>
    <w:p>
      <w:r>
        <w:t xml:space="preserve">sotilaallinen</w:t>
      </w:r>
    </w:p>
    <w:p>
      <w:r>
        <w:rPr>
          <w:b/>
        </w:rPr>
        <w:t xml:space="preserve">Tulos</w:t>
      </w:r>
    </w:p>
    <w:p>
      <w:r>
        <w:t xml:space="preserve">veteraanit</w:t>
      </w:r>
    </w:p>
    <w:p>
      <w:r>
        <w:rPr>
          <w:b/>
        </w:rPr>
        <w:t xml:space="preserve">Esimerkki 4.5661</w:t>
      </w:r>
    </w:p>
    <w:p>
      <w:r>
        <w:t xml:space="preserve">Ohion tilanne on tällä hetkellä parempi kuin maassa keskimäärin kaikissa (talouden) luvuissa.</w:t>
      </w:r>
    </w:p>
    <w:p>
      <w:r>
        <w:rPr>
          <w:b/>
        </w:rPr>
        <w:t xml:space="preserve">Tulos</w:t>
      </w:r>
    </w:p>
    <w:p>
      <w:r>
        <w:t xml:space="preserve">talous</w:t>
      </w:r>
    </w:p>
    <w:p>
      <w:r>
        <w:rPr>
          <w:b/>
        </w:rPr>
        <w:t xml:space="preserve">Tulos</w:t>
      </w:r>
    </w:p>
    <w:p>
      <w:r>
        <w:t xml:space="preserve">valtiontaloudet</w:t>
      </w:r>
    </w:p>
    <w:p>
      <w:r>
        <w:rPr>
          <w:b/>
        </w:rPr>
        <w:t xml:space="preserve">Esimerkki 4.5662</w:t>
      </w:r>
    </w:p>
    <w:p>
      <w:r>
        <w:t xml:space="preserve">Ennusteiden mukaan junaa käyttää vuosittain 3,07 miljoonaa ihmistä. On muistettava, että Amtraksin Acela-junalla Washington D.C.:ssä, Bostonissa, Philadelphiassa, New Yorkissa ja Baltimoressa oli vain 3,2 miljoonaa matkustajaa vuonna 2010.</w:t>
      </w:r>
    </w:p>
    <w:p>
      <w:r>
        <w:rPr>
          <w:b/>
        </w:rPr>
        <w:t xml:space="preserve">Tulos</w:t>
      </w:r>
    </w:p>
    <w:p>
      <w:r>
        <w:t xml:space="preserve">valtion talousarvio</w:t>
      </w:r>
    </w:p>
    <w:p>
      <w:r>
        <w:rPr>
          <w:b/>
        </w:rPr>
        <w:t xml:space="preserve">Tulos</w:t>
      </w:r>
    </w:p>
    <w:p>
      <w:r>
        <w:t xml:space="preserve">ärsyke</w:t>
      </w:r>
    </w:p>
    <w:p>
      <w:r>
        <w:rPr>
          <w:b/>
        </w:rPr>
        <w:t xml:space="preserve">Tulos</w:t>
      </w:r>
    </w:p>
    <w:p>
      <w:r>
        <w:t xml:space="preserve">kuljetus</w:t>
      </w:r>
    </w:p>
    <w:p>
      <w:r>
        <w:rPr>
          <w:b/>
        </w:rPr>
        <w:t xml:space="preserve">Esimerkki 4.5663</w:t>
      </w:r>
    </w:p>
    <w:p>
      <w:r>
        <w:t xml:space="preserve">Yrityksemme ovat luoneet lähes kaksi kertaa enemmän työpaikkoja tämän elpymisen aikana kuin edellisen elpymisen samaan aikaan, jolloin Obamacarea ei ollut.</w:t>
      </w:r>
    </w:p>
    <w:p>
      <w:r>
        <w:rPr>
          <w:b/>
        </w:rPr>
        <w:t xml:space="preserve">Tulos</w:t>
      </w:r>
    </w:p>
    <w:p>
      <w:r>
        <w:t xml:space="preserve">talous</w:t>
      </w:r>
    </w:p>
    <w:p>
      <w:r>
        <w:rPr>
          <w:b/>
        </w:rPr>
        <w:t xml:space="preserve">Tulos</w:t>
      </w:r>
    </w:p>
    <w:p>
      <w:r>
        <w:t xml:space="preserve">työpaikat</w:t>
      </w:r>
    </w:p>
    <w:p>
      <w:r>
        <w:rPr>
          <w:b/>
        </w:rPr>
        <w:t xml:space="preserve">Esimerkki 4.5664</w:t>
      </w:r>
    </w:p>
    <w:p>
      <w:r>
        <w:t xml:space="preserve">Meillä on noin kuusi koulupiiriä, jotka ovat tänä vuonna 140-150 päivää koulussa.</w:t>
      </w:r>
    </w:p>
    <w:p>
      <w:r>
        <w:rPr>
          <w:b/>
        </w:rPr>
        <w:t xml:space="preserve">Tulos</w:t>
      </w:r>
    </w:p>
    <w:p>
      <w:r>
        <w:t xml:space="preserve">koulutus</w:t>
      </w:r>
    </w:p>
    <w:p>
      <w:r>
        <w:rPr>
          <w:b/>
        </w:rPr>
        <w:t xml:space="preserve">Esimerkki 4.5665</w:t>
      </w:r>
    </w:p>
    <w:p>
      <w:r>
        <w:t xml:space="preserve">Hallituksen jäsen Jim Doyle ja DNR eivät ole asettaneet metsästäjiä etusijalle ja hoitaneet hirvikantoja väärin, minkä seurauksena hirvikanta on pienentynyt.</w:t>
      </w:r>
    </w:p>
    <w:p>
      <w:r>
        <w:rPr>
          <w:b/>
        </w:rPr>
        <w:t xml:space="preserve">Tulos</w:t>
      </w:r>
    </w:p>
    <w:p>
      <w:r>
        <w:t xml:space="preserve">ympäristö</w:t>
      </w:r>
    </w:p>
    <w:p>
      <w:r>
        <w:rPr>
          <w:b/>
        </w:rPr>
        <w:t xml:space="preserve">Tulos</w:t>
      </w:r>
    </w:p>
    <w:p>
      <w:r>
        <w:t xml:space="preserve">virkistys</w:t>
      </w:r>
    </w:p>
    <w:p>
      <w:r>
        <w:rPr>
          <w:b/>
        </w:rPr>
        <w:t xml:space="preserve">Esimerkki 4.5666</w:t>
      </w:r>
    </w:p>
    <w:p>
      <w:r>
        <w:t xml:space="preserve">Nykyään enemmän hoosiolaisia käy töissä kuin koskaan aiemmin Indianan osavaltion 200-vuotisen historian aikana.</w:t>
      </w:r>
    </w:p>
    <w:p>
      <w:r>
        <w:rPr>
          <w:b/>
        </w:rPr>
        <w:t xml:space="preserve">Tulos</w:t>
      </w:r>
    </w:p>
    <w:p>
      <w:r>
        <w:t xml:space="preserve">talous</w:t>
      </w:r>
    </w:p>
    <w:p>
      <w:r>
        <w:rPr>
          <w:b/>
        </w:rPr>
        <w:t xml:space="preserve">Tulos</w:t>
      </w:r>
    </w:p>
    <w:p>
      <w:r>
        <w:t xml:space="preserve">työpaikat</w:t>
      </w:r>
    </w:p>
    <w:p>
      <w:r>
        <w:rPr>
          <w:b/>
        </w:rPr>
        <w:t xml:space="preserve">Esimerkki 4.5667</w:t>
      </w:r>
    </w:p>
    <w:p>
      <w:r>
        <w:t xml:space="preserve">Kukaan ei tiedä, kuka osti [38 Studiosin] joukkovelkakirjat. Joukkovelkakirjatarjouksessa oli myös kieli, jonka mukaan heidän on pysyttävä nimettöminä.</w:t>
      </w:r>
    </w:p>
    <w:p>
      <w:r>
        <w:rPr>
          <w:b/>
        </w:rPr>
        <w:t xml:space="preserve">Tulos</w:t>
      </w:r>
    </w:p>
    <w:p>
      <w:r>
        <w:t xml:space="preserve">konkurssi</w:t>
      </w:r>
    </w:p>
    <w:p>
      <w:r>
        <w:rPr>
          <w:b/>
        </w:rPr>
        <w:t xml:space="preserve">Tulos</w:t>
      </w:r>
    </w:p>
    <w:p>
      <w:r>
        <w:t xml:space="preserve">yritykset</w:t>
      </w:r>
    </w:p>
    <w:p>
      <w:r>
        <w:rPr>
          <w:b/>
        </w:rPr>
        <w:t xml:space="preserve">Tulos</w:t>
      </w:r>
    </w:p>
    <w:p>
      <w:r>
        <w:t xml:space="preserve">talous</w:t>
      </w:r>
    </w:p>
    <w:p>
      <w:r>
        <w:rPr>
          <w:b/>
        </w:rPr>
        <w:t xml:space="preserve">Tulos</w:t>
      </w:r>
    </w:p>
    <w:p>
      <w:r>
        <w:t xml:space="preserve">läpinäkyvyys</w:t>
      </w:r>
    </w:p>
    <w:p>
      <w:r>
        <w:rPr>
          <w:b/>
        </w:rPr>
        <w:t xml:space="preserve">Esimerkki 4.5668</w:t>
      </w:r>
    </w:p>
    <w:p>
      <w:r>
        <w:t xml:space="preserve">Nykyään ei voi luottaa siihen (julkisten työntekijöiden eläkerahastoon), sillä sitä ei ole rahoitettu.</w:t>
      </w:r>
    </w:p>
    <w:p>
      <w:r>
        <w:rPr>
          <w:b/>
        </w:rPr>
        <w:t xml:space="preserve">Tulos</w:t>
      </w:r>
    </w:p>
    <w:p>
      <w:r>
        <w:t xml:space="preserve">eläkkeelle</w:t>
      </w:r>
    </w:p>
    <w:p>
      <w:r>
        <w:rPr>
          <w:b/>
        </w:rPr>
        <w:t xml:space="preserve">Tulos</w:t>
      </w:r>
    </w:p>
    <w:p>
      <w:r>
        <w:t xml:space="preserve">valtion talousarvio</w:t>
      </w:r>
    </w:p>
    <w:p>
      <w:r>
        <w:rPr>
          <w:b/>
        </w:rPr>
        <w:t xml:space="preserve">Tulos</w:t>
      </w:r>
    </w:p>
    <w:p>
      <w:r>
        <w:t xml:space="preserve">työntekijät</w:t>
      </w:r>
    </w:p>
    <w:p>
      <w:r>
        <w:rPr>
          <w:b/>
        </w:rPr>
        <w:t xml:space="preserve">Esimerkki 4.5669</w:t>
      </w:r>
    </w:p>
    <w:p>
      <w:r>
        <w:t xml:space="preserve">Sanoo, että hänen keskimääräinen liittovaltion veroprosenttinsa oli 36 prosenttia.</w:t>
      </w:r>
    </w:p>
    <w:p>
      <w:r>
        <w:rPr>
          <w:b/>
        </w:rPr>
        <w:t xml:space="preserve">Tulos</w:t>
      </w:r>
    </w:p>
    <w:p>
      <w:r>
        <w:t xml:space="preserve">verot</w:t>
      </w:r>
    </w:p>
    <w:p>
      <w:r>
        <w:rPr>
          <w:b/>
        </w:rPr>
        <w:t xml:space="preserve">Esimerkki 4.5670</w:t>
      </w:r>
    </w:p>
    <w:p>
      <w:r>
        <w:t xml:space="preserve">Presidentti Barack Obama sanoi yli 20 kertaa, ettei hänellä ollut laillista toimivaltaa toimia maahanmuuttoa koskevissa asioissa.</w:t>
      </w:r>
    </w:p>
    <w:p>
      <w:r>
        <w:rPr>
          <w:b/>
        </w:rPr>
        <w:t xml:space="preserve">Tulos</w:t>
      </w:r>
    </w:p>
    <w:p>
      <w:r>
        <w:t xml:space="preserve">maahanmuutto</w:t>
      </w:r>
    </w:p>
    <w:p>
      <w:r>
        <w:rPr>
          <w:b/>
        </w:rPr>
        <w:t xml:space="preserve">Esimerkki 4.5671</w:t>
      </w:r>
    </w:p>
    <w:p>
      <w:r>
        <w:t xml:space="preserve">Lähes 45 prosenttia naisista, jotka saavat terveystarkastuksia (naisten terveysohjelman) kautta, tekevät sen Planned Parenthood -terveyskeskuksessa.</w:t>
      </w:r>
    </w:p>
    <w:p>
      <w:r>
        <w:rPr>
          <w:b/>
        </w:rPr>
        <w:t xml:space="preserve">Tulos</w:t>
      </w:r>
    </w:p>
    <w:p>
      <w:r>
        <w:t xml:space="preserve">abortti</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naiset</w:t>
      </w:r>
    </w:p>
    <w:p>
      <w:r>
        <w:rPr>
          <w:b/>
        </w:rPr>
        <w:t xml:space="preserve">Esimerkki 4.5672</w:t>
      </w:r>
    </w:p>
    <w:p>
      <w:r>
        <w:t xml:space="preserve">Viime vuonna julkisilla mailla tuotettiin 14 prosenttia vähemmän öljyä kuin edellisenä vuonna.</w:t>
      </w:r>
    </w:p>
    <w:p>
      <w:r>
        <w:rPr>
          <w:b/>
        </w:rPr>
        <w:t xml:space="preserve">Tulos</w:t>
      </w:r>
    </w:p>
    <w:p>
      <w:r>
        <w:t xml:space="preserve">energia</w:t>
      </w:r>
    </w:p>
    <w:p>
      <w:r>
        <w:rPr>
          <w:b/>
        </w:rPr>
        <w:t xml:space="preserve">Esimerkki 4.5673</w:t>
      </w:r>
    </w:p>
    <w:p>
      <w:r>
        <w:t xml:space="preserve">Floridassa maksulainausalaa koskevat säännökset ovat tiukemmat kuin lähes missään muussa osavaltiossa.</w:t>
      </w:r>
    </w:p>
    <w:p>
      <w:r>
        <w:rPr>
          <w:b/>
        </w:rPr>
        <w:t xml:space="preserve">Tulos</w:t>
      </w:r>
    </w:p>
    <w:p>
      <w:r>
        <w:t xml:space="preserve">kongressi</w:t>
      </w:r>
    </w:p>
    <w:p>
      <w:r>
        <w:rPr>
          <w:b/>
        </w:rPr>
        <w:t xml:space="preserve">Tulos</w:t>
      </w:r>
    </w:p>
    <w:p>
      <w:r>
        <w:t xml:space="preserve">rahoitusalan sääntely</w:t>
      </w:r>
    </w:p>
    <w:p>
      <w:r>
        <w:rPr>
          <w:b/>
        </w:rPr>
        <w:t xml:space="preserve">Tulos</w:t>
      </w:r>
    </w:p>
    <w:p>
      <w:r>
        <w:t xml:space="preserve">hallituksen sääntely</w:t>
      </w:r>
    </w:p>
    <w:p>
      <w:r>
        <w:rPr>
          <w:b/>
        </w:rPr>
        <w:t xml:space="preserve">Tulos</w:t>
      </w:r>
    </w:p>
    <w:p>
      <w:r>
        <w:t xml:space="preserve">köyhyys</w:t>
      </w:r>
    </w:p>
    <w:p>
      <w:r>
        <w:rPr>
          <w:b/>
        </w:rPr>
        <w:t xml:space="preserve">Esimerkki 4.5674</w:t>
      </w:r>
    </w:p>
    <w:p>
      <w:r>
        <w:t xml:space="preserve">Kongressiedustaja Bill Young äänesti miljonäärien verojen alentamisen ja Medicaren lopettamisen puolesta.</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verot</w:t>
      </w:r>
    </w:p>
    <w:p>
      <w:r>
        <w:rPr>
          <w:b/>
        </w:rPr>
        <w:t xml:space="preserve">Esimerkki 4.5675</w:t>
      </w:r>
    </w:p>
    <w:p>
      <w:r>
        <w:t xml:space="preserve">Viimeisimmällä matkallani New Hampshireen tapasin mielestäni miehen, joka perusti ensimmäisen ja ainoan pankin Dodd-Frankin hyväksymisen jälkeen, rahoituskriisin jälkeen. Yhden pankin koko maassa.</w:t>
      </w:r>
    </w:p>
    <w:p>
      <w:r>
        <w:rPr>
          <w:b/>
        </w:rPr>
        <w:t xml:space="preserve">Tulos</w:t>
      </w:r>
    </w:p>
    <w:p>
      <w:r>
        <w:t xml:space="preserve">rahoitusalan sääntely</w:t>
      </w:r>
    </w:p>
    <w:p>
      <w:r>
        <w:rPr>
          <w:b/>
        </w:rPr>
        <w:t xml:space="preserve">Esimerkki 4.5676</w:t>
      </w:r>
    </w:p>
    <w:p>
      <w:r>
        <w:t xml:space="preserve">Republikaanien vaaliohjelma kirjoitettiin itse asiassa AIG:n entisen lobbaajan ja Exxon-Mobilin entisen lobbaajan avustuksella.</w:t>
      </w:r>
    </w:p>
    <w:p>
      <w:r>
        <w:rPr>
          <w:b/>
        </w:rPr>
        <w:t xml:space="preserve">Tulos</w:t>
      </w:r>
    </w:p>
    <w:p>
      <w:r>
        <w:t xml:space="preserve">etiikka</w:t>
      </w:r>
    </w:p>
    <w:p>
      <w:r>
        <w:rPr>
          <w:b/>
        </w:rPr>
        <w:t xml:space="preserve">Esimerkki 4.5677</w:t>
      </w:r>
    </w:p>
    <w:p>
      <w:r>
        <w:t xml:space="preserve">Alaskan senaattori Mark Begich tukee presidentti Barack Obaman talouspolitiikkaa 97 prosenttia ajasta.</w:t>
      </w:r>
    </w:p>
    <w:p>
      <w:r>
        <w:rPr>
          <w:b/>
        </w:rPr>
        <w:t xml:space="preserve">Tulos</w:t>
      </w:r>
    </w:p>
    <w:p>
      <w:r>
        <w:t xml:space="preserve">kaksipuolueisuus</w:t>
      </w:r>
    </w:p>
    <w:p>
      <w:r>
        <w:rPr>
          <w:b/>
        </w:rPr>
        <w:t xml:space="preserve">Tulos</w:t>
      </w:r>
    </w:p>
    <w:p>
      <w:r>
        <w:t xml:space="preserve">kongressi</w:t>
      </w:r>
    </w:p>
    <w:p>
      <w:r>
        <w:rPr>
          <w:b/>
        </w:rPr>
        <w:t xml:space="preserve">Esimerkki 4.5678</w:t>
      </w:r>
    </w:p>
    <w:p>
      <w:r>
        <w:t xml:space="preserve">Seitsemänkymmentäviisi prosenttia tämän maan nuorista aikuisista ei ole henkisesti tai fyysisesti kykeneviä palvelemaan.</w:t>
      </w:r>
    </w:p>
    <w:p>
      <w:r>
        <w:rPr>
          <w:b/>
        </w:rPr>
        <w:t xml:space="preserve">Tulos</w:t>
      </w:r>
    </w:p>
    <w:p>
      <w:r>
        <w:t xml:space="preserve">sotilaallinen</w:t>
      </w:r>
    </w:p>
    <w:p>
      <w:r>
        <w:rPr>
          <w:b/>
        </w:rPr>
        <w:t xml:space="preserve">Esimerkki 4.5679</w:t>
      </w:r>
    </w:p>
    <w:p>
      <w:r>
        <w:t xml:space="preserve">David Dewhurst syyttää Cruzia punakiinalaisesta kommunistista.</w:t>
      </w:r>
    </w:p>
    <w:p>
      <w:r>
        <w:rPr>
          <w:b/>
        </w:rPr>
        <w:t xml:space="preserve">Tulos</w:t>
      </w:r>
    </w:p>
    <w:p>
      <w:r>
        <w:t xml:space="preserve">kaksipuolueisuus</w:t>
      </w:r>
    </w:p>
    <w:p>
      <w:r>
        <w:rPr>
          <w:b/>
        </w:rPr>
        <w:t xml:space="preserve">Tulos</w:t>
      </w:r>
    </w:p>
    <w:p>
      <w:r>
        <w:t xml:space="preserve">ehdokkaiden elämäkerta</w:t>
      </w:r>
    </w:p>
    <w:p>
      <w:r>
        <w:rPr>
          <w:b/>
        </w:rPr>
        <w:t xml:space="preserve">Esimerkki 4.5680</w:t>
      </w:r>
    </w:p>
    <w:p>
      <w:r>
        <w:t xml:space="preserve">Alle 10 prosentilla presidentti Barack Obaman kabinetin jäsenistä on kokemusta yksityiseltä sektorilta.</w:t>
      </w:r>
    </w:p>
    <w:p>
      <w:r>
        <w:rPr>
          <w:b/>
        </w:rPr>
        <w:t xml:space="preserve">Tulos</w:t>
      </w:r>
    </w:p>
    <w:p>
      <w:r>
        <w:t xml:space="preserve">message-machine-2012</w:t>
      </w:r>
    </w:p>
    <w:p>
      <w:r>
        <w:rPr>
          <w:b/>
        </w:rPr>
        <w:t xml:space="preserve">Esimerkki 4.5681</w:t>
      </w:r>
    </w:p>
    <w:p>
      <w:r>
        <w:t xml:space="preserve">Liittovaltion laki kieltää teollisen hampun viljelyn Yhdysvalloissa.</w:t>
      </w:r>
    </w:p>
    <w:p>
      <w:r>
        <w:rPr>
          <w:b/>
        </w:rPr>
        <w:t xml:space="preserve">Tulos</w:t>
      </w:r>
    </w:p>
    <w:p>
      <w:r>
        <w:t xml:space="preserve">maatalous</w:t>
      </w:r>
    </w:p>
    <w:p>
      <w:r>
        <w:rPr>
          <w:b/>
        </w:rPr>
        <w:t xml:space="preserve">Tulos</w:t>
      </w:r>
    </w:p>
    <w:p>
      <w:r>
        <w:t xml:space="preserve">marihuana</w:t>
      </w:r>
    </w:p>
    <w:p>
      <w:r>
        <w:rPr>
          <w:b/>
        </w:rPr>
        <w:t xml:space="preserve">Tulos</w:t>
      </w:r>
    </w:p>
    <w:p>
      <w:r>
        <w:t xml:space="preserve">pienyritykset</w:t>
      </w:r>
    </w:p>
    <w:p>
      <w:r>
        <w:rPr>
          <w:b/>
        </w:rPr>
        <w:t xml:space="preserve">Esimerkki 4.5682</w:t>
      </w:r>
    </w:p>
    <w:p>
      <w:r>
        <w:t xml:space="preserve">Tämän vuoden ensimmäisten kuuden kuukauden aikana on luotu yhtä paljon työpaikkoja kuin koko vuonna 2011, ja vuosi 2011 oli paras yksittäinen vuosi yksityisen sektorin työpaikkojen kasvun kannalta sitten vuoden 2000.</w:t>
      </w:r>
    </w:p>
    <w:p>
      <w:r>
        <w:rPr>
          <w:b/>
        </w:rPr>
        <w:t xml:space="preserve">Tulos</w:t>
      </w:r>
    </w:p>
    <w:p>
      <w:r>
        <w:t xml:space="preserve">työpaikat</w:t>
      </w:r>
    </w:p>
    <w:p>
      <w:r>
        <w:rPr>
          <w:b/>
        </w:rPr>
        <w:t xml:space="preserve">Esimerkki 4.5683</w:t>
      </w:r>
    </w:p>
    <w:p>
      <w:r>
        <w:t xml:space="preserve">Greg Abbott on hyötynyt palkkapäivälainanantajista, jotka ovat antaneet hänelle 300 000 dollaria ja sitten saaneet häneltä päätöksen, jonka mukaan he voivat toimia lain porsaanreiän kautta, jonka ansiosta he voivat veloittaa rajattomasti korkoja ja maksuja.</w:t>
      </w:r>
    </w:p>
    <w:p>
      <w:r>
        <w:rPr>
          <w:b/>
        </w:rPr>
        <w:t xml:space="preserve">Tulos</w:t>
      </w:r>
    </w:p>
    <w:p>
      <w:r>
        <w:t xml:space="preserve">kampanjarahoitus</w:t>
      </w:r>
    </w:p>
    <w:p>
      <w:r>
        <w:rPr>
          <w:b/>
        </w:rPr>
        <w:t xml:space="preserve">Tulos</w:t>
      </w:r>
    </w:p>
    <w:p>
      <w:r>
        <w:t xml:space="preserve">rahoitusalan sääntely</w:t>
      </w:r>
    </w:p>
    <w:p>
      <w:r>
        <w:rPr>
          <w:b/>
        </w:rPr>
        <w:t xml:space="preserve">Esimerkki 4.5684</w:t>
      </w:r>
    </w:p>
    <w:p>
      <w:r>
        <w:t xml:space="preserve">Monet tarkistuksen 4 vastaista mainoskampanjaa rahoittavista yrityksistä ovat saaneet kongressin takuita aiemmin tänä vuonna valtavien veronpalautusten muodossa.</w:t>
      </w:r>
    </w:p>
    <w:p>
      <w:r>
        <w:rPr>
          <w:b/>
        </w:rPr>
        <w:t xml:space="preserve">Tulos</w:t>
      </w:r>
    </w:p>
    <w:p>
      <w:r>
        <w:t xml:space="preserve">florida</w:t>
      </w:r>
    </w:p>
    <w:p>
      <w:r>
        <w:rPr>
          <w:b/>
        </w:rPr>
        <w:t xml:space="preserve">Tulos</w:t>
      </w:r>
    </w:p>
    <w:p>
      <w:r>
        <w:t xml:space="preserve">florida-muutokset</w:t>
      </w:r>
    </w:p>
    <w:p>
      <w:r>
        <w:rPr>
          <w:b/>
        </w:rPr>
        <w:t xml:space="preserve">Esimerkki 4.5685</w:t>
      </w:r>
    </w:p>
    <w:p>
      <w:r>
        <w:t xml:space="preserve">Georgia Powerin asiakkaat maksavat sähköstä 10-15 prosenttia alle kansallisen keskiarvon.</w:t>
      </w:r>
    </w:p>
    <w:p>
      <w:r>
        <w:rPr>
          <w:b/>
        </w:rPr>
        <w:t xml:space="preserve">Tulos</w:t>
      </w:r>
    </w:p>
    <w:p>
      <w:r>
        <w:t xml:space="preserve">energia</w:t>
      </w:r>
    </w:p>
    <w:p>
      <w:r>
        <w:rPr>
          <w:b/>
        </w:rPr>
        <w:t xml:space="preserve">Esimerkki 4.5686</w:t>
      </w:r>
    </w:p>
    <w:p>
      <w:r>
        <w:t xml:space="preserve">Osavaltioissa, joissa on käytössä käsiaseiden yksityisen myynnin taustatarkastukset, ammutaan ja tapetaan 49 prosenttia vähemmän naisia.</w:t>
      </w:r>
    </w:p>
    <w:p>
      <w:r>
        <w:rPr>
          <w:b/>
        </w:rPr>
        <w:t xml:space="preserve">Tulos</w:t>
      </w:r>
    </w:p>
    <w:p>
      <w:r>
        <w:t xml:space="preserve">rikos</w:t>
      </w:r>
    </w:p>
    <w:p>
      <w:r>
        <w:rPr>
          <w:b/>
        </w:rPr>
        <w:t xml:space="preserve">Tulos</w:t>
      </w:r>
    </w:p>
    <w:p>
      <w:r>
        <w:t xml:space="preserve">aseet</w:t>
      </w:r>
    </w:p>
    <w:p>
      <w:r>
        <w:rPr>
          <w:b/>
        </w:rPr>
        <w:t xml:space="preserve">Tulos</w:t>
      </w:r>
    </w:p>
    <w:p>
      <w:r>
        <w:t xml:space="preserve">valtiot</w:t>
      </w:r>
    </w:p>
    <w:p>
      <w:r>
        <w:rPr>
          <w:b/>
        </w:rPr>
        <w:t xml:space="preserve">Tulos</w:t>
      </w:r>
    </w:p>
    <w:p>
      <w:r>
        <w:t xml:space="preserve">naiset</w:t>
      </w:r>
    </w:p>
    <w:p>
      <w:r>
        <w:rPr>
          <w:b/>
        </w:rPr>
        <w:t xml:space="preserve">Esimerkki 4.5687</w:t>
      </w:r>
    </w:p>
    <w:p>
      <w:r>
        <w:t xml:space="preserve">Mikään demokraattien lakiehdotuksista ei edellyttäisi, että yksilöiden on tarkistettava kansalaisuutensa tai henkilöllisyytensä ennen veronmaksajien tukemien etuuksien saamista.</w:t>
      </w:r>
    </w:p>
    <w:p>
      <w:r>
        <w:rPr>
          <w:b/>
        </w:rPr>
        <w:t xml:space="preserve">Tulos</w:t>
      </w:r>
    </w:p>
    <w:p>
      <w:r>
        <w:t xml:space="preserve">terveydenhuolto</w:t>
      </w:r>
    </w:p>
    <w:p>
      <w:r>
        <w:rPr>
          <w:b/>
        </w:rPr>
        <w:t xml:space="preserve">Tulos</w:t>
      </w:r>
    </w:p>
    <w:p>
      <w:r>
        <w:t xml:space="preserve">maahanmuutto</w:t>
      </w:r>
    </w:p>
    <w:p>
      <w:r>
        <w:rPr>
          <w:b/>
        </w:rPr>
        <w:t xml:space="preserve">Esimerkki 4.5688</w:t>
      </w:r>
    </w:p>
    <w:p>
      <w:r>
        <w:t xml:space="preserve">Kaikissa kyselytutkimuksissa ylivoimainen enemmistö ihmisistä haluaa [E-Verifyä].</w:t>
      </w:r>
    </w:p>
    <w:p>
      <w:r>
        <w:rPr>
          <w:b/>
        </w:rPr>
        <w:t xml:space="preserve">Tulos</w:t>
      </w:r>
    </w:p>
    <w:p>
      <w:r>
        <w:t xml:space="preserve">maahanmuutto</w:t>
      </w:r>
    </w:p>
    <w:p>
      <w:r>
        <w:rPr>
          <w:b/>
        </w:rPr>
        <w:t xml:space="preserve">Tulos</w:t>
      </w:r>
    </w:p>
    <w:p>
      <w:r>
        <w:t xml:space="preserve">kyselyt</w:t>
      </w:r>
    </w:p>
    <w:p>
      <w:r>
        <w:rPr>
          <w:b/>
        </w:rPr>
        <w:t xml:space="preserve">Tulos</w:t>
      </w:r>
    </w:p>
    <w:p>
      <w:r>
        <w:t xml:space="preserve">työntekijät</w:t>
      </w:r>
    </w:p>
    <w:p>
      <w:r>
        <w:rPr>
          <w:b/>
        </w:rPr>
        <w:t xml:space="preserve">Esimerkki 4.5689</w:t>
      </w:r>
    </w:p>
    <w:p>
      <w:r>
        <w:t xml:space="preserve">Senaattori George LeMieux äänesti sen puolesta, että öljy-yhtiöt pääsevät pälkähästä ja että saasteita koskevat säännöt kumotaan.</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Tulos</w:t>
      </w:r>
    </w:p>
    <w:p>
      <w:r>
        <w:t xml:space="preserve">message-machine</w:t>
      </w:r>
    </w:p>
    <w:p>
      <w:r>
        <w:rPr>
          <w:b/>
        </w:rPr>
        <w:t xml:space="preserve">Tulos</w:t>
      </w:r>
    </w:p>
    <w:p>
      <w:r>
        <w:t xml:space="preserve">öljyvahinko</w:t>
      </w:r>
    </w:p>
    <w:p>
      <w:r>
        <w:rPr>
          <w:b/>
        </w:rPr>
        <w:t xml:space="preserve">Esimerkki 4.5690</w:t>
      </w:r>
    </w:p>
    <w:p>
      <w:r>
        <w:t xml:space="preserve">Minulla on kokemusta senaatin budjettivaliokunnan puheenjohtajana 4,5 miljardin dollarin menoleikkauksista, jotta alijäämä saataisiin kurottua umpeen ja samalla suojeltaisiin koulutusta ja terveydenhuoltoa.</w:t>
      </w:r>
    </w:p>
    <w:p>
      <w:r>
        <w:rPr>
          <w:b/>
        </w:rPr>
        <w:t xml:space="preserve">Tulos</w:t>
      </w:r>
    </w:p>
    <w:p>
      <w:r>
        <w:t xml:space="preserve">valtion talousarvio</w:t>
      </w:r>
    </w:p>
    <w:p>
      <w:r>
        <w:rPr>
          <w:b/>
        </w:rPr>
        <w:t xml:space="preserve">Tulos</w:t>
      </w:r>
    </w:p>
    <w:p>
      <w:r>
        <w:t xml:space="preserve">valtiontaloudet</w:t>
      </w:r>
    </w:p>
    <w:p>
      <w:r>
        <w:rPr>
          <w:b/>
        </w:rPr>
        <w:t xml:space="preserve">Esimerkki 4.5691</w:t>
      </w:r>
    </w:p>
    <w:p>
      <w:r>
        <w:t xml:space="preserve">Yhden nelivuotiskauden aikana pelkästään kuvernöörin kartanon ylläpito maksaa veronmaksajille yli miljoona dollaria.</w:t>
      </w:r>
    </w:p>
    <w:p>
      <w:r>
        <w:rPr>
          <w:b/>
        </w:rPr>
        <w:t xml:space="preserve">Tulos</w:t>
      </w:r>
    </w:p>
    <w:p>
      <w:r>
        <w:t xml:space="preserve">valtion talousarvio</w:t>
      </w:r>
    </w:p>
    <w:p>
      <w:r>
        <w:rPr>
          <w:b/>
        </w:rPr>
        <w:t xml:space="preserve">Esimerkki 4.5692</w:t>
      </w:r>
    </w:p>
    <w:p>
      <w:r>
        <w:t xml:space="preserve">Sanoo, että Donald Trump tukee pakkolunastusta ja korkeimman oikeuden Kelodecision-päätöstä.</w:t>
      </w:r>
    </w:p>
    <w:p>
      <w:r>
        <w:rPr>
          <w:b/>
        </w:rPr>
        <w:t xml:space="preserve">Tulos</w:t>
      </w:r>
    </w:p>
    <w:p>
      <w:r>
        <w:t xml:space="preserve">ehdokkaiden elämäkerta</w:t>
      </w:r>
    </w:p>
    <w:p>
      <w:r>
        <w:rPr>
          <w:b/>
        </w:rPr>
        <w:t xml:space="preserve">Tulos</w:t>
      </w:r>
    </w:p>
    <w:p>
      <w:r>
        <w:t xml:space="preserve">korkein oikeus</w:t>
      </w:r>
    </w:p>
    <w:p>
      <w:r>
        <w:rPr>
          <w:b/>
        </w:rPr>
        <w:t xml:space="preserve">Esimerkki 4.5693</w:t>
      </w:r>
    </w:p>
    <w:p>
      <w:r>
        <w:t xml:space="preserve">Sanoo republikaanien osavaltion senaattori Alberta Darling tarjosi varauksetonta tukea suunnitelmalle lopettaa Medicare-järjestelmä.</w:t>
      </w:r>
    </w:p>
    <w:p>
      <w:r>
        <w:rPr>
          <w:b/>
        </w:rPr>
        <w:t xml:space="preserve">Tulos</w:t>
      </w:r>
    </w:p>
    <w:p>
      <w:r>
        <w:t xml:space="preserve">liittovaltion talousarvio</w:t>
      </w:r>
    </w:p>
    <w:p>
      <w:r>
        <w:rPr>
          <w:b/>
        </w:rPr>
        <w:t xml:space="preserve">Tulos</w:t>
      </w:r>
    </w:p>
    <w:p>
      <w:r>
        <w:t xml:space="preserve">medicare</w:t>
      </w:r>
    </w:p>
    <w:p>
      <w:r>
        <w:rPr>
          <w:b/>
        </w:rPr>
        <w:t xml:space="preserve">Esimerkki 4.5694</w:t>
      </w:r>
    </w:p>
    <w:p>
      <w:r>
        <w:t xml:space="preserve">Homoparien tekemästä adoptiosta</w:t>
      </w:r>
    </w:p>
    <w:p>
      <w:r>
        <w:rPr>
          <w:b/>
        </w:rPr>
        <w:t xml:space="preserve">Tulos</w:t>
      </w:r>
    </w:p>
    <w:p>
      <w:r>
        <w:t xml:space="preserve">lapset</w:t>
      </w:r>
    </w:p>
    <w:p>
      <w:r>
        <w:rPr>
          <w:b/>
        </w:rPr>
        <w:t xml:space="preserve">Tulos</w:t>
      </w:r>
    </w:p>
    <w:p>
      <w:r>
        <w:t xml:space="preserve">perheet</w:t>
      </w:r>
    </w:p>
    <w:p>
      <w:r>
        <w:rPr>
          <w:b/>
        </w:rPr>
        <w:t xml:space="preserve">Tulos</w:t>
      </w:r>
    </w:p>
    <w:p>
      <w:r>
        <w:t xml:space="preserve">homot ja lesbot</w:t>
      </w:r>
    </w:p>
    <w:p>
      <w:r>
        <w:rPr>
          <w:b/>
        </w:rPr>
        <w:t xml:space="preserve">Esimerkki 4.5695</w:t>
      </w:r>
    </w:p>
    <w:p>
      <w:r>
        <w:t xml:space="preserve">Vuonna 2011 (Debbie) Wasserman Schultz jätti 62 kongressiäänestystä väliin, mikä on yksi kaikkien kongressin jäsenten huonoimmista ennätyksistä.</w:t>
      </w:r>
    </w:p>
    <w:p>
      <w:r>
        <w:rPr>
          <w:b/>
        </w:rPr>
        <w:t xml:space="preserve">Tulos</w:t>
      </w:r>
    </w:p>
    <w:p>
      <w:r>
        <w:t xml:space="preserve">ehdokkaiden elämäkerta</w:t>
      </w:r>
    </w:p>
    <w:p>
      <w:r>
        <w:rPr>
          <w:b/>
        </w:rPr>
        <w:t xml:space="preserve">Tulos</w:t>
      </w:r>
    </w:p>
    <w:p>
      <w:r>
        <w:t xml:space="preserve">kongressi</w:t>
      </w:r>
    </w:p>
    <w:p>
      <w:r>
        <w:rPr>
          <w:b/>
        </w:rPr>
        <w:t xml:space="preserve">Tulos</w:t>
      </w:r>
    </w:p>
    <w:p>
      <w:r>
        <w:t xml:space="preserve">äänestysrekisteri</w:t>
      </w:r>
    </w:p>
    <w:p>
      <w:r>
        <w:rPr>
          <w:b/>
        </w:rPr>
        <w:t xml:space="preserve">Esimerkki 4.5696</w:t>
      </w:r>
    </w:p>
    <w:p>
      <w:r>
        <w:t xml:space="preserve">Matt Patten aloitti likaisen kampanjansa tuhansilla tuhansilla likaisilla rahoilla, jotka saivat arvatkaa keneltä? (Frank) Russolta ja (Jimmy) Dimoralta.</w:t>
      </w:r>
    </w:p>
    <w:p>
      <w:r>
        <w:rPr>
          <w:b/>
        </w:rPr>
        <w:t xml:space="preserve">Tulos</w:t>
      </w:r>
    </w:p>
    <w:p>
      <w:r>
        <w:t xml:space="preserve">message-machine</w:t>
      </w:r>
    </w:p>
    <w:p>
      <w:r>
        <w:rPr>
          <w:b/>
        </w:rPr>
        <w:t xml:space="preserve">Tulos</w:t>
      </w:r>
    </w:p>
    <w:p>
      <w:r>
        <w:t xml:space="preserve">kampanjamainonta</w:t>
      </w:r>
    </w:p>
    <w:p>
      <w:r>
        <w:rPr>
          <w:b/>
        </w:rPr>
        <w:t xml:space="preserve">Esimerkki 4.5697</w:t>
      </w:r>
    </w:p>
    <w:p>
      <w:r>
        <w:t xml:space="preserve">43 000 ihmistä potkitaan ulos hoitokodeista tai heiltä evätään pääsy hoitokotiin, jos Texasin edustajainhuoneen versio osavaltion talousarviosta hyväksytään.</w:t>
      </w:r>
    </w:p>
    <w:p>
      <w:r>
        <w:rPr>
          <w:b/>
        </w:rPr>
        <w:t xml:space="preserve">Tulos</w:t>
      </w:r>
    </w:p>
    <w:p>
      <w:r>
        <w:t xml:space="preserve">terveydenhuolto</w:t>
      </w:r>
    </w:p>
    <w:p>
      <w:r>
        <w:rPr>
          <w:b/>
        </w:rPr>
        <w:t xml:space="preserve">Tulos</w:t>
      </w:r>
    </w:p>
    <w:p>
      <w:r>
        <w:t xml:space="preserve">valtion talousarvio</w:t>
      </w:r>
    </w:p>
    <w:p>
      <w:r>
        <w:rPr>
          <w:b/>
        </w:rPr>
        <w:t xml:space="preserve">Esimerkki 4.5698</w:t>
      </w:r>
    </w:p>
    <w:p>
      <w:r>
        <w:t xml:space="preserve">Naisille maksetaan Teksasissa edelleen 82 senttiä jokaista miehen ansaitsemaa dollaria kohden.</w:t>
      </w:r>
    </w:p>
    <w:p>
      <w:r>
        <w:rPr>
          <w:b/>
        </w:rPr>
        <w:t xml:space="preserve">Tulos</w:t>
      </w:r>
    </w:p>
    <w:p>
      <w:r>
        <w:t xml:space="preserve">talous</w:t>
      </w:r>
    </w:p>
    <w:p>
      <w:r>
        <w:rPr>
          <w:b/>
        </w:rPr>
        <w:t xml:space="preserve">Tulos</w:t>
      </w:r>
    </w:p>
    <w:p>
      <w:r>
        <w:t xml:space="preserve">naiset</w:t>
      </w:r>
    </w:p>
    <w:p>
      <w:r>
        <w:rPr>
          <w:b/>
        </w:rPr>
        <w:t xml:space="preserve">Tulos</w:t>
      </w:r>
    </w:p>
    <w:p>
      <w:r>
        <w:t xml:space="preserve">työntekijät</w:t>
      </w:r>
    </w:p>
    <w:p>
      <w:r>
        <w:rPr>
          <w:b/>
        </w:rPr>
        <w:t xml:space="preserve">Esimerkki 4.5699</w:t>
      </w:r>
    </w:p>
    <w:p>
      <w:r>
        <w:t xml:space="preserve">Veronmaksajat käyttävät 120 000 dollaria Charlie Cristsin poliittiseen valokuvausistuntoon.</w:t>
      </w:r>
    </w:p>
    <w:p>
      <w:r>
        <w:rPr>
          <w:b/>
        </w:rPr>
        <w:t xml:space="preserve">Tulos</w:t>
      </w:r>
    </w:p>
    <w:p>
      <w:r>
        <w:t xml:space="preserve">öljyvahinko</w:t>
      </w:r>
    </w:p>
    <w:p>
      <w:r>
        <w:rPr>
          <w:b/>
        </w:rPr>
        <w:t xml:space="preserve">Tulos</w:t>
      </w:r>
    </w:p>
    <w:p>
      <w:r>
        <w:t xml:space="preserve">valtion talousarvio</w:t>
      </w:r>
    </w:p>
    <w:p>
      <w:r>
        <w:rPr>
          <w:b/>
        </w:rPr>
        <w:t xml:space="preserve">Esimerkki 4.5700</w:t>
      </w:r>
    </w:p>
    <w:p>
      <w:r>
        <w:t xml:space="preserve">Rick Scotts Columbian/HCA-terveydenhuoltoyhtiön sairaaloista: "Eräs huippujohtaja sanoi, että ne jopa käännyttivät köyhän miehen pois ja jättivät hänet kuolemaan ovensa ulkopuolelle."</w:t>
      </w:r>
    </w:p>
    <w:p>
      <w:r>
        <w:rPr>
          <w:b/>
        </w:rPr>
        <w:t xml:space="preserve">Tulos</w:t>
      </w:r>
    </w:p>
    <w:p>
      <w:r>
        <w:t xml:space="preserve">terveydenhuolto</w:t>
      </w:r>
    </w:p>
    <w:p>
      <w:r>
        <w:rPr>
          <w:b/>
        </w:rPr>
        <w:t xml:space="preserve">Tulos</w:t>
      </w:r>
    </w:p>
    <w:p>
      <w:r>
        <w:t xml:space="preserve">message-machine</w:t>
      </w:r>
    </w:p>
    <w:p>
      <w:r>
        <w:rPr>
          <w:b/>
        </w:rPr>
        <w:t xml:space="preserve">Esimerkki 4.5701</w:t>
      </w:r>
    </w:p>
    <w:p>
      <w:r>
        <w:t xml:space="preserve">Pohjois-Carolinan republikaanit yrittivät puhdistaa listan äänestäjistä, joista kaksi kolmasosaa oli mustia ja demokraatteja.</w:t>
      </w:r>
    </w:p>
    <w:p>
      <w:r>
        <w:rPr>
          <w:b/>
        </w:rPr>
        <w:t xml:space="preserve">Tulos</w:t>
      </w:r>
    </w:p>
    <w:p>
      <w:r>
        <w:t xml:space="preserve">vaalit</w:t>
      </w:r>
    </w:p>
    <w:p>
      <w:r>
        <w:rPr>
          <w:b/>
        </w:rPr>
        <w:t xml:space="preserve">Esimerkki 4.5702</w:t>
      </w:r>
    </w:p>
    <w:p>
      <w:r>
        <w:t xml:space="preserve">Fox News esittää Stuart Scottin muistokirjoituksen, jossa on kuva Stephen A. Smithistä.</w:t>
      </w:r>
    </w:p>
    <w:p>
      <w:r>
        <w:rPr>
          <w:b/>
        </w:rPr>
        <w:t xml:space="preserve">Tulos</w:t>
      </w:r>
    </w:p>
    <w:p>
      <w:r>
        <w:t xml:space="preserve">urheilu</w:t>
      </w:r>
    </w:p>
    <w:p>
      <w:r>
        <w:rPr>
          <w:b/>
        </w:rPr>
        <w:t xml:space="preserve">Esimerkki 4.5703</w:t>
      </w:r>
    </w:p>
    <w:p>
      <w:r>
        <w:t xml:space="preserve">Seitsemänkymmentä prosenttia äärimmäisessä köyhyydessä elävistä ihmisistä on naisia.</w:t>
      </w:r>
    </w:p>
    <w:p>
      <w:r>
        <w:rPr>
          <w:b/>
        </w:rPr>
        <w:t xml:space="preserve">Tulos</w:t>
      </w:r>
    </w:p>
    <w:p>
      <w:r>
        <w:t xml:space="preserve">köyhyys</w:t>
      </w:r>
    </w:p>
    <w:p>
      <w:r>
        <w:rPr>
          <w:b/>
        </w:rPr>
        <w:t xml:space="preserve">Tulos</w:t>
      </w:r>
    </w:p>
    <w:p>
      <w:r>
        <w:t xml:space="preserve">naiset</w:t>
      </w:r>
    </w:p>
    <w:p>
      <w:r>
        <w:rPr>
          <w:b/>
        </w:rPr>
        <w:t xml:space="preserve">Esimerkki 4.5704</w:t>
      </w:r>
    </w:p>
    <w:p>
      <w:r>
        <w:t xml:space="preserve">Syyriaan kohdistuvan sotilasiskun tukemisesta</w:t>
      </w:r>
    </w:p>
    <w:p>
      <w:r>
        <w:rPr>
          <w:b/>
        </w:rPr>
        <w:t xml:space="preserve">Tulos</w:t>
      </w:r>
    </w:p>
    <w:p>
      <w:r>
        <w:t xml:space="preserve">ulkopolitiikka</w:t>
      </w:r>
    </w:p>
    <w:p>
      <w:r>
        <w:rPr>
          <w:b/>
        </w:rPr>
        <w:t xml:space="preserve">Esimerkki 4.5705</w:t>
      </w:r>
    </w:p>
    <w:p>
      <w:r>
        <w:t xml:space="preserve">Sanoo, että Sandy-hurrikaanin jälkeen New Yorkin pormestari Michael Bloomberg kieltäytyi päästämästä kansalliskaartia kaupunkiin palauttamaan siviilijärjestystä, koska kaartilaiset kantavat aseita!</w:t>
      </w:r>
    </w:p>
    <w:p>
      <w:r>
        <w:rPr>
          <w:b/>
        </w:rPr>
        <w:t xml:space="preserve">Tulos</w:t>
      </w:r>
    </w:p>
    <w:p>
      <w:r>
        <w:t xml:space="preserve">aseet</w:t>
      </w:r>
    </w:p>
    <w:p>
      <w:r>
        <w:rPr>
          <w:b/>
        </w:rPr>
        <w:t xml:space="preserve">Tulos</w:t>
      </w:r>
    </w:p>
    <w:p>
      <w:r>
        <w:t xml:space="preserve">julkinen turvallisuus</w:t>
      </w:r>
    </w:p>
    <w:p>
      <w:r>
        <w:rPr>
          <w:b/>
        </w:rPr>
        <w:t xml:space="preserve">Esimerkki 4.5706</w:t>
      </w:r>
    </w:p>
    <w:p>
      <w:r>
        <w:t xml:space="preserve">Olimme 48. sijalla K-12-opetuksen rahoituksessa ja 50. sijalla korkea-asteen koulutuksessa.</w:t>
      </w:r>
    </w:p>
    <w:p>
      <w:r>
        <w:rPr>
          <w:b/>
        </w:rPr>
        <w:t xml:space="preserve">Tulos</w:t>
      </w:r>
    </w:p>
    <w:p>
      <w:r>
        <w:t xml:space="preserve">koulutus</w:t>
      </w:r>
    </w:p>
    <w:p>
      <w:r>
        <w:rPr>
          <w:b/>
        </w:rPr>
        <w:t xml:space="preserve">Esimerkki 4.5707</w:t>
      </w:r>
    </w:p>
    <w:p>
      <w:r>
        <w:t xml:space="preserve">Tässä on jotain, mistä ihmiset eivät koskaan puhu valmentaja Schianon kanssa: Rutgersilla oli paras valmistumisprosentti kaikista amerikkalaisista I divisioonan jalkapallo-ohjelmista.</w:t>
      </w:r>
    </w:p>
    <w:p>
      <w:r>
        <w:rPr>
          <w:b/>
        </w:rPr>
        <w:t xml:space="preserve">Tulos</w:t>
      </w:r>
    </w:p>
    <w:p>
      <w:r>
        <w:t xml:space="preserve">koulutus</w:t>
      </w:r>
    </w:p>
    <w:p>
      <w:r>
        <w:rPr>
          <w:b/>
        </w:rPr>
        <w:t xml:space="preserve">Tulos</w:t>
      </w:r>
    </w:p>
    <w:p>
      <w:r>
        <w:t xml:space="preserve">urheilu</w:t>
      </w:r>
    </w:p>
    <w:p>
      <w:r>
        <w:rPr>
          <w:b/>
        </w:rPr>
        <w:t xml:space="preserve">Esimerkki 4.5708</w:t>
      </w:r>
    </w:p>
    <w:p>
      <w:r>
        <w:t xml:space="preserve">Kun olet valkoinen ... et tiedä millaista on olla köyhä.</w:t>
      </w:r>
    </w:p>
    <w:p>
      <w:r>
        <w:rPr>
          <w:b/>
        </w:rPr>
        <w:t xml:space="preserve">Tulos</w:t>
      </w:r>
    </w:p>
    <w:p>
      <w:r>
        <w:t xml:space="preserve">monimuotoisuus</w:t>
      </w:r>
    </w:p>
    <w:p>
      <w:r>
        <w:rPr>
          <w:b/>
        </w:rPr>
        <w:t xml:space="preserve">Tulos</w:t>
      </w:r>
    </w:p>
    <w:p>
      <w:r>
        <w:t xml:space="preserve">talous</w:t>
      </w:r>
    </w:p>
    <w:p>
      <w:r>
        <w:rPr>
          <w:b/>
        </w:rPr>
        <w:t xml:space="preserve">Tulos</w:t>
      </w:r>
    </w:p>
    <w:p>
      <w:r>
        <w:t xml:space="preserve">tulot</w:t>
      </w:r>
    </w:p>
    <w:p>
      <w:r>
        <w:rPr>
          <w:b/>
        </w:rPr>
        <w:t xml:space="preserve">Tulos</w:t>
      </w:r>
    </w:p>
    <w:p>
      <w:r>
        <w:t xml:space="preserve">köyhyys</w:t>
      </w:r>
    </w:p>
    <w:p>
      <w:r>
        <w:rPr>
          <w:b/>
        </w:rPr>
        <w:t xml:space="preserve">Esimerkki 4.5709</w:t>
      </w:r>
    </w:p>
    <w:p>
      <w:r>
        <w:t xml:space="preserve">"Niillä resursseilla, jotka tarvitaan vain reilun kolmen kuukauden Irakin sodan toteuttamiseen, voisimme rahoittaa täysimääräisesti tarvitsevien lasten terveydenhuollon laajentamisen, jonka Bush vetosi."</w:t>
      </w:r>
    </w:p>
    <w:p>
      <w:r>
        <w:rPr>
          <w:b/>
        </w:rPr>
        <w:t xml:space="preserve">Tulos</w:t>
      </w:r>
    </w:p>
    <w:p>
      <w:r>
        <w:t xml:space="preserve">terveydenhuolto</w:t>
      </w:r>
    </w:p>
    <w:p>
      <w:r>
        <w:rPr>
          <w:b/>
        </w:rPr>
        <w:t xml:space="preserve">Esimerkki 4.5710</w:t>
      </w:r>
    </w:p>
    <w:p>
      <w:r>
        <w:t xml:space="preserve">Travis Countyn työttömyysaste on alle maan keskiarvon, mutta köyhyysaste ylittää maan keskiarvon - ja paikallinen köyhyys lisääntyy.</w:t>
      </w:r>
    </w:p>
    <w:p>
      <w:r>
        <w:rPr>
          <w:b/>
        </w:rPr>
        <w:t xml:space="preserve">Tulos</w:t>
      </w:r>
    </w:p>
    <w:p>
      <w:r>
        <w:t xml:space="preserve">korjaukset ja päivitykset</w:t>
      </w:r>
    </w:p>
    <w:p>
      <w:r>
        <w:rPr>
          <w:b/>
        </w:rPr>
        <w:t xml:space="preserve">Tulos</w:t>
      </w:r>
    </w:p>
    <w:p>
      <w:r>
        <w:t xml:space="preserve">talous</w:t>
      </w:r>
    </w:p>
    <w:p>
      <w:r>
        <w:rPr>
          <w:b/>
        </w:rPr>
        <w:t xml:space="preserve">Tulos</w:t>
      </w:r>
    </w:p>
    <w:p>
      <w:r>
        <w:t xml:space="preserve">työpaikat</w:t>
      </w:r>
    </w:p>
    <w:p>
      <w:r>
        <w:rPr>
          <w:b/>
        </w:rPr>
        <w:t xml:space="preserve">Tulos</w:t>
      </w:r>
    </w:p>
    <w:p>
      <w:r>
        <w:t xml:space="preserve">köyhyys</w:t>
      </w:r>
    </w:p>
    <w:p>
      <w:r>
        <w:rPr>
          <w:b/>
        </w:rPr>
        <w:t xml:space="preserve">Esimerkki 4.5711</w:t>
      </w:r>
    </w:p>
    <w:p>
      <w:r>
        <w:t xml:space="preserve">Elokuva- ja televisiotuotannoilla oli 6 miljardin dollarin taloudellinen vaikutus Georgian talouteen viimeisimpänä verovuonna.</w:t>
      </w:r>
    </w:p>
    <w:p>
      <w:r>
        <w:rPr>
          <w:b/>
        </w:rPr>
        <w:t xml:space="preserve">Tulos</w:t>
      </w:r>
    </w:p>
    <w:p>
      <w:r>
        <w:t xml:space="preserve">talous</w:t>
      </w:r>
    </w:p>
    <w:p>
      <w:r>
        <w:rPr>
          <w:b/>
        </w:rPr>
        <w:t xml:space="preserve">Tulos</w:t>
      </w:r>
    </w:p>
    <w:p>
      <w:r>
        <w:t xml:space="preserve">työpaikat</w:t>
      </w:r>
    </w:p>
    <w:p>
      <w:r>
        <w:rPr>
          <w:b/>
        </w:rPr>
        <w:t xml:space="preserve">Tulos</w:t>
      </w:r>
    </w:p>
    <w:p>
      <w:r>
        <w:t xml:space="preserve">valtiot</w:t>
      </w:r>
    </w:p>
    <w:p>
      <w:r>
        <w:rPr>
          <w:b/>
        </w:rPr>
        <w:t xml:space="preserve">Tulos</w:t>
      </w:r>
    </w:p>
    <w:p>
      <w:r>
        <w:t xml:space="preserve">verot</w:t>
      </w:r>
    </w:p>
    <w:p>
      <w:r>
        <w:rPr>
          <w:b/>
        </w:rPr>
        <w:t xml:space="preserve">Esimerkki 4.5712</w:t>
      </w:r>
    </w:p>
    <w:p>
      <w:r>
        <w:t xml:space="preserve">Kukaan ei ole riippuvainen marihuanasta.</w:t>
      </w:r>
    </w:p>
    <w:p>
      <w:r>
        <w:rPr>
          <w:b/>
        </w:rPr>
        <w:t xml:space="preserve">Tulos</w:t>
      </w:r>
    </w:p>
    <w:p>
      <w:r>
        <w:t xml:space="preserve">huumeet</w:t>
      </w:r>
    </w:p>
    <w:p>
      <w:r>
        <w:rPr>
          <w:b/>
        </w:rPr>
        <w:t xml:space="preserve">Tulos</w:t>
      </w:r>
    </w:p>
    <w:p>
      <w:r>
        <w:t xml:space="preserve">marihuana</w:t>
      </w:r>
    </w:p>
    <w:p>
      <w:r>
        <w:rPr>
          <w:b/>
        </w:rPr>
        <w:t xml:space="preserve">Esimerkki 4.5713</w:t>
      </w:r>
    </w:p>
    <w:p>
      <w:r>
        <w:t xml:space="preserve">Presidentiksi valitun Trumpin maahanmuuttopolitiikka on hyvin samankaltaista kuin senaatissa ja edustajainhuoneessa tänään käsiteltävänä oleva politiikka, jonka tarkoituksena on keskeyttää väliaikaisesti maahanmuutto maista, joissa on terrorismia, ja keskeyttää väliaikaisesti maahanmuutto Syyriasta, kunnes saamme aikaan paremman tarkastuksen.</w:t>
      </w:r>
    </w:p>
    <w:p>
      <w:r>
        <w:rPr>
          <w:b/>
        </w:rPr>
        <w:t xml:space="preserve">Tulos</w:t>
      </w:r>
    </w:p>
    <w:p>
      <w:r>
        <w:t xml:space="preserve">kotimaan turvallisuus</w:t>
      </w:r>
    </w:p>
    <w:p>
      <w:r>
        <w:rPr>
          <w:b/>
        </w:rPr>
        <w:t xml:space="preserve">Tulos</w:t>
      </w:r>
    </w:p>
    <w:p>
      <w:r>
        <w:t xml:space="preserve">maahanmuutto</w:t>
      </w:r>
    </w:p>
    <w:p>
      <w:r>
        <w:rPr>
          <w:b/>
        </w:rPr>
        <w:t xml:space="preserve">Esimerkki 4.5714</w:t>
      </w:r>
    </w:p>
    <w:p>
      <w:r>
        <w:t xml:space="preserve">Sanoo, että kuvernööri Scott Walker vei 1,6 miljardia dollaria kouluilta ja antoi sen yli 2 miljardin dollarin verohelpotuksina rikkaille.</w:t>
      </w:r>
    </w:p>
    <w:p>
      <w:r>
        <w:rPr>
          <w:b/>
        </w:rPr>
        <w:t xml:space="preserve">Tulos</w:t>
      </w:r>
    </w:p>
    <w:p>
      <w:r>
        <w:t xml:space="preserve">yritykset</w:t>
      </w:r>
    </w:p>
    <w:p>
      <w:r>
        <w:rPr>
          <w:b/>
        </w:rPr>
        <w:t xml:space="preserve">Tulos</w:t>
      </w:r>
    </w:p>
    <w:p>
      <w:r>
        <w:t xml:space="preserve">koulutus</w:t>
      </w:r>
    </w:p>
    <w:p>
      <w:r>
        <w:rPr>
          <w:b/>
        </w:rPr>
        <w:t xml:space="preserve">Tulos</w:t>
      </w:r>
    </w:p>
    <w:p>
      <w:r>
        <w:t xml:space="preserve">message-machine-2012</w:t>
      </w:r>
    </w:p>
    <w:p>
      <w:r>
        <w:rPr>
          <w:b/>
        </w:rPr>
        <w:t xml:space="preserve">Tulos</w:t>
      </w:r>
    </w:p>
    <w:p>
      <w:r>
        <w:t xml:space="preserve">verot</w:t>
      </w:r>
    </w:p>
    <w:p>
      <w:r>
        <w:rPr>
          <w:b/>
        </w:rPr>
        <w:t xml:space="preserve">Esimerkki 4.5715</w:t>
      </w:r>
    </w:p>
    <w:p>
      <w:r>
        <w:t xml:space="preserve">Liittovaltion hallitus voi leikata kaikkia ei-sotilaallisia harkinnanvaraisia menoja, eikä talousarvio silti ole tasapainossa.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medicare</w:t>
      </w:r>
    </w:p>
    <w:p>
      <w:r>
        <w:rPr>
          <w:b/>
        </w:rPr>
        <w:t xml:space="preserve">Tulos</w:t>
      </w:r>
    </w:p>
    <w:p>
      <w:r>
        <w:t xml:space="preserve">sotilaallinen</w:t>
      </w:r>
    </w:p>
    <w:p>
      <w:r>
        <w:rPr>
          <w:b/>
        </w:rPr>
        <w:t xml:space="preserve">Tulos</w:t>
      </w:r>
    </w:p>
    <w:p>
      <w:r>
        <w:t xml:space="preserve">sosiaaliturva</w:t>
      </w:r>
    </w:p>
    <w:p>
      <w:r>
        <w:rPr>
          <w:b/>
        </w:rPr>
        <w:t xml:space="preserve">Esimerkki 4.5716</w:t>
      </w:r>
    </w:p>
    <w:p>
      <w:r>
        <w:t xml:space="preserve">Galvestonissa, Texasissa, ihmiset ovat saaneet yksityistää osan sosiaaliturvansa. Ja ihmiset vaurastuvat.</w:t>
      </w:r>
    </w:p>
    <w:p>
      <w:r>
        <w:rPr>
          <w:b/>
        </w:rPr>
        <w:t xml:space="preserve">Tulos</w:t>
      </w:r>
    </w:p>
    <w:p>
      <w:r>
        <w:t xml:space="preserve">lääninhallitus</w:t>
      </w:r>
    </w:p>
    <w:p>
      <w:r>
        <w:rPr>
          <w:b/>
        </w:rPr>
        <w:t xml:space="preserve">Tulos</w:t>
      </w:r>
    </w:p>
    <w:p>
      <w:r>
        <w:t xml:space="preserve">eläkkeelle</w:t>
      </w:r>
    </w:p>
    <w:p>
      <w:r>
        <w:rPr>
          <w:b/>
        </w:rPr>
        <w:t xml:space="preserve">Tulos</w:t>
      </w:r>
    </w:p>
    <w:p>
      <w:r>
        <w:t xml:space="preserve">sosiaaliturva</w:t>
      </w:r>
    </w:p>
    <w:p>
      <w:r>
        <w:rPr>
          <w:b/>
        </w:rPr>
        <w:t xml:space="preserve">Tulos</w:t>
      </w:r>
    </w:p>
    <w:p>
      <w:r>
        <w:t xml:space="preserve">työntekijät</w:t>
      </w:r>
    </w:p>
    <w:p>
      <w:r>
        <w:rPr>
          <w:b/>
        </w:rPr>
        <w:t xml:space="preserve">Esimerkki 4.5717</w:t>
      </w:r>
    </w:p>
    <w:p>
      <w:r>
        <w:t xml:space="preserve">Puolueiden välisestä vaalipiirien uudelleenjaosta.</w:t>
      </w:r>
    </w:p>
    <w:p>
      <w:r>
        <w:rPr>
          <w:b/>
        </w:rPr>
        <w:t xml:space="preserve">Tulos</w:t>
      </w:r>
    </w:p>
    <w:p>
      <w:r>
        <w:t xml:space="preserve">uudelleenjako</w:t>
      </w:r>
    </w:p>
    <w:p>
      <w:r>
        <w:rPr>
          <w:b/>
        </w:rPr>
        <w:t xml:space="preserve">Esimerkki 4.5718</w:t>
      </w:r>
    </w:p>
    <w:p>
      <w:r>
        <w:t xml:space="preserve">Liittovaltion budjettivajeen suurin syy on menojen kasvu, eivät veronalennukset.</w:t>
      </w:r>
    </w:p>
    <w:p>
      <w:r>
        <w:rPr>
          <w:b/>
        </w:rPr>
        <w:t xml:space="preserve">Tulos</w:t>
      </w:r>
    </w:p>
    <w:p>
      <w:r>
        <w:t xml:space="preserve">liittovaltion talousarvio</w:t>
      </w:r>
    </w:p>
    <w:p>
      <w:r>
        <w:rPr>
          <w:b/>
        </w:rPr>
        <w:t xml:space="preserve">Esimerkki 4.5719</w:t>
      </w:r>
    </w:p>
    <w:p>
      <w:r>
        <w:t xml:space="preserve">Sanoo Reps. Rush Holt, Frank Pallone ja Bill Pascrell ovat valmiita vaarantamaan ikääntyneiden pääsyn vakuutusturvaan leikkaamalla 741 miljardia dollaria Medicaresta, jotta voidaan maksaa terveydenhuollon haltuunotto suurten hallitusten toimesta.</w:t>
      </w:r>
    </w:p>
    <w:p>
      <w:r>
        <w:rPr>
          <w:b/>
        </w:rPr>
        <w:t xml:space="preserve">Tulos</w:t>
      </w:r>
    </w:p>
    <w:p>
      <w:r>
        <w:t xml:space="preserve">terveydenhuolto</w:t>
      </w:r>
    </w:p>
    <w:p>
      <w:r>
        <w:rPr>
          <w:b/>
        </w:rPr>
        <w:t xml:space="preserve">Tulos</w:t>
      </w:r>
    </w:p>
    <w:p>
      <w:r>
        <w:t xml:space="preserve">medicare</w:t>
      </w:r>
    </w:p>
    <w:p>
      <w:r>
        <w:rPr>
          <w:b/>
        </w:rPr>
        <w:t xml:space="preserve">Esimerkki 4.5720</w:t>
      </w:r>
    </w:p>
    <w:p>
      <w:r>
        <w:t xml:space="preserve">Keene, N.H., pyysi sotilasluokan panssaroitua miehistönkuljetusautoa, koska heidän vuotuinen kurpitsafestivaalinsa on mahdollinen terroristien kohde.</w:t>
      </w:r>
    </w:p>
    <w:p>
      <w:r>
        <w:rPr>
          <w:b/>
        </w:rPr>
        <w:t xml:space="preserve">Tulos</w:t>
      </w:r>
    </w:p>
    <w:p>
      <w:r>
        <w:t xml:space="preserve">kotimaan turvallisuus</w:t>
      </w:r>
    </w:p>
    <w:p>
      <w:r>
        <w:rPr>
          <w:b/>
        </w:rPr>
        <w:t xml:space="preserve">Tulos</w:t>
      </w:r>
    </w:p>
    <w:p>
      <w:r>
        <w:t xml:space="preserve">julkinen turvallisuus</w:t>
      </w:r>
    </w:p>
    <w:p>
      <w:r>
        <w:rPr>
          <w:b/>
        </w:rPr>
        <w:t xml:space="preserve">Esimerkki 4.5721</w:t>
      </w:r>
    </w:p>
    <w:p>
      <w:r>
        <w:t xml:space="preserve">Presidentti Barack Obamalla oli laillinen valtuus iskeä Syyriaan ilman kongressin äänestystä.</w:t>
      </w:r>
    </w:p>
    <w:p>
      <w:r>
        <w:rPr>
          <w:b/>
        </w:rPr>
        <w:t xml:space="preserve">Tulos</w:t>
      </w:r>
    </w:p>
    <w:p>
      <w:r>
        <w:t xml:space="preserve">ulkopolitiikka</w:t>
      </w:r>
    </w:p>
    <w:p>
      <w:r>
        <w:rPr>
          <w:b/>
        </w:rPr>
        <w:t xml:space="preserve">Tulos</w:t>
      </w:r>
    </w:p>
    <w:p>
      <w:r>
        <w:t xml:space="preserve">legal-issues</w:t>
      </w:r>
    </w:p>
    <w:p>
      <w:r>
        <w:rPr>
          <w:b/>
        </w:rPr>
        <w:t xml:space="preserve">Tulos</w:t>
      </w:r>
    </w:p>
    <w:p>
      <w:r>
        <w:t xml:space="preserve">sotilaallinen</w:t>
      </w:r>
    </w:p>
    <w:p>
      <w:r>
        <w:rPr>
          <w:b/>
        </w:rPr>
        <w:t xml:space="preserve">Esimerkki 4.5722</w:t>
      </w:r>
    </w:p>
    <w:p>
      <w:r>
        <w:t xml:space="preserve">Tuomioistuinkokemuksen merkityksestä korkeimpaan oikeuteen nimitettävien henkilöiden kohdalla.</w:t>
      </w:r>
    </w:p>
    <w:p>
      <w:r>
        <w:rPr>
          <w:b/>
        </w:rPr>
        <w:t xml:space="preserve">Tulos</w:t>
      </w:r>
    </w:p>
    <w:p>
      <w:r>
        <w:t xml:space="preserve">legal-issues</w:t>
      </w:r>
    </w:p>
    <w:p>
      <w:r>
        <w:rPr>
          <w:b/>
        </w:rPr>
        <w:t xml:space="preserve">Esimerkki 4.5723</w:t>
      </w:r>
    </w:p>
    <w:p>
      <w:r>
        <w:t xml:space="preserve">Hevosurheilu voisi edistää Georgian taloutta 1 miljardilla dollarilla vuodessa ja luoda 10 000-20 000 työpaikkaa.</w:t>
      </w:r>
    </w:p>
    <w:p>
      <w:r>
        <w:rPr>
          <w:b/>
        </w:rPr>
        <w:t xml:space="preserve">Tulos</w:t>
      </w:r>
    </w:p>
    <w:p>
      <w:r>
        <w:t xml:space="preserve">talous</w:t>
      </w:r>
    </w:p>
    <w:p>
      <w:r>
        <w:rPr>
          <w:b/>
        </w:rPr>
        <w:t xml:space="preserve">Tulos</w:t>
      </w:r>
    </w:p>
    <w:p>
      <w:r>
        <w:t xml:space="preserve">uhkapeli</w:t>
      </w:r>
    </w:p>
    <w:p>
      <w:r>
        <w:rPr>
          <w:b/>
        </w:rPr>
        <w:t xml:space="preserve">Esimerkki 4.5724</w:t>
      </w:r>
    </w:p>
    <w:p>
      <w:r>
        <w:t xml:space="preserve">Russ Feingold äänesti järviemme suojelua koskevaa lakia vastaan ja oli ainoa Suurten järvien alueen senaattori, joka äänesti vastaan.</w:t>
      </w:r>
    </w:p>
    <w:p>
      <w:r>
        <w:rPr>
          <w:b/>
        </w:rPr>
        <w:t xml:space="preserve">Tulos</w:t>
      </w:r>
    </w:p>
    <w:p>
      <w:r>
        <w:t xml:space="preserve">energia</w:t>
      </w:r>
    </w:p>
    <w:p>
      <w:r>
        <w:rPr>
          <w:b/>
        </w:rPr>
        <w:t xml:space="preserve">Tulos</w:t>
      </w:r>
    </w:p>
    <w:p>
      <w:r>
        <w:t xml:space="preserve">ympäristö</w:t>
      </w:r>
    </w:p>
    <w:p>
      <w:r>
        <w:rPr>
          <w:b/>
        </w:rPr>
        <w:t xml:space="preserve">Tulos</w:t>
      </w:r>
    </w:p>
    <w:p>
      <w:r>
        <w:t xml:space="preserve">message-machine</w:t>
      </w:r>
    </w:p>
    <w:p>
      <w:r>
        <w:rPr>
          <w:b/>
        </w:rPr>
        <w:t xml:space="preserve">Esimerkki 4.5725</w:t>
      </w:r>
    </w:p>
    <w:p>
      <w:r>
        <w:t xml:space="preserve">Sanoo, että uusi Dodd-Frankin rahoituslaki edellyttää 20 prosentin käsirahaa asunnon ostamiseen.</w:t>
      </w:r>
    </w:p>
    <w:p>
      <w:r>
        <w:rPr>
          <w:b/>
        </w:rPr>
        <w:t xml:space="preserve">Tulos</w:t>
      </w:r>
    </w:p>
    <w:p>
      <w:r>
        <w:t xml:space="preserve">asuminen</w:t>
      </w:r>
    </w:p>
    <w:p>
      <w:r>
        <w:rPr>
          <w:b/>
        </w:rPr>
        <w:t xml:space="preserve">Tulos</w:t>
      </w:r>
    </w:p>
    <w:p>
      <w:r>
        <w:t xml:space="preserve">new-hampshire-2012</w:t>
      </w:r>
    </w:p>
    <w:p>
      <w:r>
        <w:rPr>
          <w:b/>
        </w:rPr>
        <w:t xml:space="preserve">Esimerkki 4.5726</w:t>
      </w:r>
    </w:p>
    <w:p>
      <w:r>
        <w:t xml:space="preserve">"Minulla on täydellinen äänestystulos sellaisissa järjestöissä kuin Veterans of Foreign Wars, American Legion ja kaikki muut veteraanien palvelujärjestöt."</w:t>
      </w:r>
    </w:p>
    <w:p>
      <w:r>
        <w:rPr>
          <w:b/>
        </w:rPr>
        <w:t xml:space="preserve">Tulos</w:t>
      </w:r>
    </w:p>
    <w:p>
      <w:r>
        <w:t xml:space="preserve">veteraanit</w:t>
      </w:r>
    </w:p>
    <w:p>
      <w:r>
        <w:rPr>
          <w:b/>
        </w:rPr>
        <w:t xml:space="preserve">Esimerkki 4.5727</w:t>
      </w:r>
    </w:p>
    <w:p>
      <w:r>
        <w:t xml:space="preserve">Barack Obama on johdonmukaisesti äänestänyt rikollisten ankarampia rangaistuksia vastaan.</w:t>
      </w:r>
    </w:p>
    <w:p>
      <w:r>
        <w:rPr>
          <w:b/>
        </w:rPr>
        <w:t xml:space="preserve">Tulos</w:t>
      </w:r>
    </w:p>
    <w:p>
      <w:r>
        <w:t xml:space="preserve">rikos</w:t>
      </w:r>
    </w:p>
    <w:p>
      <w:r>
        <w:rPr>
          <w:b/>
        </w:rPr>
        <w:t xml:space="preserve">Tulos</w:t>
      </w:r>
    </w:p>
    <w:p>
      <w:r>
        <w:t xml:space="preserve">huumeet</w:t>
      </w:r>
    </w:p>
    <w:p>
      <w:r>
        <w:rPr>
          <w:b/>
        </w:rPr>
        <w:t xml:space="preserve">Tulos</w:t>
      </w:r>
    </w:p>
    <w:p>
      <w:r>
        <w:t xml:space="preserve">perheet</w:t>
      </w:r>
    </w:p>
    <w:p>
      <w:r>
        <w:rPr>
          <w:b/>
        </w:rPr>
        <w:t xml:space="preserve">Tulos</w:t>
      </w:r>
    </w:p>
    <w:p>
      <w:r>
        <w:t xml:space="preserve">marihuana</w:t>
      </w:r>
    </w:p>
    <w:p>
      <w:r>
        <w:rPr>
          <w:b/>
        </w:rPr>
        <w:t xml:space="preserve">Tulos</w:t>
      </w:r>
    </w:p>
    <w:p>
      <w:r>
        <w:t xml:space="preserve">julkinen turvallisuus</w:t>
      </w:r>
    </w:p>
    <w:p>
      <w:r>
        <w:rPr>
          <w:b/>
        </w:rPr>
        <w:t xml:space="preserve">Esimerkki 4.5728</w:t>
      </w:r>
    </w:p>
    <w:p>
      <w:r>
        <w:t xml:space="preserve">Sillä rahamäärällä, jonka Hillary Clinton haluaisi käyttää pakolaisiin, voisimme rakentaa uudelleen kaikki Amerikan sisäkaupungit.</w:t>
      </w:r>
    </w:p>
    <w:p>
      <w:r>
        <w:rPr>
          <w:b/>
        </w:rPr>
        <w:t xml:space="preserve">Tulos</w:t>
      </w:r>
    </w:p>
    <w:p>
      <w:r>
        <w:t xml:space="preserve">maahanmuutto</w:t>
      </w:r>
    </w:p>
    <w:p>
      <w:r>
        <w:rPr>
          <w:b/>
        </w:rPr>
        <w:t xml:space="preserve">Tulos</w:t>
      </w:r>
    </w:p>
    <w:p>
      <w:r>
        <w:t xml:space="preserve">urbaani</w:t>
      </w:r>
    </w:p>
    <w:p>
      <w:r>
        <w:rPr>
          <w:b/>
        </w:rPr>
        <w:t xml:space="preserve">Esimerkki 4.5729</w:t>
      </w:r>
    </w:p>
    <w:p>
      <w:r>
        <w:t xml:space="preserve">Yhdysvaltojen historiassa 168 presidentin virkaa on viivytetty, 82 presidentti Obaman aikana ja 86 kaikkien muiden presidenttien aikana.</w:t>
      </w:r>
    </w:p>
    <w:p>
      <w:r>
        <w:rPr>
          <w:b/>
        </w:rPr>
        <w:t xml:space="preserve">Tulos</w:t>
      </w:r>
    </w:p>
    <w:p>
      <w:r>
        <w:t xml:space="preserve">kongressin säännöt</w:t>
      </w:r>
    </w:p>
    <w:p>
      <w:r>
        <w:rPr>
          <w:b/>
        </w:rPr>
        <w:t xml:space="preserve">Tulos</w:t>
      </w:r>
    </w:p>
    <w:p>
      <w:r>
        <w:t xml:space="preserve">historia</w:t>
      </w:r>
    </w:p>
    <w:p>
      <w:r>
        <w:rPr>
          <w:b/>
        </w:rPr>
        <w:t xml:space="preserve">Esimerkki 4.5730</w:t>
      </w:r>
    </w:p>
    <w:p>
      <w:r>
        <w:t xml:space="preserve">Sanoo Jeff Stone = Scott Walker.</w:t>
      </w:r>
    </w:p>
    <w:p>
      <w:r>
        <w:rPr>
          <w:b/>
        </w:rPr>
        <w:t xml:space="preserve">Tulos</w:t>
      </w:r>
    </w:p>
    <w:p>
      <w:r>
        <w:t xml:space="preserve">ehdokkaiden elämäkerta</w:t>
      </w:r>
    </w:p>
    <w:p>
      <w:r>
        <w:rPr>
          <w:b/>
        </w:rPr>
        <w:t xml:space="preserve">Tulos</w:t>
      </w:r>
    </w:p>
    <w:p>
      <w:r>
        <w:t xml:space="preserve">job-accomplishments</w:t>
      </w:r>
    </w:p>
    <w:p>
      <w:r>
        <w:rPr>
          <w:b/>
        </w:rPr>
        <w:t xml:space="preserve">Tulos</w:t>
      </w:r>
    </w:p>
    <w:p>
      <w:r>
        <w:t xml:space="preserve">valtion talousarvio</w:t>
      </w:r>
    </w:p>
    <w:p>
      <w:r>
        <w:rPr>
          <w:b/>
        </w:rPr>
        <w:t xml:space="preserve">Tulos</w:t>
      </w:r>
    </w:p>
    <w:p>
      <w:r>
        <w:t xml:space="preserve">verot</w:t>
      </w:r>
    </w:p>
    <w:p>
      <w:r>
        <w:rPr>
          <w:b/>
        </w:rPr>
        <w:t xml:space="preserve">Esimerkki 4.5731</w:t>
      </w:r>
    </w:p>
    <w:p>
      <w:r>
        <w:t xml:space="preserve">Palin "peri kaupungin, jolla ei ollut lainkaan velkaa, mutta jätti sille yli 22 miljoonan dollarin velat".</w:t>
      </w:r>
    </w:p>
    <w:p>
      <w:r>
        <w:rPr>
          <w:b/>
        </w:rPr>
        <w:t xml:space="preserve">Tulos</w:t>
      </w:r>
    </w:p>
    <w:p>
      <w:r>
        <w:t xml:space="preserve">verot</w:t>
      </w:r>
    </w:p>
    <w:p>
      <w:r>
        <w:rPr>
          <w:b/>
        </w:rPr>
        <w:t xml:space="preserve">Esimerkki 4.5732</w:t>
      </w:r>
    </w:p>
    <w:p>
      <w:r>
        <w:t xml:space="preserve">Florida on yksi vain kolmesta osavaltiosta, jotka vaativat kaupallisilta sisustussuunnittelijoilta lisenssin.</w:t>
      </w:r>
    </w:p>
    <w:p>
      <w:r>
        <w:rPr>
          <w:b/>
        </w:rPr>
        <w:t xml:space="preserve">Tulos</w:t>
      </w:r>
    </w:p>
    <w:p>
      <w:r>
        <w:t xml:space="preserve">kuluttajan turvallisuus</w:t>
      </w:r>
    </w:p>
    <w:p>
      <w:r>
        <w:rPr>
          <w:b/>
        </w:rPr>
        <w:t xml:space="preserve">Tulos</w:t>
      </w:r>
    </w:p>
    <w:p>
      <w:r>
        <w:t xml:space="preserve">hallituksen tehokkuus</w:t>
      </w:r>
    </w:p>
    <w:p>
      <w:r>
        <w:rPr>
          <w:b/>
        </w:rPr>
        <w:t xml:space="preserve">Esimerkki 4.5733</w:t>
      </w:r>
    </w:p>
    <w:p>
      <w:r>
        <w:t xml:space="preserve">Palkattuani kampanjapäällikön vuonna 2006 sain tämän 100 dollarin ja jotain maksun ... vaarallisista aineista.</w:t>
      </w:r>
    </w:p>
    <w:p>
      <w:r>
        <w:rPr>
          <w:b/>
        </w:rPr>
        <w:t xml:space="preserve">Tulos</w:t>
      </w:r>
    </w:p>
    <w:p>
      <w:r>
        <w:t xml:space="preserve">talous</w:t>
      </w:r>
    </w:p>
    <w:p>
      <w:r>
        <w:rPr>
          <w:b/>
        </w:rPr>
        <w:t xml:space="preserve">Tulos</w:t>
      </w:r>
    </w:p>
    <w:p>
      <w:r>
        <w:t xml:space="preserve">hallituksen tehokkuus</w:t>
      </w:r>
    </w:p>
    <w:p>
      <w:r>
        <w:rPr>
          <w:b/>
        </w:rPr>
        <w:t xml:space="preserve">Tulos</w:t>
      </w:r>
    </w:p>
    <w:p>
      <w:r>
        <w:t xml:space="preserve">työpaikat</w:t>
      </w:r>
    </w:p>
    <w:p>
      <w:r>
        <w:rPr>
          <w:b/>
        </w:rPr>
        <w:t xml:space="preserve">Esimerkki 4.5734</w:t>
      </w:r>
    </w:p>
    <w:p>
      <w:r>
        <w:t xml:space="preserve">Vuonna 2009, ennen Hillarya, ISIS ei ollut edes kartalla.</w:t>
      </w:r>
    </w:p>
    <w:p>
      <w:r>
        <w:rPr>
          <w:b/>
        </w:rPr>
        <w:t xml:space="preserve">Tulos</w:t>
      </w:r>
    </w:p>
    <w:p>
      <w:r>
        <w:t xml:space="preserve">ulkopolitiikka</w:t>
      </w:r>
    </w:p>
    <w:p>
      <w:r>
        <w:rPr>
          <w:b/>
        </w:rPr>
        <w:t xml:space="preserve">Tulos</w:t>
      </w:r>
    </w:p>
    <w:p>
      <w:r>
        <w:t xml:space="preserve">terrorismi</w:t>
      </w:r>
    </w:p>
    <w:p>
      <w:r>
        <w:rPr>
          <w:b/>
        </w:rPr>
        <w:t xml:space="preserve">Esimerkki 4.5735</w:t>
      </w:r>
    </w:p>
    <w:p>
      <w:r>
        <w:t xml:space="preserve">"Kukaan ei ole puhunut siitä (Medicaid-petoksesta), keskittynyt siihen tai kiinnittänyt siihen huomiota."</w:t>
      </w:r>
    </w:p>
    <w:p>
      <w:r>
        <w:rPr>
          <w:b/>
        </w:rPr>
        <w:t xml:space="preserve">Tulos</w:t>
      </w:r>
    </w:p>
    <w:p>
      <w:r>
        <w:t xml:space="preserve">terveydenhuolto</w:t>
      </w:r>
    </w:p>
    <w:p>
      <w:r>
        <w:rPr>
          <w:b/>
        </w:rPr>
        <w:t xml:space="preserve">Tulos</w:t>
      </w:r>
    </w:p>
    <w:p>
      <w:r>
        <w:t xml:space="preserve">medicare</w:t>
      </w:r>
    </w:p>
    <w:p>
      <w:r>
        <w:rPr>
          <w:b/>
        </w:rPr>
        <w:t xml:space="preserve">Esimerkki 4.5736</w:t>
      </w:r>
    </w:p>
    <w:p>
      <w:r>
        <w:t xml:space="preserve">Rick Scott on tuhonnut yli 100 000 työpaikkaa.</w:t>
      </w:r>
    </w:p>
    <w:p>
      <w:r>
        <w:rPr>
          <w:b/>
        </w:rPr>
        <w:t xml:space="preserve">Tulos</w:t>
      </w:r>
    </w:p>
    <w:p>
      <w:r>
        <w:t xml:space="preserve">työpaikat</w:t>
      </w:r>
    </w:p>
    <w:p>
      <w:r>
        <w:rPr>
          <w:b/>
        </w:rPr>
        <w:t xml:space="preserve">Esimerkki 4.5737</w:t>
      </w:r>
    </w:p>
    <w:p>
      <w:r>
        <w:t xml:space="preserve">Jokaista viikkoa kohden, jonka (osavaltion lainsäätäjät) pystyvät katkaisemaan aikataulumme, se säästää (Georgian veronmaksajille) noin 100 000 dollaria.</w:t>
      </w:r>
    </w:p>
    <w:p>
      <w:r>
        <w:rPr>
          <w:b/>
        </w:rPr>
        <w:t xml:space="preserve">Tulos</w:t>
      </w:r>
    </w:p>
    <w:p>
      <w:r>
        <w:t xml:space="preserve">valtion talousarvio</w:t>
      </w:r>
    </w:p>
    <w:p>
      <w:r>
        <w:rPr>
          <w:b/>
        </w:rPr>
        <w:t xml:space="preserve">Esimerkki 4.5738</w:t>
      </w:r>
    </w:p>
    <w:p>
      <w:r>
        <w:t xml:space="preserve">"Kiitolliset vakuutusyhtiöiden johtajat ja heidän lobbaajansa" Bermudalta antoivat McCainille 50 000 dollaria.</w:t>
      </w:r>
    </w:p>
    <w:p>
      <w:r>
        <w:rPr>
          <w:b/>
        </w:rPr>
        <w:t xml:space="preserve">Tulos</w:t>
      </w:r>
    </w:p>
    <w:p>
      <w:r>
        <w:t xml:space="preserve">verot</w:t>
      </w:r>
    </w:p>
    <w:p>
      <w:r>
        <w:rPr>
          <w:b/>
        </w:rPr>
        <w:t xml:space="preserve">Esimerkki 4.5739</w:t>
      </w:r>
    </w:p>
    <w:p>
      <w:r>
        <w:t xml:space="preserve">90 prosenttia Arizonan tulipaloista on ihmisen aiheuttamia.</w:t>
      </w:r>
    </w:p>
    <w:p>
      <w:r>
        <w:rPr>
          <w:b/>
        </w:rPr>
        <w:t xml:space="preserve">Tulos</w:t>
      </w:r>
    </w:p>
    <w:p>
      <w:r>
        <w:t xml:space="preserve">tulipalot</w:t>
      </w:r>
    </w:p>
    <w:p>
      <w:r>
        <w:rPr>
          <w:b/>
        </w:rPr>
        <w:t xml:space="preserve">Esimerkki 4.5740</w:t>
      </w:r>
    </w:p>
    <w:p>
      <w:r>
        <w:t xml:space="preserve">Nykyään 46 prosenttia kaikista floridalaisista on velkaa enemmän kuin kotinsa arvo on.</w:t>
      </w:r>
    </w:p>
    <w:p>
      <w:r>
        <w:rPr>
          <w:b/>
        </w:rPr>
        <w:t xml:space="preserve">Tulos</w:t>
      </w:r>
    </w:p>
    <w:p>
      <w:r>
        <w:t xml:space="preserve">talous</w:t>
      </w:r>
    </w:p>
    <w:p>
      <w:r>
        <w:rPr>
          <w:b/>
        </w:rPr>
        <w:t xml:space="preserve">Tulos</w:t>
      </w:r>
    </w:p>
    <w:p>
      <w:r>
        <w:t xml:space="preserve">asuminen</w:t>
      </w:r>
    </w:p>
    <w:p>
      <w:r>
        <w:rPr>
          <w:b/>
        </w:rPr>
        <w:t xml:space="preserve">Esimerkki 4.5741</w:t>
      </w:r>
    </w:p>
    <w:p>
      <w:r>
        <w:t xml:space="preserve">Presidentti Obama totesi El Pasossa vieraillessaan, että Meksikon ja Yhdysvaltojen välinen raja on turvallisempi kuin koskaan aiemmin.</w:t>
      </w:r>
    </w:p>
    <w:p>
      <w:r>
        <w:rPr>
          <w:b/>
        </w:rPr>
        <w:t xml:space="preserve">Tulos</w:t>
      </w:r>
    </w:p>
    <w:p>
      <w:r>
        <w:t xml:space="preserve">maahanmuutto</w:t>
      </w:r>
    </w:p>
    <w:p>
      <w:r>
        <w:rPr>
          <w:b/>
        </w:rPr>
        <w:t xml:space="preserve">Tulos</w:t>
      </w:r>
    </w:p>
    <w:p>
      <w:r>
        <w:t xml:space="preserve">new-hampshire-2012</w:t>
      </w:r>
    </w:p>
    <w:p>
      <w:r>
        <w:rPr>
          <w:b/>
        </w:rPr>
        <w:t xml:space="preserve">Esimerkki 4.5742</w:t>
      </w:r>
    </w:p>
    <w:p>
      <w:r>
        <w:t xml:space="preserve">Texas sai 21 000 lääkäriä lisää vahingonkorvausoikeudellisen uudistuksen ansiosta.</w:t>
      </w:r>
    </w:p>
    <w:p>
      <w:r>
        <w:rPr>
          <w:b/>
        </w:rPr>
        <w:t xml:space="preserve">Tulos</w:t>
      </w:r>
    </w:p>
    <w:p>
      <w:r>
        <w:t xml:space="preserve">terveydenhuolto</w:t>
      </w:r>
    </w:p>
    <w:p>
      <w:r>
        <w:rPr>
          <w:b/>
        </w:rPr>
        <w:t xml:space="preserve">Tulos</w:t>
      </w:r>
    </w:p>
    <w:p>
      <w:r>
        <w:t xml:space="preserve">legal-issues</w:t>
      </w:r>
    </w:p>
    <w:p>
      <w:r>
        <w:rPr>
          <w:b/>
        </w:rPr>
        <w:t xml:space="preserve">Tulos</w:t>
      </w:r>
    </w:p>
    <w:p>
      <w:r>
        <w:t xml:space="preserve">new-hampshire-2012</w:t>
      </w:r>
    </w:p>
    <w:p>
      <w:r>
        <w:rPr>
          <w:b/>
        </w:rPr>
        <w:t xml:space="preserve">Esimerkki 4.5743</w:t>
      </w:r>
    </w:p>
    <w:p>
      <w:r>
        <w:t xml:space="preserve">Teknisesti ottaen (Ted Cruz) ei ole edes amerikkalainen.</w:t>
      </w:r>
    </w:p>
    <w:p>
      <w:r>
        <w:rPr>
          <w:b/>
        </w:rPr>
        <w:t xml:space="preserve">Tulos</w:t>
      </w:r>
    </w:p>
    <w:p>
      <w:r>
        <w:t xml:space="preserve">vaalit</w:t>
      </w:r>
    </w:p>
    <w:p>
      <w:r>
        <w:rPr>
          <w:b/>
        </w:rPr>
        <w:t xml:space="preserve">Tulos</w:t>
      </w:r>
    </w:p>
    <w:p>
      <w:r>
        <w:t xml:space="preserve">legal-issues</w:t>
      </w:r>
    </w:p>
    <w:p>
      <w:r>
        <w:rPr>
          <w:b/>
        </w:rPr>
        <w:t xml:space="preserve">Esimerkki 4.5744</w:t>
      </w:r>
    </w:p>
    <w:p>
      <w:r>
        <w:t xml:space="preserve">Buffalossa on nykyään eniten yksityisen sektorin työpaikkoja Buffalon historiassa.</w:t>
      </w:r>
    </w:p>
    <w:p>
      <w:r>
        <w:rPr>
          <w:b/>
        </w:rPr>
        <w:t xml:space="preserve">Tulos</w:t>
      </w:r>
    </w:p>
    <w:p>
      <w:r>
        <w:t xml:space="preserve">talous</w:t>
      </w:r>
    </w:p>
    <w:p>
      <w:r>
        <w:rPr>
          <w:b/>
        </w:rPr>
        <w:t xml:space="preserve">Tulos</w:t>
      </w:r>
    </w:p>
    <w:p>
      <w:r>
        <w:t xml:space="preserve">työpaikat</w:t>
      </w:r>
    </w:p>
    <w:p>
      <w:r>
        <w:rPr>
          <w:b/>
        </w:rPr>
        <w:t xml:space="preserve">Esimerkki 4.5745</w:t>
      </w:r>
    </w:p>
    <w:p>
      <w:r>
        <w:t xml:space="preserve">Rubiolla "on enemmän kokemusta kuin Obamalla".</w:t>
      </w:r>
    </w:p>
    <w:p>
      <w:r>
        <w:rPr>
          <w:b/>
        </w:rPr>
        <w:t xml:space="preserve">Tulos</w:t>
      </w:r>
    </w:p>
    <w:p>
      <w:r>
        <w:t xml:space="preserve">ehdokkaiden elämäkerta</w:t>
      </w:r>
    </w:p>
    <w:p>
      <w:r>
        <w:rPr>
          <w:b/>
        </w:rPr>
        <w:t xml:space="preserve">Esimerkki 4.5746</w:t>
      </w:r>
    </w:p>
    <w:p>
      <w:r>
        <w:t xml:space="preserve">Milwaukee Job Corps Centerissä on luotu yli 125 työpaikkaa.</w:t>
      </w:r>
    </w:p>
    <w:p>
      <w:r>
        <w:rPr>
          <w:b/>
        </w:rPr>
        <w:t xml:space="preserve">Tulos</w:t>
      </w:r>
    </w:p>
    <w:p>
      <w:r>
        <w:t xml:space="preserve">job-accomplishments</w:t>
      </w:r>
    </w:p>
    <w:p>
      <w:r>
        <w:rPr>
          <w:b/>
        </w:rPr>
        <w:t xml:space="preserve">Tulos</w:t>
      </w:r>
    </w:p>
    <w:p>
      <w:r>
        <w:t xml:space="preserve">työpaikat</w:t>
      </w:r>
    </w:p>
    <w:p>
      <w:r>
        <w:rPr>
          <w:b/>
        </w:rPr>
        <w:t xml:space="preserve">Esimerkki 4.5747</w:t>
      </w:r>
    </w:p>
    <w:p>
      <w:r>
        <w:t xml:space="preserve">Yliopistotutkimuksen mukaan hänen Massachusettsin hallinnossaan oli enemmän naisia korkeissa johtotehtävissä kuin missään muussa Amerikan osavaltiossa.</w:t>
      </w:r>
    </w:p>
    <w:p>
      <w:r>
        <w:rPr>
          <w:b/>
        </w:rPr>
        <w:t xml:space="preserve">Tulos</w:t>
      </w:r>
    </w:p>
    <w:p>
      <w:r>
        <w:t xml:space="preserve">ehdokkaiden elämäkerta</w:t>
      </w:r>
    </w:p>
    <w:p>
      <w:r>
        <w:rPr>
          <w:b/>
        </w:rPr>
        <w:t xml:space="preserve">Tulos</w:t>
      </w:r>
    </w:p>
    <w:p>
      <w:r>
        <w:t xml:space="preserve">job-accomplishments</w:t>
      </w:r>
    </w:p>
    <w:p>
      <w:r>
        <w:rPr>
          <w:b/>
        </w:rPr>
        <w:t xml:space="preserve">Tulos</w:t>
      </w:r>
    </w:p>
    <w:p>
      <w:r>
        <w:t xml:space="preserve">valtiot</w:t>
      </w:r>
    </w:p>
    <w:p>
      <w:r>
        <w:rPr>
          <w:b/>
        </w:rPr>
        <w:t xml:space="preserve">Tulos</w:t>
      </w:r>
    </w:p>
    <w:p>
      <w:r>
        <w:t xml:space="preserve">naiset</w:t>
      </w:r>
    </w:p>
    <w:p>
      <w:r>
        <w:rPr>
          <w:b/>
        </w:rPr>
        <w:t xml:space="preserve">Esimerkki 4.5748</w:t>
      </w:r>
    </w:p>
    <w:p>
      <w:r>
        <w:t xml:space="preserve">Ohion demokraattinen puolue on kerännyt 1,1 miljoonaa dollaria marraskuun vaalien jälkeen. Hyvin pieni osa siitä on tullut järjestäytyneiltä työntekijöiltä.</w:t>
      </w:r>
    </w:p>
    <w:p>
      <w:r>
        <w:rPr>
          <w:b/>
        </w:rPr>
        <w:t xml:space="preserve">Tulos</w:t>
      </w:r>
    </w:p>
    <w:p>
      <w:r>
        <w:t xml:space="preserve">kampanjarahoitus</w:t>
      </w:r>
    </w:p>
    <w:p>
      <w:r>
        <w:rPr>
          <w:b/>
        </w:rPr>
        <w:t xml:space="preserve">Tulos</w:t>
      </w:r>
    </w:p>
    <w:p>
      <w:r>
        <w:t xml:space="preserve">työvoima</w:t>
      </w:r>
    </w:p>
    <w:p>
      <w:r>
        <w:rPr>
          <w:b/>
        </w:rPr>
        <w:t xml:space="preserve">Esimerkki 4.5749</w:t>
      </w:r>
    </w:p>
    <w:p>
      <w:r>
        <w:t xml:space="preserve">Sanoo, että Texasin maatalousministeriön huolimaton asenne ja huono valvonta johtivat kuolemantapauksiin ja sairauksiin, jotka jäljitettiin teksasilaiseen maapähkinätehtaaseen.</w:t>
      </w:r>
    </w:p>
    <w:p>
      <w:r>
        <w:rPr>
          <w:b/>
        </w:rPr>
        <w:t xml:space="preserve">Tulos</w:t>
      </w:r>
    </w:p>
    <w:p>
      <w:r>
        <w:t xml:space="preserve">maatalous</w:t>
      </w:r>
    </w:p>
    <w:p>
      <w:r>
        <w:rPr>
          <w:b/>
        </w:rPr>
        <w:t xml:space="preserve">Tulos</w:t>
      </w:r>
    </w:p>
    <w:p>
      <w:r>
        <w:t xml:space="preserve">kuluttajan turvallisuus</w:t>
      </w:r>
    </w:p>
    <w:p>
      <w:r>
        <w:rPr>
          <w:b/>
        </w:rPr>
        <w:t xml:space="preserve">Esimerkki 4.5750</w:t>
      </w:r>
    </w:p>
    <w:p>
      <w:r>
        <w:t xml:space="preserve">Yhdysvaltain talous on kolme kertaa Kiinan talouskasvua suurempi.</w:t>
      </w:r>
    </w:p>
    <w:p>
      <w:r>
        <w:rPr>
          <w:b/>
        </w:rPr>
        <w:t xml:space="preserve">Tulos</w:t>
      </w:r>
    </w:p>
    <w:p>
      <w:r>
        <w:t xml:space="preserve">Kiina</w:t>
      </w:r>
    </w:p>
    <w:p>
      <w:r>
        <w:rPr>
          <w:b/>
        </w:rPr>
        <w:t xml:space="preserve">Tulos</w:t>
      </w:r>
    </w:p>
    <w:p>
      <w:r>
        <w:t xml:space="preserve">talous</w:t>
      </w:r>
    </w:p>
    <w:p>
      <w:r>
        <w:rPr>
          <w:b/>
        </w:rPr>
        <w:t xml:space="preserve">Esimerkki 4.5751</w:t>
      </w:r>
    </w:p>
    <w:p>
      <w:r>
        <w:t xml:space="preserve">Providencen valmistumisaste on noussut.</w:t>
      </w:r>
    </w:p>
    <w:p>
      <w:r>
        <w:rPr>
          <w:b/>
        </w:rPr>
        <w:t xml:space="preserve">Tulos</w:t>
      </w:r>
    </w:p>
    <w:p>
      <w:r>
        <w:t xml:space="preserve">koulutus</w:t>
      </w:r>
    </w:p>
    <w:p>
      <w:r>
        <w:rPr>
          <w:b/>
        </w:rPr>
        <w:t xml:space="preserve">Tulos</w:t>
      </w:r>
    </w:p>
    <w:p>
      <w:r>
        <w:t xml:space="preserve">job-accomplishments</w:t>
      </w:r>
    </w:p>
    <w:p>
      <w:r>
        <w:rPr>
          <w:b/>
        </w:rPr>
        <w:t xml:space="preserve">Tulos</w:t>
      </w:r>
    </w:p>
    <w:p>
      <w:r>
        <w:t xml:space="preserve">message-machine-2014</w:t>
      </w:r>
    </w:p>
    <w:p>
      <w:r>
        <w:rPr>
          <w:b/>
        </w:rPr>
        <w:t xml:space="preserve">Esimerkki 4.5752</w:t>
      </w:r>
    </w:p>
    <w:p>
      <w:r>
        <w:t xml:space="preserve">Alex Jones sanoo, että Sandy Hookin verilöylyn uhrit olivat lapsinäyttelijöitä eikä siellä oikeasti tapettu ketään.</w:t>
      </w:r>
    </w:p>
    <w:p>
      <w:r>
        <w:rPr>
          <w:b/>
        </w:rPr>
        <w:t xml:space="preserve">Tulos</w:t>
      </w:r>
    </w:p>
    <w:p>
      <w:r>
        <w:t xml:space="preserve">lapset</w:t>
      </w:r>
    </w:p>
    <w:p>
      <w:r>
        <w:rPr>
          <w:b/>
        </w:rPr>
        <w:t xml:space="preserve">Tulos</w:t>
      </w:r>
    </w:p>
    <w:p>
      <w:r>
        <w:t xml:space="preserve">rikos</w:t>
      </w:r>
    </w:p>
    <w:p>
      <w:r>
        <w:rPr>
          <w:b/>
        </w:rPr>
        <w:t xml:space="preserve">Tulos</w:t>
      </w:r>
    </w:p>
    <w:p>
      <w:r>
        <w:t xml:space="preserve">koulutus</w:t>
      </w:r>
    </w:p>
    <w:p>
      <w:r>
        <w:rPr>
          <w:b/>
        </w:rPr>
        <w:t xml:space="preserve">Tulos</w:t>
      </w:r>
    </w:p>
    <w:p>
      <w:r>
        <w:t xml:space="preserve">perheet</w:t>
      </w:r>
    </w:p>
    <w:p>
      <w:r>
        <w:rPr>
          <w:b/>
        </w:rPr>
        <w:t xml:space="preserve">Tulos</w:t>
      </w:r>
    </w:p>
    <w:p>
      <w:r>
        <w:t xml:space="preserve">aseet</w:t>
      </w:r>
    </w:p>
    <w:p>
      <w:r>
        <w:rPr>
          <w:b/>
        </w:rPr>
        <w:t xml:space="preserve">Tulos</w:t>
      </w:r>
    </w:p>
    <w:p>
      <w:r>
        <w:t xml:space="preserve">historia</w:t>
      </w:r>
    </w:p>
    <w:p>
      <w:r>
        <w:rPr>
          <w:b/>
        </w:rPr>
        <w:t xml:space="preserve">Tulos</w:t>
      </w:r>
    </w:p>
    <w:p>
      <w:r>
        <w:t xml:space="preserve">julkinen turvallisuus</w:t>
      </w:r>
    </w:p>
    <w:p>
      <w:r>
        <w:rPr>
          <w:b/>
        </w:rPr>
        <w:t xml:space="preserve">Esimerkki 4.5753</w:t>
      </w:r>
    </w:p>
    <w:p>
      <w:r>
        <w:t xml:space="preserve">Vastaa väitteeseen, jonka mukaan pysäyttäminen ja tarkastaminen on todettu New Yorkissa perustuslain vastaiseksi, ja sanoo "ei, olet väärässä".</w:t>
      </w:r>
    </w:p>
    <w:p>
      <w:r>
        <w:rPr>
          <w:b/>
        </w:rPr>
        <w:t xml:space="preserve">Tulos</w:t>
      </w:r>
    </w:p>
    <w:p>
      <w:r>
        <w:t xml:space="preserve">rikos</w:t>
      </w:r>
    </w:p>
    <w:p>
      <w:r>
        <w:rPr>
          <w:b/>
        </w:rPr>
        <w:t xml:space="preserve">Tulos</w:t>
      </w:r>
    </w:p>
    <w:p>
      <w:r>
        <w:t xml:space="preserve">rikosoikeus</w:t>
      </w:r>
    </w:p>
    <w:p>
      <w:r>
        <w:rPr>
          <w:b/>
        </w:rPr>
        <w:t xml:space="preserve">Tulos</w:t>
      </w:r>
    </w:p>
    <w:p>
      <w:r>
        <w:t xml:space="preserve">korkein oikeus</w:t>
      </w:r>
    </w:p>
    <w:p>
      <w:r>
        <w:rPr>
          <w:b/>
        </w:rPr>
        <w:t xml:space="preserve">Esimerkki 4.5754</w:t>
      </w:r>
    </w:p>
    <w:p>
      <w:r>
        <w:t xml:space="preserve">Suurin osa Kenoshaan suunnitellun kasinon tuottamista tuloista ohjattaisiin Floridassa sijaitsevalle Seminole-heimolle.</w:t>
      </w:r>
    </w:p>
    <w:p>
      <w:r>
        <w:rPr>
          <w:b/>
        </w:rPr>
        <w:t xml:space="preserve">Tulos</w:t>
      </w:r>
    </w:p>
    <w:p>
      <w:r>
        <w:t xml:space="preserve">uhkapeli</w:t>
      </w:r>
    </w:p>
    <w:p>
      <w:r>
        <w:rPr>
          <w:b/>
        </w:rPr>
        <w:t xml:space="preserve">Tulos</w:t>
      </w:r>
    </w:p>
    <w:p>
      <w:r>
        <w:t xml:space="preserve">työpaikat</w:t>
      </w:r>
    </w:p>
    <w:p>
      <w:r>
        <w:rPr>
          <w:b/>
        </w:rPr>
        <w:t xml:space="preserve">Esimerkki 4.5755</w:t>
      </w:r>
    </w:p>
    <w:p>
      <w:r>
        <w:t xml:space="preserve">"Minulla on eniten kansainvälistä kokemusta täällä."</w:t>
      </w:r>
    </w:p>
    <w:p>
      <w:r>
        <w:rPr>
          <w:b/>
        </w:rPr>
        <w:t xml:space="preserve">Tulos</w:t>
      </w:r>
    </w:p>
    <w:p>
      <w:r>
        <w:t xml:space="preserve">job-accomplishments</w:t>
      </w:r>
    </w:p>
    <w:p>
      <w:r>
        <w:rPr>
          <w:b/>
        </w:rPr>
        <w:t xml:space="preserve">Esimerkki 4.5756</w:t>
      </w:r>
    </w:p>
    <w:p>
      <w:r>
        <w:t xml:space="preserve">Kuvernööri Rick Scottin mukaan Floridassa vähennettiin vuonna 2012 enemmän valtion työpaikkoja kuin yksityiselle sektorille luotiin.</w:t>
      </w:r>
    </w:p>
    <w:p>
      <w:r>
        <w:rPr>
          <w:b/>
        </w:rPr>
        <w:t xml:space="preserve">Tulos</w:t>
      </w:r>
    </w:p>
    <w:p>
      <w:r>
        <w:t xml:space="preserve">työpaikat</w:t>
      </w:r>
    </w:p>
    <w:p>
      <w:r>
        <w:rPr>
          <w:b/>
        </w:rPr>
        <w:t xml:space="preserve">Esimerkki 4.5757</w:t>
      </w:r>
    </w:p>
    <w:p>
      <w:r>
        <w:t xml:space="preserve">Florida ei sääntele rynnäkköaseita, .50-kaliiperisia kivääreitä tai suurikapasiteettisia patruunalippaita. Se ei vaadi lupaa aseen ostamiseen. Se ei vaadi minkäänlaista rekisteröintiä.</w:t>
      </w:r>
    </w:p>
    <w:p>
      <w:r>
        <w:rPr>
          <w:b/>
        </w:rPr>
        <w:t xml:space="preserve">Tulos</w:t>
      </w:r>
    </w:p>
    <w:p>
      <w:r>
        <w:t xml:space="preserve">aseet</w:t>
      </w:r>
    </w:p>
    <w:p>
      <w:r>
        <w:rPr>
          <w:b/>
        </w:rPr>
        <w:t xml:space="preserve">Esimerkki 4.5758</w:t>
      </w:r>
    </w:p>
    <w:p>
      <w:r>
        <w:t xml:space="preserve">Tutkimusten mukaan vuoden 2017 College Football Playoff -mestaruusottelu tuo noin 1 700-1 800 kokopäiväistä työpaikkaa.</w:t>
      </w:r>
    </w:p>
    <w:p>
      <w:r>
        <w:rPr>
          <w:b/>
        </w:rPr>
        <w:t xml:space="preserve">Tulos</w:t>
      </w:r>
    </w:p>
    <w:p>
      <w:r>
        <w:t xml:space="preserve">työpaikat</w:t>
      </w:r>
    </w:p>
    <w:p>
      <w:r>
        <w:rPr>
          <w:b/>
        </w:rPr>
        <w:t xml:space="preserve">Tulos</w:t>
      </w:r>
    </w:p>
    <w:p>
      <w:r>
        <w:t xml:space="preserve">urheilu</w:t>
      </w:r>
    </w:p>
    <w:p>
      <w:r>
        <w:rPr>
          <w:b/>
        </w:rPr>
        <w:t xml:space="preserve">Esimerkki 4.5759</w:t>
      </w:r>
    </w:p>
    <w:p>
      <w:r>
        <w:t xml:space="preserve">Sanoo, että hän ei varsinaisesti sanonut, että yhteisöillä on oikeus kieltää moskeijoita.</w:t>
      </w:r>
    </w:p>
    <w:p>
      <w:r>
        <w:rPr>
          <w:b/>
        </w:rPr>
        <w:t xml:space="preserve">Tulos</w:t>
      </w:r>
    </w:p>
    <w:p>
      <w:r>
        <w:t xml:space="preserve">islam</w:t>
      </w:r>
    </w:p>
    <w:p>
      <w:r>
        <w:rPr>
          <w:b/>
        </w:rPr>
        <w:t xml:space="preserve">Esimerkki 4.5760</w:t>
      </w:r>
    </w:p>
    <w:p>
      <w:r>
        <w:t xml:space="preserve">Scott Walkerilla on miljoona dollaria kampanjavelkaa, ja hän on siirtämässä kampanjansa turvakustannukset Wisconsinin veronmaksajien maksettaviksi.</w:t>
      </w:r>
    </w:p>
    <w:p>
      <w:r>
        <w:rPr>
          <w:b/>
        </w:rPr>
        <w:t xml:space="preserve">Tulos</w:t>
      </w:r>
    </w:p>
    <w:p>
      <w:r>
        <w:t xml:space="preserve">kampanjarahoitus</w:t>
      </w:r>
    </w:p>
    <w:p>
      <w:r>
        <w:rPr>
          <w:b/>
        </w:rPr>
        <w:t xml:space="preserve">Tulos</w:t>
      </w:r>
    </w:p>
    <w:p>
      <w:r>
        <w:t xml:space="preserve">velka</w:t>
      </w:r>
    </w:p>
    <w:p>
      <w:r>
        <w:rPr>
          <w:b/>
        </w:rPr>
        <w:t xml:space="preserve">Tulos</w:t>
      </w:r>
    </w:p>
    <w:p>
      <w:r>
        <w:t xml:space="preserve">valtion talousarvio</w:t>
      </w:r>
    </w:p>
    <w:p>
      <w:r>
        <w:rPr>
          <w:b/>
        </w:rPr>
        <w:t xml:space="preserve">Tulos</w:t>
      </w:r>
    </w:p>
    <w:p>
      <w:r>
        <w:t xml:space="preserve">kuljetus</w:t>
      </w:r>
    </w:p>
    <w:p>
      <w:r>
        <w:rPr>
          <w:b/>
        </w:rPr>
        <w:t xml:space="preserve">Esimerkki 4.5761</w:t>
      </w:r>
    </w:p>
    <w:p>
      <w:r>
        <w:t xml:space="preserve">George Allenilla oli senaattorina ollessaan 40 000 korvamerkkiä.</w:t>
      </w:r>
    </w:p>
    <w:p>
      <w:r>
        <w:rPr>
          <w:b/>
        </w:rPr>
        <w:t xml:space="preserve">Tulos</w:t>
      </w:r>
    </w:p>
    <w:p>
      <w:r>
        <w:t xml:space="preserve">liittovaltion talousarvio</w:t>
      </w:r>
    </w:p>
    <w:p>
      <w:r>
        <w:rPr>
          <w:b/>
        </w:rPr>
        <w:t xml:space="preserve">Esimerkki 4.5762</w:t>
      </w:r>
    </w:p>
    <w:p>
      <w:r>
        <w:t xml:space="preserve">Kokoamme suurimman osan sotilaallisesta voimastamme maahan, jossa on jäljellä alle 100 al-Qaidan jäsentä.</w:t>
      </w:r>
    </w:p>
    <w:p>
      <w:r>
        <w:rPr>
          <w:b/>
        </w:rPr>
        <w:t xml:space="preserve">Tulos</w:t>
      </w:r>
    </w:p>
    <w:p>
      <w:r>
        <w:t xml:space="preserve">Afganistan</w:t>
      </w:r>
    </w:p>
    <w:p>
      <w:r>
        <w:rPr>
          <w:b/>
        </w:rPr>
        <w:t xml:space="preserve">Esimerkki 4.5763</w:t>
      </w:r>
    </w:p>
    <w:p>
      <w:r>
        <w:t xml:space="preserve">"Hän ei edes tue kollegansa ... esitystä Bushin hallinnon epäluottamuslauseen antamiseksi toistuvista laittomista salakuunteluista."</w:t>
      </w:r>
    </w:p>
    <w:p>
      <w:r>
        <w:rPr>
          <w:b/>
        </w:rPr>
        <w:t xml:space="preserve">Tulos</w:t>
      </w:r>
    </w:p>
    <w:p>
      <w:r>
        <w:t xml:space="preserve">Bushin hallinto</w:t>
      </w:r>
    </w:p>
    <w:p>
      <w:r>
        <w:rPr>
          <w:b/>
        </w:rPr>
        <w:t xml:space="preserve">Tulos</w:t>
      </w:r>
    </w:p>
    <w:p>
      <w:r>
        <w:t xml:space="preserve">kansalaisoikeudet</w:t>
      </w:r>
    </w:p>
    <w:p>
      <w:r>
        <w:rPr>
          <w:b/>
        </w:rPr>
        <w:t xml:space="preserve">Esimerkki 4.5764</w:t>
      </w:r>
    </w:p>
    <w:p>
      <w:r>
        <w:t xml:space="preserve">Romney sanoo, että meidän pitäisi pyytää Pakistanilta lupaa ampua Osama bin Ladenia.</w:t>
      </w:r>
    </w:p>
    <w:p>
      <w:r>
        <w:rPr>
          <w:b/>
        </w:rPr>
        <w:t xml:space="preserve">Tulos</w:t>
      </w:r>
    </w:p>
    <w:p>
      <w:r>
        <w:t xml:space="preserve">ulkopolitiikka</w:t>
      </w:r>
    </w:p>
    <w:p>
      <w:r>
        <w:rPr>
          <w:b/>
        </w:rPr>
        <w:t xml:space="preserve">Tulos</w:t>
      </w:r>
    </w:p>
    <w:p>
      <w:r>
        <w:t xml:space="preserve">terrorismi</w:t>
      </w:r>
    </w:p>
    <w:p>
      <w:r>
        <w:rPr>
          <w:b/>
        </w:rPr>
        <w:t xml:space="preserve">Esimerkki 4.5765</w:t>
      </w:r>
    </w:p>
    <w:p>
      <w:r>
        <w:t xml:space="preserve">Yli 1 miljoona teksasilaista elää ilman kohtuuhintaista terveydenhuoltoa, koska Rick Perry ei onnistunut löytämään yhteistyössä lainsäätäjän kanssa teksasilaisen ratkaisun kattavuusvajeen umpeen kuromiseksi.</w:t>
      </w:r>
    </w:p>
    <w:p>
      <w:r>
        <w:rPr>
          <w:b/>
        </w:rPr>
        <w:t xml:space="preserve">Tulos</w:t>
      </w:r>
    </w:p>
    <w:p>
      <w:r>
        <w:t xml:space="preserve">korjaukset ja päivitykset</w:t>
      </w:r>
    </w:p>
    <w:p>
      <w:r>
        <w:rPr>
          <w:b/>
        </w:rPr>
        <w:t xml:space="preserve">Tulos</w:t>
      </w:r>
    </w:p>
    <w:p>
      <w:r>
        <w:t xml:space="preserve">terveydenhuolto</w:t>
      </w:r>
    </w:p>
    <w:p>
      <w:r>
        <w:rPr>
          <w:b/>
        </w:rPr>
        <w:t xml:space="preserve">Esimerkki 4.5766</w:t>
      </w:r>
    </w:p>
    <w:p>
      <w:r>
        <w:t xml:space="preserve">Hallituksen työntekijöitä on nyt itse asiassa puoli miljoonaa vähemmän kuin (presidentti Barack) Obaman aloittaessa virassaan.</w:t>
      </w:r>
    </w:p>
    <w:p>
      <w:r>
        <w:rPr>
          <w:b/>
        </w:rPr>
        <w:t xml:space="preserve">Tulos</w:t>
      </w:r>
    </w:p>
    <w:p>
      <w:r>
        <w:t xml:space="preserve">talous</w:t>
      </w:r>
    </w:p>
    <w:p>
      <w:r>
        <w:rPr>
          <w:b/>
        </w:rPr>
        <w:t xml:space="preserve">Tulos</w:t>
      </w:r>
    </w:p>
    <w:p>
      <w:r>
        <w:t xml:space="preserve">hallituksen tehokkuus</w:t>
      </w:r>
    </w:p>
    <w:p>
      <w:r>
        <w:rPr>
          <w:b/>
        </w:rPr>
        <w:t xml:space="preserve">Tulos</w:t>
      </w:r>
    </w:p>
    <w:p>
      <w:r>
        <w:t xml:space="preserve">työpaikat</w:t>
      </w:r>
    </w:p>
    <w:p>
      <w:r>
        <w:rPr>
          <w:b/>
        </w:rPr>
        <w:t xml:space="preserve">Tulos</w:t>
      </w:r>
    </w:p>
    <w:p>
      <w:r>
        <w:t xml:space="preserve">asiantuntijat</w:t>
      </w:r>
    </w:p>
    <w:p>
      <w:r>
        <w:rPr>
          <w:b/>
        </w:rPr>
        <w:t xml:space="preserve">Tulos</w:t>
      </w:r>
    </w:p>
    <w:p>
      <w:r>
        <w:t xml:space="preserve">työntekijät</w:t>
      </w:r>
    </w:p>
    <w:p>
      <w:r>
        <w:rPr>
          <w:b/>
        </w:rPr>
        <w:t xml:space="preserve">Esimerkki 4.5767</w:t>
      </w:r>
    </w:p>
    <w:p>
      <w:r>
        <w:t xml:space="preserve">Senaattori Sanders on sanonut viivyttävänsä Clean Power Planin täytäntöönpanoa.</w:t>
      </w:r>
    </w:p>
    <w:p>
      <w:r>
        <w:rPr>
          <w:b/>
        </w:rPr>
        <w:t xml:space="preserve">Tulos</w:t>
      </w:r>
    </w:p>
    <w:p>
      <w:r>
        <w:t xml:space="preserve">ilmastonmuutos</w:t>
      </w:r>
    </w:p>
    <w:p>
      <w:r>
        <w:rPr>
          <w:b/>
        </w:rPr>
        <w:t xml:space="preserve">Tulos</w:t>
      </w:r>
    </w:p>
    <w:p>
      <w:r>
        <w:t xml:space="preserve">ympäristö</w:t>
      </w:r>
    </w:p>
    <w:p>
      <w:r>
        <w:rPr>
          <w:b/>
        </w:rPr>
        <w:t xml:space="preserve">Esimerkki 4.5768</w:t>
      </w:r>
    </w:p>
    <w:p>
      <w:r>
        <w:t xml:space="preserve">Sanoo, että Marco Rubiolla on huonoin äänestystulos, mitä tällä hetkellä on olemassa.</w:t>
      </w:r>
    </w:p>
    <w:p>
      <w:r>
        <w:rPr>
          <w:b/>
        </w:rPr>
        <w:t xml:space="preserve">Tulos</w:t>
      </w:r>
    </w:p>
    <w:p>
      <w:r>
        <w:t xml:space="preserve">ehdokkaiden elämäkerta</w:t>
      </w:r>
    </w:p>
    <w:p>
      <w:r>
        <w:rPr>
          <w:b/>
        </w:rPr>
        <w:t xml:space="preserve">Esimerkki 4.5769</w:t>
      </w:r>
    </w:p>
    <w:p>
      <w:r>
        <w:t xml:space="preserve">Suunniteltu vanhemmuus käyttää miljoonia dollareita demokraattien valitsemiseen edustajainhuoneeseen ja senaattiin.</w:t>
      </w:r>
    </w:p>
    <w:p>
      <w:r>
        <w:rPr>
          <w:b/>
        </w:rPr>
        <w:t xml:space="preserve">Tulos</w:t>
      </w:r>
    </w:p>
    <w:p>
      <w:r>
        <w:t xml:space="preserve">abortti</w:t>
      </w:r>
    </w:p>
    <w:p>
      <w:r>
        <w:rPr>
          <w:b/>
        </w:rPr>
        <w:t xml:space="preserve">Tulos</w:t>
      </w:r>
    </w:p>
    <w:p>
      <w:r>
        <w:t xml:space="preserve">kampanjarahoitus</w:t>
      </w:r>
    </w:p>
    <w:p>
      <w:r>
        <w:rPr>
          <w:b/>
        </w:rPr>
        <w:t xml:space="preserve">Tulos</w:t>
      </w:r>
    </w:p>
    <w:p>
      <w:r>
        <w:t xml:space="preserve">vaalit</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naiset</w:t>
      </w:r>
    </w:p>
    <w:p>
      <w:r>
        <w:rPr>
          <w:b/>
        </w:rPr>
        <w:t xml:space="preserve">Esimerkki 4.5770</w:t>
      </w:r>
    </w:p>
    <w:p>
      <w:r>
        <w:t xml:space="preserve">Ylilääkärin tärkein tehtävä on kääntää terveydenhuolto ja terveydenhuollon tarpeet selkokielelle.</w:t>
      </w:r>
    </w:p>
    <w:p>
      <w:r>
        <w:rPr>
          <w:b/>
        </w:rPr>
        <w:t xml:space="preserve">Tulos</w:t>
      </w:r>
    </w:p>
    <w:p>
      <w:r>
        <w:t xml:space="preserve">terveydenhuolto</w:t>
      </w:r>
    </w:p>
    <w:p>
      <w:r>
        <w:rPr>
          <w:b/>
        </w:rPr>
        <w:t xml:space="preserve">Esimerkki 4.5771</w:t>
      </w:r>
    </w:p>
    <w:p>
      <w:r>
        <w:t xml:space="preserve">sanoo, että Barack Obama on tekopyhä, koska hän kritisoi presidentti George W. Bushin lennokkiohjusohjelmaa ja käyttää sitä sitten aggressiivisesti presidenttinä.</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terrorismi</w:t>
      </w:r>
    </w:p>
    <w:p>
      <w:r>
        <w:rPr>
          <w:b/>
        </w:rPr>
        <w:t xml:space="preserve">Esimerkki 4.5772</w:t>
      </w:r>
    </w:p>
    <w:p>
      <w:r>
        <w:t xml:space="preserve">Toimenpide 11 on yksi merkittävimmistä syistä väkivaltarikollisuuden vähenemiseen.</w:t>
      </w:r>
    </w:p>
    <w:p>
      <w:r>
        <w:rPr>
          <w:b/>
        </w:rPr>
        <w:t xml:space="preserve">Tulos</w:t>
      </w:r>
    </w:p>
    <w:p>
      <w:r>
        <w:t xml:space="preserve">rikos</w:t>
      </w:r>
    </w:p>
    <w:p>
      <w:r>
        <w:rPr>
          <w:b/>
        </w:rPr>
        <w:t xml:space="preserve">Tulos</w:t>
      </w:r>
    </w:p>
    <w:p>
      <w:r>
        <w:t xml:space="preserve">rikosoikeus</w:t>
      </w:r>
    </w:p>
    <w:p>
      <w:r>
        <w:rPr>
          <w:b/>
        </w:rPr>
        <w:t xml:space="preserve">Esimerkki 4.5773</w:t>
      </w:r>
    </w:p>
    <w:p>
      <w:r>
        <w:t xml:space="preserve">160 000 lasta jää joka päivä kotiin, koska he pelkäävät mennä kouluun kiusaamisen vuoksi.</w:t>
      </w:r>
    </w:p>
    <w:p>
      <w:r>
        <w:rPr>
          <w:b/>
        </w:rPr>
        <w:t xml:space="preserve">Tulos</w:t>
      </w:r>
    </w:p>
    <w:p>
      <w:r>
        <w:t xml:space="preserve">rikos</w:t>
      </w:r>
    </w:p>
    <w:p>
      <w:r>
        <w:rPr>
          <w:b/>
        </w:rPr>
        <w:t xml:space="preserve">Tulos</w:t>
      </w:r>
    </w:p>
    <w:p>
      <w:r>
        <w:t xml:space="preserve">koulutus</w:t>
      </w:r>
    </w:p>
    <w:p>
      <w:r>
        <w:rPr>
          <w:b/>
        </w:rPr>
        <w:t xml:space="preserve">Esimerkki 4.5774</w:t>
      </w:r>
    </w:p>
    <w:p>
      <w:r>
        <w:t xml:space="preserve">"Vähensimme abortteja. Lisäsimme adoptioita 135 prosenttia."</w:t>
      </w:r>
    </w:p>
    <w:p>
      <w:r>
        <w:rPr>
          <w:b/>
        </w:rPr>
        <w:t xml:space="preserve">Tulos</w:t>
      </w:r>
    </w:p>
    <w:p>
      <w:r>
        <w:t xml:space="preserve">abortti</w:t>
      </w:r>
    </w:p>
    <w:p>
      <w:r>
        <w:rPr>
          <w:b/>
        </w:rPr>
        <w:t xml:space="preserve">Esimerkki 4.5775</w:t>
      </w:r>
    </w:p>
    <w:p>
      <w:r>
        <w:t xml:space="preserve">Wisconsin maksaa varattomia edustaville rikosasianajajille 40 dollaria tunnilta, mikä on maan alhaisin palkka.</w:t>
      </w:r>
    </w:p>
    <w:p>
      <w:r>
        <w:rPr>
          <w:b/>
        </w:rPr>
        <w:t xml:space="preserve">Tulos</w:t>
      </w:r>
    </w:p>
    <w:p>
      <w:r>
        <w:t xml:space="preserve">rikosoikeus</w:t>
      </w:r>
    </w:p>
    <w:p>
      <w:r>
        <w:rPr>
          <w:b/>
        </w:rPr>
        <w:t xml:space="preserve">Tulos</w:t>
      </w:r>
    </w:p>
    <w:p>
      <w:r>
        <w:t xml:space="preserve">köyhyys</w:t>
      </w:r>
    </w:p>
    <w:p>
      <w:r>
        <w:rPr>
          <w:b/>
        </w:rPr>
        <w:t xml:space="preserve">Tulos</w:t>
      </w:r>
    </w:p>
    <w:p>
      <w:r>
        <w:t xml:space="preserve">valtiontaloudet</w:t>
      </w:r>
    </w:p>
    <w:p>
      <w:r>
        <w:rPr>
          <w:b/>
        </w:rPr>
        <w:t xml:space="preserve">Tulos</w:t>
      </w:r>
    </w:p>
    <w:p>
      <w:r>
        <w:t xml:space="preserve">valtiot</w:t>
      </w:r>
    </w:p>
    <w:p>
      <w:r>
        <w:rPr>
          <w:b/>
        </w:rPr>
        <w:t xml:space="preserve">Esimerkki 4.5776</w:t>
      </w:r>
    </w:p>
    <w:p>
      <w:r>
        <w:t xml:space="preserve">House Bill 2301:tä ei koskaan kuultu julkisesti</w:t>
      </w:r>
    </w:p>
    <w:p>
      <w:r>
        <w:rPr>
          <w:b/>
        </w:rPr>
        <w:t xml:space="preserve">Tulos</w:t>
      </w:r>
    </w:p>
    <w:p>
      <w:r>
        <w:t xml:space="preserve">koulutus</w:t>
      </w:r>
    </w:p>
    <w:p>
      <w:r>
        <w:rPr>
          <w:b/>
        </w:rPr>
        <w:t xml:space="preserve">Esimerkki 4.5777</w:t>
      </w:r>
    </w:p>
    <w:p>
      <w:r>
        <w:t xml:space="preserve">Ehdotetussa liikenneverosuunnitelmassa kumotaan kuluttajien sähköautojen verohyvitys, kun taas valtio säilyttää samanlaiset hyvitykset yritysten vastaaville ajoneuvoille.</w:t>
      </w:r>
    </w:p>
    <w:p>
      <w:r>
        <w:rPr>
          <w:b/>
        </w:rPr>
        <w:t xml:space="preserve">Tulos</w:t>
      </w:r>
    </w:p>
    <w:p>
      <w:r>
        <w:t xml:space="preserve">verot</w:t>
      </w:r>
    </w:p>
    <w:p>
      <w:r>
        <w:rPr>
          <w:b/>
        </w:rPr>
        <w:t xml:space="preserve">Tulos</w:t>
      </w:r>
    </w:p>
    <w:p>
      <w:r>
        <w:t xml:space="preserve">kuljetus</w:t>
      </w:r>
    </w:p>
    <w:p>
      <w:r>
        <w:rPr>
          <w:b/>
        </w:rPr>
        <w:t xml:space="preserve">Esimerkki 4.5778</w:t>
      </w:r>
    </w:p>
    <w:p>
      <w:r>
        <w:t xml:space="preserve">Senaatin demokraatit tai Valkoinen talo eivät ole laatineet suunnitelmaa sekventaarin korvaamiseksi.</w:t>
      </w:r>
    </w:p>
    <w:p>
      <w:r>
        <w:rPr>
          <w:b/>
        </w:rPr>
        <w:t xml:space="preserve">Tulos</w:t>
      </w:r>
    </w:p>
    <w:p>
      <w:r>
        <w:t xml:space="preserve">liittovaltion talousarvio</w:t>
      </w:r>
    </w:p>
    <w:p>
      <w:r>
        <w:rPr>
          <w:b/>
        </w:rPr>
        <w:t xml:space="preserve">Esimerkki 4.5779</w:t>
      </w:r>
    </w:p>
    <w:p>
      <w:r>
        <w:t xml:space="preserve">Sanoo Yhdysvaltain senaatissa kilpailevan Tommy Thompsonin sanoneen, että hän haluaa poistaa Medicaren.</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Esimerkki 4.5780</w:t>
      </w:r>
    </w:p>
    <w:p>
      <w:r>
        <w:t xml:space="preserve">Koko kansakunta on luonut työpaikkoja kaksi kertaa nopeammin kuin me olemme luoneet työpaikkoja täällä Wisconsinissa Walkerin aikana.</w:t>
      </w:r>
    </w:p>
    <w:p>
      <w:r>
        <w:rPr>
          <w:b/>
        </w:rPr>
        <w:t xml:space="preserve">Tulos</w:t>
      </w:r>
    </w:p>
    <w:p>
      <w:r>
        <w:t xml:space="preserve">job-accomplishments</w:t>
      </w:r>
    </w:p>
    <w:p>
      <w:r>
        <w:rPr>
          <w:b/>
        </w:rPr>
        <w:t xml:space="preserve">Tulos</w:t>
      </w:r>
    </w:p>
    <w:p>
      <w:r>
        <w:t xml:space="preserve">työpaikat</w:t>
      </w:r>
    </w:p>
    <w:p>
      <w:r>
        <w:rPr>
          <w:b/>
        </w:rPr>
        <w:t xml:space="preserve">Esimerkki 4.5781</w:t>
      </w:r>
    </w:p>
    <w:p>
      <w:r>
        <w:t xml:space="preserve">Olin puolueeni kanssa eri mieltä yrityslainsäädännöstä, kuluttajansuojasta ja vapaakauppasopimuksista.</w:t>
      </w:r>
    </w:p>
    <w:p>
      <w:r>
        <w:rPr>
          <w:b/>
        </w:rPr>
        <w:t xml:space="preserve">Tulos</w:t>
      </w:r>
    </w:p>
    <w:p>
      <w:r>
        <w:t xml:space="preserve">kaksipuolueisuus</w:t>
      </w:r>
    </w:p>
    <w:p>
      <w:r>
        <w:rPr>
          <w:b/>
        </w:rPr>
        <w:t xml:space="preserve">Tulos</w:t>
      </w:r>
    </w:p>
    <w:p>
      <w:r>
        <w:t xml:space="preserve">job-accomplishments</w:t>
      </w:r>
    </w:p>
    <w:p>
      <w:r>
        <w:rPr>
          <w:b/>
        </w:rPr>
        <w:t xml:space="preserve">Tulos</w:t>
      </w:r>
    </w:p>
    <w:p>
      <w:r>
        <w:t xml:space="preserve">äänestysrekisteri</w:t>
      </w:r>
    </w:p>
    <w:p>
      <w:r>
        <w:rPr>
          <w:b/>
        </w:rPr>
        <w:t xml:space="preserve">Esimerkki 4.5782</w:t>
      </w:r>
    </w:p>
    <w:p>
      <w:r>
        <w:t xml:space="preserve">Ensi vuonna meillä on osavaltion historian korkeimmat yleiset tulot. Konservatiivinen kasvupolitiikka toimii osavaltiossamme.</w:t>
      </w:r>
    </w:p>
    <w:p>
      <w:r>
        <w:rPr>
          <w:b/>
        </w:rPr>
        <w:t xml:space="preserve">Tulos</w:t>
      </w:r>
    </w:p>
    <w:p>
      <w:r>
        <w:t xml:space="preserve">talous</w:t>
      </w:r>
    </w:p>
    <w:p>
      <w:r>
        <w:rPr>
          <w:b/>
        </w:rPr>
        <w:t xml:space="preserve">Tulos</w:t>
      </w:r>
    </w:p>
    <w:p>
      <w:r>
        <w:t xml:space="preserve">verot</w:t>
      </w:r>
    </w:p>
    <w:p>
      <w:r>
        <w:rPr>
          <w:b/>
        </w:rPr>
        <w:t xml:space="preserve">Esimerkki 4.5783</w:t>
      </w:r>
    </w:p>
    <w:p>
      <w:r>
        <w:t xml:space="preserve">Sarjakuvan mukaan hallituksen tutkimus osoittaa, että Head Start -ohjelmalla on vain vähän tai ei lainkaan vaikutusta niihin lapsiin, joita sen on tarkoitus auttaa.</w:t>
      </w:r>
    </w:p>
    <w:p>
      <w:r>
        <w:rPr>
          <w:b/>
        </w:rPr>
        <w:t xml:space="preserve">Tulos</w:t>
      </w:r>
    </w:p>
    <w:p>
      <w:r>
        <w:t xml:space="preserve">koulutus</w:t>
      </w:r>
    </w:p>
    <w:p>
      <w:r>
        <w:rPr>
          <w:b/>
        </w:rPr>
        <w:t xml:space="preserve">Tulos</w:t>
      </w:r>
    </w:p>
    <w:p>
      <w:r>
        <w:t xml:space="preserve">liittovaltion talousarvio</w:t>
      </w:r>
    </w:p>
    <w:p>
      <w:r>
        <w:rPr>
          <w:b/>
        </w:rPr>
        <w:t xml:space="preserve">Esimerkki 4.5784</w:t>
      </w:r>
    </w:p>
    <w:p>
      <w:r>
        <w:t xml:space="preserve">Vuonna 2013 Dan Patrick äänesti rahoitusta vastaan raiskauskokeiden tutkimiseksi, jolloin raiskaajat pääsivät vapaaksi.</w:t>
      </w:r>
    </w:p>
    <w:p>
      <w:r>
        <w:rPr>
          <w:b/>
        </w:rPr>
        <w:t xml:space="preserve">Tulos</w:t>
      </w:r>
    </w:p>
    <w:p>
      <w:r>
        <w:t xml:space="preserve">abortti</w:t>
      </w:r>
    </w:p>
    <w:p>
      <w:r>
        <w:rPr>
          <w:b/>
        </w:rPr>
        <w:t xml:space="preserve">Tulos</w:t>
      </w:r>
    </w:p>
    <w:p>
      <w:r>
        <w:t xml:space="preserve">rikos</w:t>
      </w:r>
    </w:p>
    <w:p>
      <w:r>
        <w:rPr>
          <w:b/>
        </w:rPr>
        <w:t xml:space="preserve">Tulos</w:t>
      </w:r>
    </w:p>
    <w:p>
      <w:r>
        <w:t xml:space="preserve">rikosoikeus</w:t>
      </w:r>
    </w:p>
    <w:p>
      <w:r>
        <w:rPr>
          <w:b/>
        </w:rPr>
        <w:t xml:space="preserve">Tulos</w:t>
      </w:r>
    </w:p>
    <w:p>
      <w:r>
        <w:t xml:space="preserve">naiset</w:t>
      </w:r>
    </w:p>
    <w:p>
      <w:r>
        <w:rPr>
          <w:b/>
        </w:rPr>
        <w:t xml:space="preserve">Esimerkki 4.5785</w:t>
      </w:r>
    </w:p>
    <w:p>
      <w:r>
        <w:t xml:space="preserve">Enemmistö ehdokkaista on kannattanut armahdusta ... Minä en ole koskaan kannattanut armahdusta.</w:t>
      </w:r>
    </w:p>
    <w:p>
      <w:r>
        <w:rPr>
          <w:b/>
        </w:rPr>
        <w:t xml:space="preserve">Tulos</w:t>
      </w:r>
    </w:p>
    <w:p>
      <w:r>
        <w:t xml:space="preserve">ehdokkaiden elämäkerta</w:t>
      </w:r>
    </w:p>
    <w:p>
      <w:r>
        <w:rPr>
          <w:b/>
        </w:rPr>
        <w:t xml:space="preserve">Tulos</w:t>
      </w:r>
    </w:p>
    <w:p>
      <w:r>
        <w:t xml:space="preserve">maahanmuutto</w:t>
      </w:r>
    </w:p>
    <w:p>
      <w:r>
        <w:rPr>
          <w:b/>
        </w:rPr>
        <w:t xml:space="preserve">Esimerkki 4.5786</w:t>
      </w:r>
    </w:p>
    <w:p>
      <w:r>
        <w:t xml:space="preserve">Sanoo, että paavi Franciscus otti pyhimyksen nimen, joka periaatteessa tavoitti muslimit.</w:t>
      </w:r>
    </w:p>
    <w:p>
      <w:r>
        <w:rPr>
          <w:b/>
        </w:rPr>
        <w:t xml:space="preserve">Tulos</w:t>
      </w:r>
    </w:p>
    <w:p>
      <w:r>
        <w:t xml:space="preserve">islam</w:t>
      </w:r>
    </w:p>
    <w:p>
      <w:r>
        <w:rPr>
          <w:b/>
        </w:rPr>
        <w:t xml:space="preserve">Tulos</w:t>
      </w:r>
    </w:p>
    <w:p>
      <w:r>
        <w:t xml:space="preserve">uskonto</w:t>
      </w:r>
    </w:p>
    <w:p>
      <w:r>
        <w:rPr>
          <w:b/>
        </w:rPr>
        <w:t xml:space="preserve">Esimerkki 4.5787</w:t>
      </w:r>
    </w:p>
    <w:p>
      <w:r>
        <w:t xml:space="preserve">Väite ... että aiomme perustaa byrokraateista koostuvia paneeleja, joilla on valtuudet tappaa vanhuksia ... on yksinkertaisesti valhe.</w:t>
      </w:r>
    </w:p>
    <w:p>
      <w:r>
        <w:rPr>
          <w:b/>
        </w:rPr>
        <w:t xml:space="preserve">Tulos</w:t>
      </w:r>
    </w:p>
    <w:p>
      <w:r>
        <w:t xml:space="preserve">terveydenhuolto</w:t>
      </w:r>
    </w:p>
    <w:p>
      <w:r>
        <w:rPr>
          <w:b/>
        </w:rPr>
        <w:t xml:space="preserve">Esimerkki 4.5788</w:t>
      </w:r>
    </w:p>
    <w:p>
      <w:r>
        <w:t xml:space="preserve">Kolmasosa bensiinistä ostetaan Virginiassa osavaltion ulkopuolelta.</w:t>
      </w:r>
    </w:p>
    <w:p>
      <w:r>
        <w:rPr>
          <w:b/>
        </w:rPr>
        <w:t xml:space="preserve">Tulos</w:t>
      </w:r>
    </w:p>
    <w:p>
      <w:r>
        <w:t xml:space="preserve">valtion talousarvio</w:t>
      </w:r>
    </w:p>
    <w:p>
      <w:r>
        <w:rPr>
          <w:b/>
        </w:rPr>
        <w:t xml:space="preserve">Tulos</w:t>
      </w:r>
    </w:p>
    <w:p>
      <w:r>
        <w:t xml:space="preserve">verot</w:t>
      </w:r>
    </w:p>
    <w:p>
      <w:r>
        <w:rPr>
          <w:b/>
        </w:rPr>
        <w:t xml:space="preserve">Tulos</w:t>
      </w:r>
    </w:p>
    <w:p>
      <w:r>
        <w:t xml:space="preserve">kuljetus</w:t>
      </w:r>
    </w:p>
    <w:p>
      <w:r>
        <w:rPr>
          <w:b/>
        </w:rPr>
        <w:t xml:space="preserve">Esimerkki 4.5789</w:t>
      </w:r>
    </w:p>
    <w:p>
      <w:r>
        <w:t xml:space="preserve">Obamacare on massiivinen, massiivinen tulojen uudelleenjako, johon liittyy 250 miljardia dollaria vuodessa Medicaidin laajentamiseen (ja) tukirakenteeseen, jonka maksavat periaatteessa Medicare-järjestelmän piirissä olevat ihmiset, Medicare-järjestelmän leikkausten ja monien veronkorotusten kautta.</w:t>
      </w:r>
    </w:p>
    <w:p>
      <w:r>
        <w:rPr>
          <w:b/>
        </w:rPr>
        <w:t xml:space="preserve">Tulos</w:t>
      </w:r>
    </w:p>
    <w:p>
      <w:r>
        <w:t xml:space="preserve">terveydenhuolto</w:t>
      </w:r>
    </w:p>
    <w:p>
      <w:r>
        <w:rPr>
          <w:b/>
        </w:rPr>
        <w:t xml:space="preserve">Tulos</w:t>
      </w:r>
    </w:p>
    <w:p>
      <w:r>
        <w:t xml:space="preserve">verot</w:t>
      </w:r>
    </w:p>
    <w:p>
      <w:r>
        <w:rPr>
          <w:b/>
        </w:rPr>
        <w:t xml:space="preserve">Esimerkki 4.5790</w:t>
      </w:r>
    </w:p>
    <w:p>
      <w:r>
        <w:t xml:space="preserve">Liittovaltion verolainsäädännössä on porsaanreikiä, jotka antavat kannustimia yrityksille, jotka siirtävät työpaikkoja ulkomaille.</w:t>
      </w:r>
    </w:p>
    <w:p>
      <w:r>
        <w:rPr>
          <w:b/>
        </w:rPr>
        <w:t xml:space="preserve">Tulos</w:t>
      </w:r>
    </w:p>
    <w:p>
      <w:r>
        <w:t xml:space="preserve">keskustelut</w:t>
      </w:r>
    </w:p>
    <w:p>
      <w:r>
        <w:rPr>
          <w:b/>
        </w:rPr>
        <w:t xml:space="preserve">Tulos</w:t>
      </w:r>
    </w:p>
    <w:p>
      <w:r>
        <w:t xml:space="preserve">työpaikat</w:t>
      </w:r>
    </w:p>
    <w:p>
      <w:r>
        <w:rPr>
          <w:b/>
        </w:rPr>
        <w:t xml:space="preserve">Tulos</w:t>
      </w:r>
    </w:p>
    <w:p>
      <w:r>
        <w:t xml:space="preserve">verot</w:t>
      </w:r>
    </w:p>
    <w:p>
      <w:r>
        <w:rPr>
          <w:b/>
        </w:rPr>
        <w:t xml:space="preserve">Esimerkki 4.5791</w:t>
      </w:r>
    </w:p>
    <w:p>
      <w:r>
        <w:t xml:space="preserve">Georgian republikaani [Yhdysvaltain edustaja Jack Kingston] ei ole käynyt edes NASCAR-kisoissa.</w:t>
      </w:r>
    </w:p>
    <w:p>
      <w:r>
        <w:rPr>
          <w:b/>
        </w:rPr>
        <w:t xml:space="preserve">Tulos</w:t>
      </w:r>
    </w:p>
    <w:p>
      <w:r>
        <w:t xml:space="preserve">liittovaltion talousarvio</w:t>
      </w:r>
    </w:p>
    <w:p>
      <w:r>
        <w:rPr>
          <w:b/>
        </w:rPr>
        <w:t xml:space="preserve">Tulos</w:t>
      </w:r>
    </w:p>
    <w:p>
      <w:r>
        <w:t xml:space="preserve">urheilu</w:t>
      </w:r>
    </w:p>
    <w:p>
      <w:r>
        <w:rPr>
          <w:b/>
        </w:rPr>
        <w:t xml:space="preserve">Esimerkki 4.5792</w:t>
      </w:r>
    </w:p>
    <w:p>
      <w:r>
        <w:t xml:space="preserve">Kurt Schrader tukee Obaman sekventtiä, mutta ei leikkaa 1,6 miljoonaa dollaria uusien videopelien rahoittamiseksi.</w:t>
      </w:r>
    </w:p>
    <w:p>
      <w:r>
        <w:rPr>
          <w:b/>
        </w:rPr>
        <w:t xml:space="preserve">Tulos</w:t>
      </w:r>
    </w:p>
    <w:p>
      <w:r>
        <w:t xml:space="preserve">liittovaltion talousarvio</w:t>
      </w:r>
    </w:p>
    <w:p>
      <w:r>
        <w:rPr>
          <w:b/>
        </w:rPr>
        <w:t xml:space="preserve">Esimerkki 4.5793</w:t>
      </w:r>
    </w:p>
    <w:p>
      <w:r>
        <w:t xml:space="preserve">Viime vuonna Wisconsin oli keskilännen työpaikkojen kasvussa kolmannella sijalla.</w:t>
      </w:r>
    </w:p>
    <w:p>
      <w:r>
        <w:rPr>
          <w:b/>
        </w:rPr>
        <w:t xml:space="preserve">Tulos</w:t>
      </w:r>
    </w:p>
    <w:p>
      <w:r>
        <w:t xml:space="preserve">job-accomplishments</w:t>
      </w:r>
    </w:p>
    <w:p>
      <w:r>
        <w:rPr>
          <w:b/>
        </w:rPr>
        <w:t xml:space="preserve">Tulos</w:t>
      </w:r>
    </w:p>
    <w:p>
      <w:r>
        <w:t xml:space="preserve">työpaikat</w:t>
      </w:r>
    </w:p>
    <w:p>
      <w:r>
        <w:rPr>
          <w:b/>
        </w:rPr>
        <w:t xml:space="preserve">Esimerkki 4.5794</w:t>
      </w:r>
    </w:p>
    <w:p>
      <w:r>
        <w:t xml:space="preserve">Tyypillinen wisconsinilainen työntekijä ansaitsee vuosittain 5000 dollaria vähemmän kuin naapurimme Minnesotassa Scott Walkerin hallituksen politiikan mukaisesti.</w:t>
      </w:r>
    </w:p>
    <w:p>
      <w:r>
        <w:rPr>
          <w:b/>
        </w:rPr>
        <w:t xml:space="preserve">Tulos</w:t>
      </w:r>
    </w:p>
    <w:p>
      <w:r>
        <w:t xml:space="preserve">talous</w:t>
      </w:r>
    </w:p>
    <w:p>
      <w:r>
        <w:rPr>
          <w:b/>
        </w:rPr>
        <w:t xml:space="preserve">Tulos</w:t>
      </w:r>
    </w:p>
    <w:p>
      <w:r>
        <w:t xml:space="preserve">työntekijät</w:t>
      </w:r>
    </w:p>
    <w:p>
      <w:r>
        <w:rPr>
          <w:b/>
        </w:rPr>
        <w:t xml:space="preserve">Esimerkki 4.5795</w:t>
      </w:r>
    </w:p>
    <w:p>
      <w:r>
        <w:t xml:space="preserve">Leticia Van de Putte äänesti sen puolesta, että koulut eivät saisi poistaa rikoksesta tuomittuja opettajia.</w:t>
      </w:r>
    </w:p>
    <w:p>
      <w:r>
        <w:rPr>
          <w:b/>
        </w:rPr>
        <w:t xml:space="preserve">Tulos</w:t>
      </w:r>
    </w:p>
    <w:p>
      <w:r>
        <w:t xml:space="preserve">rikos</w:t>
      </w:r>
    </w:p>
    <w:p>
      <w:r>
        <w:rPr>
          <w:b/>
        </w:rPr>
        <w:t xml:space="preserve">Tulos</w:t>
      </w:r>
    </w:p>
    <w:p>
      <w:r>
        <w:t xml:space="preserve">rikosoikeus</w:t>
      </w:r>
    </w:p>
    <w:p>
      <w:r>
        <w:rPr>
          <w:b/>
        </w:rPr>
        <w:t xml:space="preserve">Tulos</w:t>
      </w:r>
    </w:p>
    <w:p>
      <w:r>
        <w:t xml:space="preserve">koulutus</w:t>
      </w:r>
    </w:p>
    <w:p>
      <w:r>
        <w:rPr>
          <w:b/>
        </w:rPr>
        <w:t xml:space="preserve">Esimerkki 4.5796</w:t>
      </w:r>
    </w:p>
    <w:p>
      <w:r>
        <w:t xml:space="preserve">Kun kongressin valtuuskunta oli täysin demokraattinen vuonna 2009, jolloin [liittovaltion elvytyslaki] hyväksyttiin, osavaltion asukasta kohden saamat elvytystukidollarit kasvoivat 460 dollarilla henkeä kohden.</w:t>
      </w:r>
    </w:p>
    <w:p>
      <w:r>
        <w:rPr>
          <w:b/>
        </w:rPr>
        <w:t xml:space="preserve">Tulos</w:t>
      </w:r>
    </w:p>
    <w:p>
      <w:r>
        <w:t xml:space="preserve">kongressi</w:t>
      </w:r>
    </w:p>
    <w:p>
      <w:r>
        <w:rPr>
          <w:b/>
        </w:rPr>
        <w:t xml:space="preserve">Tulos</w:t>
      </w:r>
    </w:p>
    <w:p>
      <w:r>
        <w:t xml:space="preserve">vaalit</w:t>
      </w:r>
    </w:p>
    <w:p>
      <w:r>
        <w:rPr>
          <w:b/>
        </w:rPr>
        <w:t xml:space="preserve">Tulos</w:t>
      </w:r>
    </w:p>
    <w:p>
      <w:r>
        <w:t xml:space="preserve">ärsyke</w:t>
      </w:r>
    </w:p>
    <w:p>
      <w:r>
        <w:rPr>
          <w:b/>
        </w:rPr>
        <w:t xml:space="preserve">Esimerkki 4.5797</w:t>
      </w:r>
    </w:p>
    <w:p>
      <w:r>
        <w:t xml:space="preserve">Sanoo, että osavaltion lakiesitys tarkistaa Milwaukeen piirikunnan hallintoneuvoston kulutustottumuksia saattamalla sen yhdenmukaiseksi muiden piirikuntien hallintoneuvostojen kanssa ympäri osavaltiota.</w:t>
      </w:r>
    </w:p>
    <w:p>
      <w:r>
        <w:rPr>
          <w:b/>
        </w:rPr>
        <w:t xml:space="preserve">Tulos</w:t>
      </w:r>
    </w:p>
    <w:p>
      <w:r>
        <w:t xml:space="preserve">county-budget</w:t>
      </w:r>
    </w:p>
    <w:p>
      <w:r>
        <w:rPr>
          <w:b/>
        </w:rPr>
        <w:t xml:space="preserve">Tulos</w:t>
      </w:r>
    </w:p>
    <w:p>
      <w:r>
        <w:t xml:space="preserve">lääninhallitus</w:t>
      </w:r>
    </w:p>
    <w:p>
      <w:r>
        <w:rPr>
          <w:b/>
        </w:rPr>
        <w:t xml:space="preserve">Tulos</w:t>
      </w:r>
    </w:p>
    <w:p>
      <w:r>
        <w:t xml:space="preserve">valtiot</w:t>
      </w:r>
    </w:p>
    <w:p>
      <w:r>
        <w:rPr>
          <w:b/>
        </w:rPr>
        <w:t xml:space="preserve">Esimerkki 4.5798</w:t>
      </w:r>
    </w:p>
    <w:p>
      <w:r>
        <w:t xml:space="preserve">Rick Scott sulki hiljattain 30 naisten terveyskeskusta eri puolilla osavaltiota.</w:t>
      </w:r>
    </w:p>
    <w:p>
      <w:r>
        <w:rPr>
          <w:b/>
        </w:rPr>
        <w:t xml:space="preserve">Tulos</w:t>
      </w:r>
    </w:p>
    <w:p>
      <w:r>
        <w:t xml:space="preserve">terveydenhuolto</w:t>
      </w:r>
    </w:p>
    <w:p>
      <w:r>
        <w:rPr>
          <w:b/>
        </w:rPr>
        <w:t xml:space="preserve">Tulos</w:t>
      </w:r>
    </w:p>
    <w:p>
      <w:r>
        <w:t xml:space="preserve">valtion talousarvio</w:t>
      </w:r>
    </w:p>
    <w:p>
      <w:r>
        <w:rPr>
          <w:b/>
        </w:rPr>
        <w:t xml:space="preserve">Tulos</w:t>
      </w:r>
    </w:p>
    <w:p>
      <w:r>
        <w:t xml:space="preserve">naiset</w:t>
      </w:r>
    </w:p>
    <w:p>
      <w:r>
        <w:rPr>
          <w:b/>
        </w:rPr>
        <w:t xml:space="preserve">Esimerkki 4.5799</w:t>
      </w:r>
    </w:p>
    <w:p>
      <w:r>
        <w:t xml:space="preserve">Tulovero, joka kuvernööri Byrnen aikana oli 2 prosenttia, on nyt 9 prosenttia.</w:t>
      </w:r>
    </w:p>
    <w:p>
      <w:r>
        <w:rPr>
          <w:b/>
        </w:rPr>
        <w:t xml:space="preserve">Tulos</w:t>
      </w:r>
    </w:p>
    <w:p>
      <w:r>
        <w:t xml:space="preserve">tulot</w:t>
      </w:r>
    </w:p>
    <w:p>
      <w:r>
        <w:rPr>
          <w:b/>
        </w:rPr>
        <w:t xml:space="preserve">Tulos</w:t>
      </w:r>
    </w:p>
    <w:p>
      <w:r>
        <w:t xml:space="preserve">verot</w:t>
      </w:r>
    </w:p>
    <w:p>
      <w:r>
        <w:rPr>
          <w:b/>
        </w:rPr>
        <w:t xml:space="preserve">Esimerkki 4.5800</w:t>
      </w:r>
    </w:p>
    <w:p>
      <w:r>
        <w:t xml:space="preserve">Sanoo, että liittovaltion terveydenhuollon uudistus maksaa Teksasin osavaltiolle yli 30 miljardia dollaria seuraavien 10 vuoden aikana.</w:t>
      </w:r>
    </w:p>
    <w:p>
      <w:r>
        <w:rPr>
          <w:b/>
        </w:rPr>
        <w:t xml:space="preserve">Tulos</w:t>
      </w:r>
    </w:p>
    <w:p>
      <w:r>
        <w:t xml:space="preserve">terveydenhuolto</w:t>
      </w:r>
    </w:p>
    <w:p>
      <w:r>
        <w:rPr>
          <w:b/>
        </w:rPr>
        <w:t xml:space="preserve">Tulos</w:t>
      </w:r>
    </w:p>
    <w:p>
      <w:r>
        <w:t xml:space="preserve">valtion talousarvio</w:t>
      </w:r>
    </w:p>
    <w:p>
      <w:r>
        <w:rPr>
          <w:b/>
        </w:rPr>
        <w:t xml:space="preserve">Esimerkki 4.5801</w:t>
      </w:r>
    </w:p>
    <w:p>
      <w:r>
        <w:t xml:space="preserve">Presidentti Barack Obama on asettanut stop-kyltin öljynporausta vastaan, kaikenlaista öljynetsintää vastaan merellä tai Alaskassa.</w:t>
      </w:r>
    </w:p>
    <w:p>
      <w:r>
        <w:rPr>
          <w:b/>
        </w:rPr>
        <w:t xml:space="preserve">Tulos</w:t>
      </w:r>
    </w:p>
    <w:p>
      <w:r>
        <w:t xml:space="preserve">energia</w:t>
      </w:r>
    </w:p>
    <w:p>
      <w:r>
        <w:rPr>
          <w:b/>
        </w:rPr>
        <w:t xml:space="preserve">Tulos</w:t>
      </w:r>
    </w:p>
    <w:p>
      <w:r>
        <w:t xml:space="preserve">ympäristö</w:t>
      </w:r>
    </w:p>
    <w:p>
      <w:r>
        <w:rPr>
          <w:b/>
        </w:rPr>
        <w:t xml:space="preserve">Tulos</w:t>
      </w:r>
    </w:p>
    <w:p>
      <w:r>
        <w:t xml:space="preserve">öljyvahinko</w:t>
      </w:r>
    </w:p>
    <w:p>
      <w:r>
        <w:rPr>
          <w:b/>
        </w:rPr>
        <w:t xml:space="preserve">Esimerkki 4.5802</w:t>
      </w:r>
    </w:p>
    <w:p>
      <w:r>
        <w:t xml:space="preserve">Olen luonut yli 40 000 työpaikkaa.</w:t>
      </w:r>
    </w:p>
    <w:p>
      <w:r>
        <w:rPr>
          <w:b/>
        </w:rPr>
        <w:t xml:space="preserve">Tulos</w:t>
      </w:r>
    </w:p>
    <w:p>
      <w:r>
        <w:t xml:space="preserve">job-accomplishments</w:t>
      </w:r>
    </w:p>
    <w:p>
      <w:r>
        <w:rPr>
          <w:b/>
        </w:rPr>
        <w:t xml:space="preserve">Tulos</w:t>
      </w:r>
    </w:p>
    <w:p>
      <w:r>
        <w:t xml:space="preserve">työpaikat</w:t>
      </w:r>
    </w:p>
    <w:p>
      <w:r>
        <w:rPr>
          <w:b/>
        </w:rPr>
        <w:t xml:space="preserve">Esimerkki 4.5803</w:t>
      </w:r>
    </w:p>
    <w:p>
      <w:r>
        <w:t xml:space="preserve">Liittovaltion ampuma-aseiden taustatarkastus NICS-tietokannan kautta kestää yleensä 90 sekuntia.</w:t>
      </w:r>
    </w:p>
    <w:p>
      <w:r>
        <w:rPr>
          <w:b/>
        </w:rPr>
        <w:t xml:space="preserve">Tulos</w:t>
      </w:r>
    </w:p>
    <w:p>
      <w:r>
        <w:t xml:space="preserve">hallituksen sääntely</w:t>
      </w:r>
    </w:p>
    <w:p>
      <w:r>
        <w:rPr>
          <w:b/>
        </w:rPr>
        <w:t xml:space="preserve">Tulos</w:t>
      </w:r>
    </w:p>
    <w:p>
      <w:r>
        <w:t xml:space="preserve">aseet</w:t>
      </w:r>
    </w:p>
    <w:p>
      <w:r>
        <w:rPr>
          <w:b/>
        </w:rPr>
        <w:t xml:space="preserve">Esimerkki 4.5804</w:t>
      </w:r>
    </w:p>
    <w:p>
      <w:r>
        <w:t xml:space="preserve">Velkakattoa koskeva lakiesitys ei leikkaa velkaa. Se lisää noin 7 biljoonaa dollaria uutta velkaa seuraavien 10 vuoden aikana.</w:t>
      </w:r>
    </w:p>
    <w:p>
      <w:r>
        <w:rPr>
          <w:b/>
        </w:rPr>
        <w:t xml:space="preserve">Tulos</w:t>
      </w:r>
    </w:p>
    <w:p>
      <w:r>
        <w:t xml:space="preserve">alijäämä</w:t>
      </w:r>
    </w:p>
    <w:p>
      <w:r>
        <w:rPr>
          <w:b/>
        </w:rPr>
        <w:t xml:space="preserve">Tulos</w:t>
      </w:r>
    </w:p>
    <w:p>
      <w:r>
        <w:t xml:space="preserve">liittovaltion talousarvio</w:t>
      </w:r>
    </w:p>
    <w:p>
      <w:r>
        <w:rPr>
          <w:b/>
        </w:rPr>
        <w:t xml:space="preserve">Esimerkki 4.5805</w:t>
      </w:r>
    </w:p>
    <w:p>
      <w:r>
        <w:t xml:space="preserve">Sanoo, että Hillary Clinton on ollut globalististen kauppasopimusten puolestapuhuja. ... Mikä pahinta, he ajavat nyt katastrofaalista 5 000-sivuista Obamatrade Trans-Pacific Partnership -sopimusta.</w:t>
      </w:r>
    </w:p>
    <w:p>
      <w:r>
        <w:rPr>
          <w:b/>
        </w:rPr>
        <w:t xml:space="preserve">Tulos</w:t>
      </w:r>
    </w:p>
    <w:p>
      <w:r>
        <w:t xml:space="preserve">ehdokkaiden elämäkerta</w:t>
      </w:r>
    </w:p>
    <w:p>
      <w:r>
        <w:rPr>
          <w:b/>
        </w:rPr>
        <w:t xml:space="preserve">Tulos</w:t>
      </w:r>
    </w:p>
    <w:p>
      <w:r>
        <w:t xml:space="preserve">kauppa</w:t>
      </w:r>
    </w:p>
    <w:p>
      <w:r>
        <w:rPr>
          <w:b/>
        </w:rPr>
        <w:t xml:space="preserve">Esimerkki 4.5806</w:t>
      </w:r>
    </w:p>
    <w:p>
      <w:r>
        <w:t xml:space="preserve">Sanoo Jeb Bushin tekevän flip-flop-flip(ped) maahanmuuttoa koskevassa kysymyksessä.</w:t>
      </w:r>
    </w:p>
    <w:p>
      <w:r>
        <w:rPr>
          <w:b/>
        </w:rPr>
        <w:t xml:space="preserve">Tulos</w:t>
      </w:r>
    </w:p>
    <w:p>
      <w:r>
        <w:t xml:space="preserve">maahanmuutto</w:t>
      </w:r>
    </w:p>
    <w:p>
      <w:r>
        <w:rPr>
          <w:b/>
        </w:rPr>
        <w:t xml:space="preserve">Esimerkki 4.5807</w:t>
      </w:r>
    </w:p>
    <w:p>
      <w:r>
        <w:t xml:space="preserve">Ganley sanoi, että jos hänet valitaan, hän haluaa leikata sosiaaliturvan, Medicaren ja veteraanien etuudet.</w:t>
      </w:r>
    </w:p>
    <w:p>
      <w:r>
        <w:rPr>
          <w:b/>
        </w:rPr>
        <w:t xml:space="preserve">Tulos</w:t>
      </w:r>
    </w:p>
    <w:p>
      <w:r>
        <w:t xml:space="preserve">liittovaltion talousarvio</w:t>
      </w:r>
    </w:p>
    <w:p>
      <w:r>
        <w:rPr>
          <w:b/>
        </w:rPr>
        <w:t xml:space="preserve">Tulos</w:t>
      </w:r>
    </w:p>
    <w:p>
      <w:r>
        <w:t xml:space="preserve">medicare</w:t>
      </w:r>
    </w:p>
    <w:p>
      <w:r>
        <w:rPr>
          <w:b/>
        </w:rPr>
        <w:t xml:space="preserve">Tulos</w:t>
      </w:r>
    </w:p>
    <w:p>
      <w:r>
        <w:t xml:space="preserve">sotilaallinen</w:t>
      </w:r>
    </w:p>
    <w:p>
      <w:r>
        <w:rPr>
          <w:b/>
        </w:rPr>
        <w:t xml:space="preserve">Tulos</w:t>
      </w:r>
    </w:p>
    <w:p>
      <w:r>
        <w:t xml:space="preserve">sosiaaliturva</w:t>
      </w:r>
    </w:p>
    <w:p>
      <w:r>
        <w:rPr>
          <w:b/>
        </w:rPr>
        <w:t xml:space="preserve">Esimerkki 4.5808</w:t>
      </w:r>
    </w:p>
    <w:p>
      <w:r>
        <w:t xml:space="preserve">Sanoo Marco Rubion vastustavan maahanmuuttouudistusta. Mikä pahempaa, Rubio tukee Donald Trumpia. Hänen suunnitelmansa karkottaisi 800 000 lasta ja tuhoaisi perheitä.</w:t>
      </w:r>
    </w:p>
    <w:p>
      <w:r>
        <w:rPr>
          <w:b/>
        </w:rPr>
        <w:t xml:space="preserve">Tulos</w:t>
      </w:r>
    </w:p>
    <w:p>
      <w:r>
        <w:t xml:space="preserve">maahanmuutto</w:t>
      </w:r>
    </w:p>
    <w:p>
      <w:r>
        <w:rPr>
          <w:b/>
        </w:rPr>
        <w:t xml:space="preserve">Esimerkki 4.5809</w:t>
      </w:r>
    </w:p>
    <w:p>
      <w:r>
        <w:t xml:space="preserve">Vuodesta 1980 lähtien on dokumentoitu yli 145 tapausta, joissa uimahalleissa ja kylpylöissä on tapahtunut imualtistumista, joista 36 on johtanut lasten kuolemaan.</w:t>
      </w:r>
    </w:p>
    <w:p>
      <w:r>
        <w:rPr>
          <w:b/>
        </w:rPr>
        <w:t xml:space="preserve">Tulos</w:t>
      </w:r>
    </w:p>
    <w:p>
      <w:r>
        <w:t xml:space="preserve">lapset</w:t>
      </w:r>
    </w:p>
    <w:p>
      <w:r>
        <w:rPr>
          <w:b/>
        </w:rPr>
        <w:t xml:space="preserve">Tulos</w:t>
      </w:r>
    </w:p>
    <w:p>
      <w:r>
        <w:t xml:space="preserve">kuluttajan turvallisuus</w:t>
      </w:r>
    </w:p>
    <w:p>
      <w:r>
        <w:rPr>
          <w:b/>
        </w:rPr>
        <w:t xml:space="preserve">Esimerkki 4.5810</w:t>
      </w:r>
    </w:p>
    <w:p>
      <w:r>
        <w:t xml:space="preserve">RESTORE Act -laki alkoi pyrkimyksenä ohjata mahdollisimman paljon BP:n sakoista maksettuja rahoja Persianlahden rannikon kunnostamiseen, mutta nyt se voisi ohjata rahaa esimerkiksi Suurten järvien ja länsirannikon alueille.</w:t>
      </w:r>
    </w:p>
    <w:p>
      <w:r>
        <w:rPr>
          <w:b/>
        </w:rPr>
        <w:t xml:space="preserve">Tulos</w:t>
      </w:r>
    </w:p>
    <w:p>
      <w:r>
        <w:t xml:space="preserve">ympäristö</w:t>
      </w:r>
    </w:p>
    <w:p>
      <w:r>
        <w:rPr>
          <w:b/>
        </w:rPr>
        <w:t xml:space="preserve">Tulos</w:t>
      </w:r>
    </w:p>
    <w:p>
      <w:r>
        <w:t xml:space="preserve">liittovaltion talousarvio</w:t>
      </w:r>
    </w:p>
    <w:p>
      <w:r>
        <w:rPr>
          <w:b/>
        </w:rPr>
        <w:t xml:space="preserve">Tulos</w:t>
      </w:r>
    </w:p>
    <w:p>
      <w:r>
        <w:t xml:space="preserve">öljyvahinko</w:t>
      </w:r>
    </w:p>
    <w:p>
      <w:r>
        <w:rPr>
          <w:b/>
        </w:rPr>
        <w:t xml:space="preserve">Esimerkki 4.5811</w:t>
      </w:r>
    </w:p>
    <w:p>
      <w:r>
        <w:t xml:space="preserve">Yhdysvaltojen 7,25 dollarin tuntipalkkaa korkeamman vähimmäispalkan maksavat muun muassa Tanska (21 dollaria), Australia (15,81 dollaria), Saksa (11 dollaria) ja Ranska (12,35 dollaria).</w:t>
      </w:r>
    </w:p>
    <w:p>
      <w:r>
        <w:rPr>
          <w:b/>
        </w:rPr>
        <w:t xml:space="preserve">Tulos</w:t>
      </w:r>
    </w:p>
    <w:p>
      <w:r>
        <w:t xml:space="preserve">talous</w:t>
      </w:r>
    </w:p>
    <w:p>
      <w:r>
        <w:rPr>
          <w:b/>
        </w:rPr>
        <w:t xml:space="preserve">Tulos</w:t>
      </w:r>
    </w:p>
    <w:p>
      <w:r>
        <w:t xml:space="preserve">työntekijät</w:t>
      </w:r>
    </w:p>
    <w:p>
      <w:r>
        <w:rPr>
          <w:b/>
        </w:rPr>
        <w:t xml:space="preserve">Esimerkki 4.5812</w:t>
      </w:r>
    </w:p>
    <w:p>
      <w:r>
        <w:t xml:space="preserve">Joe Morrissey on ollut edustaja yleiskokouksessa kahdeksan vuoden ajan, eikä yhtään lakia ole hyväksytty mustan yhteisön auttamiseksi koulutuksen tai työvoiman osalta.</w:t>
      </w:r>
    </w:p>
    <w:p>
      <w:r>
        <w:rPr>
          <w:b/>
        </w:rPr>
        <w:t xml:space="preserve">Tulos</w:t>
      </w:r>
    </w:p>
    <w:p>
      <w:r>
        <w:t xml:space="preserve">job-accomplishments</w:t>
      </w:r>
    </w:p>
    <w:p>
      <w:r>
        <w:rPr>
          <w:b/>
        </w:rPr>
        <w:t xml:space="preserve">Esimerkki 4.5813</w:t>
      </w:r>
    </w:p>
    <w:p>
      <w:r>
        <w:t xml:space="preserve">Georgian lainsäätäjät saivat talousarvion tasapainoon nostamatta asukkaiden veroja.</w:t>
      </w:r>
    </w:p>
    <w:p>
      <w:r>
        <w:rPr>
          <w:b/>
        </w:rPr>
        <w:t xml:space="preserve">Tulos</w:t>
      </w:r>
    </w:p>
    <w:p>
      <w:r>
        <w:t xml:space="preserve">verot</w:t>
      </w:r>
    </w:p>
    <w:p>
      <w:r>
        <w:rPr>
          <w:b/>
        </w:rPr>
        <w:t xml:space="preserve">Esimerkki 4.5814</w:t>
      </w:r>
    </w:p>
    <w:p>
      <w:r>
        <w:t xml:space="preserve">Puolustaa äänestystään eläkeiän nostamisesta 70 vuoteen sanomalla, että hän kannattaa prosessia, joka toteutuisi täysimääräisesti vasta vuosisadan vaihteessa.</w:t>
      </w:r>
    </w:p>
    <w:p>
      <w:r>
        <w:rPr>
          <w:b/>
        </w:rPr>
        <w:t xml:space="preserve">Tulos</w:t>
      </w:r>
    </w:p>
    <w:p>
      <w:r>
        <w:t xml:space="preserve">eläkkeelle</w:t>
      </w:r>
    </w:p>
    <w:p>
      <w:r>
        <w:rPr>
          <w:b/>
        </w:rPr>
        <w:t xml:space="preserve">Tulos</w:t>
      </w:r>
    </w:p>
    <w:p>
      <w:r>
        <w:t xml:space="preserve">sosiaaliturva</w:t>
      </w:r>
    </w:p>
    <w:p>
      <w:r>
        <w:rPr>
          <w:b/>
        </w:rPr>
        <w:t xml:space="preserve">Tulos</w:t>
      </w:r>
    </w:p>
    <w:p>
      <w:r>
        <w:t xml:space="preserve">äänestysrekisteri</w:t>
      </w:r>
    </w:p>
    <w:p>
      <w:r>
        <w:rPr>
          <w:b/>
        </w:rPr>
        <w:t xml:space="preserve">Esimerkki 4.5815</w:t>
      </w:r>
    </w:p>
    <w:p>
      <w:r>
        <w:t xml:space="preserve">Presidentti Obama . . . haluaa määrätä ympärileikkauksen.</w:t>
      </w:r>
    </w:p>
    <w:p>
      <w:r>
        <w:rPr>
          <w:b/>
        </w:rPr>
        <w:t xml:space="preserve">Tulos</w:t>
      </w:r>
    </w:p>
    <w:p>
      <w:r>
        <w:t xml:space="preserve">terveydenhuolto</w:t>
      </w:r>
    </w:p>
    <w:p>
      <w:r>
        <w:rPr>
          <w:b/>
        </w:rPr>
        <w:t xml:space="preserve">Tulos</w:t>
      </w:r>
    </w:p>
    <w:p>
      <w:r>
        <w:t xml:space="preserve">asiantuntijat</w:t>
      </w:r>
    </w:p>
    <w:p>
      <w:r>
        <w:rPr>
          <w:b/>
        </w:rPr>
        <w:t xml:space="preserve">Esimerkki 4.5816</w:t>
      </w:r>
    </w:p>
    <w:p>
      <w:r>
        <w:t xml:space="preserve">Presidentti on antanut ystävilleen 1 100 erityistä poikkeuslupaa Obamacarea varten.</w:t>
      </w:r>
    </w:p>
    <w:p>
      <w:r>
        <w:rPr>
          <w:b/>
        </w:rPr>
        <w:t xml:space="preserve">Tulos</w:t>
      </w:r>
    </w:p>
    <w:p>
      <w:r>
        <w:t xml:space="preserve">terveydenhuolto</w:t>
      </w:r>
    </w:p>
    <w:p>
      <w:r>
        <w:rPr>
          <w:b/>
        </w:rPr>
        <w:t xml:space="preserve">Esimerkki 4.5817</w:t>
      </w:r>
    </w:p>
    <w:p>
      <w:r>
        <w:t xml:space="preserve">Kolme näistä viidestä republikaanista - Ben Westlund, Rob Patridge, Max Williams, Lane Shetterly ja Lynn Lundquist - on myöhemmin ryhtynyt demokraateiksi.</w:t>
      </w:r>
    </w:p>
    <w:p>
      <w:r>
        <w:rPr>
          <w:b/>
        </w:rPr>
        <w:t xml:space="preserve">Tulos</w:t>
      </w:r>
    </w:p>
    <w:p>
      <w:r>
        <w:t xml:space="preserve">äänestysrekisteri</w:t>
      </w:r>
    </w:p>
    <w:p>
      <w:r>
        <w:rPr>
          <w:b/>
        </w:rPr>
        <w:t xml:space="preserve">Esimerkki 4.5818</w:t>
      </w:r>
    </w:p>
    <w:p>
      <w:r>
        <w:t xml:space="preserve">"Rikollisuuden väheneminen Yhdysvalloissa olisi melko vähäistä ilman New Yorkin rikollisuuden vähenemistä."</w:t>
      </w:r>
    </w:p>
    <w:p>
      <w:r>
        <w:rPr>
          <w:b/>
        </w:rPr>
        <w:t xml:space="preserve">Tulos</w:t>
      </w:r>
    </w:p>
    <w:p>
      <w:r>
        <w:t xml:space="preserve">rikos</w:t>
      </w:r>
    </w:p>
    <w:p>
      <w:r>
        <w:rPr>
          <w:b/>
        </w:rPr>
        <w:t xml:space="preserve">Esimerkki 4.5819</w:t>
      </w:r>
    </w:p>
    <w:p>
      <w:r>
        <w:t xml:space="preserve">Edustajainhuoneen maatalouslakiehdotukseen ehdotetut leikkaukset merkitsevät, että ruokakuponkien saajia on 2 miljoonaa vähemmän ja 210 000 lasta ei saa koululounasta tai -aamiaista.</w:t>
      </w:r>
    </w:p>
    <w:p>
      <w:r>
        <w:rPr>
          <w:b/>
        </w:rPr>
        <w:t xml:space="preserve">Tulos</w:t>
      </w:r>
    </w:p>
    <w:p>
      <w:r>
        <w:t xml:space="preserve">maatalous</w:t>
      </w:r>
    </w:p>
    <w:p>
      <w:r>
        <w:rPr>
          <w:b/>
        </w:rPr>
        <w:t xml:space="preserve">Tulos</w:t>
      </w:r>
    </w:p>
    <w:p>
      <w:r>
        <w:t xml:space="preserve">nälkä</w:t>
      </w:r>
    </w:p>
    <w:p>
      <w:r>
        <w:rPr>
          <w:b/>
        </w:rPr>
        <w:t xml:space="preserve">Tulos</w:t>
      </w:r>
    </w:p>
    <w:p>
      <w:r>
        <w:t xml:space="preserve">hyvinvointi</w:t>
      </w:r>
    </w:p>
    <w:p>
      <w:r>
        <w:rPr>
          <w:b/>
        </w:rPr>
        <w:t xml:space="preserve">Esimerkki 4.5820</w:t>
      </w:r>
    </w:p>
    <w:p>
      <w:r>
        <w:t xml:space="preserve">Jos se hyväksytään, senaatin maahanmuuttolakiehdotus tekee rajavartiolaitoksesta suuremman kuin FBI:stä - yksi agentti jokaista 250 metriä kohden.</w:t>
      </w:r>
    </w:p>
    <w:p>
      <w:r>
        <w:rPr>
          <w:b/>
        </w:rPr>
        <w:t xml:space="preserve">Tulos</w:t>
      </w:r>
    </w:p>
    <w:p>
      <w:r>
        <w:t xml:space="preserve">maahanmuutto</w:t>
      </w:r>
    </w:p>
    <w:p>
      <w:r>
        <w:rPr>
          <w:b/>
        </w:rPr>
        <w:t xml:space="preserve">Tulos</w:t>
      </w:r>
    </w:p>
    <w:p>
      <w:r>
        <w:t xml:space="preserve">asiantuntijat</w:t>
      </w:r>
    </w:p>
    <w:p>
      <w:r>
        <w:rPr>
          <w:b/>
        </w:rPr>
        <w:t xml:space="preserve">Esimerkki 4.5821</w:t>
      </w:r>
    </w:p>
    <w:p>
      <w:r>
        <w:t xml:space="preserve">Rick Scottilla ei ole yhteyksiä lobbaajiin.</w:t>
      </w:r>
    </w:p>
    <w:p>
      <w:r>
        <w:rPr>
          <w:b/>
        </w:rPr>
        <w:t xml:space="preserve">Tulos</w:t>
      </w:r>
    </w:p>
    <w:p>
      <w:r>
        <w:t xml:space="preserve">ehdokkaiden elämäkerta</w:t>
      </w:r>
    </w:p>
    <w:p>
      <w:r>
        <w:rPr>
          <w:b/>
        </w:rPr>
        <w:t xml:space="preserve">Esimerkki 4.5822</w:t>
      </w:r>
    </w:p>
    <w:p>
      <w:r>
        <w:t xml:space="preserve">Ensimmäisessä Lets Get to Work Day -päivässäni myimme loppuun; yli 240 tusinaa donitsia oli myyty 8:30 aamulla.</w:t>
      </w:r>
    </w:p>
    <w:p>
      <w:r>
        <w:rPr>
          <w:b/>
        </w:rPr>
        <w:t xml:space="preserve">Tulos</w:t>
      </w:r>
    </w:p>
    <w:p>
      <w:r>
        <w:t xml:space="preserve">ehdokkaiden elämäkerta</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4.5823</w:t>
      </w:r>
    </w:p>
    <w:p>
      <w:r>
        <w:t xml:space="preserve">Glen Sturtevant vastustaa pienempiä luokkakokoja.</w:t>
      </w:r>
    </w:p>
    <w:p>
      <w:r>
        <w:rPr>
          <w:b/>
        </w:rPr>
        <w:t xml:space="preserve">Tulos</w:t>
      </w:r>
    </w:p>
    <w:p>
      <w:r>
        <w:t xml:space="preserve">koulutus</w:t>
      </w:r>
    </w:p>
    <w:p>
      <w:r>
        <w:rPr>
          <w:b/>
        </w:rPr>
        <w:t xml:space="preserve">Tulos</w:t>
      </w:r>
    </w:p>
    <w:p>
      <w:r>
        <w:t xml:space="preserve">äänestysrekisteri</w:t>
      </w:r>
    </w:p>
    <w:p>
      <w:r>
        <w:rPr>
          <w:b/>
        </w:rPr>
        <w:t xml:space="preserve">Esimerkki 4.5824</w:t>
      </w:r>
    </w:p>
    <w:p>
      <w:r>
        <w:t xml:space="preserve">Kongressin lainsäätäjät ansaitsevat palkkansa ELÄMÄSTÄ, mikä edustajainhuoneen vähemmistöjohtajan Nancy Pelosin kohdalla on 803 700 dollaria vuodessa ELÄMÄNKAAREN aikana, mukaan lukien ILMAINEN sairaanhoito.</w:t>
      </w:r>
    </w:p>
    <w:p>
      <w:r>
        <w:rPr>
          <w:b/>
        </w:rPr>
        <w:t xml:space="preserve">Tulos</w:t>
      </w:r>
    </w:p>
    <w:p>
      <w:r>
        <w:t xml:space="preserve">kongressi</w:t>
      </w:r>
    </w:p>
    <w:p>
      <w:r>
        <w:rPr>
          <w:b/>
        </w:rPr>
        <w:t xml:space="preserve">Tulos</w:t>
      </w:r>
    </w:p>
    <w:p>
      <w:r>
        <w:t xml:space="preserve">kongressin säännöt</w:t>
      </w:r>
    </w:p>
    <w:p>
      <w:r>
        <w:rPr>
          <w:b/>
        </w:rPr>
        <w:t xml:space="preserve">Tulos</w:t>
      </w:r>
    </w:p>
    <w:p>
      <w:r>
        <w:t xml:space="preserve">liittovaltion talousarvio</w:t>
      </w:r>
    </w:p>
    <w:p>
      <w:r>
        <w:rPr>
          <w:b/>
        </w:rPr>
        <w:t xml:space="preserve">Esimerkki 4.5825</w:t>
      </w:r>
    </w:p>
    <w:p>
      <w:r>
        <w:t xml:space="preserve">Presidentti Obaman ehdotuksessa vaaditaan vakavia leikkauksia omiin pitkän aikavälin hiilidioksidipäästöihimme, mutta Kiina ja Intia saavat edelleen lisätä päästöjään.</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Esimerkki 4.5826</w:t>
      </w:r>
    </w:p>
    <w:p>
      <w:r>
        <w:t xml:space="preserve">"En ole koskaan pyytänyt yhtään korvamerkintää tai sianlihahanketta Arizonan osavaltiolleni."</w:t>
      </w:r>
    </w:p>
    <w:p>
      <w:r>
        <w:rPr>
          <w:b/>
        </w:rPr>
        <w:t xml:space="preserve">Tulos</w:t>
      </w:r>
    </w:p>
    <w:p>
      <w:r>
        <w:t xml:space="preserve">liittovaltion talousarvio</w:t>
      </w:r>
    </w:p>
    <w:p>
      <w:r>
        <w:rPr>
          <w:b/>
        </w:rPr>
        <w:t xml:space="preserve">Esimerkki 4.5827</w:t>
      </w:r>
    </w:p>
    <w:p>
      <w:r>
        <w:t xml:space="preserve">Vuodesta 2011 alkaen "sinun on maksettava veroja" "yrityksen sinulle antaman sairausvakuutuksen arvosta".</w:t>
      </w:r>
    </w:p>
    <w:p>
      <w:r>
        <w:rPr>
          <w:b/>
        </w:rPr>
        <w:t xml:space="preserve">Tulos</w:t>
      </w:r>
    </w:p>
    <w:p>
      <w:r>
        <w:t xml:space="preserve">terveydenhuolto</w:t>
      </w:r>
    </w:p>
    <w:p>
      <w:r>
        <w:rPr>
          <w:b/>
        </w:rPr>
        <w:t xml:space="preserve">Tulos</w:t>
      </w:r>
    </w:p>
    <w:p>
      <w:r>
        <w:t xml:space="preserve">verot</w:t>
      </w:r>
    </w:p>
    <w:p>
      <w:r>
        <w:rPr>
          <w:b/>
        </w:rPr>
        <w:t xml:space="preserve">Esimerkki 4.5828</w:t>
      </w:r>
    </w:p>
    <w:p>
      <w:r>
        <w:t xml:space="preserve">Suunniteltu vanhempainyhdistys on pelkkä suosituspalvelu. He eivät tee mitään muuta kuin hyötyvät vauvojen tappamisesta ja myyvät sitten abortoitujen vauvojen ruumiinosia.</w:t>
      </w:r>
    </w:p>
    <w:p>
      <w:r>
        <w:rPr>
          <w:b/>
        </w:rPr>
        <w:t xml:space="preserve">Tulos</w:t>
      </w:r>
    </w:p>
    <w:p>
      <w:r>
        <w:t xml:space="preserve">abortti</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valtion talousarvio</w:t>
      </w:r>
    </w:p>
    <w:p>
      <w:r>
        <w:rPr>
          <w:b/>
        </w:rPr>
        <w:t xml:space="preserve">Tulos</w:t>
      </w:r>
    </w:p>
    <w:p>
      <w:r>
        <w:t xml:space="preserve">valtiontaloudet</w:t>
      </w:r>
    </w:p>
    <w:p>
      <w:r>
        <w:rPr>
          <w:b/>
        </w:rPr>
        <w:t xml:space="preserve">Esimerkki 4.5829</w:t>
      </w:r>
    </w:p>
    <w:p>
      <w:r>
        <w:t xml:space="preserve">Demokraattien vastustaja Tom Barrett kampanjoi kiinteistöverorajojen poistamisen puolesta.</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message-machine-2012</w:t>
      </w:r>
    </w:p>
    <w:p>
      <w:r>
        <w:rPr>
          <w:b/>
        </w:rPr>
        <w:t xml:space="preserve">Tulos</w:t>
      </w:r>
    </w:p>
    <w:p>
      <w:r>
        <w:t xml:space="preserve">verot</w:t>
      </w:r>
    </w:p>
    <w:p>
      <w:r>
        <w:rPr>
          <w:b/>
        </w:rPr>
        <w:t xml:space="preserve">Esimerkki 4.5830</w:t>
      </w:r>
    </w:p>
    <w:p>
      <w:r>
        <w:t xml:space="preserve">Kirjeitse äänestäviltä ei vaadita kuvallista henkilötodistusta.</w:t>
      </w:r>
    </w:p>
    <w:p>
      <w:r>
        <w:rPr>
          <w:b/>
        </w:rPr>
        <w:t xml:space="preserve">Tulos</w:t>
      </w:r>
    </w:p>
    <w:p>
      <w:r>
        <w:t xml:space="preserve">vaalit</w:t>
      </w:r>
    </w:p>
    <w:p>
      <w:r>
        <w:rPr>
          <w:b/>
        </w:rPr>
        <w:t xml:space="preserve">Esimerkki 4.5831</w:t>
      </w:r>
    </w:p>
    <w:p>
      <w:r>
        <w:t xml:space="preserve">Meillä on Etelä-Dakotaa lukuun ottamatta maan osavaltioista alhaisimmat menot asukasta kohti.</w:t>
      </w:r>
    </w:p>
    <w:p>
      <w:r>
        <w:rPr>
          <w:b/>
        </w:rPr>
        <w:t xml:space="preserve">Tulos</w:t>
      </w:r>
    </w:p>
    <w:p>
      <w:r>
        <w:t xml:space="preserve">valtion talousarvio</w:t>
      </w:r>
    </w:p>
    <w:p>
      <w:r>
        <w:rPr>
          <w:b/>
        </w:rPr>
        <w:t xml:space="preserve">Tulos</w:t>
      </w:r>
    </w:p>
    <w:p>
      <w:r>
        <w:t xml:space="preserve">valtiontaloudet</w:t>
      </w:r>
    </w:p>
    <w:p>
      <w:r>
        <w:rPr>
          <w:b/>
        </w:rPr>
        <w:t xml:space="preserve">Esimerkki 4.5832</w:t>
      </w:r>
    </w:p>
    <w:p>
      <w:r>
        <w:t xml:space="preserve">Barack Obama oli "ACORNin oikeudenkäyntiasiamies".</w:t>
      </w:r>
    </w:p>
    <w:p>
      <w:r>
        <w:rPr>
          <w:b/>
        </w:rPr>
        <w:t xml:space="preserve">Tulos</w:t>
      </w:r>
    </w:p>
    <w:p>
      <w:r>
        <w:t xml:space="preserve">ehdokkaiden elämäkerta</w:t>
      </w:r>
    </w:p>
    <w:p>
      <w:r>
        <w:rPr>
          <w:b/>
        </w:rPr>
        <w:t xml:space="preserve">Esimerkki 4.5833</w:t>
      </w:r>
    </w:p>
    <w:p>
      <w:r>
        <w:t xml:space="preserve">Kun asetuin ehdolle virassa olevaa presidenttiä Gerald Fordia vastaan, tiedättekö, kuinka paljon rahaa keräsimme? Emme yhtään.</w:t>
      </w:r>
    </w:p>
    <w:p>
      <w:r>
        <w:rPr>
          <w:b/>
        </w:rPr>
        <w:t xml:space="preserve">Tulos</w:t>
      </w:r>
    </w:p>
    <w:p>
      <w:r>
        <w:t xml:space="preserve">kampanjarahoitus</w:t>
      </w:r>
    </w:p>
    <w:p>
      <w:r>
        <w:rPr>
          <w:b/>
        </w:rPr>
        <w:t xml:space="preserve">Esimerkki 4.5834</w:t>
      </w:r>
    </w:p>
    <w:p>
      <w:r>
        <w:t xml:space="preserve">Presidentti Obamalla on huonoimmat katsojaluvut kaikista presidenteistä ensimmäisen vuoden lopussa.</w:t>
      </w:r>
    </w:p>
    <w:p>
      <w:r>
        <w:rPr>
          <w:b/>
        </w:rPr>
        <w:t xml:space="preserve">Tulos</w:t>
      </w:r>
    </w:p>
    <w:p>
      <w:r>
        <w:t xml:space="preserve">historia</w:t>
      </w:r>
    </w:p>
    <w:p>
      <w:r>
        <w:rPr>
          <w:b/>
        </w:rPr>
        <w:t xml:space="preserve">Tulos</w:t>
      </w:r>
    </w:p>
    <w:p>
      <w:r>
        <w:t xml:space="preserve">job-accomplishments</w:t>
      </w:r>
    </w:p>
    <w:p>
      <w:r>
        <w:rPr>
          <w:b/>
        </w:rPr>
        <w:t xml:space="preserve">Esimerkki 4.5835</w:t>
      </w:r>
    </w:p>
    <w:p>
      <w:r>
        <w:t xml:space="preserve">Milwaukeen piirikunnan puistojen pääomabudjetti on suurempi kuin se on ollut viimeiseen 10 vuoteen.</w:t>
      </w:r>
    </w:p>
    <w:p>
      <w:r>
        <w:rPr>
          <w:b/>
        </w:rPr>
        <w:t xml:space="preserve">Tulos</w:t>
      </w:r>
    </w:p>
    <w:p>
      <w:r>
        <w:t xml:space="preserve">county-budget</w:t>
      </w:r>
    </w:p>
    <w:p>
      <w:r>
        <w:rPr>
          <w:b/>
        </w:rPr>
        <w:t xml:space="preserve">Tulos</w:t>
      </w:r>
    </w:p>
    <w:p>
      <w:r>
        <w:t xml:space="preserve">lääninhallitus</w:t>
      </w:r>
    </w:p>
    <w:p>
      <w:r>
        <w:rPr>
          <w:b/>
        </w:rPr>
        <w:t xml:space="preserve">Tulos</w:t>
      </w:r>
    </w:p>
    <w:p>
      <w:r>
        <w:t xml:space="preserve">job-accomplishments</w:t>
      </w:r>
    </w:p>
    <w:p>
      <w:r>
        <w:rPr>
          <w:b/>
        </w:rPr>
        <w:t xml:space="preserve">Tulos</w:t>
      </w:r>
    </w:p>
    <w:p>
      <w:r>
        <w:t xml:space="preserve">virkistys</w:t>
      </w:r>
    </w:p>
    <w:p>
      <w:r>
        <w:rPr>
          <w:b/>
        </w:rPr>
        <w:t xml:space="preserve">Esimerkki 4.5836</w:t>
      </w:r>
    </w:p>
    <w:p>
      <w:r>
        <w:t xml:space="preserve">Charlie Crist haluaa, että rikolliset, jotka syyllistyvät hirvittävään rikokseen, kuten lapsen tahalliseen pysyvään vammauttamiseen, pääsevät heti äänestämään, jos he kävelevät vankilasta ulos.</w:t>
      </w:r>
    </w:p>
    <w:p>
      <w:r>
        <w:rPr>
          <w:b/>
        </w:rPr>
        <w:t xml:space="preserve">Tulos</w:t>
      </w:r>
    </w:p>
    <w:p>
      <w:r>
        <w:t xml:space="preserve">rikos</w:t>
      </w:r>
    </w:p>
    <w:p>
      <w:r>
        <w:rPr>
          <w:b/>
        </w:rPr>
        <w:t xml:space="preserve">Tulos</w:t>
      </w:r>
    </w:p>
    <w:p>
      <w:r>
        <w:t xml:space="preserve">vaalit</w:t>
      </w:r>
    </w:p>
    <w:p>
      <w:r>
        <w:rPr>
          <w:b/>
        </w:rPr>
        <w:t xml:space="preserve">Esimerkki 4.5837</w:t>
      </w:r>
    </w:p>
    <w:p>
      <w:r>
        <w:t xml:space="preserve">700 työpaikkaa (menetettiin), koska Allen Boyd äänesti terveydenhuoltolain puolesta.</w:t>
      </w:r>
    </w:p>
    <w:p>
      <w:r>
        <w:rPr>
          <w:b/>
        </w:rPr>
        <w:t xml:space="preserve">Tulos</w:t>
      </w:r>
    </w:p>
    <w:p>
      <w:r>
        <w:t xml:space="preserve">koulutus</w:t>
      </w:r>
    </w:p>
    <w:p>
      <w:r>
        <w:rPr>
          <w:b/>
        </w:rPr>
        <w:t xml:space="preserve">Tulos</w:t>
      </w:r>
    </w:p>
    <w:p>
      <w:r>
        <w:t xml:space="preserve">vaalit</w:t>
      </w:r>
    </w:p>
    <w:p>
      <w:r>
        <w:rPr>
          <w:b/>
        </w:rPr>
        <w:t xml:space="preserve">Tulos</w:t>
      </w:r>
    </w:p>
    <w:p>
      <w:r>
        <w:t xml:space="preserve">terveydenhuolto</w:t>
      </w:r>
    </w:p>
    <w:p>
      <w:r>
        <w:rPr>
          <w:b/>
        </w:rPr>
        <w:t xml:space="preserve">Tulos</w:t>
      </w:r>
    </w:p>
    <w:p>
      <w:r>
        <w:t xml:space="preserve">message-machine</w:t>
      </w:r>
    </w:p>
    <w:p>
      <w:r>
        <w:rPr>
          <w:b/>
        </w:rPr>
        <w:t xml:space="preserve">Esimerkki 4.5838</w:t>
      </w:r>
    </w:p>
    <w:p>
      <w:r>
        <w:t xml:space="preserve">(Vuoden 1994 rikoslain) ansiosta rikollisuus on ollut 25 vuotta alhaisemmalla tasolla, murhien määrä 33 vuotta alhaisemmalla tasolla, ja kuunnelkaa tätä: sen ja taustojen tarkistamista koskevan lain ansiosta aseväkivallan aiheuttamat kuolemantapaukset ovat olleet 46 vuotta alhaisemmalla tasolla.</w:t>
      </w:r>
    </w:p>
    <w:p>
      <w:r>
        <w:rPr>
          <w:b/>
        </w:rPr>
        <w:t xml:space="preserve">Tulos</w:t>
      </w:r>
    </w:p>
    <w:p>
      <w:r>
        <w:t xml:space="preserve">rikos</w:t>
      </w:r>
    </w:p>
    <w:p>
      <w:r>
        <w:rPr>
          <w:b/>
        </w:rPr>
        <w:t xml:space="preserve">Esimerkki 4.5839</w:t>
      </w:r>
    </w:p>
    <w:p>
      <w:r>
        <w:t xml:space="preserve">Vuonna 2009 leikkasimme valtion menoja reaalisesti ensimmäistä kertaa 150 vuoteen.</w:t>
      </w:r>
    </w:p>
    <w:p>
      <w:r>
        <w:rPr>
          <w:b/>
        </w:rPr>
        <w:t xml:space="preserve">Tulos</w:t>
      </w:r>
    </w:p>
    <w:p>
      <w:r>
        <w:t xml:space="preserve">valtion talousarvio</w:t>
      </w:r>
    </w:p>
    <w:p>
      <w:r>
        <w:rPr>
          <w:b/>
        </w:rPr>
        <w:t xml:space="preserve">Esimerkki 4.5840</w:t>
      </w:r>
    </w:p>
    <w:p>
      <w:r>
        <w:t xml:space="preserve">John Cornyn häviää kaikissa mielipidekyselyissä aina kaikille konservatiiveille, joista äänestäjät ovat kuulleet.</w:t>
      </w:r>
    </w:p>
    <w:p>
      <w:r>
        <w:rPr>
          <w:b/>
        </w:rPr>
        <w:t xml:space="preserve">Tulos</w:t>
      </w:r>
    </w:p>
    <w:p>
      <w:r>
        <w:t xml:space="preserve">kyselyt</w:t>
      </w:r>
    </w:p>
    <w:p>
      <w:r>
        <w:rPr>
          <w:b/>
        </w:rPr>
        <w:t xml:space="preserve">Esimerkki 4.5841</w:t>
      </w:r>
    </w:p>
    <w:p>
      <w:r>
        <w:t xml:space="preserve">Viime vuosikymmenen aikana terveys- ja sosiaalipalvelujen talousarvio on kasvanut kaksi kertaa nopeammin kuin muut talousarvion osat, ja mielestäni tämä asiayhteys on tärkeä.</w:t>
      </w:r>
    </w:p>
    <w:p>
      <w:r>
        <w:rPr>
          <w:b/>
        </w:rPr>
        <w:t xml:space="preserve">Tulos</w:t>
      </w:r>
    </w:p>
    <w:p>
      <w:r>
        <w:t xml:space="preserve">florida</w:t>
      </w:r>
    </w:p>
    <w:p>
      <w:r>
        <w:rPr>
          <w:b/>
        </w:rPr>
        <w:t xml:space="preserve">Tulos</w:t>
      </w:r>
    </w:p>
    <w:p>
      <w:r>
        <w:t xml:space="preserve">valtion talousarvio</w:t>
      </w:r>
    </w:p>
    <w:p>
      <w:r>
        <w:rPr>
          <w:b/>
        </w:rPr>
        <w:t xml:space="preserve">Esimerkki 4.5842</w:t>
      </w:r>
    </w:p>
    <w:p>
      <w:r>
        <w:t xml:space="preserve">Wisconsinissa perheväkivallan aiheuttamat kuolemantapaukset ovat korkeimmat 10 vuoteen.</w:t>
      </w:r>
    </w:p>
    <w:p>
      <w:r>
        <w:rPr>
          <w:b/>
        </w:rPr>
        <w:t xml:space="preserve">Tulos</w:t>
      </w:r>
    </w:p>
    <w:p>
      <w:r>
        <w:t xml:space="preserve">rikos</w:t>
      </w:r>
    </w:p>
    <w:p>
      <w:r>
        <w:rPr>
          <w:b/>
        </w:rPr>
        <w:t xml:space="preserve">Tulos</w:t>
      </w:r>
    </w:p>
    <w:p>
      <w:r>
        <w:t xml:space="preserve">perheet</w:t>
      </w:r>
    </w:p>
    <w:p>
      <w:r>
        <w:rPr>
          <w:b/>
        </w:rPr>
        <w:t xml:space="preserve">Esimerkki 4.5843</w:t>
      </w:r>
    </w:p>
    <w:p>
      <w:r>
        <w:t xml:space="preserve">Twitter, Google ja Facebook hautaavat Clintonia koskevan FBI:n rikostutkinnan. Erittäin epärehellinen media!</w:t>
      </w:r>
    </w:p>
    <w:p>
      <w:r>
        <w:rPr>
          <w:b/>
        </w:rPr>
        <w:t xml:space="preserve">Tulos</w:t>
      </w:r>
    </w:p>
    <w:p>
      <w:r>
        <w:t xml:space="preserve">vaalit</w:t>
      </w:r>
    </w:p>
    <w:p>
      <w:r>
        <w:rPr>
          <w:b/>
        </w:rPr>
        <w:t xml:space="preserve">Tulos</w:t>
      </w:r>
    </w:p>
    <w:p>
      <w:r>
        <w:t xml:space="preserve">teknologia</w:t>
      </w:r>
    </w:p>
    <w:p>
      <w:r>
        <w:rPr>
          <w:b/>
        </w:rPr>
        <w:t xml:space="preserve">Esimerkki 4.5844</w:t>
      </w:r>
    </w:p>
    <w:p>
      <w:r>
        <w:t xml:space="preserve">sanoo, että puheenjohtaja (Lynn) Peterson ja Clackamasin piirikunnan kaupungit ovat laatineet suunnitelman, jonka mukaan maksua korotetaan edelleen kolmen vuoden kuluessa ja se jaetaan piirikunnan ja kaupunkien hankkeisiin.</w:t>
      </w:r>
    </w:p>
    <w:p>
      <w:r>
        <w:rPr>
          <w:b/>
        </w:rPr>
        <w:t xml:space="preserve">Tulos</w:t>
      </w:r>
    </w:p>
    <w:p>
      <w:r>
        <w:t xml:space="preserve">verot</w:t>
      </w:r>
    </w:p>
    <w:p>
      <w:r>
        <w:rPr>
          <w:b/>
        </w:rPr>
        <w:t xml:space="preserve">Esimerkki 4.5845</w:t>
      </w:r>
    </w:p>
    <w:p>
      <w:r>
        <w:t xml:space="preserve">Floridan osavaltiolle ei aiheudu lisäkustannuksia Common Core -standardien täytäntöönpanosta.</w:t>
      </w:r>
    </w:p>
    <w:p>
      <w:r>
        <w:rPr>
          <w:b/>
        </w:rPr>
        <w:t xml:space="preserve">Tulos</w:t>
      </w:r>
    </w:p>
    <w:p>
      <w:r>
        <w:t xml:space="preserve">koulutus</w:t>
      </w:r>
    </w:p>
    <w:p>
      <w:r>
        <w:rPr>
          <w:b/>
        </w:rPr>
        <w:t xml:space="preserve">Tulos</w:t>
      </w:r>
    </w:p>
    <w:p>
      <w:r>
        <w:t xml:space="preserve">valtion talousarvio</w:t>
      </w:r>
    </w:p>
    <w:p>
      <w:r>
        <w:rPr>
          <w:b/>
        </w:rPr>
        <w:t xml:space="preserve">Esimerkki 4.5846</w:t>
      </w:r>
    </w:p>
    <w:p>
      <w:r>
        <w:t xml:space="preserve">Kaksikymmentäviisi tai 24 miljoonaa ihmistä on työttömänä tai on lopettanut työnhaun.</w:t>
      </w:r>
    </w:p>
    <w:p>
      <w:r>
        <w:rPr>
          <w:b/>
        </w:rPr>
        <w:t xml:space="preserve">Tulos</w:t>
      </w:r>
    </w:p>
    <w:p>
      <w:r>
        <w:t xml:space="preserve">talous</w:t>
      </w:r>
    </w:p>
    <w:p>
      <w:r>
        <w:rPr>
          <w:b/>
        </w:rPr>
        <w:t xml:space="preserve">Tulos</w:t>
      </w:r>
    </w:p>
    <w:p>
      <w:r>
        <w:t xml:space="preserve">työpaikat</w:t>
      </w:r>
    </w:p>
    <w:p>
      <w:r>
        <w:rPr>
          <w:b/>
        </w:rPr>
        <w:t xml:space="preserve">Esimerkki 4.5847</w:t>
      </w:r>
    </w:p>
    <w:p>
      <w:r>
        <w:t xml:space="preserve">Education Weekin mukaan Obama "ei ole tehnyt merkittävää jälkeä koulutuksen alalla", on "vaikeasti lähestyttävä" vastuuvelvollisuuden suhteen ja "vankkumaton nykyisen julkisen koulun monopolin puolustaja".</w:t>
      </w:r>
    </w:p>
    <w:p>
      <w:r>
        <w:rPr>
          <w:b/>
        </w:rPr>
        <w:t xml:space="preserve">Tulos</w:t>
      </w:r>
    </w:p>
    <w:p>
      <w:r>
        <w:t xml:space="preserve">koulutus</w:t>
      </w:r>
    </w:p>
    <w:p>
      <w:r>
        <w:rPr>
          <w:b/>
        </w:rPr>
        <w:t xml:space="preserve">Esimerkki 4.5848</w:t>
      </w:r>
    </w:p>
    <w:p>
      <w:r>
        <w:t xml:space="preserve">Sanoo, että Trumpin solmiot tehdään Kiinassa, ei Coloradossa. Trumpin puvut valmistetaan Meksikossa, ei Michiganissa. Trumpin huonekalut Turkissa, ei Ohiossa. Trumpin kuvakehykset Intiassa, ei Wisconsinissa.</w:t>
      </w:r>
    </w:p>
    <w:p>
      <w:r>
        <w:rPr>
          <w:b/>
        </w:rPr>
        <w:t xml:space="preserve">Tulos</w:t>
      </w:r>
    </w:p>
    <w:p>
      <w:r>
        <w:t xml:space="preserve">ehdokkaiden elämäkerta</w:t>
      </w:r>
    </w:p>
    <w:p>
      <w:r>
        <w:rPr>
          <w:b/>
        </w:rPr>
        <w:t xml:space="preserve">Tulos</w:t>
      </w:r>
    </w:p>
    <w:p>
      <w:r>
        <w:t xml:space="preserve">pienyritykset</w:t>
      </w:r>
    </w:p>
    <w:p>
      <w:r>
        <w:rPr>
          <w:b/>
        </w:rPr>
        <w:t xml:space="preserve">Esimerkki 4.5849</w:t>
      </w:r>
    </w:p>
    <w:p>
      <w:r>
        <w:t xml:space="preserve">Meillä on ollut noin 3 000 murhaa, jotka liittyvät löyhään rajaturvallisuuteen.</w:t>
      </w:r>
    </w:p>
    <w:p>
      <w:r>
        <w:rPr>
          <w:b/>
        </w:rPr>
        <w:t xml:space="preserve">Tulos</w:t>
      </w:r>
    </w:p>
    <w:p>
      <w:r>
        <w:t xml:space="preserve">rikos</w:t>
      </w:r>
    </w:p>
    <w:p>
      <w:r>
        <w:rPr>
          <w:b/>
        </w:rPr>
        <w:t xml:space="preserve">Tulos</w:t>
      </w:r>
    </w:p>
    <w:p>
      <w:r>
        <w:t xml:space="preserve">rikosoikeus</w:t>
      </w:r>
    </w:p>
    <w:p>
      <w:r>
        <w:rPr>
          <w:b/>
        </w:rPr>
        <w:t xml:space="preserve">Tulos</w:t>
      </w:r>
    </w:p>
    <w:p>
      <w:r>
        <w:t xml:space="preserve">maahanmuutto</w:t>
      </w:r>
    </w:p>
    <w:p>
      <w:r>
        <w:rPr>
          <w:b/>
        </w:rPr>
        <w:t xml:space="preserve">Esimerkki 4.5850</w:t>
      </w:r>
    </w:p>
    <w:p>
      <w:r>
        <w:t xml:space="preserve">Huckabee "myönsi 1033 armahdusta ja muutosta . . enemmän armahduksia kuin kolme edellistä kuvernööriä yhteensä."</w:t>
      </w:r>
    </w:p>
    <w:p>
      <w:r>
        <w:rPr>
          <w:b/>
        </w:rPr>
        <w:t xml:space="preserve">Tulos</w:t>
      </w:r>
    </w:p>
    <w:p>
      <w:r>
        <w:t xml:space="preserve">rikos</w:t>
      </w:r>
    </w:p>
    <w:p>
      <w:r>
        <w:rPr>
          <w:b/>
        </w:rPr>
        <w:t xml:space="preserve">Esimerkki 4.5851</w:t>
      </w:r>
    </w:p>
    <w:p>
      <w:r>
        <w:t xml:space="preserve">Ehdotettu liikennelaki voisi olla Georgian historian suurin veronkorotus.</w:t>
      </w:r>
    </w:p>
    <w:p>
      <w:r>
        <w:rPr>
          <w:b/>
        </w:rPr>
        <w:t xml:space="preserve">Tulos</w:t>
      </w:r>
    </w:p>
    <w:p>
      <w:r>
        <w:t xml:space="preserve">kuljetus</w:t>
      </w:r>
    </w:p>
    <w:p>
      <w:r>
        <w:rPr>
          <w:b/>
        </w:rPr>
        <w:t xml:space="preserve">Esimerkki 4.5852</w:t>
      </w:r>
    </w:p>
    <w:p>
      <w:r>
        <w:t xml:space="preserve">Verohallinto käytti 60 000 dollaria Star Trek -koulutusvideoon.</w:t>
      </w:r>
    </w:p>
    <w:p>
      <w:r>
        <w:rPr>
          <w:b/>
        </w:rPr>
        <w:t xml:space="preserve">Tulos</w:t>
      </w:r>
    </w:p>
    <w:p>
      <w:r>
        <w:t xml:space="preserve">liittovaltion talousarvio</w:t>
      </w:r>
    </w:p>
    <w:p>
      <w:r>
        <w:rPr>
          <w:b/>
        </w:rPr>
        <w:t xml:space="preserve">Esimerkki 4.5853</w:t>
      </w:r>
    </w:p>
    <w:p>
      <w:r>
        <w:t xml:space="preserve">Kongressissa ollessaan Nathan Deal oli johtava toimija rajojemme suojelussa.</w:t>
      </w:r>
    </w:p>
    <w:p>
      <w:r>
        <w:rPr>
          <w:b/>
        </w:rPr>
        <w:t xml:space="preserve">Tulos</w:t>
      </w:r>
    </w:p>
    <w:p>
      <w:r>
        <w:t xml:space="preserve">maahanmuutto</w:t>
      </w:r>
    </w:p>
    <w:p>
      <w:r>
        <w:rPr>
          <w:b/>
        </w:rPr>
        <w:t xml:space="preserve">Esimerkki 4.5854</w:t>
      </w:r>
    </w:p>
    <w:p>
      <w:r>
        <w:t xml:space="preserve">"Floridan uusi sormenjälkitunnistusjärjestelmä parantaa kylmien tapausten ratkaisemista 300 prosentilla."</w:t>
      </w:r>
    </w:p>
    <w:p>
      <w:r>
        <w:rPr>
          <w:b/>
        </w:rPr>
        <w:t xml:space="preserve">Tulos</w:t>
      </w:r>
    </w:p>
    <w:p>
      <w:r>
        <w:t xml:space="preserve">rikos</w:t>
      </w:r>
    </w:p>
    <w:p>
      <w:r>
        <w:rPr>
          <w:b/>
        </w:rPr>
        <w:t xml:space="preserve">Esimerkki 4.5855</w:t>
      </w:r>
    </w:p>
    <w:p>
      <w:r>
        <w:t xml:space="preserve">Vuoden 2009 elvytyslaki ei onnistunut saamaan ihmisiä takaisin töihin.</w:t>
      </w:r>
    </w:p>
    <w:p>
      <w:r>
        <w:rPr>
          <w:b/>
        </w:rPr>
        <w:t xml:space="preserve">Tulos</w:t>
      </w:r>
    </w:p>
    <w:p>
      <w:r>
        <w:t xml:space="preserve">työpaikat</w:t>
      </w:r>
    </w:p>
    <w:p>
      <w:r>
        <w:rPr>
          <w:b/>
        </w:rPr>
        <w:t xml:space="preserve">Tulos</w:t>
      </w:r>
    </w:p>
    <w:p>
      <w:r>
        <w:t xml:space="preserve">ärsyke</w:t>
      </w:r>
    </w:p>
    <w:p>
      <w:r>
        <w:rPr>
          <w:b/>
        </w:rPr>
        <w:t xml:space="preserve">Esimerkki 4.5856</w:t>
      </w:r>
    </w:p>
    <w:p>
      <w:r>
        <w:t xml:space="preserve">Vuodesta 1995 lähtien 400 rikkaimman perheen tulot ovat nousseet 400 prosenttia ja veroasteet laskeneet 40 prosenttia.</w:t>
      </w:r>
    </w:p>
    <w:p>
      <w:r>
        <w:rPr>
          <w:b/>
        </w:rPr>
        <w:t xml:space="preserve">Tulos</w:t>
      </w:r>
    </w:p>
    <w:p>
      <w:r>
        <w:t xml:space="preserve">talous</w:t>
      </w:r>
    </w:p>
    <w:p>
      <w:r>
        <w:rPr>
          <w:b/>
        </w:rPr>
        <w:t xml:space="preserve">Tulos</w:t>
      </w:r>
    </w:p>
    <w:p>
      <w:r>
        <w:t xml:space="preserve">verot</w:t>
      </w:r>
    </w:p>
    <w:p>
      <w:r>
        <w:rPr>
          <w:b/>
        </w:rPr>
        <w:t xml:space="preserve">Esimerkki 4.5857</w:t>
      </w:r>
    </w:p>
    <w:p>
      <w:r>
        <w:t xml:space="preserve">Muslimit yrittivät käyttää sharia-lainsäädäntöä vaikuttaakseen oikeuden päätöksiin New Jerseyssä ja Oklahomassa.</w:t>
      </w:r>
    </w:p>
    <w:p>
      <w:r>
        <w:rPr>
          <w:b/>
        </w:rPr>
        <w:t xml:space="preserve">Tulos</w:t>
      </w:r>
    </w:p>
    <w:p>
      <w:r>
        <w:t xml:space="preserve">uskonto</w:t>
      </w:r>
    </w:p>
    <w:p>
      <w:r>
        <w:rPr>
          <w:b/>
        </w:rPr>
        <w:t xml:space="preserve">Esimerkki 4.5858</w:t>
      </w:r>
    </w:p>
    <w:p>
      <w:r>
        <w:t xml:space="preserve">"Itse asiassa Reagan oli demokraatti ennen kuin hänestä tuli republikaani."</w:t>
      </w:r>
    </w:p>
    <w:p>
      <w:r>
        <w:rPr>
          <w:b/>
        </w:rPr>
        <w:t xml:space="preserve">Tulos</w:t>
      </w:r>
    </w:p>
    <w:p>
      <w:r>
        <w:t xml:space="preserve">ehdokkaiden elämäkerta</w:t>
      </w:r>
    </w:p>
    <w:p>
      <w:r>
        <w:rPr>
          <w:b/>
        </w:rPr>
        <w:t xml:space="preserve">Esimerkki 4.5859</w:t>
      </w:r>
    </w:p>
    <w:p>
      <w:r>
        <w:t xml:space="preserve">Voimme säästää 125 miljardia dollaria yksinkertaisesti sillä, että emme anna rahaa Medicare-korvausten saajille, joita ei ole olemassa, menettelyihin, joita ei ole tapahtunut.</w:t>
      </w:r>
    </w:p>
    <w:p>
      <w:r>
        <w:rPr>
          <w:b/>
        </w:rPr>
        <w:t xml:space="preserve">Tulos</w:t>
      </w:r>
    </w:p>
    <w:p>
      <w:r>
        <w:t xml:space="preserve">liittovaltion talousarvio</w:t>
      </w:r>
    </w:p>
    <w:p>
      <w:r>
        <w:rPr>
          <w:b/>
        </w:rPr>
        <w:t xml:space="preserve">Tulos</w:t>
      </w:r>
    </w:p>
    <w:p>
      <w:r>
        <w:t xml:space="preserve">hallituksen tehokkuus</w:t>
      </w:r>
    </w:p>
    <w:p>
      <w:r>
        <w:rPr>
          <w:b/>
        </w:rPr>
        <w:t xml:space="preserve">Tulos</w:t>
      </w:r>
    </w:p>
    <w:p>
      <w:r>
        <w:t xml:space="preserve">medicare</w:t>
      </w:r>
    </w:p>
    <w:p>
      <w:r>
        <w:rPr>
          <w:b/>
        </w:rPr>
        <w:t xml:space="preserve">Esimerkki 4.5860</w:t>
      </w:r>
    </w:p>
    <w:p>
      <w:r>
        <w:t xml:space="preserve">Wisconsinin yliopistosta tulee paljon edullisempi kuin miltei mistään muusta kampuksesta Amerikassa, koska tulevaisuudessa meillä on inflaatioon sidottu yläraja.</w:t>
      </w:r>
    </w:p>
    <w:p>
      <w:r>
        <w:rPr>
          <w:b/>
        </w:rPr>
        <w:t xml:space="preserve">Tulos</w:t>
      </w:r>
    </w:p>
    <w:p>
      <w:r>
        <w:t xml:space="preserve">koulutus</w:t>
      </w:r>
    </w:p>
    <w:p>
      <w:r>
        <w:rPr>
          <w:b/>
        </w:rPr>
        <w:t xml:space="preserve">Tulos</w:t>
      </w:r>
    </w:p>
    <w:p>
      <w:r>
        <w:t xml:space="preserve">valtion talousarvio</w:t>
      </w:r>
    </w:p>
    <w:p>
      <w:r>
        <w:rPr>
          <w:b/>
        </w:rPr>
        <w:t xml:space="preserve">Esimerkki 4.5861</w:t>
      </w:r>
    </w:p>
    <w:p>
      <w:r>
        <w:t xml:space="preserve">Kuvernööri Rick Perry käytti 3,2 miljardia dollaria kouluille suunnattuja elvytysrahoja paikkaamaan muita budjettiaukkoja.</w:t>
      </w:r>
    </w:p>
    <w:p>
      <w:r>
        <w:rPr>
          <w:b/>
        </w:rPr>
        <w:t xml:space="preserve">Tulos</w:t>
      </w:r>
    </w:p>
    <w:p>
      <w:r>
        <w:t xml:space="preserve">koulutus</w:t>
      </w:r>
    </w:p>
    <w:p>
      <w:r>
        <w:rPr>
          <w:b/>
        </w:rPr>
        <w:t xml:space="preserve">Tulos</w:t>
      </w:r>
    </w:p>
    <w:p>
      <w:r>
        <w:t xml:space="preserve">ärsyke</w:t>
      </w:r>
    </w:p>
    <w:p>
      <w:r>
        <w:rPr>
          <w:b/>
        </w:rPr>
        <w:t xml:space="preserve">Esimerkki 4.5862</w:t>
      </w:r>
    </w:p>
    <w:p>
      <w:r>
        <w:t xml:space="preserve">Maahanmuuttouudistus</w:t>
      </w:r>
    </w:p>
    <w:p>
      <w:r>
        <w:rPr>
          <w:b/>
        </w:rPr>
        <w:t xml:space="preserve">Tulos</w:t>
      </w:r>
    </w:p>
    <w:p>
      <w:r>
        <w:t xml:space="preserve">maahanmuutto</w:t>
      </w:r>
    </w:p>
    <w:p>
      <w:r>
        <w:rPr>
          <w:b/>
        </w:rPr>
        <w:t xml:space="preserve">Tulos</w:t>
      </w:r>
    </w:p>
    <w:p>
      <w:r>
        <w:t xml:space="preserve">julkinen turvallisuus</w:t>
      </w:r>
    </w:p>
    <w:p>
      <w:r>
        <w:rPr>
          <w:b/>
        </w:rPr>
        <w:t xml:space="preserve">Tulos</w:t>
      </w:r>
    </w:p>
    <w:p>
      <w:r>
        <w:t xml:space="preserve">äänestysrekisteri</w:t>
      </w:r>
    </w:p>
    <w:p>
      <w:r>
        <w:rPr>
          <w:b/>
        </w:rPr>
        <w:t xml:space="preserve">Esimerkki 4.5863</w:t>
      </w:r>
    </w:p>
    <w:p>
      <w:r>
        <w:t xml:space="preserve">Toiminta, johon Im ryhtyy, on samantyyppistä toimintaa, johon jokainen republikaanipresidentti ja jokainen demokraattinen presidentti on ryhtynyt viimeisen puolen vuosisadan aikana.</w:t>
      </w:r>
    </w:p>
    <w:p>
      <w:r>
        <w:rPr>
          <w:b/>
        </w:rPr>
        <w:t xml:space="preserve">Tulos</w:t>
      </w:r>
    </w:p>
    <w:p>
      <w:r>
        <w:t xml:space="preserve">maahanmuutto</w:t>
      </w:r>
    </w:p>
    <w:p>
      <w:r>
        <w:rPr>
          <w:b/>
        </w:rPr>
        <w:t xml:space="preserve">Tulos</w:t>
      </w:r>
    </w:p>
    <w:p>
      <w:r>
        <w:t xml:space="preserve">legal-issues</w:t>
      </w:r>
    </w:p>
    <w:p>
      <w:r>
        <w:rPr>
          <w:b/>
        </w:rPr>
        <w:t xml:space="preserve">Esimerkki 4.5864</w:t>
      </w:r>
    </w:p>
    <w:p>
      <w:r>
        <w:t xml:space="preserve">Budjetin tasapainottaminen kesti neljä vuotta. Sitten annoin teille neljä ylijäämäistä talousarviota ensimmäistä kertaa yli 70 vuoteen ja maksoin 600 miljardia dollaria vähemmän valtionvelkaa.</w:t>
      </w:r>
    </w:p>
    <w:p>
      <w:r>
        <w:rPr>
          <w:b/>
        </w:rPr>
        <w:t xml:space="preserve">Tulos</w:t>
      </w:r>
    </w:p>
    <w:p>
      <w:r>
        <w:t xml:space="preserve">alijäämä</w:t>
      </w:r>
    </w:p>
    <w:p>
      <w:r>
        <w:rPr>
          <w:b/>
        </w:rPr>
        <w:t xml:space="preserve">Tulos</w:t>
      </w:r>
    </w:p>
    <w:p>
      <w:r>
        <w:t xml:space="preserve">liittovaltion talousarvio</w:t>
      </w:r>
    </w:p>
    <w:p>
      <w:r>
        <w:rPr>
          <w:b/>
        </w:rPr>
        <w:t xml:space="preserve">Esimerkki 4.5865</w:t>
      </w:r>
    </w:p>
    <w:p>
      <w:r>
        <w:t xml:space="preserve">Olemme alentaneet veroja 50 kertaa, ja katsokaa, mitä tuloillemme on tapahtunut. Ne ovat kasvaneet.</w:t>
      </w:r>
    </w:p>
    <w:p>
      <w:r>
        <w:rPr>
          <w:b/>
        </w:rPr>
        <w:t xml:space="preserve">Tulos</w:t>
      </w:r>
    </w:p>
    <w:p>
      <w:r>
        <w:t xml:space="preserve">valtion talousarvio</w:t>
      </w:r>
    </w:p>
    <w:p>
      <w:r>
        <w:rPr>
          <w:b/>
        </w:rPr>
        <w:t xml:space="preserve">Tulos</w:t>
      </w:r>
    </w:p>
    <w:p>
      <w:r>
        <w:t xml:space="preserve">verot</w:t>
      </w:r>
    </w:p>
    <w:p>
      <w:r>
        <w:rPr>
          <w:b/>
        </w:rPr>
        <w:t xml:space="preserve">Esimerkki 4.5866</w:t>
      </w:r>
    </w:p>
    <w:p>
      <w:r>
        <w:t xml:space="preserve">Monet eivät tiedä, että Bill Young oli aikoinaan Floridan senaatin vähemmistöjohtaja... koska hän oli ainoa republikaanisenaattori.</w:t>
      </w:r>
    </w:p>
    <w:p>
      <w:r>
        <w:rPr>
          <w:b/>
        </w:rPr>
        <w:t xml:space="preserve">Tulos</w:t>
      </w:r>
    </w:p>
    <w:p>
      <w:r>
        <w:t xml:space="preserve">kongressi</w:t>
      </w:r>
    </w:p>
    <w:p>
      <w:r>
        <w:rPr>
          <w:b/>
        </w:rPr>
        <w:t xml:space="preserve">Tulos</w:t>
      </w:r>
    </w:p>
    <w:p>
      <w:r>
        <w:t xml:space="preserve">florida</w:t>
      </w:r>
    </w:p>
    <w:p>
      <w:r>
        <w:rPr>
          <w:b/>
        </w:rPr>
        <w:t xml:space="preserve">Tulos</w:t>
      </w:r>
    </w:p>
    <w:p>
      <w:r>
        <w:t xml:space="preserve">valtiot</w:t>
      </w:r>
    </w:p>
    <w:p>
      <w:r>
        <w:rPr>
          <w:b/>
        </w:rPr>
        <w:t xml:space="preserve">Esimerkki 4.5867</w:t>
      </w:r>
    </w:p>
    <w:p>
      <w:r>
        <w:t xml:space="preserve">Sanoo, että Barack Obama on ainoa Yhdysvaltain presidentti, joka ei ole käynyt D-Day-monumentilla Normandiassa D-Day-päivänä.</w:t>
      </w:r>
    </w:p>
    <w:p>
      <w:r>
        <w:rPr>
          <w:b/>
        </w:rPr>
        <w:t xml:space="preserve">Tulos</w:t>
      </w:r>
    </w:p>
    <w:p>
      <w:r>
        <w:t xml:space="preserve">historia</w:t>
      </w:r>
    </w:p>
    <w:p>
      <w:r>
        <w:rPr>
          <w:b/>
        </w:rPr>
        <w:t xml:space="preserve">Tulos</w:t>
      </w:r>
    </w:p>
    <w:p>
      <w:r>
        <w:t xml:space="preserve">sotilaallinen</w:t>
      </w:r>
    </w:p>
    <w:p>
      <w:r>
        <w:rPr>
          <w:b/>
        </w:rPr>
        <w:t xml:space="preserve">Tulos</w:t>
      </w:r>
    </w:p>
    <w:p>
      <w:r>
        <w:t xml:space="preserve">veteraanit</w:t>
      </w:r>
    </w:p>
    <w:p>
      <w:r>
        <w:rPr>
          <w:b/>
        </w:rPr>
        <w:t xml:space="preserve">Esimerkki 4.5868</w:t>
      </w:r>
    </w:p>
    <w:p>
      <w:r>
        <w:t xml:space="preserve">Oregon on yksi vain kolmesta osavaltiosta, jotka sallivat verkkojen käytön sisävesillä.</w:t>
      </w:r>
    </w:p>
    <w:p>
      <w:r>
        <w:rPr>
          <w:b/>
        </w:rPr>
        <w:t xml:space="preserve">Tulos</w:t>
      </w:r>
    </w:p>
    <w:p>
      <w:r>
        <w:t xml:space="preserve">ympäristö</w:t>
      </w:r>
    </w:p>
    <w:p>
      <w:r>
        <w:rPr>
          <w:b/>
        </w:rPr>
        <w:t xml:space="preserve">Tulos</w:t>
      </w:r>
    </w:p>
    <w:p>
      <w:r>
        <w:t xml:space="preserve">työpaikat</w:t>
      </w:r>
    </w:p>
    <w:p>
      <w:r>
        <w:rPr>
          <w:b/>
        </w:rPr>
        <w:t xml:space="preserve">Tulos</w:t>
      </w:r>
    </w:p>
    <w:p>
      <w:r>
        <w:t xml:space="preserve">message-machine-2012</w:t>
      </w:r>
    </w:p>
    <w:p>
      <w:r>
        <w:rPr>
          <w:b/>
        </w:rPr>
        <w:t xml:space="preserve">Tulos</w:t>
      </w:r>
    </w:p>
    <w:p>
      <w:r>
        <w:t xml:space="preserve">virkistys</w:t>
      </w:r>
    </w:p>
    <w:p>
      <w:r>
        <w:rPr>
          <w:b/>
        </w:rPr>
        <w:t xml:space="preserve">Esimerkki 4.5869</w:t>
      </w:r>
    </w:p>
    <w:p>
      <w:r>
        <w:t xml:space="preserve">Obamacare on suurin työpaikkojen tappaja tässä maassa - miljoonat amerikkalaiset ovat menettäneet työpaikkansa ja joutuneet tekemään osa-aikatyötä.</w:t>
      </w:r>
    </w:p>
    <w:p>
      <w:r>
        <w:rPr>
          <w:b/>
        </w:rPr>
        <w:t xml:space="preserve">Tulos</w:t>
      </w:r>
    </w:p>
    <w:p>
      <w:r>
        <w:t xml:space="preserve">terveydenhuolto</w:t>
      </w:r>
    </w:p>
    <w:p>
      <w:r>
        <w:rPr>
          <w:b/>
        </w:rPr>
        <w:t xml:space="preserve">Esimerkki 4.5870</w:t>
      </w:r>
    </w:p>
    <w:p>
      <w:r>
        <w:t xml:space="preserve">Sanoo, että Donald Trump tienasi paljon rahaa työpaikkojen ulkoistamisella NAFTAn ansiosta, mutta ei koskaan, ei koskaan nostanut ääntään sitä vastaan, kun kongressi harkitsi sitä.</w:t>
      </w:r>
    </w:p>
    <w:p>
      <w:r>
        <w:rPr>
          <w:b/>
        </w:rPr>
        <w:t xml:space="preserve">Tulos</w:t>
      </w:r>
    </w:p>
    <w:p>
      <w:r>
        <w:t xml:space="preserve">kauppa</w:t>
      </w:r>
    </w:p>
    <w:p>
      <w:r>
        <w:rPr>
          <w:b/>
        </w:rPr>
        <w:t xml:space="preserve">Esimerkki 4.5871</w:t>
      </w:r>
    </w:p>
    <w:p>
      <w:r>
        <w:t xml:space="preserve">"Olen työskennellyt 20 vuoden ajan sellaisten perheiden puolesta, joilla on vaikeaa ja jotka etsivät amerikkalaista unelmaa." "Olen tehnyt 20 vuotta työtä niiden perheiden puolesta, joilla on vaikeaa ja jotka etsivät amerikkalaista unelmaa."</w:t>
      </w:r>
    </w:p>
    <w:p>
      <w:r>
        <w:rPr>
          <w:b/>
        </w:rPr>
        <w:t xml:space="preserve">Tulos</w:t>
      </w:r>
    </w:p>
    <w:p>
      <w:r>
        <w:t xml:space="preserve">ehdokkaiden elämäkerta</w:t>
      </w:r>
    </w:p>
    <w:p>
      <w:r>
        <w:rPr>
          <w:b/>
        </w:rPr>
        <w:t xml:space="preserve">Esimerkki 4.5872</w:t>
      </w:r>
    </w:p>
    <w:p>
      <w:r>
        <w:t xml:space="preserve">Sanoo olleensa merijalkaväen sotilas Vietnamissa.</w:t>
      </w:r>
    </w:p>
    <w:p>
      <w:r>
        <w:rPr>
          <w:b/>
        </w:rPr>
        <w:t xml:space="preserve">Tulos</w:t>
      </w:r>
    </w:p>
    <w:p>
      <w:r>
        <w:t xml:space="preserve">ehdokkaiden elämäkerta</w:t>
      </w:r>
    </w:p>
    <w:p>
      <w:r>
        <w:rPr>
          <w:b/>
        </w:rPr>
        <w:t xml:space="preserve">Tulos</w:t>
      </w:r>
    </w:p>
    <w:p>
      <w:r>
        <w:t xml:space="preserve">etiikka</w:t>
      </w:r>
    </w:p>
    <w:p>
      <w:r>
        <w:rPr>
          <w:b/>
        </w:rPr>
        <w:t xml:space="preserve">Tulos</w:t>
      </w:r>
    </w:p>
    <w:p>
      <w:r>
        <w:t xml:space="preserve">message-machine</w:t>
      </w:r>
    </w:p>
    <w:p>
      <w:r>
        <w:rPr>
          <w:b/>
        </w:rPr>
        <w:t xml:space="preserve">Tulos</w:t>
      </w:r>
    </w:p>
    <w:p>
      <w:r>
        <w:t xml:space="preserve">sotilaallinen</w:t>
      </w:r>
    </w:p>
    <w:p>
      <w:r>
        <w:rPr>
          <w:b/>
        </w:rPr>
        <w:t xml:space="preserve">Tulos</w:t>
      </w:r>
    </w:p>
    <w:p>
      <w:r>
        <w:t xml:space="preserve">veteraanit</w:t>
      </w:r>
    </w:p>
    <w:p>
      <w:r>
        <w:rPr>
          <w:b/>
        </w:rPr>
        <w:t xml:space="preserve">Esimerkki 4.5873</w:t>
      </w:r>
    </w:p>
    <w:p>
      <w:r>
        <w:t xml:space="preserve">AARP kannattaa terveydenhuollon uudistusta koskevaa lakiesitystä.</w:t>
      </w:r>
    </w:p>
    <w:p>
      <w:r>
        <w:rPr>
          <w:b/>
        </w:rPr>
        <w:t xml:space="preserve">Tulos</w:t>
      </w:r>
    </w:p>
    <w:p>
      <w:r>
        <w:t xml:space="preserve">terveydenhuolto</w:t>
      </w:r>
    </w:p>
    <w:p>
      <w:r>
        <w:rPr>
          <w:b/>
        </w:rPr>
        <w:t xml:space="preserve">Esimerkki 4.5874</w:t>
      </w:r>
    </w:p>
    <w:p>
      <w:r>
        <w:t xml:space="preserve">Mitt Romneyn investointien sanotaan luoneen nolla työpaikkaa.</w:t>
      </w:r>
    </w:p>
    <w:p>
      <w:r>
        <w:rPr>
          <w:b/>
        </w:rPr>
        <w:t xml:space="preserve">Tulos</w:t>
      </w:r>
    </w:p>
    <w:p>
      <w:r>
        <w:t xml:space="preserve">ehdokkaiden elämäkerta</w:t>
      </w:r>
    </w:p>
    <w:p>
      <w:r>
        <w:rPr>
          <w:b/>
        </w:rPr>
        <w:t xml:space="preserve">Tulos</w:t>
      </w:r>
    </w:p>
    <w:p>
      <w:r>
        <w:t xml:space="preserve">yritykset</w:t>
      </w:r>
    </w:p>
    <w:p>
      <w:r>
        <w:rPr>
          <w:b/>
        </w:rPr>
        <w:t xml:space="preserve">Tulos</w:t>
      </w:r>
    </w:p>
    <w:p>
      <w:r>
        <w:t xml:space="preserve">talous</w:t>
      </w:r>
    </w:p>
    <w:p>
      <w:r>
        <w:rPr>
          <w:b/>
        </w:rPr>
        <w:t xml:space="preserve">Tulos</w:t>
      </w:r>
    </w:p>
    <w:p>
      <w:r>
        <w:t xml:space="preserve">työpaikat</w:t>
      </w:r>
    </w:p>
    <w:p>
      <w:r>
        <w:rPr>
          <w:b/>
        </w:rPr>
        <w:t xml:space="preserve">Tulos</w:t>
      </w:r>
    </w:p>
    <w:p>
      <w:r>
        <w:t xml:space="preserve">message-machine-2012</w:t>
      </w:r>
    </w:p>
    <w:p>
      <w:r>
        <w:rPr>
          <w:b/>
        </w:rPr>
        <w:t xml:space="preserve">Esimerkki 4.5875</w:t>
      </w:r>
    </w:p>
    <w:p>
      <w:r>
        <w:t xml:space="preserve">American Hustlesh näyttää FBI:n tekevän todellisia lahjuksia Washingtonin poliitikoille. Tiedän sen, koska Yhdysvaltain senaattorina kieltäydyin niistä.</w:t>
      </w:r>
    </w:p>
    <w:p>
      <w:r>
        <w:rPr>
          <w:b/>
        </w:rPr>
        <w:t xml:space="preserve">Tulos</w:t>
      </w:r>
    </w:p>
    <w:p>
      <w:r>
        <w:t xml:space="preserve">ehdokkaiden elämäkerta</w:t>
      </w:r>
    </w:p>
    <w:p>
      <w:r>
        <w:rPr>
          <w:b/>
        </w:rPr>
        <w:t xml:space="preserve">Tulos</w:t>
      </w:r>
    </w:p>
    <w:p>
      <w:r>
        <w:t xml:space="preserve">legal-issues</w:t>
      </w:r>
    </w:p>
    <w:p>
      <w:r>
        <w:rPr>
          <w:b/>
        </w:rPr>
        <w:t xml:space="preserve">Esimerkki 4.5876</w:t>
      </w:r>
    </w:p>
    <w:p>
      <w:r>
        <w:t xml:space="preserve">"Nämä vaiheet (keskiluokan veronalennus, kansallinen terveydenhuoltosuunnitelma, ulosottorahasto, sosiaaliturvan korjaaminen ja muut) ovat kaikki maksettuja."</w:t>
      </w:r>
    </w:p>
    <w:p>
      <w:r>
        <w:rPr>
          <w:b/>
        </w:rPr>
        <w:t xml:space="preserve">Tulos</w:t>
      </w:r>
    </w:p>
    <w:p>
      <w:r>
        <w:t xml:space="preserve">liittovaltion talousarvio</w:t>
      </w:r>
    </w:p>
    <w:p>
      <w:r>
        <w:rPr>
          <w:b/>
        </w:rPr>
        <w:t xml:space="preserve">Esimerkki 4.5877</w:t>
      </w:r>
    </w:p>
    <w:p>
      <w:r>
        <w:t xml:space="preserve">Barack Obama ja Hillary Clinton neuvottelevat YK:n kanssa sopimuksesta, jolla kielletään ampuma-aseiden käyttö.</w:t>
      </w:r>
    </w:p>
    <w:p>
      <w:r>
        <w:rPr>
          <w:b/>
        </w:rPr>
        <w:t xml:space="preserve">Tulos</w:t>
      </w:r>
    </w:p>
    <w:p>
      <w:r>
        <w:t xml:space="preserve">ulkopolitiikka</w:t>
      </w:r>
    </w:p>
    <w:p>
      <w:r>
        <w:rPr>
          <w:b/>
        </w:rPr>
        <w:t xml:space="preserve">Tulos</w:t>
      </w:r>
    </w:p>
    <w:p>
      <w:r>
        <w:t xml:space="preserve">aseet</w:t>
      </w:r>
    </w:p>
    <w:p>
      <w:r>
        <w:rPr>
          <w:b/>
        </w:rPr>
        <w:t xml:space="preserve">Esimerkki 4.5878</w:t>
      </w:r>
    </w:p>
    <w:p>
      <w:r>
        <w:t xml:space="preserve">Keystonen hyväksymisen lähes kuuden vuoden viivästyminen maksaa amerikkalaisille yli 100 000 työpaikkaa.</w:t>
      </w:r>
    </w:p>
    <w:p>
      <w:r>
        <w:rPr>
          <w:b/>
        </w:rPr>
        <w:t xml:space="preserve">Tulos</w:t>
      </w:r>
    </w:p>
    <w:p>
      <w:r>
        <w:t xml:space="preserve">ilmastonmuutos</w:t>
      </w:r>
    </w:p>
    <w:p>
      <w:r>
        <w:rPr>
          <w:b/>
        </w:rPr>
        <w:t xml:space="preserve">Tulos</w:t>
      </w:r>
    </w:p>
    <w:p>
      <w:r>
        <w:t xml:space="preserve">talous</w:t>
      </w:r>
    </w:p>
    <w:p>
      <w:r>
        <w:rPr>
          <w:b/>
        </w:rPr>
        <w:t xml:space="preserve">Tulos</w:t>
      </w:r>
    </w:p>
    <w:p>
      <w:r>
        <w:t xml:space="preserve">energia</w:t>
      </w:r>
    </w:p>
    <w:p>
      <w:r>
        <w:rPr>
          <w:b/>
        </w:rPr>
        <w:t xml:space="preserve">Tulos</w:t>
      </w:r>
    </w:p>
    <w:p>
      <w:r>
        <w:t xml:space="preserve">työpaikat</w:t>
      </w:r>
    </w:p>
    <w:p>
      <w:r>
        <w:rPr>
          <w:b/>
        </w:rPr>
        <w:t xml:space="preserve">Esimerkki 4.5879</w:t>
      </w:r>
    </w:p>
    <w:p>
      <w:r>
        <w:t xml:space="preserve">Sanoo, että iPadit ja iPhonet valmistetaan Yhdysvalloissa.</w:t>
      </w:r>
    </w:p>
    <w:p>
      <w:r>
        <w:rPr>
          <w:b/>
        </w:rPr>
        <w:t xml:space="preserve">Tulos</w:t>
      </w:r>
    </w:p>
    <w:p>
      <w:r>
        <w:t xml:space="preserve">talous</w:t>
      </w:r>
    </w:p>
    <w:p>
      <w:r>
        <w:rPr>
          <w:b/>
        </w:rPr>
        <w:t xml:space="preserve">Tulos</w:t>
      </w:r>
    </w:p>
    <w:p>
      <w:r>
        <w:t xml:space="preserve">abc-news-week</w:t>
      </w:r>
    </w:p>
    <w:p>
      <w:r>
        <w:rPr>
          <w:b/>
        </w:rPr>
        <w:t xml:space="preserve">Tulos</w:t>
      </w:r>
    </w:p>
    <w:p>
      <w:r>
        <w:t xml:space="preserve">kauppa</w:t>
      </w:r>
    </w:p>
    <w:p>
      <w:r>
        <w:rPr>
          <w:b/>
        </w:rPr>
        <w:t xml:space="preserve">Esimerkki 4.5880</w:t>
      </w:r>
    </w:p>
    <w:p>
      <w:r>
        <w:t xml:space="preserve">Rhode Islandin epäilyttäviin veronmaksajien rahoittamiin elvytyshankkeisiin kuuluu 250 000 dollaria digitaalitelevision tarjoamiseksi osavaltion vangeille.</w:t>
      </w:r>
    </w:p>
    <w:p>
      <w:r>
        <w:rPr>
          <w:b/>
        </w:rPr>
        <w:t xml:space="preserve">Tulos</w:t>
      </w:r>
    </w:p>
    <w:p>
      <w:r>
        <w:t xml:space="preserve">ärsyke</w:t>
      </w:r>
    </w:p>
    <w:p>
      <w:r>
        <w:rPr>
          <w:b/>
        </w:rPr>
        <w:t xml:space="preserve">Esimerkki 4.5881</w:t>
      </w:r>
    </w:p>
    <w:p>
      <w:r>
        <w:t xml:space="preserve">Pentagon itse sanoo, että voisimme poistaa 20 prosenttia Yhdysvaltojen tukikohdista.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hallituksen tehokkuus</w:t>
      </w:r>
    </w:p>
    <w:p>
      <w:r>
        <w:rPr>
          <w:b/>
        </w:rPr>
        <w:t xml:space="preserve">Tulos</w:t>
      </w:r>
    </w:p>
    <w:p>
      <w:r>
        <w:t xml:space="preserve">sotilaallinen</w:t>
      </w:r>
    </w:p>
    <w:p>
      <w:r>
        <w:rPr>
          <w:b/>
        </w:rPr>
        <w:t xml:space="preserve">Esimerkki 4.5882</w:t>
      </w:r>
    </w:p>
    <w:p>
      <w:r>
        <w:t xml:space="preserve">En ole koskaan vaatinut Irakin jakamista.</w:t>
      </w:r>
    </w:p>
    <w:p>
      <w:r>
        <w:rPr>
          <w:b/>
        </w:rPr>
        <w:t xml:space="preserve">Tulos</w:t>
      </w:r>
    </w:p>
    <w:p>
      <w:r>
        <w:t xml:space="preserve">Irak</w:t>
      </w:r>
    </w:p>
    <w:p>
      <w:r>
        <w:rPr>
          <w:b/>
        </w:rPr>
        <w:t xml:space="preserve">Tulos</w:t>
      </w:r>
    </w:p>
    <w:p>
      <w:r>
        <w:t xml:space="preserve">abc-news-week</w:t>
      </w:r>
    </w:p>
    <w:p>
      <w:r>
        <w:rPr>
          <w:b/>
        </w:rPr>
        <w:t xml:space="preserve">Esimerkki 4.5883</w:t>
      </w:r>
    </w:p>
    <w:p>
      <w:r>
        <w:t xml:space="preserve">Teksasin yliopiston historian laitoksella 50 rekisteröidystä äänestäjästä vain yksi on republikaani.</w:t>
      </w:r>
    </w:p>
    <w:p>
      <w:r>
        <w:rPr>
          <w:b/>
        </w:rPr>
        <w:t xml:space="preserve">Tulos</w:t>
      </w:r>
    </w:p>
    <w:p>
      <w:r>
        <w:t xml:space="preserve">koulutus</w:t>
      </w:r>
    </w:p>
    <w:p>
      <w:r>
        <w:rPr>
          <w:b/>
        </w:rPr>
        <w:t xml:space="preserve">Esimerkki 4.5884</w:t>
      </w:r>
    </w:p>
    <w:p>
      <w:r>
        <w:t xml:space="preserve">Sanoi, että republikaanit tekivät historiallisia voittoja osavaltioiden lainsäädäntöelimissä viime kuukausien vaaleissa.</w:t>
      </w:r>
    </w:p>
    <w:p>
      <w:r>
        <w:rPr>
          <w:b/>
        </w:rPr>
        <w:t xml:space="preserve">Tulos</w:t>
      </w:r>
    </w:p>
    <w:p>
      <w:r>
        <w:t xml:space="preserve">vaalit</w:t>
      </w:r>
    </w:p>
    <w:p>
      <w:r>
        <w:rPr>
          <w:b/>
        </w:rPr>
        <w:t xml:space="preserve">Esimerkki 4.5885</w:t>
      </w:r>
    </w:p>
    <w:p>
      <w:r>
        <w:t xml:space="preserve">Saimme republikaanisen puolueen historian korkeimman äänimäärän.</w:t>
      </w:r>
    </w:p>
    <w:p>
      <w:r>
        <w:rPr>
          <w:b/>
        </w:rPr>
        <w:t xml:space="preserve">Tulos</w:t>
      </w:r>
    </w:p>
    <w:p>
      <w:r>
        <w:t xml:space="preserve">ehdokkaiden elämäkerta</w:t>
      </w:r>
    </w:p>
    <w:p>
      <w:r>
        <w:rPr>
          <w:b/>
        </w:rPr>
        <w:t xml:space="preserve">Tulos</w:t>
      </w:r>
    </w:p>
    <w:p>
      <w:r>
        <w:t xml:space="preserve">vaalit</w:t>
      </w:r>
    </w:p>
    <w:p>
      <w:r>
        <w:rPr>
          <w:b/>
        </w:rPr>
        <w:t xml:space="preserve">Tulos</w:t>
      </w:r>
    </w:p>
    <w:p>
      <w:r>
        <w:t xml:space="preserve">historia</w:t>
      </w:r>
    </w:p>
    <w:p>
      <w:r>
        <w:rPr>
          <w:b/>
        </w:rPr>
        <w:t xml:space="preserve">Tulos</w:t>
      </w:r>
    </w:p>
    <w:p>
      <w:r>
        <w:t xml:space="preserve">kyselyt</w:t>
      </w:r>
    </w:p>
    <w:p>
      <w:r>
        <w:rPr>
          <w:b/>
        </w:rPr>
        <w:t xml:space="preserve">Esimerkki 4.5886</w:t>
      </w:r>
    </w:p>
    <w:p>
      <w:r>
        <w:t xml:space="preserve">Metro Atlantin asukkaat käyttävät työmatkoihin yli tunnin päivässä tai viisi tuntia viikossa, eli yhteensä 260 tuntia vuodessa.</w:t>
      </w:r>
    </w:p>
    <w:p>
      <w:r>
        <w:rPr>
          <w:b/>
        </w:rPr>
        <w:t xml:space="preserve">Tulos</w:t>
      </w:r>
    </w:p>
    <w:p>
      <w:r>
        <w:t xml:space="preserve">message-machine-2012</w:t>
      </w:r>
    </w:p>
    <w:p>
      <w:r>
        <w:rPr>
          <w:b/>
        </w:rPr>
        <w:t xml:space="preserve">Tulos</w:t>
      </w:r>
    </w:p>
    <w:p>
      <w:r>
        <w:t xml:space="preserve">kuljetus</w:t>
      </w:r>
    </w:p>
    <w:p>
      <w:r>
        <w:rPr>
          <w:b/>
        </w:rPr>
        <w:t xml:space="preserve">Esimerkki 4.5887</w:t>
      </w:r>
    </w:p>
    <w:p>
      <w:r>
        <w:t xml:space="preserve">Cover Floridassa "tuhansia on jo ilmoittautunut ja määrä kasvaa".</w:t>
      </w:r>
    </w:p>
    <w:p>
      <w:r>
        <w:rPr>
          <w:b/>
        </w:rPr>
        <w:t xml:space="preserve">Tulos</w:t>
      </w:r>
    </w:p>
    <w:p>
      <w:r>
        <w:t xml:space="preserve">terveydenhuolto</w:t>
      </w:r>
    </w:p>
    <w:p>
      <w:r>
        <w:rPr>
          <w:b/>
        </w:rPr>
        <w:t xml:space="preserve">Esimerkki 4.5888</w:t>
      </w:r>
    </w:p>
    <w:p>
      <w:r>
        <w:t xml:space="preserve">Kristuksen kuninkaan katedraali on yksi Atlantin arkkihiippakunnan suurimmista ja nopeimmin kasvavista seurakunnista.</w:t>
      </w:r>
    </w:p>
    <w:p>
      <w:r>
        <w:rPr>
          <w:b/>
        </w:rPr>
        <w:t xml:space="preserve">Tulos</w:t>
      </w:r>
    </w:p>
    <w:p>
      <w:r>
        <w:t xml:space="preserve">uskonto</w:t>
      </w:r>
    </w:p>
    <w:p>
      <w:r>
        <w:rPr>
          <w:b/>
        </w:rPr>
        <w:t xml:space="preserve">Esimerkki 4.5889</w:t>
      </w:r>
    </w:p>
    <w:p>
      <w:r>
        <w:t xml:space="preserve">New Jerseyn kansalaiset tekevät eniten töitä kolmeen vuoteen.</w:t>
      </w:r>
    </w:p>
    <w:p>
      <w:r>
        <w:rPr>
          <w:b/>
        </w:rPr>
        <w:t xml:space="preserve">Tulos</w:t>
      </w:r>
    </w:p>
    <w:p>
      <w:r>
        <w:t xml:space="preserve">työpaikat</w:t>
      </w:r>
    </w:p>
    <w:p>
      <w:r>
        <w:rPr>
          <w:b/>
        </w:rPr>
        <w:t xml:space="preserve">Esimerkki 4.5890</w:t>
      </w:r>
    </w:p>
    <w:p>
      <w:r>
        <w:t xml:space="preserve">"Rahan määrä on kaksinkertaistunut viimeisen vuoden aikana."</w:t>
      </w:r>
    </w:p>
    <w:p>
      <w:r>
        <w:rPr>
          <w:b/>
        </w:rPr>
        <w:t xml:space="preserve">Tulos</w:t>
      </w:r>
    </w:p>
    <w:p>
      <w:r>
        <w:t xml:space="preserve">talous</w:t>
      </w:r>
    </w:p>
    <w:p>
      <w:r>
        <w:rPr>
          <w:b/>
        </w:rPr>
        <w:t xml:space="preserve">Esimerkki 4.5891</w:t>
      </w:r>
    </w:p>
    <w:p>
      <w:r>
        <w:t xml:space="preserve">"Yhdysvaltain presidentti ... on kanssani samaa mieltä" siitä, että avioliiton tulisi olla miehen ja naisen välinen.</w:t>
      </w:r>
    </w:p>
    <w:p>
      <w:r>
        <w:rPr>
          <w:b/>
        </w:rPr>
        <w:t xml:space="preserve">Tulos</w:t>
      </w:r>
    </w:p>
    <w:p>
      <w:r>
        <w:t xml:space="preserve">homot ja lesbot</w:t>
      </w:r>
    </w:p>
    <w:p>
      <w:r>
        <w:rPr>
          <w:b/>
        </w:rPr>
        <w:t xml:space="preserve">Esimerkki 4.5892</w:t>
      </w:r>
    </w:p>
    <w:p>
      <w:r>
        <w:t xml:space="preserve">Velkakattosopimus johtaa alhaisimpaan vuotuiseen sisäisten menojen tasoon sitten Dwight Eisenhowerin presidenttikauden.</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historia</w:t>
      </w:r>
    </w:p>
    <w:p>
      <w:r>
        <w:rPr>
          <w:b/>
        </w:rPr>
        <w:t xml:space="preserve">Esimerkki 4.5893</w:t>
      </w:r>
    </w:p>
    <w:p>
      <w:r>
        <w:t xml:space="preserve">Climatic Research Unitin sähköpostiviestit osoittavat, että ilmastonmuutoksen taustalla oleva tiede on melko hyvin kumottu.</w:t>
      </w:r>
    </w:p>
    <w:p>
      <w:r>
        <w:rPr>
          <w:b/>
        </w:rPr>
        <w:t xml:space="preserve">Tulos</w:t>
      </w:r>
    </w:p>
    <w:p>
      <w:r>
        <w:t xml:space="preserve">ilmastonmuutos</w:t>
      </w:r>
    </w:p>
    <w:p>
      <w:r>
        <w:rPr>
          <w:b/>
        </w:rPr>
        <w:t xml:space="preserve">Tulos</w:t>
      </w:r>
    </w:p>
    <w:p>
      <w:r>
        <w:t xml:space="preserve">ympäristö</w:t>
      </w:r>
    </w:p>
    <w:p>
      <w:r>
        <w:rPr>
          <w:b/>
        </w:rPr>
        <w:t xml:space="preserve">Esimerkki 4.5894</w:t>
      </w:r>
    </w:p>
    <w:p>
      <w:r>
        <w:t xml:space="preserve">Presidentti Obaman ehdottama menojen vähennys ensi vuodeksi: 0 dollaria.</w:t>
      </w:r>
    </w:p>
    <w:p>
      <w:r>
        <w:rPr>
          <w:b/>
        </w:rPr>
        <w:t xml:space="preserve">Tulos</w:t>
      </w:r>
    </w:p>
    <w:p>
      <w:r>
        <w:t xml:space="preserve">liittovaltion talousarvio</w:t>
      </w:r>
    </w:p>
    <w:p>
      <w:r>
        <w:rPr>
          <w:b/>
        </w:rPr>
        <w:t xml:space="preserve">Esimerkki 4.5895</w:t>
      </w:r>
    </w:p>
    <w:p>
      <w:r>
        <w:t xml:space="preserve">Rick Perry lopetti 100 000 teksasilaisen lapsen kokopäiväisen esiopetuksen.</w:t>
      </w:r>
    </w:p>
    <w:p>
      <w:r>
        <w:rPr>
          <w:b/>
        </w:rPr>
        <w:t xml:space="preserve">Tulos</w:t>
      </w:r>
    </w:p>
    <w:p>
      <w:r>
        <w:t xml:space="preserve">koulutus</w:t>
      </w:r>
    </w:p>
    <w:p>
      <w:r>
        <w:rPr>
          <w:b/>
        </w:rPr>
        <w:t xml:space="preserve">Tulos</w:t>
      </w:r>
    </w:p>
    <w:p>
      <w:r>
        <w:t xml:space="preserve">valtion talousarvio</w:t>
      </w:r>
    </w:p>
    <w:p>
      <w:r>
        <w:rPr>
          <w:b/>
        </w:rPr>
        <w:t xml:space="preserve">Esimerkki 4.5896</w:t>
      </w:r>
    </w:p>
    <w:p>
      <w:r>
        <w:t xml:space="preserve">PPS:n työntekijät ovat maksaneet omat PERS-maksunsa jo vuosia.</w:t>
      </w:r>
    </w:p>
    <w:p>
      <w:r>
        <w:rPr>
          <w:b/>
        </w:rPr>
        <w:t xml:space="preserve">Tulos</w:t>
      </w:r>
    </w:p>
    <w:p>
      <w:r>
        <w:t xml:space="preserve">koulutus</w:t>
      </w:r>
    </w:p>
    <w:p>
      <w:r>
        <w:rPr>
          <w:b/>
        </w:rPr>
        <w:t xml:space="preserve">Tulos</w:t>
      </w:r>
    </w:p>
    <w:p>
      <w:r>
        <w:t xml:space="preserve">eläkkeet</w:t>
      </w:r>
    </w:p>
    <w:p>
      <w:r>
        <w:rPr>
          <w:b/>
        </w:rPr>
        <w:t xml:space="preserve">Tulos</w:t>
      </w:r>
    </w:p>
    <w:p>
      <w:r>
        <w:t xml:space="preserve">ammattiliitot</w:t>
      </w:r>
    </w:p>
    <w:p>
      <w:r>
        <w:rPr>
          <w:b/>
        </w:rPr>
        <w:t xml:space="preserve">Tulos</w:t>
      </w:r>
    </w:p>
    <w:p>
      <w:r>
        <w:t xml:space="preserve">työntekijät</w:t>
      </w:r>
    </w:p>
    <w:p>
      <w:r>
        <w:rPr>
          <w:b/>
        </w:rPr>
        <w:t xml:space="preserve">Esimerkki 4.5897</w:t>
      </w:r>
    </w:p>
    <w:p>
      <w:r>
        <w:t xml:space="preserve">Jokainen presidentti Eisenhowerin jälkeen on ryhtynyt toimeenpanotoimiin maahanmuuttokysymysten ratkaisemiseksi.</w:t>
      </w:r>
    </w:p>
    <w:p>
      <w:r>
        <w:rPr>
          <w:b/>
        </w:rPr>
        <w:t xml:space="preserve">Tulos</w:t>
      </w:r>
    </w:p>
    <w:p>
      <w:r>
        <w:t xml:space="preserve">historia</w:t>
      </w:r>
    </w:p>
    <w:p>
      <w:r>
        <w:rPr>
          <w:b/>
        </w:rPr>
        <w:t xml:space="preserve">Tulos</w:t>
      </w:r>
    </w:p>
    <w:p>
      <w:r>
        <w:t xml:space="preserve">maahanmuutto</w:t>
      </w:r>
    </w:p>
    <w:p>
      <w:r>
        <w:rPr>
          <w:b/>
        </w:rPr>
        <w:t xml:space="preserve">Esimerkki 4.5898</w:t>
      </w:r>
    </w:p>
    <w:p>
      <w:r>
        <w:t xml:space="preserve">Alex Sinksin kuvernööriksi tekemiin suunnitelmiin sisältyy 12,5 miljardia dollaria uusia menoja.</w:t>
      </w:r>
    </w:p>
    <w:p>
      <w:r>
        <w:rPr>
          <w:b/>
        </w:rPr>
        <w:t xml:space="preserve">Tulos</w:t>
      </w:r>
    </w:p>
    <w:p>
      <w:r>
        <w:t xml:space="preserve">koulutus</w:t>
      </w:r>
    </w:p>
    <w:p>
      <w:r>
        <w:rPr>
          <w:b/>
        </w:rPr>
        <w:t xml:space="preserve">Tulos</w:t>
      </w:r>
    </w:p>
    <w:p>
      <w:r>
        <w:t xml:space="preserve">hallituksen tehokkuus</w:t>
      </w:r>
    </w:p>
    <w:p>
      <w:r>
        <w:rPr>
          <w:b/>
        </w:rPr>
        <w:t xml:space="preserve">Tulos</w:t>
      </w:r>
    </w:p>
    <w:p>
      <w:r>
        <w:t xml:space="preserve">valtion talousarvio</w:t>
      </w:r>
    </w:p>
    <w:p>
      <w:r>
        <w:rPr>
          <w:b/>
        </w:rPr>
        <w:t xml:space="preserve">Tulos</w:t>
      </w:r>
    </w:p>
    <w:p>
      <w:r>
        <w:t xml:space="preserve">kuljetus</w:t>
      </w:r>
    </w:p>
    <w:p>
      <w:r>
        <w:rPr>
          <w:b/>
        </w:rPr>
        <w:t xml:space="preserve">Esimerkki 4.5899</w:t>
      </w:r>
    </w:p>
    <w:p>
      <w:r>
        <w:t xml:space="preserve">Presidentin omien sanojensa mukaan kaikki ennenaikaisesti syntyneet lapset voidaan tappaa.</w:t>
      </w:r>
    </w:p>
    <w:p>
      <w:r>
        <w:rPr>
          <w:b/>
        </w:rPr>
        <w:t xml:space="preserve">Tulos</w:t>
      </w:r>
    </w:p>
    <w:p>
      <w:r>
        <w:t xml:space="preserve">abortti</w:t>
      </w:r>
    </w:p>
    <w:p>
      <w:r>
        <w:rPr>
          <w:b/>
        </w:rPr>
        <w:t xml:space="preserve">Esimerkki 4.5900</w:t>
      </w:r>
    </w:p>
    <w:p>
      <w:r>
        <w:t xml:space="preserve">Seitsemänkymmentä prosenttia kaikista vakuuttamattomista asuu kotitalouksissa, joissa vähintään yksi henkilö on työssä.</w:t>
      </w:r>
    </w:p>
    <w:p>
      <w:r>
        <w:rPr>
          <w:b/>
        </w:rPr>
        <w:t xml:space="preserve">Tulos</w:t>
      </w:r>
    </w:p>
    <w:p>
      <w:r>
        <w:t xml:space="preserve">perheet</w:t>
      </w:r>
    </w:p>
    <w:p>
      <w:r>
        <w:rPr>
          <w:b/>
        </w:rPr>
        <w:t xml:space="preserve">Tulos</w:t>
      </w:r>
    </w:p>
    <w:p>
      <w:r>
        <w:t xml:space="preserve">terveydenhuolto</w:t>
      </w:r>
    </w:p>
    <w:p>
      <w:r>
        <w:rPr>
          <w:b/>
        </w:rPr>
        <w:t xml:space="preserve">Tulos</w:t>
      </w:r>
    </w:p>
    <w:p>
      <w:r>
        <w:t xml:space="preserve">työntekijät</w:t>
      </w:r>
    </w:p>
    <w:p>
      <w:r>
        <w:rPr>
          <w:b/>
        </w:rPr>
        <w:t xml:space="preserve">Esimerkki 4.5901</w:t>
      </w:r>
    </w:p>
    <w:p>
      <w:r>
        <w:t xml:space="preserve">Tuoreet tiedot osoittavat, että Nevada on 50. sijalla elvytysohjelmasta saadun rahan osalta.</w:t>
      </w:r>
    </w:p>
    <w:p>
      <w:r>
        <w:rPr>
          <w:b/>
        </w:rPr>
        <w:t xml:space="preserve">Tulos</w:t>
      </w:r>
    </w:p>
    <w:p>
      <w:r>
        <w:t xml:space="preserve">liittovaltion talousarvio</w:t>
      </w:r>
    </w:p>
    <w:p>
      <w:r>
        <w:rPr>
          <w:b/>
        </w:rPr>
        <w:t xml:space="preserve">Tulos</w:t>
      </w:r>
    </w:p>
    <w:p>
      <w:r>
        <w:t xml:space="preserve">message-machine</w:t>
      </w:r>
    </w:p>
    <w:p>
      <w:r>
        <w:rPr>
          <w:b/>
        </w:rPr>
        <w:t xml:space="preserve">Tulos</w:t>
      </w:r>
    </w:p>
    <w:p>
      <w:r>
        <w:t xml:space="preserve">ärsyke</w:t>
      </w:r>
    </w:p>
    <w:p>
      <w:r>
        <w:rPr>
          <w:b/>
        </w:rPr>
        <w:t xml:space="preserve">Esimerkki 4.5902</w:t>
      </w:r>
    </w:p>
    <w:p>
      <w:r>
        <w:t xml:space="preserve">Jos haluatte puhua Bushin ensimmäisistä saavutuksista, tämä oli ensimmäinen kerta Yhdysvaltain historiassa, kun presidentti johti meidät sotaan ja leikkasi veroja.</w:t>
      </w:r>
    </w:p>
    <w:p>
      <w:r>
        <w:rPr>
          <w:b/>
        </w:rPr>
        <w:t xml:space="preserve">Tulos</w:t>
      </w:r>
    </w:p>
    <w:p>
      <w:r>
        <w:t xml:space="preserve">Afganistan</w:t>
      </w:r>
    </w:p>
    <w:p>
      <w:r>
        <w:rPr>
          <w:b/>
        </w:rPr>
        <w:t xml:space="preserve">Tulos</w:t>
      </w:r>
    </w:p>
    <w:p>
      <w:r>
        <w:t xml:space="preserve">ulkopolitiikka</w:t>
      </w:r>
    </w:p>
    <w:p>
      <w:r>
        <w:rPr>
          <w:b/>
        </w:rPr>
        <w:t xml:space="preserve">Tulos</w:t>
      </w:r>
    </w:p>
    <w:p>
      <w:r>
        <w:t xml:space="preserve">Irak</w:t>
      </w:r>
    </w:p>
    <w:p>
      <w:r>
        <w:rPr>
          <w:b/>
        </w:rPr>
        <w:t xml:space="preserve">Tulos</w:t>
      </w:r>
    </w:p>
    <w:p>
      <w:r>
        <w:t xml:space="preserve">sotilaallinen</w:t>
      </w:r>
    </w:p>
    <w:p>
      <w:r>
        <w:rPr>
          <w:b/>
        </w:rPr>
        <w:t xml:space="preserve">Tulos</w:t>
      </w:r>
    </w:p>
    <w:p>
      <w:r>
        <w:t xml:space="preserve">verot</w:t>
      </w:r>
    </w:p>
    <w:p>
      <w:r>
        <w:rPr>
          <w:b/>
        </w:rPr>
        <w:t xml:space="preserve">Esimerkki 4.5903</w:t>
      </w:r>
    </w:p>
    <w:p>
      <w:r>
        <w:t xml:space="preserve">Lähes puolet alle 30-vuotiaista ei mennyt tänään töihin.</w:t>
      </w:r>
    </w:p>
    <w:p>
      <w:r>
        <w:rPr>
          <w:b/>
        </w:rPr>
        <w:t xml:space="preserve">Tulos</w:t>
      </w:r>
    </w:p>
    <w:p>
      <w:r>
        <w:t xml:space="preserve">talous</w:t>
      </w:r>
    </w:p>
    <w:p>
      <w:r>
        <w:rPr>
          <w:b/>
        </w:rPr>
        <w:t xml:space="preserve">Tulos</w:t>
      </w:r>
    </w:p>
    <w:p>
      <w:r>
        <w:t xml:space="preserve">työpaikat</w:t>
      </w:r>
    </w:p>
    <w:p>
      <w:r>
        <w:rPr>
          <w:b/>
        </w:rPr>
        <w:t xml:space="preserve">Esimerkki 4.5904</w:t>
      </w:r>
    </w:p>
    <w:p>
      <w:r>
        <w:t xml:space="preserve">Ted Cruz yritti kieltää ehkäisyn viisi kertaa.</w:t>
      </w:r>
    </w:p>
    <w:p>
      <w:r>
        <w:rPr>
          <w:b/>
        </w:rPr>
        <w:t xml:space="preserve">Tulos</w:t>
      </w:r>
    </w:p>
    <w:p>
      <w:r>
        <w:t xml:space="preserve">abortti</w:t>
      </w:r>
    </w:p>
    <w:p>
      <w:r>
        <w:rPr>
          <w:b/>
        </w:rPr>
        <w:t xml:space="preserve">Tulos</w:t>
      </w:r>
    </w:p>
    <w:p>
      <w:r>
        <w:t xml:space="preserve">terveydenhuolto</w:t>
      </w:r>
    </w:p>
    <w:p>
      <w:r>
        <w:rPr>
          <w:b/>
        </w:rPr>
        <w:t xml:space="preserve">Esimerkki 4.5905</w:t>
      </w:r>
    </w:p>
    <w:p>
      <w:r>
        <w:t xml:space="preserve">En omista yhtään osaketta tai joukkovelkakirjalainaa eikä minulla ole säästötilejä.</w:t>
      </w:r>
    </w:p>
    <w:p>
      <w:r>
        <w:rPr>
          <w:b/>
        </w:rPr>
        <w:t xml:space="preserve">Tulos</w:t>
      </w:r>
    </w:p>
    <w:p>
      <w:r>
        <w:t xml:space="preserve">kampanjarahoitus</w:t>
      </w:r>
    </w:p>
    <w:p>
      <w:r>
        <w:rPr>
          <w:b/>
        </w:rPr>
        <w:t xml:space="preserve">Tulos</w:t>
      </w:r>
    </w:p>
    <w:p>
      <w:r>
        <w:t xml:space="preserve">etiikka</w:t>
      </w:r>
    </w:p>
    <w:p>
      <w:r>
        <w:rPr>
          <w:b/>
        </w:rPr>
        <w:t xml:space="preserve">Tulos</w:t>
      </w:r>
    </w:p>
    <w:p>
      <w:r>
        <w:t xml:space="preserve">tulot</w:t>
      </w:r>
    </w:p>
    <w:p>
      <w:r>
        <w:rPr>
          <w:b/>
        </w:rPr>
        <w:t xml:space="preserve">Tulos</w:t>
      </w:r>
    </w:p>
    <w:p>
      <w:r>
        <w:t xml:space="preserve">läpinäkyvyys</w:t>
      </w:r>
    </w:p>
    <w:p>
      <w:r>
        <w:rPr>
          <w:b/>
        </w:rPr>
        <w:t xml:space="preserve">Esimerkki 4.5906</w:t>
      </w:r>
    </w:p>
    <w:p>
      <w:r>
        <w:t xml:space="preserve">Neljäkymmentä prosenttia tässä maassa olevista paperittomista työntekijöistä tuli Yhdysvaltoihin laillisesti ja ylitti viisuminsa voimassaoloajan.</w:t>
      </w:r>
    </w:p>
    <w:p>
      <w:r>
        <w:rPr>
          <w:b/>
        </w:rPr>
        <w:t xml:space="preserve">Tulos</w:t>
      </w:r>
    </w:p>
    <w:p>
      <w:r>
        <w:t xml:space="preserve">maahanmuutto</w:t>
      </w:r>
    </w:p>
    <w:p>
      <w:r>
        <w:rPr>
          <w:b/>
        </w:rPr>
        <w:t xml:space="preserve">Tulos</w:t>
      </w:r>
    </w:p>
    <w:p>
      <w:r>
        <w:t xml:space="preserve">legal-issues</w:t>
      </w:r>
    </w:p>
    <w:p>
      <w:r>
        <w:rPr>
          <w:b/>
        </w:rPr>
        <w:t xml:space="preserve">Tulos</w:t>
      </w:r>
    </w:p>
    <w:p>
      <w:r>
        <w:t xml:space="preserve">abc-news-week</w:t>
      </w:r>
    </w:p>
    <w:p>
      <w:r>
        <w:rPr>
          <w:b/>
        </w:rPr>
        <w:t xml:space="preserve">Esimerkki 4.5907</w:t>
      </w:r>
    </w:p>
    <w:p>
      <w:r>
        <w:t xml:space="preserve">Virginiassa vain noin puolet maaseudun sairaaloista on tappiollisia. Ne toimivat tappiolla.</w:t>
      </w:r>
    </w:p>
    <w:p>
      <w:r>
        <w:rPr>
          <w:b/>
        </w:rPr>
        <w:t xml:space="preserve">Tulos</w:t>
      </w:r>
    </w:p>
    <w:p>
      <w:r>
        <w:t xml:space="preserve">terveydenhuolto</w:t>
      </w:r>
    </w:p>
    <w:p>
      <w:r>
        <w:rPr>
          <w:b/>
        </w:rPr>
        <w:t xml:space="preserve">Esimerkki 4.5908</w:t>
      </w:r>
    </w:p>
    <w:p>
      <w:r>
        <w:t xml:space="preserve">Obama puhuu jatkuvasti ydinaseista eroon pääsemisestä. Hän on jo merkittävästi vähentänyt valmiuksiamme.</w:t>
      </w:r>
    </w:p>
    <w:p>
      <w:r>
        <w:rPr>
          <w:b/>
        </w:rPr>
        <w:t xml:space="preserve">Tulos</w:t>
      </w:r>
    </w:p>
    <w:p>
      <w:r>
        <w:t xml:space="preserve">ydinvoima</w:t>
      </w:r>
    </w:p>
    <w:p>
      <w:r>
        <w:rPr>
          <w:b/>
        </w:rPr>
        <w:t xml:space="preserve">Esimerkki 4.5909</w:t>
      </w:r>
    </w:p>
    <w:p>
      <w:r>
        <w:t xml:space="preserve">Milwaukeen väkivaltaisuudet ovat lisääntyneet vuodesta 2010 lähtien, ja ainoa rauhallinen ajanjakso on talven tullen.</w:t>
      </w:r>
    </w:p>
    <w:p>
      <w:r>
        <w:rPr>
          <w:b/>
        </w:rPr>
        <w:t xml:space="preserve">Tulos</w:t>
      </w:r>
    </w:p>
    <w:p>
      <w:r>
        <w:t xml:space="preserve">rikos</w:t>
      </w:r>
    </w:p>
    <w:p>
      <w:r>
        <w:rPr>
          <w:b/>
        </w:rPr>
        <w:t xml:space="preserve">Tulos</w:t>
      </w:r>
    </w:p>
    <w:p>
      <w:r>
        <w:t xml:space="preserve">rikosoikeus</w:t>
      </w:r>
    </w:p>
    <w:p>
      <w:r>
        <w:rPr>
          <w:b/>
        </w:rPr>
        <w:t xml:space="preserve">Esimerkki 4.5910</w:t>
      </w:r>
    </w:p>
    <w:p>
      <w:r>
        <w:t xml:space="preserve">Obamacarea kannattavien ja siitä pitävien ihmisten määrä on laskenut tasaisesti.</w:t>
      </w:r>
    </w:p>
    <w:p>
      <w:r>
        <w:rPr>
          <w:b/>
        </w:rPr>
        <w:t xml:space="preserve">Tulos</w:t>
      </w:r>
    </w:p>
    <w:p>
      <w:r>
        <w:t xml:space="preserve">terveydenhuolto</w:t>
      </w:r>
    </w:p>
    <w:p>
      <w:r>
        <w:rPr>
          <w:b/>
        </w:rPr>
        <w:t xml:space="preserve">Tulos</w:t>
      </w:r>
    </w:p>
    <w:p>
      <w:r>
        <w:t xml:space="preserve">kyselyt</w:t>
      </w:r>
    </w:p>
    <w:p>
      <w:r>
        <w:rPr>
          <w:b/>
        </w:rPr>
        <w:t xml:space="preserve">Esimerkki 4.5911</w:t>
      </w:r>
    </w:p>
    <w:p>
      <w:r>
        <w:t xml:space="preserve">Edustamallani alueella on tällä hetkellä ja tulevaisuudessa enemmän autotehtaita kuin koko Kalifornian osavaltiossa.</w:t>
      </w:r>
    </w:p>
    <w:p>
      <w:r>
        <w:rPr>
          <w:b/>
        </w:rPr>
        <w:t xml:space="preserve">Tulos</w:t>
      </w:r>
    </w:p>
    <w:p>
      <w:r>
        <w:t xml:space="preserve">talous</w:t>
      </w:r>
    </w:p>
    <w:p>
      <w:r>
        <w:rPr>
          <w:b/>
        </w:rPr>
        <w:t xml:space="preserve">Esimerkki 4.5912</w:t>
      </w:r>
    </w:p>
    <w:p>
      <w:r>
        <w:t xml:space="preserve">Obaman vaimo kirjoitti yliopistossa paperin, jossa hän sanoi, että Amerikka on "rikollisuuteen ja vihaan" perustuva kansakunta ja että Amerikan valkoiset ovat "lähtemättömän rasistisia".</w:t>
      </w:r>
    </w:p>
    <w:p>
      <w:r>
        <w:rPr>
          <w:b/>
        </w:rPr>
        <w:t xml:space="preserve">Tulos</w:t>
      </w:r>
    </w:p>
    <w:p>
      <w:r>
        <w:t xml:space="preserve">ehdokkaiden elämäkerta</w:t>
      </w:r>
    </w:p>
    <w:p>
      <w:r>
        <w:rPr>
          <w:b/>
        </w:rPr>
        <w:t xml:space="preserve">Esimerkki 4.5913</w:t>
      </w:r>
    </w:p>
    <w:p>
      <w:r>
        <w:t xml:space="preserve">Yhdysvaltain kongressissa jäsenten ei edes tarvitse olla paikalla keskusteluissa tai äänestyksissä.</w:t>
      </w:r>
    </w:p>
    <w:p>
      <w:r>
        <w:rPr>
          <w:b/>
        </w:rPr>
        <w:t xml:space="preserve">Tulos</w:t>
      </w:r>
    </w:p>
    <w:p>
      <w:r>
        <w:t xml:space="preserve">kongressi</w:t>
      </w:r>
    </w:p>
    <w:p>
      <w:r>
        <w:rPr>
          <w:b/>
        </w:rPr>
        <w:t xml:space="preserve">Tulos</w:t>
      </w:r>
    </w:p>
    <w:p>
      <w:r>
        <w:t xml:space="preserve">kongressin säännöt</w:t>
      </w:r>
    </w:p>
    <w:p>
      <w:r>
        <w:rPr>
          <w:b/>
        </w:rPr>
        <w:t xml:space="preserve">Esimerkki 4.5914</w:t>
      </w:r>
    </w:p>
    <w:p>
      <w:r>
        <w:t xml:space="preserve">Rick Scottin mukaan Florida menetti 331 247 työpaikkaa.</w:t>
      </w:r>
    </w:p>
    <w:p>
      <w:r>
        <w:rPr>
          <w:b/>
        </w:rPr>
        <w:t xml:space="preserve">Tulos</w:t>
      </w:r>
    </w:p>
    <w:p>
      <w:r>
        <w:t xml:space="preserve">työpaikat</w:t>
      </w:r>
    </w:p>
    <w:p>
      <w:r>
        <w:rPr>
          <w:b/>
        </w:rPr>
        <w:t xml:space="preserve">Esimerkki 4.5915</w:t>
      </w:r>
    </w:p>
    <w:p>
      <w:r>
        <w:t xml:space="preserve">Pohjois-Carolinan republikaanien senaattoriehdokas Thom Tillis tukee suunnitelmaa, joka lopettaisi Medicaren sellaisena kuin me sen tunnemme.</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Esimerkki 4.5916</w:t>
      </w:r>
    </w:p>
    <w:p>
      <w:r>
        <w:t xml:space="preserve">1950- ja 1960-luvuilla minimipalkka oli sellainen, että se nosti sinut pois köyhyydestä.</w:t>
      </w:r>
    </w:p>
    <w:p>
      <w:r>
        <w:rPr>
          <w:b/>
        </w:rPr>
        <w:t xml:space="preserve">Tulos</w:t>
      </w:r>
    </w:p>
    <w:p>
      <w:r>
        <w:t xml:space="preserve">talous</w:t>
      </w:r>
    </w:p>
    <w:p>
      <w:r>
        <w:rPr>
          <w:b/>
        </w:rPr>
        <w:t xml:space="preserve">Tulos</w:t>
      </w:r>
    </w:p>
    <w:p>
      <w:r>
        <w:t xml:space="preserve">historia</w:t>
      </w:r>
    </w:p>
    <w:p>
      <w:r>
        <w:rPr>
          <w:b/>
        </w:rPr>
        <w:t xml:space="preserve">Tulos</w:t>
      </w:r>
    </w:p>
    <w:p>
      <w:r>
        <w:t xml:space="preserve">tulot</w:t>
      </w:r>
    </w:p>
    <w:p>
      <w:r>
        <w:rPr>
          <w:b/>
        </w:rPr>
        <w:t xml:space="preserve">Tulos</w:t>
      </w:r>
    </w:p>
    <w:p>
      <w:r>
        <w:t xml:space="preserve">köyhyys</w:t>
      </w:r>
    </w:p>
    <w:p>
      <w:r>
        <w:rPr>
          <w:b/>
        </w:rPr>
        <w:t xml:space="preserve">Tulos</w:t>
      </w:r>
    </w:p>
    <w:p>
      <w:r>
        <w:t xml:space="preserve">hyvinvointi</w:t>
      </w:r>
    </w:p>
    <w:p>
      <w:r>
        <w:rPr>
          <w:b/>
        </w:rPr>
        <w:t xml:space="preserve">Esimerkki 4.5917</w:t>
      </w:r>
    </w:p>
    <w:p>
      <w:r>
        <w:t xml:space="preserve">Freddie Mac, sähköosuuskunnat ja luotto-osuuskunnat ovat kaikki valtion tukemia yrityksiä.</w:t>
      </w:r>
    </w:p>
    <w:p>
      <w:r>
        <w:rPr>
          <w:b/>
        </w:rPr>
        <w:t xml:space="preserve">Tulos</w:t>
      </w:r>
    </w:p>
    <w:p>
      <w:r>
        <w:t xml:space="preserve">rahoitusalan sääntely</w:t>
      </w:r>
    </w:p>
    <w:p>
      <w:r>
        <w:rPr>
          <w:b/>
        </w:rPr>
        <w:t xml:space="preserve">Tulos</w:t>
      </w:r>
    </w:p>
    <w:p>
      <w:r>
        <w:t xml:space="preserve">new-hampshire-2012</w:t>
      </w:r>
    </w:p>
    <w:p>
      <w:r>
        <w:rPr>
          <w:b/>
        </w:rPr>
        <w:t xml:space="preserve">Esimerkki 4.5918</w:t>
      </w:r>
    </w:p>
    <w:p>
      <w:r>
        <w:t xml:space="preserve">Republikaanien uudelleenjakosuunnitelmat leikkasivat demokraatti Nancy Nusbaumin pois osavaltion senaatin piiristä puolen korttelin verran.</w:t>
      </w:r>
    </w:p>
    <w:p>
      <w:r>
        <w:rPr>
          <w:b/>
        </w:rPr>
        <w:t xml:space="preserve">Tulos</w:t>
      </w:r>
    </w:p>
    <w:p>
      <w:r>
        <w:t xml:space="preserve">uudelleenjako</w:t>
      </w:r>
    </w:p>
    <w:p>
      <w:r>
        <w:rPr>
          <w:b/>
        </w:rPr>
        <w:t xml:space="preserve">Esimerkki 4.5919</w:t>
      </w:r>
    </w:p>
    <w:p>
      <w:r>
        <w:t xml:space="preserve">Kun amerikkalaiset toimittajat haastattelivat Obamaa Aasiassa, "yksikään heistä ei kysynyt minulta Aasiasta. Yksikään heistä ei kysynyt minulta taloudesta."</w:t>
      </w:r>
    </w:p>
    <w:p>
      <w:r>
        <w:rPr>
          <w:b/>
        </w:rPr>
        <w:t xml:space="preserve">Tulos</w:t>
      </w:r>
    </w:p>
    <w:p>
      <w:r>
        <w:t xml:space="preserve">talous</w:t>
      </w:r>
    </w:p>
    <w:p>
      <w:r>
        <w:rPr>
          <w:b/>
        </w:rPr>
        <w:t xml:space="preserve">Tulos</w:t>
      </w:r>
    </w:p>
    <w:p>
      <w:r>
        <w:t xml:space="preserve">ulkopolitiikka</w:t>
      </w:r>
    </w:p>
    <w:p>
      <w:r>
        <w:rPr>
          <w:b/>
        </w:rPr>
        <w:t xml:space="preserve">Esimerkki 4.5920</w:t>
      </w:r>
    </w:p>
    <w:p>
      <w:r>
        <w:t xml:space="preserve">Amerikkalaisten suuri enemmistö kannattaa Keystone XL -putkea.</w:t>
      </w:r>
    </w:p>
    <w:p>
      <w:r>
        <w:rPr>
          <w:b/>
        </w:rPr>
        <w:t xml:space="preserve">Tulos</w:t>
      </w:r>
    </w:p>
    <w:p>
      <w:r>
        <w:t xml:space="preserve">energia</w:t>
      </w:r>
    </w:p>
    <w:p>
      <w:r>
        <w:rPr>
          <w:b/>
        </w:rPr>
        <w:t xml:space="preserve">Tulos</w:t>
      </w:r>
    </w:p>
    <w:p>
      <w:r>
        <w:t xml:space="preserve">ympäristö</w:t>
      </w:r>
    </w:p>
    <w:p>
      <w:r>
        <w:rPr>
          <w:b/>
        </w:rPr>
        <w:t xml:space="preserve">Tulos</w:t>
      </w:r>
    </w:p>
    <w:p>
      <w:r>
        <w:t xml:space="preserve">infrastruktuuri</w:t>
      </w:r>
    </w:p>
    <w:p>
      <w:r>
        <w:rPr>
          <w:b/>
        </w:rPr>
        <w:t xml:space="preserve">Esimerkki 4.5921</w:t>
      </w:r>
    </w:p>
    <w:p>
      <w:r>
        <w:t xml:space="preserve">Enemmistö wisconsinilaisista vastusti terveydenhuollon ottamista valtion haltuun. Russ Feingold äänesti kuitenkin sen puolesta.</w:t>
      </w:r>
    </w:p>
    <w:p>
      <w:r>
        <w:rPr>
          <w:b/>
        </w:rPr>
        <w:t xml:space="preserve">Tulos</w:t>
      </w:r>
    </w:p>
    <w:p>
      <w:r>
        <w:t xml:space="preserve">terveydenhuolto</w:t>
      </w:r>
    </w:p>
    <w:p>
      <w:r>
        <w:rPr>
          <w:b/>
        </w:rPr>
        <w:t xml:space="preserve">Tulos</w:t>
      </w:r>
    </w:p>
    <w:p>
      <w:r>
        <w:t xml:space="preserve">message-machine</w:t>
      </w:r>
    </w:p>
    <w:p>
      <w:r>
        <w:rPr>
          <w:b/>
        </w:rPr>
        <w:t xml:space="preserve">Tulos</w:t>
      </w:r>
    </w:p>
    <w:p>
      <w:r>
        <w:t xml:space="preserve">äänestysrekisteri</w:t>
      </w:r>
    </w:p>
    <w:p>
      <w:r>
        <w:rPr>
          <w:b/>
        </w:rPr>
        <w:t xml:space="preserve">Esimerkki 4.5922</w:t>
      </w:r>
    </w:p>
    <w:p>
      <w:r>
        <w:t xml:space="preserve">Rahoituksen puute ei ollut syynä automaattisen jarrujärjestelmän puuttumiseen, joka olisi voinut estää Philadelphian Amtrakin onnettomuuden. Se vain vie aikaa. He (kongressi) vain hyväksyivät sen lähimenneisyydessä.</w:t>
      </w:r>
    </w:p>
    <w:p>
      <w:r>
        <w:rPr>
          <w:b/>
        </w:rPr>
        <w:t xml:space="preserve">Tulos</w:t>
      </w:r>
    </w:p>
    <w:p>
      <w:r>
        <w:t xml:space="preserve">infrastruktuuri</w:t>
      </w:r>
    </w:p>
    <w:p>
      <w:r>
        <w:rPr>
          <w:b/>
        </w:rPr>
        <w:t xml:space="preserve">Tulos</w:t>
      </w:r>
    </w:p>
    <w:p>
      <w:r>
        <w:t xml:space="preserve">kuljetus</w:t>
      </w:r>
    </w:p>
    <w:p>
      <w:r>
        <w:rPr>
          <w:b/>
        </w:rPr>
        <w:t xml:space="preserve">Esimerkki 4.5923</w:t>
      </w:r>
    </w:p>
    <w:p>
      <w:r>
        <w:t xml:space="preserve">Obama on päättänyt kiistää Pariisin juutalaiseen kosher-ruokakauppaan tehdyn iskun ilkeän antisemitistisen motiivin.</w:t>
      </w:r>
    </w:p>
    <w:p>
      <w:r>
        <w:rPr>
          <w:b/>
        </w:rPr>
        <w:t xml:space="preserve">Tulos</w:t>
      </w:r>
    </w:p>
    <w:p>
      <w:r>
        <w:t xml:space="preserve">terrorismi</w:t>
      </w:r>
    </w:p>
    <w:p>
      <w:r>
        <w:rPr>
          <w:b/>
        </w:rPr>
        <w:t xml:space="preserve">Esimerkki 4.5924</w:t>
      </w:r>
    </w:p>
    <w:p>
      <w:r>
        <w:t xml:space="preserve">Vain 15 prosenttia huumeiden käyttäjistä on afroamerikkalaisia, mutta 74 prosenttia kaikista vankilaan tuomituista huumausainerikollisista on mustia.</w:t>
      </w:r>
    </w:p>
    <w:p>
      <w:r>
        <w:rPr>
          <w:b/>
        </w:rPr>
        <w:t xml:space="preserve">Tulos</w:t>
      </w:r>
    </w:p>
    <w:p>
      <w:r>
        <w:t xml:space="preserve">rikos</w:t>
      </w:r>
    </w:p>
    <w:p>
      <w:r>
        <w:rPr>
          <w:b/>
        </w:rPr>
        <w:t xml:space="preserve">Tulos</w:t>
      </w:r>
    </w:p>
    <w:p>
      <w:r>
        <w:t xml:space="preserve">legal-issues</w:t>
      </w:r>
    </w:p>
    <w:p>
      <w:r>
        <w:rPr>
          <w:b/>
        </w:rPr>
        <w:t xml:space="preserve">Tulos</w:t>
      </w:r>
    </w:p>
    <w:p>
      <w:r>
        <w:t xml:space="preserve">marihuana</w:t>
      </w:r>
    </w:p>
    <w:p>
      <w:r>
        <w:rPr>
          <w:b/>
        </w:rPr>
        <w:t xml:space="preserve">Tulos</w:t>
      </w:r>
    </w:p>
    <w:p>
      <w:r>
        <w:t xml:space="preserve">asiantuntijat</w:t>
      </w:r>
    </w:p>
    <w:p>
      <w:r>
        <w:rPr>
          <w:b/>
        </w:rPr>
        <w:t xml:space="preserve">Esimerkki 4.5925</w:t>
      </w:r>
    </w:p>
    <w:p>
      <w:r>
        <w:t xml:space="preserve">"Kaasun hinta ei ole koskaan ollut korkeampi, eivätkä Exxon Mobilin voitot ole koskaan olleet suurempia."</w:t>
      </w:r>
    </w:p>
    <w:p>
      <w:r>
        <w:rPr>
          <w:b/>
        </w:rPr>
        <w:t xml:space="preserve">Tulos</w:t>
      </w:r>
    </w:p>
    <w:p>
      <w:r>
        <w:t xml:space="preserve">yritykset</w:t>
      </w:r>
    </w:p>
    <w:p>
      <w:r>
        <w:rPr>
          <w:b/>
        </w:rPr>
        <w:t xml:space="preserve">Tulos</w:t>
      </w:r>
    </w:p>
    <w:p>
      <w:r>
        <w:t xml:space="preserve">energia</w:t>
      </w:r>
    </w:p>
    <w:p>
      <w:r>
        <w:rPr>
          <w:b/>
        </w:rPr>
        <w:t xml:space="preserve">Esimerkki 4.5926</w:t>
      </w:r>
    </w:p>
    <w:p>
      <w:r>
        <w:t xml:space="preserve">Olimme nyt maailman ykköstuottaja. Olemme ohittaneet Saudi-Arabian.</w:t>
      </w:r>
    </w:p>
    <w:p>
      <w:r>
        <w:rPr>
          <w:b/>
        </w:rPr>
        <w:t xml:space="preserve">Tulos</w:t>
      </w:r>
    </w:p>
    <w:p>
      <w:r>
        <w:t xml:space="preserve">energia</w:t>
      </w:r>
    </w:p>
    <w:p>
      <w:r>
        <w:rPr>
          <w:b/>
        </w:rPr>
        <w:t xml:space="preserve">Esimerkki 4.5927</w:t>
      </w:r>
    </w:p>
    <w:p>
      <w:r>
        <w:t xml:space="preserve">Jos Rhode Island soveltaisi 1 prosentin liikevaihtoveroa kaikkiin liikevaihtoverosta vapautettuihin tuotteisiin, "osavaltio saisi 89 376 857 dollaria lisää".</w:t>
      </w:r>
    </w:p>
    <w:p>
      <w:r>
        <w:rPr>
          <w:b/>
        </w:rPr>
        <w:t xml:space="preserve">Tulos</w:t>
      </w:r>
    </w:p>
    <w:p>
      <w:r>
        <w:t xml:space="preserve">verot</w:t>
      </w:r>
    </w:p>
    <w:p>
      <w:r>
        <w:rPr>
          <w:b/>
        </w:rPr>
        <w:t xml:space="preserve">Esimerkki 4.5928</w:t>
      </w:r>
    </w:p>
    <w:p>
      <w:r>
        <w:t xml:space="preserve">Ei äänestänyt veronkorotusten puolesta Länsi-Miamin kaupunginvaltuuston jäsenenä.</w:t>
      </w:r>
    </w:p>
    <w:p>
      <w:r>
        <w:rPr>
          <w:b/>
        </w:rPr>
        <w:t xml:space="preserve">Tulos</w:t>
      </w:r>
    </w:p>
    <w:p>
      <w:r>
        <w:t xml:space="preserve">verot</w:t>
      </w:r>
    </w:p>
    <w:p>
      <w:r>
        <w:rPr>
          <w:b/>
        </w:rPr>
        <w:t xml:space="preserve">Esimerkki 4.5929</w:t>
      </w:r>
    </w:p>
    <w:p>
      <w:r>
        <w:t xml:space="preserve">Meille on tulossa 8 miljardia dollaria päivässä, jotka menevät ulkomaille tuodaksemme tuota polttoainetta, jota tarvitaan korvaamaan se, mitä olisimme voineet saada Persianlahdelta.</w:t>
      </w:r>
    </w:p>
    <w:p>
      <w:r>
        <w:rPr>
          <w:b/>
        </w:rPr>
        <w:t xml:space="preserve">Tulos</w:t>
      </w:r>
    </w:p>
    <w:p>
      <w:r>
        <w:t xml:space="preserve">energia</w:t>
      </w:r>
    </w:p>
    <w:p>
      <w:r>
        <w:rPr>
          <w:b/>
        </w:rPr>
        <w:t xml:space="preserve">Tulos</w:t>
      </w:r>
    </w:p>
    <w:p>
      <w:r>
        <w:t xml:space="preserve">öljyvahinko</w:t>
      </w:r>
    </w:p>
    <w:p>
      <w:r>
        <w:rPr>
          <w:b/>
        </w:rPr>
        <w:t xml:space="preserve">Tulos</w:t>
      </w:r>
    </w:p>
    <w:p>
      <w:r>
        <w:t xml:space="preserve">markkinasääntely</w:t>
      </w:r>
    </w:p>
    <w:p>
      <w:r>
        <w:rPr>
          <w:b/>
        </w:rPr>
        <w:t xml:space="preserve">Esimerkki 4.5930</w:t>
      </w:r>
    </w:p>
    <w:p>
      <w:r>
        <w:t xml:space="preserve">Syntyvyyden valvonnan pioneeri Margaret Sanger uskoi, että kaltaiseni ihmiset pitäisi eliminoida.</w:t>
      </w:r>
    </w:p>
    <w:p>
      <w:r>
        <w:rPr>
          <w:b/>
        </w:rPr>
        <w:t xml:space="preserve">Tulos</w:t>
      </w:r>
    </w:p>
    <w:p>
      <w:r>
        <w:t xml:space="preserve">abortti</w:t>
      </w:r>
    </w:p>
    <w:p>
      <w:r>
        <w:rPr>
          <w:b/>
        </w:rPr>
        <w:t xml:space="preserve">Esimerkki 4.5931</w:t>
      </w:r>
    </w:p>
    <w:p>
      <w:r>
        <w:t xml:space="preserve">US 290:n varrella olevan roskakummun sanotaan olevan 800 jalkaa korkea.</w:t>
      </w:r>
    </w:p>
    <w:p>
      <w:r>
        <w:rPr>
          <w:b/>
        </w:rPr>
        <w:t xml:space="preserve">Tulos</w:t>
      </w:r>
    </w:p>
    <w:p>
      <w:r>
        <w:t xml:space="preserve">lääninhallitus</w:t>
      </w:r>
    </w:p>
    <w:p>
      <w:r>
        <w:rPr>
          <w:b/>
        </w:rPr>
        <w:t xml:space="preserve">Tulos</w:t>
      </w:r>
    </w:p>
    <w:p>
      <w:r>
        <w:t xml:space="preserve">ympäristö</w:t>
      </w:r>
    </w:p>
    <w:p>
      <w:r>
        <w:rPr>
          <w:b/>
        </w:rPr>
        <w:t xml:space="preserve">Esimerkki 4.5932</w:t>
      </w:r>
    </w:p>
    <w:p>
      <w:r>
        <w:t xml:space="preserve">Nykyisen menettelyn mukaan viranomaisille ilmoitetaan, jos joku terroristien tarkkailulistalla oleva henkilö yrittää ostaa aseen.</w:t>
      </w:r>
    </w:p>
    <w:p>
      <w:r>
        <w:rPr>
          <w:b/>
        </w:rPr>
        <w:t xml:space="preserve">Tulos</w:t>
      </w:r>
    </w:p>
    <w:p>
      <w:r>
        <w:t xml:space="preserve">rikos</w:t>
      </w:r>
    </w:p>
    <w:p>
      <w:r>
        <w:rPr>
          <w:b/>
        </w:rPr>
        <w:t xml:space="preserve">Tulos</w:t>
      </w:r>
    </w:p>
    <w:p>
      <w:r>
        <w:t xml:space="preserve">aseet</w:t>
      </w:r>
    </w:p>
    <w:p>
      <w:r>
        <w:rPr>
          <w:b/>
        </w:rPr>
        <w:t xml:space="preserve">Tulos</w:t>
      </w:r>
    </w:p>
    <w:p>
      <w:r>
        <w:t xml:space="preserve">terrorismi</w:t>
      </w:r>
    </w:p>
    <w:p>
      <w:r>
        <w:rPr>
          <w:b/>
        </w:rPr>
        <w:t xml:space="preserve">Esimerkki 4.5933</w:t>
      </w:r>
    </w:p>
    <w:p>
      <w:r>
        <w:t xml:space="preserve">Yksi ensimmäisistä osavaltioista, jotka hyväksyivät äänestäjien henkilöllisyystodistusta koskevan lain, oli Rhode Island, jossa 85 prosenttia lainsäätäjistä on demokraatteja.</w:t>
      </w:r>
    </w:p>
    <w:p>
      <w:r>
        <w:rPr>
          <w:b/>
        </w:rPr>
        <w:t xml:space="preserve">Tulos</w:t>
      </w:r>
    </w:p>
    <w:p>
      <w:r>
        <w:t xml:space="preserve">vaalit</w:t>
      </w:r>
    </w:p>
    <w:p>
      <w:r>
        <w:rPr>
          <w:b/>
        </w:rPr>
        <w:t xml:space="preserve">Tulos</w:t>
      </w:r>
    </w:p>
    <w:p>
      <w:r>
        <w:t xml:space="preserve">asiantuntijat</w:t>
      </w:r>
    </w:p>
    <w:p>
      <w:r>
        <w:rPr>
          <w:b/>
        </w:rPr>
        <w:t xml:space="preserve">Esimerkki 4.5934</w:t>
      </w:r>
    </w:p>
    <w:p>
      <w:r>
        <w:t xml:space="preserve">Viimeisten 27 kuukauden aikana presidentti Barack Obama on luonut enemmän yksityisen sektorin työpaikkoja kuin Reaganin elvytyksen aikana.</w:t>
      </w:r>
    </w:p>
    <w:p>
      <w:r>
        <w:rPr>
          <w:b/>
        </w:rPr>
        <w:t xml:space="preserve">Tulos</w:t>
      </w:r>
    </w:p>
    <w:p>
      <w:r>
        <w:t xml:space="preserve">talous</w:t>
      </w:r>
    </w:p>
    <w:p>
      <w:r>
        <w:rPr>
          <w:b/>
        </w:rPr>
        <w:t xml:space="preserve">Tulos</w:t>
      </w:r>
    </w:p>
    <w:p>
      <w:r>
        <w:t xml:space="preserve">historia</w:t>
      </w:r>
    </w:p>
    <w:p>
      <w:r>
        <w:rPr>
          <w:b/>
        </w:rPr>
        <w:t xml:space="preserve">Tulos</w:t>
      </w:r>
    </w:p>
    <w:p>
      <w:r>
        <w:t xml:space="preserve">työpaikat</w:t>
      </w:r>
    </w:p>
    <w:p>
      <w:r>
        <w:rPr>
          <w:b/>
        </w:rPr>
        <w:t xml:space="preserve">Esimerkki 4.5935</w:t>
      </w:r>
    </w:p>
    <w:p>
      <w:r>
        <w:t xml:space="preserve">Osavaltioissa, joissa aseiden omistusaste on korkein, on myös korkeimmat itsemurhaluvut.</w:t>
      </w:r>
    </w:p>
    <w:p>
      <w:r>
        <w:rPr>
          <w:b/>
        </w:rPr>
        <w:t xml:space="preserve">Tulos</w:t>
      </w:r>
    </w:p>
    <w:p>
      <w:r>
        <w:t xml:space="preserve">aseet</w:t>
      </w:r>
    </w:p>
    <w:p>
      <w:r>
        <w:rPr>
          <w:b/>
        </w:rPr>
        <w:t xml:space="preserve">Esimerkki 4.5936</w:t>
      </w:r>
    </w:p>
    <w:p>
      <w:r>
        <w:t xml:space="preserve">"En tee korvamerkintöjä. En ole koskaan tehnyt sellaista. Enkä aio tehdä sellaista."</w:t>
      </w:r>
    </w:p>
    <w:p>
      <w:r>
        <w:rPr>
          <w:b/>
        </w:rPr>
        <w:t xml:space="preserve">Tulos</w:t>
      </w:r>
    </w:p>
    <w:p>
      <w:r>
        <w:t xml:space="preserve">liittovaltion talousarvio</w:t>
      </w:r>
    </w:p>
    <w:p>
      <w:r>
        <w:rPr>
          <w:b/>
        </w:rPr>
        <w:t xml:space="preserve">Esimerkki 4.5937</w:t>
      </w:r>
    </w:p>
    <w:p>
      <w:r>
        <w:t xml:space="preserve">Vertaa Obaman ahdinkoa vuoteen 1982 ja sanoo, että kun Reagan juuri aloitti, (työttömyys oli) täsmälleen samassa pisteessä. Hänen kautensa oli kestänyt kaksi vuotta. Työttömyys oli reilusti yli 10 prosenttia, ja siitä päästiin pois.</w:t>
      </w:r>
    </w:p>
    <w:p>
      <w:r>
        <w:rPr>
          <w:b/>
        </w:rPr>
        <w:t xml:space="preserve">Tulos</w:t>
      </w:r>
    </w:p>
    <w:p>
      <w:r>
        <w:t xml:space="preserve">talous</w:t>
      </w:r>
    </w:p>
    <w:p>
      <w:r>
        <w:rPr>
          <w:b/>
        </w:rPr>
        <w:t xml:space="preserve">Tulos</w:t>
      </w:r>
    </w:p>
    <w:p>
      <w:r>
        <w:t xml:space="preserve">historia</w:t>
      </w:r>
    </w:p>
    <w:p>
      <w:r>
        <w:rPr>
          <w:b/>
        </w:rPr>
        <w:t xml:space="preserve">Tulos</w:t>
      </w:r>
    </w:p>
    <w:p>
      <w:r>
        <w:t xml:space="preserve">abc-news-week</w:t>
      </w:r>
    </w:p>
    <w:p>
      <w:r>
        <w:rPr>
          <w:b/>
        </w:rPr>
        <w:t xml:space="preserve">Tulos</w:t>
      </w:r>
    </w:p>
    <w:p>
      <w:r>
        <w:t xml:space="preserve">työntekijät</w:t>
      </w:r>
    </w:p>
    <w:p>
      <w:r>
        <w:rPr>
          <w:b/>
        </w:rPr>
        <w:t xml:space="preserve">Esimerkki 4.5938</w:t>
      </w:r>
    </w:p>
    <w:p>
      <w:r>
        <w:t xml:space="preserve">Tom Barrettin mukaan hän äänesti 15 eri aselajin kieltämisen puolesta, myös monien tavallisten hirvikiväärien.</w:t>
      </w:r>
    </w:p>
    <w:p>
      <w:r>
        <w:rPr>
          <w:b/>
        </w:rPr>
        <w:t xml:space="preserve">Tulos</w:t>
      </w:r>
    </w:p>
    <w:p>
      <w:r>
        <w:t xml:space="preserve">eläimet</w:t>
      </w:r>
    </w:p>
    <w:p>
      <w:r>
        <w:rPr>
          <w:b/>
        </w:rPr>
        <w:t xml:space="preserve">Tulos</w:t>
      </w:r>
    </w:p>
    <w:p>
      <w:r>
        <w:t xml:space="preserve">aseet</w:t>
      </w:r>
    </w:p>
    <w:p>
      <w:r>
        <w:rPr>
          <w:b/>
        </w:rPr>
        <w:t xml:space="preserve">Tulos</w:t>
      </w:r>
    </w:p>
    <w:p>
      <w:r>
        <w:t xml:space="preserve">message-machine-2012</w:t>
      </w:r>
    </w:p>
    <w:p>
      <w:r>
        <w:rPr>
          <w:b/>
        </w:rPr>
        <w:t xml:space="preserve">Tulos</w:t>
      </w:r>
    </w:p>
    <w:p>
      <w:r>
        <w:t xml:space="preserve">julkinen turvallisuus</w:t>
      </w:r>
    </w:p>
    <w:p>
      <w:r>
        <w:rPr>
          <w:b/>
        </w:rPr>
        <w:t xml:space="preserve">Esimerkki 4.5939</w:t>
      </w:r>
    </w:p>
    <w:p>
      <w:r>
        <w:t xml:space="preserve">Kuvernöörin kokous ... ei kuulu avoimia kokouksia koskevan lain piiriin.</w:t>
      </w:r>
    </w:p>
    <w:p>
      <w:r>
        <w:rPr>
          <w:b/>
        </w:rPr>
        <w:t xml:space="preserve">Tulos</w:t>
      </w:r>
    </w:p>
    <w:p>
      <w:r>
        <w:t xml:space="preserve">läpinäkyvyys</w:t>
      </w:r>
    </w:p>
    <w:p>
      <w:r>
        <w:rPr>
          <w:b/>
        </w:rPr>
        <w:t xml:space="preserve">Esimerkki 4.5940</w:t>
      </w:r>
    </w:p>
    <w:p>
      <w:r>
        <w:t xml:space="preserve">Sanoo, että hän voitti kansanäänestyksen, jos siitä vähennetään ne miljoonat ihmiset, jotka äänestivät laittomasti.</w:t>
      </w:r>
    </w:p>
    <w:p>
      <w:r>
        <w:rPr>
          <w:b/>
        </w:rPr>
        <w:t xml:space="preserve">Tulos</w:t>
      </w:r>
    </w:p>
    <w:p>
      <w:r>
        <w:t xml:space="preserve">vaalit</w:t>
      </w:r>
    </w:p>
    <w:p>
      <w:r>
        <w:rPr>
          <w:b/>
        </w:rPr>
        <w:t xml:space="preserve">Tulos</w:t>
      </w:r>
    </w:p>
    <w:p>
      <w:r>
        <w:t xml:space="preserve">maahanmuutto</w:t>
      </w:r>
    </w:p>
    <w:p>
      <w:r>
        <w:rPr>
          <w:b/>
        </w:rPr>
        <w:t xml:space="preserve">Esimerkki 4.5941</w:t>
      </w:r>
    </w:p>
    <w:p>
      <w:r>
        <w:t xml:space="preserve">Sanoo, että hänen ehdottamansa koulutusmenot ovat Floridan historian korkein osavaltion rahoitustaso.</w:t>
      </w:r>
    </w:p>
    <w:p>
      <w:r>
        <w:rPr>
          <w:b/>
        </w:rPr>
        <w:t xml:space="preserve">Tulos</w:t>
      </w:r>
    </w:p>
    <w:p>
      <w:r>
        <w:t xml:space="preserve">koulutus</w:t>
      </w:r>
    </w:p>
    <w:p>
      <w:r>
        <w:rPr>
          <w:b/>
        </w:rPr>
        <w:t xml:space="preserve">Esimerkki 4.5942</w:t>
      </w:r>
    </w:p>
    <w:p>
      <w:r>
        <w:t xml:space="preserve">Sähköpostissa siteerataan Maureen Dowdin kolumnia, jonka mukaan Obama on saanut epäilyttäviä avustuksia Saudi-Arabiasta, Iranista ja Kiinasta.</w:t>
      </w:r>
    </w:p>
    <w:p>
      <w:r>
        <w:rPr>
          <w:b/>
        </w:rPr>
        <w:t xml:space="preserve">Tulos</w:t>
      </w:r>
    </w:p>
    <w:p>
      <w:r>
        <w:t xml:space="preserve">etiikka</w:t>
      </w:r>
    </w:p>
    <w:p>
      <w:r>
        <w:rPr>
          <w:b/>
        </w:rPr>
        <w:t xml:space="preserve">Esimerkki 4.5943</w:t>
      </w:r>
    </w:p>
    <w:p>
      <w:r>
        <w:t xml:space="preserve">Sanoo, että 94 prosenttia (Marco Rubion) äänestäjistä kannattaa yleistä taustatarkastusta.</w:t>
      </w:r>
    </w:p>
    <w:p>
      <w:r>
        <w:rPr>
          <w:b/>
        </w:rPr>
        <w:t xml:space="preserve">Tulos</w:t>
      </w:r>
    </w:p>
    <w:p>
      <w:r>
        <w:t xml:space="preserve">aseet</w:t>
      </w:r>
    </w:p>
    <w:p>
      <w:r>
        <w:rPr>
          <w:b/>
        </w:rPr>
        <w:t xml:space="preserve">Esimerkki 4.5944</w:t>
      </w:r>
    </w:p>
    <w:p>
      <w:r>
        <w:t xml:space="preserve">Tommy Thompsonsin verosuunnitelma merkitsee keskimäärin lähes 87 000 dollarin veronalennusta ylimmälle 1 prosentille.</w:t>
      </w:r>
    </w:p>
    <w:p>
      <w:r>
        <w:rPr>
          <w:b/>
        </w:rPr>
        <w:t xml:space="preserve">Tulos</w:t>
      </w:r>
    </w:p>
    <w:p>
      <w:r>
        <w:t xml:space="preserve">liittovaltion talousarvio</w:t>
      </w:r>
    </w:p>
    <w:p>
      <w:r>
        <w:rPr>
          <w:b/>
        </w:rPr>
        <w:t xml:space="preserve">Tulos</w:t>
      </w:r>
    </w:p>
    <w:p>
      <w:r>
        <w:t xml:space="preserve">verot</w:t>
      </w:r>
    </w:p>
    <w:p>
      <w:r>
        <w:rPr>
          <w:b/>
        </w:rPr>
        <w:t xml:space="preserve">Esimerkki 4.5945</w:t>
      </w:r>
    </w:p>
    <w:p>
      <w:r>
        <w:t xml:space="preserve">Connie Mackin mukaan hänellä on kaksi kotitalousvapautusta, mikä on suoraan Floridan perustuslain vastaista.</w:t>
      </w:r>
    </w:p>
    <w:p>
      <w:r>
        <w:rPr>
          <w:b/>
        </w:rPr>
        <w:t xml:space="preserve">Tulos</w:t>
      </w:r>
    </w:p>
    <w:p>
      <w:r>
        <w:t xml:space="preserve">ehdokkaiden elämäkerta</w:t>
      </w:r>
    </w:p>
    <w:p>
      <w:r>
        <w:rPr>
          <w:b/>
        </w:rPr>
        <w:t xml:space="preserve">Tulos</w:t>
      </w:r>
    </w:p>
    <w:p>
      <w:r>
        <w:t xml:space="preserve">keskustelut</w:t>
      </w:r>
    </w:p>
    <w:p>
      <w:r>
        <w:rPr>
          <w:b/>
        </w:rPr>
        <w:t xml:space="preserve">Tulos</w:t>
      </w:r>
    </w:p>
    <w:p>
      <w:r>
        <w:t xml:space="preserve">verot</w:t>
      </w:r>
    </w:p>
    <w:p>
      <w:r>
        <w:rPr>
          <w:b/>
        </w:rPr>
        <w:t xml:space="preserve">Esimerkki 4.5946</w:t>
      </w:r>
    </w:p>
    <w:p>
      <w:r>
        <w:t xml:space="preserve">Kukaan ei ole koskaan paennut yhdestä liittovaltion "supermax"-vankilasta.</w:t>
      </w:r>
    </w:p>
    <w:p>
      <w:r>
        <w:rPr>
          <w:b/>
        </w:rPr>
        <w:t xml:space="preserve">Tulos</w:t>
      </w:r>
    </w:p>
    <w:p>
      <w:r>
        <w:t xml:space="preserve">terrorismi</w:t>
      </w:r>
    </w:p>
    <w:p>
      <w:r>
        <w:rPr>
          <w:b/>
        </w:rPr>
        <w:t xml:space="preserve">Esimerkki 4.5947</w:t>
      </w:r>
    </w:p>
    <w:p>
      <w:r>
        <w:t xml:space="preserve">Sanoo, että 220 000 newyorkilaista olisi hyötynyt välittömästi, jos presidentti Obaman toimeenpanotoimi olisi vahvistettu.Lähes neljännesmiljoona newyorkilaista on siis nyt kärsimässä, ja korkein oikeus on vienyt heiltä oikeudet ja mahdollisuudet.</w:t>
      </w:r>
    </w:p>
    <w:p>
      <w:r>
        <w:rPr>
          <w:b/>
        </w:rPr>
        <w:t xml:space="preserve">Tulos</w:t>
      </w:r>
    </w:p>
    <w:p>
      <w:r>
        <w:t xml:space="preserve">maahanmuutto</w:t>
      </w:r>
    </w:p>
    <w:p>
      <w:r>
        <w:rPr>
          <w:b/>
        </w:rPr>
        <w:t xml:space="preserve">Esimerkki 4.5948</w:t>
      </w:r>
    </w:p>
    <w:p>
      <w:r>
        <w:t xml:space="preserve">"Valiokunnasta raportoidussa lakiehdotuksessa perustetaan 50 miljardin dollarin rahasto, joka on tarkoitettu maksukyvyttömien yritysten selvittämiseen, mutta joka on käytettävissä käytännössä mihin tahansa valtiovarainministerin sopivaksi katsomaan tarkoitukseen."</w:t>
      </w:r>
    </w:p>
    <w:p>
      <w:r>
        <w:rPr>
          <w:b/>
        </w:rPr>
        <w:t xml:space="preserve">Tulos</w:t>
      </w:r>
    </w:p>
    <w:p>
      <w:r>
        <w:t xml:space="preserve">konkurssi</w:t>
      </w:r>
    </w:p>
    <w:p>
      <w:r>
        <w:rPr>
          <w:b/>
        </w:rPr>
        <w:t xml:space="preserve">Tulos</w:t>
      </w:r>
    </w:p>
    <w:p>
      <w:r>
        <w:t xml:space="preserve">yritykset</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rahoitusalan sääntely</w:t>
      </w:r>
    </w:p>
    <w:p>
      <w:r>
        <w:rPr>
          <w:b/>
        </w:rPr>
        <w:t xml:space="preserve">Tulos</w:t>
      </w:r>
    </w:p>
    <w:p>
      <w:r>
        <w:t xml:space="preserve">verot</w:t>
      </w:r>
    </w:p>
    <w:p>
      <w:r>
        <w:rPr>
          <w:b/>
        </w:rPr>
        <w:t xml:space="preserve">Esimerkki 4.5949</w:t>
      </w:r>
    </w:p>
    <w:p>
      <w:r>
        <w:t xml:space="preserve">Barack Obama ja demokraatit ovat "ehdottaneet veroa siitä, ettei ole sairausvakuutusta".</w:t>
      </w:r>
    </w:p>
    <w:p>
      <w:r>
        <w:rPr>
          <w:b/>
        </w:rPr>
        <w:t xml:space="preserve">Tulos</w:t>
      </w:r>
    </w:p>
    <w:p>
      <w:r>
        <w:t xml:space="preserve">terveydenhuolto</w:t>
      </w:r>
    </w:p>
    <w:p>
      <w:r>
        <w:rPr>
          <w:b/>
        </w:rPr>
        <w:t xml:space="preserve">Tulos</w:t>
      </w:r>
    </w:p>
    <w:p>
      <w:r>
        <w:t xml:space="preserve">verot</w:t>
      </w:r>
    </w:p>
    <w:p>
      <w:r>
        <w:rPr>
          <w:b/>
        </w:rPr>
        <w:t xml:space="preserve">Esimerkki 4.5950</w:t>
      </w:r>
    </w:p>
    <w:p>
      <w:r>
        <w:t xml:space="preserve">Yli kolme neljäsosaa amerikkalaisista pitää tärkeimpänä vähimmäispalkan korottamista, laittomien maahanmuuttajien pääsyä kansalaisuuteen ja aseiden ostajien taustatarkastusten vaatimista.</w:t>
      </w:r>
    </w:p>
    <w:p>
      <w:r>
        <w:rPr>
          <w:b/>
        </w:rPr>
        <w:t xml:space="preserve">Tulos</w:t>
      </w:r>
    </w:p>
    <w:p>
      <w:r>
        <w:t xml:space="preserve">aseet</w:t>
      </w:r>
    </w:p>
    <w:p>
      <w:r>
        <w:rPr>
          <w:b/>
        </w:rPr>
        <w:t xml:space="preserve">Tulos</w:t>
      </w:r>
    </w:p>
    <w:p>
      <w:r>
        <w:t xml:space="preserve">maahanmuutto</w:t>
      </w:r>
    </w:p>
    <w:p>
      <w:r>
        <w:rPr>
          <w:b/>
        </w:rPr>
        <w:t xml:space="preserve">Tulos</w:t>
      </w:r>
    </w:p>
    <w:p>
      <w:r>
        <w:t xml:space="preserve">työpaikat</w:t>
      </w:r>
    </w:p>
    <w:p>
      <w:r>
        <w:rPr>
          <w:b/>
        </w:rPr>
        <w:t xml:space="preserve">Esimerkki 4.5951</w:t>
      </w:r>
    </w:p>
    <w:p>
      <w:r>
        <w:t xml:space="preserve">Tässä osavaltiossa on luotu enemmän työpaikkoja kolmen viime vuoden aikana, kun olen ollut kuvernöörinä, kuin mitä Doylen kahdeksan vuoden aikana kuvernöörinä.</w:t>
      </w:r>
    </w:p>
    <w:p>
      <w:r>
        <w:rPr>
          <w:b/>
        </w:rPr>
        <w:t xml:space="preserve">Tulos</w:t>
      </w:r>
    </w:p>
    <w:p>
      <w:r>
        <w:t xml:space="preserve">työpaikat</w:t>
      </w:r>
    </w:p>
    <w:p>
      <w:r>
        <w:rPr>
          <w:b/>
        </w:rPr>
        <w:t xml:space="preserve">Esimerkki 4.5952</w:t>
      </w:r>
    </w:p>
    <w:p>
      <w:r>
        <w:t xml:space="preserve">Kolmasosa kaikista pankkien kassanhoitajista (on) julkisen tuen varassa.</w:t>
      </w:r>
    </w:p>
    <w:p>
      <w:r>
        <w:rPr>
          <w:b/>
        </w:rPr>
        <w:t xml:space="preserve">Tulos</w:t>
      </w:r>
    </w:p>
    <w:p>
      <w:r>
        <w:t xml:space="preserve">talous</w:t>
      </w:r>
    </w:p>
    <w:p>
      <w:r>
        <w:rPr>
          <w:b/>
        </w:rPr>
        <w:t xml:space="preserve">Tulos</w:t>
      </w:r>
    </w:p>
    <w:p>
      <w:r>
        <w:t xml:space="preserve">rahoitusalan sääntely</w:t>
      </w:r>
    </w:p>
    <w:p>
      <w:r>
        <w:rPr>
          <w:b/>
        </w:rPr>
        <w:t xml:space="preserve">Tulos</w:t>
      </w:r>
    </w:p>
    <w:p>
      <w:r>
        <w:t xml:space="preserve">köyhyys</w:t>
      </w:r>
    </w:p>
    <w:p>
      <w:r>
        <w:rPr>
          <w:b/>
        </w:rPr>
        <w:t xml:space="preserve">Tulos</w:t>
      </w:r>
    </w:p>
    <w:p>
      <w:r>
        <w:t xml:space="preserve">työntekijät</w:t>
      </w:r>
    </w:p>
    <w:p>
      <w:r>
        <w:rPr>
          <w:b/>
        </w:rPr>
        <w:t xml:space="preserve">Esimerkki 4.5953</w:t>
      </w:r>
    </w:p>
    <w:p>
      <w:r>
        <w:t xml:space="preserve">"Bill Clintonin rauhanosinko ... leikkasi armeijaa 25-30 prosenttia."</w:t>
      </w:r>
    </w:p>
    <w:p>
      <w:r>
        <w:rPr>
          <w:b/>
        </w:rPr>
        <w:t xml:space="preserve">Tulos</w:t>
      </w:r>
    </w:p>
    <w:p>
      <w:r>
        <w:t xml:space="preserve">sotilaallinen</w:t>
      </w:r>
    </w:p>
    <w:p>
      <w:r>
        <w:rPr>
          <w:b/>
        </w:rPr>
        <w:t xml:space="preserve">Esimerkki 4.5954</w:t>
      </w:r>
    </w:p>
    <w:p>
      <w:r>
        <w:t xml:space="preserve">Pyyhimme pois 3,6 miljardin dollarin alijäämän nostamatta veroja.</w:t>
      </w:r>
    </w:p>
    <w:p>
      <w:r>
        <w:rPr>
          <w:b/>
        </w:rPr>
        <w:t xml:space="preserve">Tulos</w:t>
      </w:r>
    </w:p>
    <w:p>
      <w:r>
        <w:t xml:space="preserve">job-accomplishments</w:t>
      </w:r>
    </w:p>
    <w:p>
      <w:r>
        <w:rPr>
          <w:b/>
        </w:rPr>
        <w:t xml:space="preserve">Tulos</w:t>
      </w:r>
    </w:p>
    <w:p>
      <w:r>
        <w:t xml:space="preserve">valtion talousarvio</w:t>
      </w:r>
    </w:p>
    <w:p>
      <w:r>
        <w:rPr>
          <w:b/>
        </w:rPr>
        <w:t xml:space="preserve">Tulos</w:t>
      </w:r>
    </w:p>
    <w:p>
      <w:r>
        <w:t xml:space="preserve">verot</w:t>
      </w:r>
    </w:p>
    <w:p>
      <w:r>
        <w:rPr>
          <w:b/>
        </w:rPr>
        <w:t xml:space="preserve">Esimerkki 4.5955</w:t>
      </w:r>
    </w:p>
    <w:p>
      <w:r>
        <w:t xml:space="preserve">Herra Hurt avaisi uudelleen tuon hemmetin (Medicare-)donitsin reiän.</w:t>
      </w:r>
    </w:p>
    <w:p>
      <w:r>
        <w:rPr>
          <w:b/>
        </w:rPr>
        <w:t xml:space="preserve">Tulos</w:t>
      </w:r>
    </w:p>
    <w:p>
      <w:r>
        <w:t xml:space="preserve">medicare</w:t>
      </w:r>
    </w:p>
    <w:p>
      <w:r>
        <w:rPr>
          <w:b/>
        </w:rPr>
        <w:t xml:space="preserve">Tulos</w:t>
      </w:r>
    </w:p>
    <w:p>
      <w:r>
        <w:t xml:space="preserve">message-machine</w:t>
      </w:r>
    </w:p>
    <w:p>
      <w:r>
        <w:rPr>
          <w:b/>
        </w:rPr>
        <w:t xml:space="preserve">Esimerkki 4.5956</w:t>
      </w:r>
    </w:p>
    <w:p>
      <w:r>
        <w:t xml:space="preserve">Eläinten pahoinpitely on usein osoitus tulevista ihmisiin kohdistuvista väkivallanteoista.</w:t>
      </w:r>
    </w:p>
    <w:p>
      <w:r>
        <w:rPr>
          <w:b/>
        </w:rPr>
        <w:t xml:space="preserve">Tulos</w:t>
      </w:r>
    </w:p>
    <w:p>
      <w:r>
        <w:t xml:space="preserve">rikos</w:t>
      </w:r>
    </w:p>
    <w:p>
      <w:r>
        <w:rPr>
          <w:b/>
        </w:rPr>
        <w:t xml:space="preserve">Esimerkki 4.5957</w:t>
      </w:r>
    </w:p>
    <w:p>
      <w:r>
        <w:t xml:space="preserve">Sanoo, että kaikki ne, jotka eivät vastaa suoraan presidentille, ovat sanoneet, että (älä kysy, älä kerro) on kauhea ajatus.</w:t>
      </w:r>
    </w:p>
    <w:p>
      <w:r>
        <w:rPr>
          <w:b/>
        </w:rPr>
        <w:t xml:space="preserve">Tulos</w:t>
      </w:r>
    </w:p>
    <w:p>
      <w:r>
        <w:t xml:space="preserve">homot ja lesbot</w:t>
      </w:r>
    </w:p>
    <w:p>
      <w:r>
        <w:rPr>
          <w:b/>
        </w:rPr>
        <w:t xml:space="preserve">Tulos</w:t>
      </w:r>
    </w:p>
    <w:p>
      <w:r>
        <w:t xml:space="preserve">sotilaallinen</w:t>
      </w:r>
    </w:p>
    <w:p>
      <w:r>
        <w:rPr>
          <w:b/>
        </w:rPr>
        <w:t xml:space="preserve">Esimerkki 4.5958</w:t>
      </w:r>
    </w:p>
    <w:p>
      <w:r>
        <w:t xml:space="preserve">New Jerseystä ei ole ollut demokraattista naista kongressissa lähes neljään vuosikymmeneen.</w:t>
      </w:r>
    </w:p>
    <w:p>
      <w:r>
        <w:rPr>
          <w:b/>
        </w:rPr>
        <w:t xml:space="preserve">Tulos</w:t>
      </w:r>
    </w:p>
    <w:p>
      <w:r>
        <w:t xml:space="preserve">vaalit</w:t>
      </w:r>
    </w:p>
    <w:p>
      <w:r>
        <w:rPr>
          <w:b/>
        </w:rPr>
        <w:t xml:space="preserve">Tulos</w:t>
      </w:r>
    </w:p>
    <w:p>
      <w:r>
        <w:t xml:space="preserve">message-machine-2012</w:t>
      </w:r>
    </w:p>
    <w:p>
      <w:r>
        <w:rPr>
          <w:b/>
        </w:rPr>
        <w:t xml:space="preserve">Esimerkki 4.5959</w:t>
      </w:r>
    </w:p>
    <w:p>
      <w:r>
        <w:t xml:space="preserve">Obaman hallinto lisäsi rikoksista tuomittujen laittomien maahanmuuttajien karkottamista 70 prosentilla.</w:t>
      </w:r>
    </w:p>
    <w:p>
      <w:r>
        <w:rPr>
          <w:b/>
        </w:rPr>
        <w:t xml:space="preserve">Tulos</w:t>
      </w:r>
    </w:p>
    <w:p>
      <w:r>
        <w:t xml:space="preserve">maahanmuutto</w:t>
      </w:r>
    </w:p>
    <w:p>
      <w:r>
        <w:rPr>
          <w:b/>
        </w:rPr>
        <w:t xml:space="preserve">Esimerkki 4.5960</w:t>
      </w:r>
    </w:p>
    <w:p>
      <w:r>
        <w:t xml:space="preserve">Kuusi Yhdysvaltojen 10 rikkaimmasta piirikunnasta ympäröi Washington D.C:tä.</w:t>
      </w:r>
    </w:p>
    <w:p>
      <w:r>
        <w:rPr>
          <w:b/>
        </w:rPr>
        <w:t xml:space="preserve">Tulos</w:t>
      </w:r>
    </w:p>
    <w:p>
      <w:r>
        <w:t xml:space="preserve">tulot</w:t>
      </w:r>
    </w:p>
    <w:p>
      <w:r>
        <w:rPr>
          <w:b/>
        </w:rPr>
        <w:t xml:space="preserve">Tulos</w:t>
      </w:r>
    </w:p>
    <w:p>
      <w:r>
        <w:t xml:space="preserve">varallisuus</w:t>
      </w:r>
    </w:p>
    <w:p>
      <w:r>
        <w:rPr>
          <w:b/>
        </w:rPr>
        <w:t xml:space="preserve">Esimerkki 4.5961</w:t>
      </w:r>
    </w:p>
    <w:p>
      <w:r>
        <w:t xml:space="preserve">FBI on aloittanut uudelleen Hillary Clintonia koskevan tutkimuksensa ... ja löytänyt lisää 650 000 sähköpostia.</w:t>
      </w:r>
    </w:p>
    <w:p>
      <w:r>
        <w:rPr>
          <w:b/>
        </w:rPr>
        <w:t xml:space="preserve">Tulos</w:t>
      </w:r>
    </w:p>
    <w:p>
      <w:r>
        <w:t xml:space="preserve">etiikka</w:t>
      </w:r>
    </w:p>
    <w:p>
      <w:r>
        <w:rPr>
          <w:b/>
        </w:rPr>
        <w:t xml:space="preserve">Tulos</w:t>
      </w:r>
    </w:p>
    <w:p>
      <w:r>
        <w:t xml:space="preserve">läpinäkyvyys</w:t>
      </w:r>
    </w:p>
    <w:p>
      <w:r>
        <w:rPr>
          <w:b/>
        </w:rPr>
        <w:t xml:space="preserve">Esimerkki 4.5962</w:t>
      </w:r>
    </w:p>
    <w:p>
      <w:r>
        <w:t xml:space="preserve">Noin puolivälissä varainhoitovuotta 2009 Washingtonin rahat ovat loppuneet.</w:t>
      </w:r>
    </w:p>
    <w:p>
      <w:r>
        <w:rPr>
          <w:b/>
        </w:rPr>
        <w:t xml:space="preserve">Tulos</w:t>
      </w:r>
    </w:p>
    <w:p>
      <w:r>
        <w:t xml:space="preserve">liittovaltion talousarvio</w:t>
      </w:r>
    </w:p>
    <w:p>
      <w:r>
        <w:rPr>
          <w:b/>
        </w:rPr>
        <w:t xml:space="preserve">Esimerkki 4.5963</w:t>
      </w:r>
    </w:p>
    <w:p>
      <w:r>
        <w:t xml:space="preserve">Sanoo, että hän on käsitellyt yli 100 valamiehistöjuttua Travisin piirikunnan tuomioistuimissa.</w:t>
      </w:r>
    </w:p>
    <w:p>
      <w:r>
        <w:rPr>
          <w:b/>
        </w:rPr>
        <w:t xml:space="preserve">Tulos</w:t>
      </w:r>
    </w:p>
    <w:p>
      <w:r>
        <w:t xml:space="preserve">ehdokkaiden elämäkerta</w:t>
      </w:r>
    </w:p>
    <w:p>
      <w:r>
        <w:rPr>
          <w:b/>
        </w:rPr>
        <w:t xml:space="preserve">Tulos</w:t>
      </w:r>
    </w:p>
    <w:p>
      <w:r>
        <w:t xml:space="preserve">job-accomplishments</w:t>
      </w:r>
    </w:p>
    <w:p>
      <w:r>
        <w:rPr>
          <w:b/>
        </w:rPr>
        <w:t xml:space="preserve">Esimerkki 4.5964</w:t>
      </w:r>
    </w:p>
    <w:p>
      <w:r>
        <w:t xml:space="preserve">Kelly Ayotte äänesti yli 20 miljardin dollarin verohelpotusten myöntämisen puolesta suurille öljy-yhtiöille.</w:t>
      </w:r>
    </w:p>
    <w:p>
      <w:r>
        <w:rPr>
          <w:b/>
        </w:rPr>
        <w:t xml:space="preserve">Tulos</w:t>
      </w:r>
    </w:p>
    <w:p>
      <w:r>
        <w:t xml:space="preserve">verot</w:t>
      </w:r>
    </w:p>
    <w:p>
      <w:r>
        <w:rPr>
          <w:b/>
        </w:rPr>
        <w:t xml:space="preserve">Tulos</w:t>
      </w:r>
    </w:p>
    <w:p>
      <w:r>
        <w:t xml:space="preserve">äänestysrekisteri</w:t>
      </w:r>
    </w:p>
    <w:p>
      <w:r>
        <w:rPr>
          <w:b/>
        </w:rPr>
        <w:t xml:space="preserve">Tulos</w:t>
      </w:r>
    </w:p>
    <w:p>
      <w:r>
        <w:t xml:space="preserve">varallisuus</w:t>
      </w:r>
    </w:p>
    <w:p>
      <w:r>
        <w:rPr>
          <w:b/>
        </w:rPr>
        <w:t xml:space="preserve">Esimerkki 4.5965</w:t>
      </w:r>
    </w:p>
    <w:p>
      <w:r>
        <w:t xml:space="preserve">Edustajainhuoneen jäsenten keski-ikä on 57 vuotta.</w:t>
      </w:r>
    </w:p>
    <w:p>
      <w:r>
        <w:rPr>
          <w:b/>
        </w:rPr>
        <w:t xml:space="preserve">Tulos</w:t>
      </w:r>
    </w:p>
    <w:p>
      <w:r>
        <w:t xml:space="preserve">kongressi</w:t>
      </w:r>
    </w:p>
    <w:p>
      <w:r>
        <w:rPr>
          <w:b/>
        </w:rPr>
        <w:t xml:space="preserve">Esimerkki 4.5966</w:t>
      </w:r>
    </w:p>
    <w:p>
      <w:r>
        <w:t xml:space="preserve">Panasonicin mukaan se jäi New Jerseyhin BRRAG-ohjelman (Business Retention and Relocation Assistance Grant) ansiosta.</w:t>
      </w:r>
    </w:p>
    <w:p>
      <w:r>
        <w:rPr>
          <w:b/>
        </w:rPr>
        <w:t xml:space="preserve">Tulos</w:t>
      </w:r>
    </w:p>
    <w:p>
      <w:r>
        <w:t xml:space="preserve">talous</w:t>
      </w:r>
    </w:p>
    <w:p>
      <w:r>
        <w:rPr>
          <w:b/>
        </w:rPr>
        <w:t xml:space="preserve">Tulos</w:t>
      </w:r>
    </w:p>
    <w:p>
      <w:r>
        <w:t xml:space="preserve">työpaikat</w:t>
      </w:r>
    </w:p>
    <w:p>
      <w:r>
        <w:rPr>
          <w:b/>
        </w:rPr>
        <w:t xml:space="preserve">Tulos</w:t>
      </w:r>
    </w:p>
    <w:p>
      <w:r>
        <w:t xml:space="preserve">verot</w:t>
      </w:r>
    </w:p>
    <w:p>
      <w:r>
        <w:rPr>
          <w:b/>
        </w:rPr>
        <w:t xml:space="preserve">Esimerkki 4.5967</w:t>
      </w:r>
    </w:p>
    <w:p>
      <w:r>
        <w:t xml:space="preserve">Samaan aikaan kun kaasun hinta on noussut, keinottelijoiden hallussa oleva osuus öljymarkkinoista on yli kaksinkertaistunut viimeisten 10 vuoden aikana.</w:t>
      </w:r>
    </w:p>
    <w:p>
      <w:r>
        <w:rPr>
          <w:b/>
        </w:rPr>
        <w:t xml:space="preserve">Tulos</w:t>
      </w:r>
    </w:p>
    <w:p>
      <w:r>
        <w:t xml:space="preserve">energia</w:t>
      </w:r>
    </w:p>
    <w:p>
      <w:r>
        <w:rPr>
          <w:b/>
        </w:rPr>
        <w:t xml:space="preserve">Tulos</w:t>
      </w:r>
    </w:p>
    <w:p>
      <w:r>
        <w:t xml:space="preserve">rahoitusalan sääntely</w:t>
      </w:r>
    </w:p>
    <w:p>
      <w:r>
        <w:rPr>
          <w:b/>
        </w:rPr>
        <w:t xml:space="preserve">Tulos</w:t>
      </w:r>
    </w:p>
    <w:p>
      <w:r>
        <w:t xml:space="preserve">kaasun hinnat</w:t>
      </w:r>
    </w:p>
    <w:p>
      <w:r>
        <w:rPr>
          <w:b/>
        </w:rPr>
        <w:t xml:space="preserve">Esimerkki 4.5968</w:t>
      </w:r>
    </w:p>
    <w:p>
      <w:r>
        <w:t xml:space="preserve">Useimmilla liittovaltion työntekijöillä ei ole työehtosopimusneuvotteluja eduista eikä palkasta.</w:t>
      </w:r>
    </w:p>
    <w:p>
      <w:r>
        <w:rPr>
          <w:b/>
        </w:rPr>
        <w:t xml:space="preserve">Tulos</w:t>
      </w:r>
    </w:p>
    <w:p>
      <w:r>
        <w:t xml:space="preserve">työvoima</w:t>
      </w:r>
    </w:p>
    <w:p>
      <w:r>
        <w:rPr>
          <w:b/>
        </w:rPr>
        <w:t xml:space="preserve">Tulos</w:t>
      </w:r>
    </w:p>
    <w:p>
      <w:r>
        <w:t xml:space="preserve">valtion talousarvio</w:t>
      </w:r>
    </w:p>
    <w:p>
      <w:r>
        <w:rPr>
          <w:b/>
        </w:rPr>
        <w:t xml:space="preserve">Esimerkki 4.5969</w:t>
      </w:r>
    </w:p>
    <w:p>
      <w:r>
        <w:t xml:space="preserve">Afroamerikkalaiset eivät käytä huumeita valkoisia enemmän, mutta joutuvat vankilaan kuusi kertaa useammin.</w:t>
      </w:r>
    </w:p>
    <w:p>
      <w:r>
        <w:rPr>
          <w:b/>
        </w:rPr>
        <w:t xml:space="preserve">Tulos</w:t>
      </w:r>
    </w:p>
    <w:p>
      <w:r>
        <w:t xml:space="preserve">rikos</w:t>
      </w:r>
    </w:p>
    <w:p>
      <w:r>
        <w:rPr>
          <w:b/>
        </w:rPr>
        <w:t xml:space="preserve">Tulos</w:t>
      </w:r>
    </w:p>
    <w:p>
      <w:r>
        <w:t xml:space="preserve">rikosoikeus</w:t>
      </w:r>
    </w:p>
    <w:p>
      <w:r>
        <w:rPr>
          <w:b/>
        </w:rPr>
        <w:t xml:space="preserve">Tulos</w:t>
      </w:r>
    </w:p>
    <w:p>
      <w:r>
        <w:t xml:space="preserve">huumeet</w:t>
      </w:r>
    </w:p>
    <w:p>
      <w:r>
        <w:rPr>
          <w:b/>
        </w:rPr>
        <w:t xml:space="preserve">Tulos</w:t>
      </w:r>
    </w:p>
    <w:p>
      <w:r>
        <w:t xml:space="preserve">historia</w:t>
      </w:r>
    </w:p>
    <w:p>
      <w:r>
        <w:rPr>
          <w:b/>
        </w:rPr>
        <w:t xml:space="preserve">Tulos</w:t>
      </w:r>
    </w:p>
    <w:p>
      <w:r>
        <w:t xml:space="preserve">ihmisoikeudet</w:t>
      </w:r>
    </w:p>
    <w:p>
      <w:r>
        <w:rPr>
          <w:b/>
        </w:rPr>
        <w:t xml:space="preserve">Tulos</w:t>
      </w:r>
    </w:p>
    <w:p>
      <w:r>
        <w:t xml:space="preserve">legal-issues</w:t>
      </w:r>
    </w:p>
    <w:p>
      <w:r>
        <w:rPr>
          <w:b/>
        </w:rPr>
        <w:t xml:space="preserve">Tulos</w:t>
      </w:r>
    </w:p>
    <w:p>
      <w:r>
        <w:t xml:space="preserve">julkinen turvallisuus</w:t>
      </w:r>
    </w:p>
    <w:p>
      <w:r>
        <w:rPr>
          <w:b/>
        </w:rPr>
        <w:t xml:space="preserve">Esimerkki 4.5970</w:t>
      </w:r>
    </w:p>
    <w:p>
      <w:r>
        <w:t xml:space="preserve">Öljynporauksesta merellä.</w:t>
      </w:r>
    </w:p>
    <w:p>
      <w:r>
        <w:rPr>
          <w:b/>
        </w:rPr>
        <w:t xml:space="preserve">Tulos</w:t>
      </w:r>
    </w:p>
    <w:p>
      <w:r>
        <w:t xml:space="preserve">energia</w:t>
      </w:r>
    </w:p>
    <w:p>
      <w:r>
        <w:rPr>
          <w:b/>
        </w:rPr>
        <w:t xml:space="preserve">Tulos</w:t>
      </w:r>
    </w:p>
    <w:p>
      <w:r>
        <w:t xml:space="preserve">öljyvahinko</w:t>
      </w:r>
    </w:p>
    <w:p>
      <w:r>
        <w:rPr>
          <w:b/>
        </w:rPr>
        <w:t xml:space="preserve">Esimerkki 4.5971</w:t>
      </w:r>
    </w:p>
    <w:p>
      <w:r>
        <w:t xml:space="preserve">Kun Obama matkusti Pakistaniin vuonna 1981, hän ei voinut matkustaa Yhdysvaltain kansalaisena.</w:t>
      </w:r>
    </w:p>
    <w:p>
      <w:r>
        <w:rPr>
          <w:b/>
        </w:rPr>
        <w:t xml:space="preserve">Tulos</w:t>
      </w:r>
    </w:p>
    <w:p>
      <w:r>
        <w:t xml:space="preserve">ehdokkaiden elämäkerta</w:t>
      </w:r>
    </w:p>
    <w:p>
      <w:r>
        <w:rPr>
          <w:b/>
        </w:rPr>
        <w:t xml:space="preserve">Tulos</w:t>
      </w:r>
    </w:p>
    <w:p>
      <w:r>
        <w:t xml:space="preserve">obama-syntymätodistus</w:t>
      </w:r>
    </w:p>
    <w:p>
      <w:r>
        <w:rPr>
          <w:b/>
        </w:rPr>
        <w:t xml:space="preserve">Esimerkki 4.5972</w:t>
      </w:r>
    </w:p>
    <w:p>
      <w:r>
        <w:t xml:space="preserve">Kenenkään Rhode Islandin asukkaiden - ei vain lasten, kenenkään Rhode Islandin asukkaiden - ei pitäisi syödä enempää kuin yksi annos osavaltiostamme pyydettyä makean veden kalaa kuukaudessa.</w:t>
      </w:r>
    </w:p>
    <w:p>
      <w:r>
        <w:rPr>
          <w:b/>
        </w:rPr>
        <w:t xml:space="preserve">Tulos</w:t>
      </w:r>
    </w:p>
    <w:p>
      <w:r>
        <w:t xml:space="preserve">eläimet</w:t>
      </w:r>
    </w:p>
    <w:p>
      <w:r>
        <w:rPr>
          <w:b/>
        </w:rPr>
        <w:t xml:space="preserve">Tulos</w:t>
      </w:r>
    </w:p>
    <w:p>
      <w:r>
        <w:t xml:space="preserve">ympäristö</w:t>
      </w:r>
    </w:p>
    <w:p>
      <w:r>
        <w:rPr>
          <w:b/>
        </w:rPr>
        <w:t xml:space="preserve">Tulos</w:t>
      </w:r>
    </w:p>
    <w:p>
      <w:r>
        <w:t xml:space="preserve">elintarviketurvallisuus</w:t>
      </w:r>
    </w:p>
    <w:p>
      <w:r>
        <w:rPr>
          <w:b/>
        </w:rPr>
        <w:t xml:space="preserve">Tulos</w:t>
      </w:r>
    </w:p>
    <w:p>
      <w:r>
        <w:t xml:space="preserve">hallituksen sääntely</w:t>
      </w:r>
    </w:p>
    <w:p>
      <w:r>
        <w:rPr>
          <w:b/>
        </w:rPr>
        <w:t xml:space="preserve">Tulos</w:t>
      </w:r>
    </w:p>
    <w:p>
      <w:r>
        <w:t xml:space="preserve">kansanterveys</w:t>
      </w:r>
    </w:p>
    <w:p>
      <w:r>
        <w:rPr>
          <w:b/>
        </w:rPr>
        <w:t xml:space="preserve">Esimerkki 4.5973</w:t>
      </w:r>
    </w:p>
    <w:p>
      <w:r>
        <w:t xml:space="preserve">Velan korot lähestyvät parin seuraavan vuoden aikana ... sitä, mitä käytämme maanpuolustusbudjettiin.</w:t>
      </w:r>
    </w:p>
    <w:p>
      <w:r>
        <w:rPr>
          <w:b/>
        </w:rPr>
        <w:t xml:space="preserve">Tulos</w:t>
      </w:r>
    </w:p>
    <w:p>
      <w:r>
        <w:t xml:space="preserve">liittovaltion talousarvio</w:t>
      </w:r>
    </w:p>
    <w:p>
      <w:r>
        <w:rPr>
          <w:b/>
        </w:rPr>
        <w:t xml:space="preserve">Tulos</w:t>
      </w:r>
    </w:p>
    <w:p>
      <w:r>
        <w:t xml:space="preserve">sotilaallinen</w:t>
      </w:r>
    </w:p>
    <w:p>
      <w:r>
        <w:rPr>
          <w:b/>
        </w:rPr>
        <w:t xml:space="preserve">Tulos</w:t>
      </w:r>
    </w:p>
    <w:p>
      <w:r>
        <w:t xml:space="preserve">abc-news-week</w:t>
      </w:r>
    </w:p>
    <w:p>
      <w:r>
        <w:rPr>
          <w:b/>
        </w:rPr>
        <w:t xml:space="preserve">Esimerkki 4.5974</w:t>
      </w:r>
    </w:p>
    <w:p>
      <w:r>
        <w:t xml:space="preserve">Presidentti Barack Obaman budjettiehdotus sisältää kaksi uutta veronkorotusta, joilla kerättäisiin noin 14 miljardia dollaria.</w:t>
      </w:r>
    </w:p>
    <w:p>
      <w:r>
        <w:rPr>
          <w:b/>
        </w:rPr>
        <w:t xml:space="preserve">Tulos</w:t>
      </w:r>
    </w:p>
    <w:p>
      <w:r>
        <w:t xml:space="preserve">verot</w:t>
      </w:r>
    </w:p>
    <w:p>
      <w:r>
        <w:rPr>
          <w:b/>
        </w:rPr>
        <w:t xml:space="preserve">Esimerkki 4.5975</w:t>
      </w:r>
    </w:p>
    <w:p>
      <w:r>
        <w:t xml:space="preserve">Osavaltion senaattorin Don Balfourin syytteeseen asettaminen maksoi alle 100 dollaria, syyttäjien palkkoja lukuun ottamatta.</w:t>
      </w:r>
    </w:p>
    <w:p>
      <w:r>
        <w:rPr>
          <w:b/>
        </w:rPr>
        <w:t xml:space="preserve">Tulos</w:t>
      </w:r>
    </w:p>
    <w:p>
      <w:r>
        <w:t xml:space="preserve">etiikka</w:t>
      </w:r>
    </w:p>
    <w:p>
      <w:r>
        <w:rPr>
          <w:b/>
        </w:rPr>
        <w:t xml:space="preserve">Esimerkki 4.5976</w:t>
      </w:r>
    </w:p>
    <w:p>
      <w:r>
        <w:t xml:space="preserve">Yhdysvaltain senaatissa kilpaileva Tammy Baldwin haluaa täysin hallituksen hallinnoiman terveydenhuoltojärjestelmän, joka menee paljon Obamacarea pidemmälle ja on Medicare-järjestelmä kaikille.</w:t>
      </w:r>
    </w:p>
    <w:p>
      <w:r>
        <w:rPr>
          <w:b/>
        </w:rPr>
        <w:t xml:space="preserve">Tulos</w:t>
      </w:r>
    </w:p>
    <w:p>
      <w:r>
        <w:t xml:space="preserve">hallituksen sääntely</w:t>
      </w:r>
    </w:p>
    <w:p>
      <w:r>
        <w:rPr>
          <w:b/>
        </w:rPr>
        <w:t xml:space="preserve">Tulos</w:t>
      </w:r>
    </w:p>
    <w:p>
      <w:r>
        <w:t xml:space="preserve">terveydenhuolto</w:t>
      </w:r>
    </w:p>
    <w:p>
      <w:r>
        <w:rPr>
          <w:b/>
        </w:rPr>
        <w:t xml:space="preserve">Tulos</w:t>
      </w:r>
    </w:p>
    <w:p>
      <w:r>
        <w:t xml:space="preserve">job-accomplishments</w:t>
      </w:r>
    </w:p>
    <w:p>
      <w:r>
        <w:rPr>
          <w:b/>
        </w:rPr>
        <w:t xml:space="preserve">Tulos</w:t>
      </w:r>
    </w:p>
    <w:p>
      <w:r>
        <w:t xml:space="preserve">medicare</w:t>
      </w:r>
    </w:p>
    <w:p>
      <w:r>
        <w:rPr>
          <w:b/>
        </w:rPr>
        <w:t xml:space="preserve">Tulos</w:t>
      </w:r>
    </w:p>
    <w:p>
      <w:r>
        <w:t xml:space="preserve">kansanterveys</w:t>
      </w:r>
    </w:p>
    <w:p>
      <w:r>
        <w:rPr>
          <w:b/>
        </w:rPr>
        <w:t xml:space="preserve">Esimerkki 4.5977</w:t>
      </w:r>
    </w:p>
    <w:p>
      <w:r>
        <w:t xml:space="preserve">Äänestäjän on oltava kansalainen voidakseen äänestää, mutta saman päivän äänestäjärekisteröinnin ansiosta on paikkoja, joihin ihmiset vain kävelevät sisään ja äänestävät.</w:t>
      </w:r>
    </w:p>
    <w:p>
      <w:r>
        <w:rPr>
          <w:b/>
        </w:rPr>
        <w:t xml:space="preserve">Tulos</w:t>
      </w:r>
    </w:p>
    <w:p>
      <w:r>
        <w:t xml:space="preserve">vaalit</w:t>
      </w:r>
    </w:p>
    <w:p>
      <w:r>
        <w:rPr>
          <w:b/>
        </w:rPr>
        <w:t xml:space="preserve">Tulos</w:t>
      </w:r>
    </w:p>
    <w:p>
      <w:r>
        <w:t xml:space="preserve">maahanmuutto</w:t>
      </w:r>
    </w:p>
    <w:p>
      <w:r>
        <w:rPr>
          <w:b/>
        </w:rPr>
        <w:t xml:space="preserve">Esimerkki 4.5978</w:t>
      </w:r>
    </w:p>
    <w:p>
      <w:r>
        <w:t xml:space="preserve">Rhode Islandilla on edelleen maan korkeimmat päihteiden väärinkäyttöasteet.</w:t>
      </w:r>
    </w:p>
    <w:p>
      <w:r>
        <w:rPr>
          <w:b/>
        </w:rPr>
        <w:t xml:space="preserve">Tulos</w:t>
      </w:r>
    </w:p>
    <w:p>
      <w:r>
        <w:t xml:space="preserve">Alkoholi</w:t>
      </w:r>
    </w:p>
    <w:p>
      <w:r>
        <w:rPr>
          <w:b/>
        </w:rPr>
        <w:t xml:space="preserve">Tulos</w:t>
      </w:r>
    </w:p>
    <w:p>
      <w:r>
        <w:t xml:space="preserve">huumeet</w:t>
      </w:r>
    </w:p>
    <w:p>
      <w:r>
        <w:rPr>
          <w:b/>
        </w:rPr>
        <w:t xml:space="preserve">Tulos</w:t>
      </w:r>
    </w:p>
    <w:p>
      <w:r>
        <w:t xml:space="preserve">marihuana</w:t>
      </w:r>
    </w:p>
    <w:p>
      <w:r>
        <w:rPr>
          <w:b/>
        </w:rPr>
        <w:t xml:space="preserve">Tulos</w:t>
      </w:r>
    </w:p>
    <w:p>
      <w:r>
        <w:t xml:space="preserve">kansanterveys</w:t>
      </w:r>
    </w:p>
    <w:p>
      <w:r>
        <w:rPr>
          <w:b/>
        </w:rPr>
        <w:t xml:space="preserve">Tulos</w:t>
      </w:r>
    </w:p>
    <w:p>
      <w:r>
        <w:t xml:space="preserve">valtiot</w:t>
      </w:r>
    </w:p>
    <w:p>
      <w:r>
        <w:rPr>
          <w:b/>
        </w:rPr>
        <w:t xml:space="preserve">Esimerkki 4.5979</w:t>
      </w:r>
    </w:p>
    <w:p>
      <w:r>
        <w:t xml:space="preserve">Texas AM University - Commerce tarjoaa neuvontaa ja turvallisia tiloja opiskelijoille, jotka pelkäävät valittua presidenttiä Trumpia.</w:t>
      </w:r>
    </w:p>
    <w:p>
      <w:r>
        <w:rPr>
          <w:b/>
        </w:rPr>
        <w:t xml:space="preserve">Tulos</w:t>
      </w:r>
    </w:p>
    <w:p>
      <w:r>
        <w:t xml:space="preserve">koulutus</w:t>
      </w:r>
    </w:p>
    <w:p>
      <w:r>
        <w:rPr>
          <w:b/>
        </w:rPr>
        <w:t xml:space="preserve">Tulos</w:t>
      </w:r>
    </w:p>
    <w:p>
      <w:r>
        <w:t xml:space="preserve">vaalit</w:t>
      </w:r>
    </w:p>
    <w:p>
      <w:r>
        <w:rPr>
          <w:b/>
        </w:rPr>
        <w:t xml:space="preserve">Esimerkki 4.5980</w:t>
      </w:r>
    </w:p>
    <w:p>
      <w:r>
        <w:t xml:space="preserve">Afganistanin ja Irakin sodat ovat maksaneet jokaiselle yhdysvaltalaiselle perheelle 45 000 dollaria.</w:t>
      </w:r>
    </w:p>
    <w:p>
      <w:r>
        <w:rPr>
          <w:b/>
        </w:rPr>
        <w:t xml:space="preserve">Tulos</w:t>
      </w:r>
    </w:p>
    <w:p>
      <w:r>
        <w:t xml:space="preserve">Afganistan</w:t>
      </w:r>
    </w:p>
    <w:p>
      <w:r>
        <w:rPr>
          <w:b/>
        </w:rPr>
        <w:t xml:space="preserve">Tulos</w:t>
      </w:r>
    </w:p>
    <w:p>
      <w:r>
        <w:t xml:space="preserve">velka</w:t>
      </w:r>
    </w:p>
    <w:p>
      <w:r>
        <w:rPr>
          <w:b/>
        </w:rPr>
        <w:t xml:space="preserve">Tulos</w:t>
      </w:r>
    </w:p>
    <w:p>
      <w:r>
        <w:t xml:space="preserve">Irak</w:t>
      </w:r>
    </w:p>
    <w:p>
      <w:r>
        <w:rPr>
          <w:b/>
        </w:rPr>
        <w:t xml:space="preserve">Esimerkki 4.5981</w:t>
      </w:r>
    </w:p>
    <w:p>
      <w:r>
        <w:t xml:space="preserve">Jerry Brown antoi Kalifornian osavaltion työntekijöille työehtosopimusneuvotteluvaltuudet, ja nyt osavaltion työntekijät voivat jäädä eläkkeelle 55-vuotiaina ja saada suurimman osan palkastaan koko elämänsä ajan.</w:t>
      </w:r>
    </w:p>
    <w:p>
      <w:r>
        <w:rPr>
          <w:b/>
        </w:rPr>
        <w:t xml:space="preserve">Tulos</w:t>
      </w:r>
    </w:p>
    <w:p>
      <w:r>
        <w:t xml:space="preserve">message-machine</w:t>
      </w:r>
    </w:p>
    <w:p>
      <w:r>
        <w:rPr>
          <w:b/>
        </w:rPr>
        <w:t xml:space="preserve">Tulos</w:t>
      </w:r>
    </w:p>
    <w:p>
      <w:r>
        <w:t xml:space="preserve">eläkkeelle</w:t>
      </w:r>
    </w:p>
    <w:p>
      <w:r>
        <w:rPr>
          <w:b/>
        </w:rPr>
        <w:t xml:space="preserve">Tulos</w:t>
      </w:r>
    </w:p>
    <w:p>
      <w:r>
        <w:t xml:space="preserve">valtion talousarvio</w:t>
      </w:r>
    </w:p>
    <w:p>
      <w:r>
        <w:rPr>
          <w:b/>
        </w:rPr>
        <w:t xml:space="preserve">Tulos</w:t>
      </w:r>
    </w:p>
    <w:p>
      <w:r>
        <w:t xml:space="preserve">työntekijät</w:t>
      </w:r>
    </w:p>
    <w:p>
      <w:r>
        <w:rPr>
          <w:b/>
        </w:rPr>
        <w:t xml:space="preserve">Esimerkki 4.5982</w:t>
      </w:r>
    </w:p>
    <w:p>
      <w:r>
        <w:t xml:space="preserve">Obama on hypännyt hain yli ja määrännyt valtameren suljettavaksi!</w:t>
      </w:r>
    </w:p>
    <w:p>
      <w:r>
        <w:rPr>
          <w:b/>
        </w:rPr>
        <w:t xml:space="preserve">Tulos</w:t>
      </w:r>
    </w:p>
    <w:p>
      <w:r>
        <w:t xml:space="preserve">ympäristö</w:t>
      </w:r>
    </w:p>
    <w:p>
      <w:r>
        <w:rPr>
          <w:b/>
        </w:rPr>
        <w:t xml:space="preserve">Tulos</w:t>
      </w:r>
    </w:p>
    <w:p>
      <w:r>
        <w:t xml:space="preserve">liittovaltion talousarvio</w:t>
      </w:r>
    </w:p>
    <w:p>
      <w:r>
        <w:rPr>
          <w:b/>
        </w:rPr>
        <w:t xml:space="preserve">Esimerkki 4.5983</w:t>
      </w:r>
    </w:p>
    <w:p>
      <w:r>
        <w:t xml:space="preserve">ChrisAbelen televisiomainoksessa on kuva varakkaista kansalaisista, jotka hyötyisivät kiistellyn Estabrookin padon luomasta järvestä.</w:t>
      </w:r>
    </w:p>
    <w:p>
      <w:r>
        <w:rPr>
          <w:b/>
        </w:rPr>
        <w:t xml:space="preserve">Tulos</w:t>
      </w:r>
    </w:p>
    <w:p>
      <w:r>
        <w:t xml:space="preserve">ympäristö</w:t>
      </w:r>
    </w:p>
    <w:p>
      <w:r>
        <w:rPr>
          <w:b/>
        </w:rPr>
        <w:t xml:space="preserve">Esimerkki 4.5984</w:t>
      </w:r>
    </w:p>
    <w:p>
      <w:r>
        <w:t xml:space="preserve">Sanoo, että Donald Trumpsin suunnitelma perintöveron kumoamiseksi tarkoittaisi, että Walmart Waltonin perhe saisi 53 miljardin dollarin verohelpotuksen.</w:t>
      </w:r>
    </w:p>
    <w:p>
      <w:r>
        <w:rPr>
          <w:b/>
        </w:rPr>
        <w:t xml:space="preserve">Tulos</w:t>
      </w:r>
    </w:p>
    <w:p>
      <w:r>
        <w:t xml:space="preserve">perheet</w:t>
      </w:r>
    </w:p>
    <w:p>
      <w:r>
        <w:rPr>
          <w:b/>
        </w:rPr>
        <w:t xml:space="preserve">Tulos</w:t>
      </w:r>
    </w:p>
    <w:p>
      <w:r>
        <w:t xml:space="preserve">verot</w:t>
      </w:r>
    </w:p>
    <w:p>
      <w:r>
        <w:rPr>
          <w:b/>
        </w:rPr>
        <w:t xml:space="preserve">Tulos</w:t>
      </w:r>
    </w:p>
    <w:p>
      <w:r>
        <w:t xml:space="preserve">varallisuus</w:t>
      </w:r>
    </w:p>
    <w:p>
      <w:r>
        <w:rPr>
          <w:b/>
        </w:rPr>
        <w:t xml:space="preserve">Esimerkki 4.5985</w:t>
      </w:r>
    </w:p>
    <w:p>
      <w:r>
        <w:t xml:space="preserve">Vuonna 2007 Ed Gillespylle maksettiin 300 000 dollaria siitä, että hän toimi sellaisen koalition keulakuvana, joka teki yksilöllisestä mandaatista terveydenhuollon uudistussuunnitelmansa keskeisen osan.</w:t>
      </w:r>
    </w:p>
    <w:p>
      <w:r>
        <w:rPr>
          <w:b/>
        </w:rPr>
        <w:t xml:space="preserve">Tulos</w:t>
      </w:r>
    </w:p>
    <w:p>
      <w:r>
        <w:t xml:space="preserve">terveydenhuolto</w:t>
      </w:r>
    </w:p>
    <w:p>
      <w:r>
        <w:rPr>
          <w:b/>
        </w:rPr>
        <w:t xml:space="preserve">Tulos</w:t>
      </w:r>
    </w:p>
    <w:p>
      <w:r>
        <w:t xml:space="preserve">message-machine-2014</w:t>
      </w:r>
    </w:p>
    <w:p>
      <w:r>
        <w:rPr>
          <w:b/>
        </w:rPr>
        <w:t xml:space="preserve">Esimerkki 4.5986</w:t>
      </w:r>
    </w:p>
    <w:p>
      <w:r>
        <w:t xml:space="preserve">Ainoastaan yhdeksän Yhdysvaltojen kanssa liittoutunutta maata osallistuu todella aktiivisesti islamilaisen valtion torjuntaan.</w:t>
      </w:r>
    </w:p>
    <w:p>
      <w:r>
        <w:rPr>
          <w:b/>
        </w:rPr>
        <w:t xml:space="preserve">Tulos</w:t>
      </w:r>
    </w:p>
    <w:p>
      <w:r>
        <w:t xml:space="preserve">sotilaallinen</w:t>
      </w:r>
    </w:p>
    <w:p>
      <w:r>
        <w:rPr>
          <w:b/>
        </w:rPr>
        <w:t xml:space="preserve">Tulos</w:t>
      </w:r>
    </w:p>
    <w:p>
      <w:r>
        <w:t xml:space="preserve">terrorismi</w:t>
      </w:r>
    </w:p>
    <w:p>
      <w:r>
        <w:rPr>
          <w:b/>
        </w:rPr>
        <w:t xml:space="preserve">Esimerkki 4.5987</w:t>
      </w:r>
    </w:p>
    <w:p>
      <w:r>
        <w:t xml:space="preserve">Hillary Clinton johti 6 miljardin dollarin häviämistä ulkoministeriössä, myi uraania venäläisille (tekaistun) hyväntekeväisyysjärjestönsä kautta, poisti laittomasti julkisia asiakirjoja ja murhasi suurlähettilään.</w:t>
      </w:r>
    </w:p>
    <w:p>
      <w:r>
        <w:rPr>
          <w:b/>
        </w:rPr>
        <w:t xml:space="preserve">Tulos</w:t>
      </w:r>
    </w:p>
    <w:p>
      <w:r>
        <w:t xml:space="preserve">ehdokkaiden elämäkerta</w:t>
      </w:r>
    </w:p>
    <w:p>
      <w:r>
        <w:rPr>
          <w:b/>
        </w:rPr>
        <w:t xml:space="preserve">Esimerkki 4.5988</w:t>
      </w:r>
    </w:p>
    <w:p>
      <w:r>
        <w:t xml:space="preserve">Tutkimukset osoittavat, että jos avaisimme nyt yhden varannon Alaskassa, bensiinin hinta voisi viiden vuoden kuluttua olla 2 dollaria gallonalta.</w:t>
      </w:r>
    </w:p>
    <w:p>
      <w:r>
        <w:rPr>
          <w:b/>
        </w:rPr>
        <w:t xml:space="preserve">Tulos</w:t>
      </w:r>
    </w:p>
    <w:p>
      <w:r>
        <w:t xml:space="preserve">energia</w:t>
      </w:r>
    </w:p>
    <w:p>
      <w:r>
        <w:rPr>
          <w:b/>
        </w:rPr>
        <w:t xml:space="preserve">Tulos</w:t>
      </w:r>
    </w:p>
    <w:p>
      <w:r>
        <w:t xml:space="preserve">kaasun hinnat</w:t>
      </w:r>
    </w:p>
    <w:p>
      <w:r>
        <w:rPr>
          <w:b/>
        </w:rPr>
        <w:t xml:space="preserve">Esimerkki 4.5989</w:t>
      </w:r>
    </w:p>
    <w:p>
      <w:r>
        <w:t xml:space="preserve">Öljy-yhtiöt voivat saada hehtaarin julkista maata alle Big Macin hinnalla.</w:t>
      </w:r>
    </w:p>
    <w:p>
      <w:r>
        <w:rPr>
          <w:b/>
        </w:rPr>
        <w:t xml:space="preserve">Tulos</w:t>
      </w:r>
    </w:p>
    <w:p>
      <w:r>
        <w:t xml:space="preserve">energia</w:t>
      </w:r>
    </w:p>
    <w:p>
      <w:r>
        <w:rPr>
          <w:b/>
        </w:rPr>
        <w:t xml:space="preserve">Tulos</w:t>
      </w:r>
    </w:p>
    <w:p>
      <w:r>
        <w:t xml:space="preserve">ympäristö</w:t>
      </w:r>
    </w:p>
    <w:p>
      <w:r>
        <w:rPr>
          <w:b/>
        </w:rPr>
        <w:t xml:space="preserve">Tulos</w:t>
      </w:r>
    </w:p>
    <w:p>
      <w:r>
        <w:t xml:space="preserve">hallituksen tehokkuus</w:t>
      </w:r>
    </w:p>
    <w:p>
      <w:r>
        <w:rPr>
          <w:b/>
        </w:rPr>
        <w:t xml:space="preserve">Esimerkki 4.5990</w:t>
      </w:r>
    </w:p>
    <w:p>
      <w:r>
        <w:t xml:space="preserve">sanoo, että vaikka hänen suunnitelmansa lyhentäisi ennakkoäänestysaikaa, se olisi silti yksi Amerikan aggressiivisimmista ennakkoäänestysajoista.</w:t>
      </w:r>
    </w:p>
    <w:p>
      <w:r>
        <w:rPr>
          <w:b/>
        </w:rPr>
        <w:t xml:space="preserve">Tulos</w:t>
      </w:r>
    </w:p>
    <w:p>
      <w:r>
        <w:t xml:space="preserve">vaalit</w:t>
      </w:r>
    </w:p>
    <w:p>
      <w:r>
        <w:rPr>
          <w:b/>
        </w:rPr>
        <w:t xml:space="preserve">Esimerkki 4.5991</w:t>
      </w:r>
    </w:p>
    <w:p>
      <w:r>
        <w:t xml:space="preserve">FBI:n johtaja sanoi, ettemme pysty tarkastamaan kunnolla Lähi-idästä tulevia ihmisiä.</w:t>
      </w:r>
    </w:p>
    <w:p>
      <w:r>
        <w:rPr>
          <w:b/>
        </w:rPr>
        <w:t xml:space="preserve">Tulos</w:t>
      </w:r>
    </w:p>
    <w:p>
      <w:r>
        <w:t xml:space="preserve">maahanmuutto</w:t>
      </w:r>
    </w:p>
    <w:p>
      <w:r>
        <w:rPr>
          <w:b/>
        </w:rPr>
        <w:t xml:space="preserve">Tulos</w:t>
      </w:r>
    </w:p>
    <w:p>
      <w:r>
        <w:t xml:space="preserve">terrorismi</w:t>
      </w:r>
    </w:p>
    <w:p>
      <w:r>
        <w:rPr>
          <w:b/>
        </w:rPr>
        <w:t xml:space="preserve">Esimerkki 4.5992</w:t>
      </w:r>
    </w:p>
    <w:p>
      <w:r>
        <w:t xml:space="preserve">Hänen appensa, entinen kuvernööri Linwood Holton, integroi Virginian julkisia kouluja.</w:t>
      </w:r>
    </w:p>
    <w:p>
      <w:r>
        <w:rPr>
          <w:b/>
        </w:rPr>
        <w:t xml:space="preserve">Tulos</w:t>
      </w:r>
    </w:p>
    <w:p>
      <w:r>
        <w:t xml:space="preserve">kansalaisoikeudet</w:t>
      </w:r>
    </w:p>
    <w:p>
      <w:r>
        <w:rPr>
          <w:b/>
        </w:rPr>
        <w:t xml:space="preserve">Tulos</w:t>
      </w:r>
    </w:p>
    <w:p>
      <w:r>
        <w:t xml:space="preserve">koulutus</w:t>
      </w:r>
    </w:p>
    <w:p>
      <w:r>
        <w:rPr>
          <w:b/>
        </w:rPr>
        <w:t xml:space="preserve">Tulos</w:t>
      </w:r>
    </w:p>
    <w:p>
      <w:r>
        <w:t xml:space="preserve">historia</w:t>
      </w:r>
    </w:p>
    <w:p>
      <w:r>
        <w:rPr>
          <w:b/>
        </w:rPr>
        <w:t xml:space="preserve">Esimerkki 4.5993</w:t>
      </w:r>
    </w:p>
    <w:p>
      <w:r>
        <w:t xml:space="preserve">Sanoo, että Barack Obama on lisännyt valtionvelkaa 16 biljoonaa dollaria.</w:t>
      </w:r>
    </w:p>
    <w:p>
      <w:r>
        <w:rPr>
          <w:b/>
        </w:rPr>
        <w:t xml:space="preserve">Tulos</w:t>
      </w:r>
    </w:p>
    <w:p>
      <w:r>
        <w:t xml:space="preserve">korjaukset ja päivitykset</w:t>
      </w:r>
    </w:p>
    <w:p>
      <w:r>
        <w:rPr>
          <w:b/>
        </w:rPr>
        <w:t xml:space="preserve">Tulos</w:t>
      </w:r>
    </w:p>
    <w:p>
      <w:r>
        <w:t xml:space="preserve">velka</w:t>
      </w:r>
    </w:p>
    <w:p>
      <w:r>
        <w:rPr>
          <w:b/>
        </w:rPr>
        <w:t xml:space="preserve">Esimerkki 4.5994</w:t>
      </w:r>
    </w:p>
    <w:p>
      <w:r>
        <w:t xml:space="preserve">ISISin torjunnan sijaan (saudit) ovat keskittyneet enemmän kampanjaan Iranin tukemien huthikapinallisten syrjäyttämiseksi Jemenissä.</w:t>
      </w:r>
    </w:p>
    <w:p>
      <w:r>
        <w:rPr>
          <w:b/>
        </w:rPr>
        <w:t xml:space="preserve">Tulos</w:t>
      </w:r>
    </w:p>
    <w:p>
      <w:r>
        <w:t xml:space="preserve">ulkopolitiikka</w:t>
      </w:r>
    </w:p>
    <w:p>
      <w:r>
        <w:rPr>
          <w:b/>
        </w:rPr>
        <w:t xml:space="preserve">Tulos</w:t>
      </w:r>
    </w:p>
    <w:p>
      <w:r>
        <w:t xml:space="preserve">terrorismi</w:t>
      </w:r>
    </w:p>
    <w:p>
      <w:r>
        <w:rPr>
          <w:b/>
        </w:rPr>
        <w:t xml:space="preserve">Esimerkki 4.5995</w:t>
      </w:r>
    </w:p>
    <w:p>
      <w:r>
        <w:t xml:space="preserve">Sanoo, että Kalifornian lipun piti olla karhu, ei karhu.</w:t>
      </w:r>
    </w:p>
    <w:p>
      <w:r>
        <w:rPr>
          <w:b/>
        </w:rPr>
        <w:t xml:space="preserve">Tulos</w:t>
      </w:r>
    </w:p>
    <w:p>
      <w:r>
        <w:t xml:space="preserve">historia</w:t>
      </w:r>
    </w:p>
    <w:p>
      <w:r>
        <w:rPr>
          <w:b/>
        </w:rPr>
        <w:t xml:space="preserve">Esimerkki 4.5996</w:t>
      </w:r>
    </w:p>
    <w:p>
      <w:r>
        <w:t xml:space="preserve">Texasin kuvernööri Rick Perryn äänestäjien tunnistamista koskeva laki on räikeä yritys kukistaa Wendy Davis menettämällä kymmenientuhansien naisäänestäjien äänioikeudet.</w:t>
      </w:r>
    </w:p>
    <w:p>
      <w:r>
        <w:rPr>
          <w:b/>
        </w:rPr>
        <w:t xml:space="preserve">Tulos</w:t>
      </w:r>
    </w:p>
    <w:p>
      <w:r>
        <w:t xml:space="preserve">vaalit</w:t>
      </w:r>
    </w:p>
    <w:p>
      <w:r>
        <w:rPr>
          <w:b/>
        </w:rPr>
        <w:t xml:space="preserve">Tulos</w:t>
      </w:r>
    </w:p>
    <w:p>
      <w:r>
        <w:t xml:space="preserve">naiset</w:t>
      </w:r>
    </w:p>
    <w:p>
      <w:r>
        <w:rPr>
          <w:b/>
        </w:rPr>
        <w:t xml:space="preserve">Esimerkki 4.5997</w:t>
      </w:r>
    </w:p>
    <w:p>
      <w:r>
        <w:t xml:space="preserve">Vuosittain perustettujen uusien yritysten määrä on laskenut 100 000:lla puheenjohtajakautena.</w:t>
      </w:r>
    </w:p>
    <w:p>
      <w:r>
        <w:rPr>
          <w:b/>
        </w:rPr>
        <w:t xml:space="preserve">Tulos</w:t>
      </w:r>
    </w:p>
    <w:p>
      <w:r>
        <w:t xml:space="preserve">yritykset</w:t>
      </w:r>
    </w:p>
    <w:p>
      <w:r>
        <w:rPr>
          <w:b/>
        </w:rPr>
        <w:t xml:space="preserve">Tulos</w:t>
      </w:r>
    </w:p>
    <w:p>
      <w:r>
        <w:t xml:space="preserve">talous</w:t>
      </w:r>
    </w:p>
    <w:p>
      <w:r>
        <w:rPr>
          <w:b/>
        </w:rPr>
        <w:t xml:space="preserve">Tulos</w:t>
      </w:r>
    </w:p>
    <w:p>
      <w:r>
        <w:t xml:space="preserve">vaalit</w:t>
      </w:r>
    </w:p>
    <w:p>
      <w:r>
        <w:rPr>
          <w:b/>
        </w:rPr>
        <w:t xml:space="preserve">Tulos</w:t>
      </w:r>
    </w:p>
    <w:p>
      <w:r>
        <w:t xml:space="preserve">job-accomplishments</w:t>
      </w:r>
    </w:p>
    <w:p>
      <w:r>
        <w:rPr>
          <w:b/>
        </w:rPr>
        <w:t xml:space="preserve">Tulos</w:t>
      </w:r>
    </w:p>
    <w:p>
      <w:r>
        <w:t xml:space="preserve">työpaikat</w:t>
      </w:r>
    </w:p>
    <w:p>
      <w:r>
        <w:rPr>
          <w:b/>
        </w:rPr>
        <w:t xml:space="preserve">Tulos</w:t>
      </w:r>
    </w:p>
    <w:p>
      <w:r>
        <w:t xml:space="preserve">pienyritykset</w:t>
      </w:r>
    </w:p>
    <w:p>
      <w:r>
        <w:rPr>
          <w:b/>
        </w:rPr>
        <w:t xml:space="preserve">Esimerkki 4.5998</w:t>
      </w:r>
    </w:p>
    <w:p>
      <w:r>
        <w:t xml:space="preserve">Yli 3 miljoonaa nuorta aikuista ... on saanut vakuutuksen (Affordable Care Act -lain nojalla) pysymällä perheensä vakuutuksessa.</w:t>
      </w:r>
    </w:p>
    <w:p>
      <w:r>
        <w:rPr>
          <w:b/>
        </w:rPr>
        <w:t xml:space="preserve">Tulos</w:t>
      </w:r>
    </w:p>
    <w:p>
      <w:r>
        <w:t xml:space="preserve">terveydenhuolto</w:t>
      </w:r>
    </w:p>
    <w:p>
      <w:r>
        <w:rPr>
          <w:b/>
        </w:rPr>
        <w:t xml:space="preserve">Esimerkki 4.5999</w:t>
      </w:r>
    </w:p>
    <w:p>
      <w:r>
        <w:t xml:space="preserve">Massachusettsin kuvernöörinä Romney alensi työttömyyden vain 4,7 prosenttiin.</w:t>
      </w:r>
    </w:p>
    <w:p>
      <w:r>
        <w:rPr>
          <w:b/>
        </w:rPr>
        <w:t xml:space="preserve">Tulos</w:t>
      </w:r>
    </w:p>
    <w:p>
      <w:r>
        <w:t xml:space="preserve">talous</w:t>
      </w:r>
    </w:p>
    <w:p>
      <w:r>
        <w:rPr>
          <w:b/>
        </w:rPr>
        <w:t xml:space="preserve">Tulos</w:t>
      </w:r>
    </w:p>
    <w:p>
      <w:r>
        <w:t xml:space="preserve">historia</w:t>
      </w:r>
    </w:p>
    <w:p>
      <w:r>
        <w:rPr>
          <w:b/>
        </w:rPr>
        <w:t xml:space="preserve">Tulos</w:t>
      </w:r>
    </w:p>
    <w:p>
      <w:r>
        <w:t xml:space="preserve">työpaikat</w:t>
      </w:r>
    </w:p>
    <w:p>
      <w:r>
        <w:rPr>
          <w:b/>
        </w:rPr>
        <w:t xml:space="preserve">Tulos</w:t>
      </w:r>
    </w:p>
    <w:p>
      <w:r>
        <w:t xml:space="preserve">message-machine-2012</w:t>
      </w:r>
    </w:p>
    <w:p>
      <w:r>
        <w:rPr>
          <w:b/>
        </w:rPr>
        <w:t xml:space="preserve">Tulos</w:t>
      </w:r>
    </w:p>
    <w:p>
      <w:r>
        <w:t xml:space="preserve">valtiot</w:t>
      </w:r>
    </w:p>
    <w:p>
      <w:r>
        <w:rPr>
          <w:b/>
        </w:rPr>
        <w:t xml:space="preserve">Esimerkki 4.6000</w:t>
      </w:r>
    </w:p>
    <w:p>
      <w:r>
        <w:t xml:space="preserve">Edustaja Paul Ryanin talousarvioesitys kaksinkertaistaisi nykyisten ja tulevien opintolainojen korot.</w:t>
      </w:r>
    </w:p>
    <w:p>
      <w:r>
        <w:rPr>
          <w:b/>
        </w:rPr>
        <w:t xml:space="preserve">Tulos</w:t>
      </w:r>
    </w:p>
    <w:p>
      <w:r>
        <w:t xml:space="preserve">koulutus</w:t>
      </w:r>
    </w:p>
    <w:p>
      <w:r>
        <w:rPr>
          <w:b/>
        </w:rPr>
        <w:t xml:space="preserve">Tulos</w:t>
      </w:r>
    </w:p>
    <w:p>
      <w:r>
        <w:t xml:space="preserve">liittovaltion talousarvio</w:t>
      </w:r>
    </w:p>
    <w:p>
      <w:r>
        <w:rPr>
          <w:b/>
        </w:rPr>
        <w:t xml:space="preserve">Esimerkki 4.6001</w:t>
      </w:r>
    </w:p>
    <w:p>
      <w:r>
        <w:t xml:space="preserve">Presidentti voi yksipuolisesti antaa luvan sotilaalliseen hyökkäykseen, johon ei liity kansakuntaan kohdistuvan todellisen tai välittömän uhan pysäyttämistä.</w:t>
      </w:r>
    </w:p>
    <w:p>
      <w:r>
        <w:rPr>
          <w:b/>
        </w:rPr>
        <w:t xml:space="preserve">Tulos</w:t>
      </w:r>
    </w:p>
    <w:p>
      <w:r>
        <w:t xml:space="preserve">ulkopolitiikka</w:t>
      </w:r>
    </w:p>
    <w:p>
      <w:r>
        <w:rPr>
          <w:b/>
        </w:rPr>
        <w:t xml:space="preserve">Tulos</w:t>
      </w:r>
    </w:p>
    <w:p>
      <w:r>
        <w:t xml:space="preserve">legal-issues</w:t>
      </w:r>
    </w:p>
    <w:p>
      <w:r>
        <w:rPr>
          <w:b/>
        </w:rPr>
        <w:t xml:space="preserve">Tulos</w:t>
      </w:r>
    </w:p>
    <w:p>
      <w:r>
        <w:t xml:space="preserve">sotilaallinen</w:t>
      </w:r>
    </w:p>
    <w:p>
      <w:r>
        <w:rPr>
          <w:b/>
        </w:rPr>
        <w:t xml:space="preserve">Esimerkki 4.6002</w:t>
      </w:r>
    </w:p>
    <w:p>
      <w:r>
        <w:t xml:space="preserve">Joissakin Yhdysvaltojen osavaltioissa homoseksuaalisuus on edelleen rikos.</w:t>
      </w:r>
    </w:p>
    <w:p>
      <w:r>
        <w:rPr>
          <w:b/>
        </w:rPr>
        <w:t xml:space="preserve">Tulos</w:t>
      </w:r>
    </w:p>
    <w:p>
      <w:r>
        <w:t xml:space="preserve">kansalaisoikeudet</w:t>
      </w:r>
    </w:p>
    <w:p>
      <w:r>
        <w:rPr>
          <w:b/>
        </w:rPr>
        <w:t xml:space="preserve">Esimerkki 4.6003</w:t>
      </w:r>
    </w:p>
    <w:p>
      <w:r>
        <w:t xml:space="preserve">Rhode Islandilla on vähintään 7500 peliriippuvaista peluria, ja luku voi olla jopa 22 000.</w:t>
      </w:r>
    </w:p>
    <w:p>
      <w:r>
        <w:rPr>
          <w:b/>
        </w:rPr>
        <w:t xml:space="preserve">Tulos</w:t>
      </w:r>
    </w:p>
    <w:p>
      <w:r>
        <w:t xml:space="preserve">uhkapeli</w:t>
      </w:r>
    </w:p>
    <w:p>
      <w:r>
        <w:rPr>
          <w:b/>
        </w:rPr>
        <w:t xml:space="preserve">Esimerkki 4.6004</w:t>
      </w:r>
    </w:p>
    <w:p>
      <w:r>
        <w:t xml:space="preserve">Sanoo, että Yhdysvaltain edustaja Stephen Fincher rikkoo korvamerkintälupausta.</w:t>
      </w:r>
    </w:p>
    <w:p>
      <w:r>
        <w:rPr>
          <w:b/>
        </w:rPr>
        <w:t xml:space="preserve">Tulos</w:t>
      </w:r>
    </w:p>
    <w:p>
      <w:r>
        <w:t xml:space="preserve">kongressi</w:t>
      </w:r>
    </w:p>
    <w:p>
      <w:r>
        <w:rPr>
          <w:b/>
        </w:rPr>
        <w:t xml:space="preserve">Tulos</w:t>
      </w:r>
    </w:p>
    <w:p>
      <w:r>
        <w:t xml:space="preserve">liittovaltion talousarvio</w:t>
      </w:r>
    </w:p>
    <w:p>
      <w:r>
        <w:rPr>
          <w:b/>
        </w:rPr>
        <w:t xml:space="preserve">Esimerkki 4.6005</w:t>
      </w:r>
    </w:p>
    <w:p>
      <w:r>
        <w:t xml:space="preserve">Sanoo, että naisten sukupuolielinten silpominen on Keski-Afrikan ongelma, ei islamilainen ongelma, kuten Bill Maher väitti.</w:t>
      </w:r>
    </w:p>
    <w:p>
      <w:r>
        <w:rPr>
          <w:b/>
        </w:rPr>
        <w:t xml:space="preserve">Tulos</w:t>
      </w:r>
    </w:p>
    <w:p>
      <w:r>
        <w:t xml:space="preserve">ihmisoikeudet</w:t>
      </w:r>
    </w:p>
    <w:p>
      <w:r>
        <w:rPr>
          <w:b/>
        </w:rPr>
        <w:t xml:space="preserve">Tulos</w:t>
      </w:r>
    </w:p>
    <w:p>
      <w:r>
        <w:t xml:space="preserve">islam</w:t>
      </w:r>
    </w:p>
    <w:p>
      <w:r>
        <w:rPr>
          <w:b/>
        </w:rPr>
        <w:t xml:space="preserve">Tulos</w:t>
      </w:r>
    </w:p>
    <w:p>
      <w:r>
        <w:t xml:space="preserve">uskonto</w:t>
      </w:r>
    </w:p>
    <w:p>
      <w:r>
        <w:rPr>
          <w:b/>
        </w:rPr>
        <w:t xml:space="preserve">Esimerkki 4.6006</w:t>
      </w:r>
    </w:p>
    <w:p>
      <w:r>
        <w:t xml:space="preserve">Uuden terveydenhuoltolain ansiosta amerikkalaiset eivät enää näe, että heidän vakuutusturvansa katkeaa tai että sitä rajoitetaan, kun sairaus iskee.</w:t>
      </w:r>
    </w:p>
    <w:p>
      <w:r>
        <w:rPr>
          <w:b/>
        </w:rPr>
        <w:t xml:space="preserve">Tulos</w:t>
      </w:r>
    </w:p>
    <w:p>
      <w:r>
        <w:t xml:space="preserve">terveydenhuolto</w:t>
      </w:r>
    </w:p>
    <w:p>
      <w:r>
        <w:rPr>
          <w:b/>
        </w:rPr>
        <w:t xml:space="preserve">Tulos</w:t>
      </w:r>
    </w:p>
    <w:p>
      <w:r>
        <w:t xml:space="preserve">job-accomplishments</w:t>
      </w:r>
    </w:p>
    <w:p>
      <w:r>
        <w:rPr>
          <w:b/>
        </w:rPr>
        <w:t xml:space="preserve">Tulos</w:t>
      </w:r>
    </w:p>
    <w:p>
      <w:r>
        <w:t xml:space="preserve">message-machine-2012</w:t>
      </w:r>
    </w:p>
    <w:p>
      <w:r>
        <w:rPr>
          <w:b/>
        </w:rPr>
        <w:t xml:space="preserve">Esimerkki 4.6007</w:t>
      </w:r>
    </w:p>
    <w:p>
      <w:r>
        <w:t xml:space="preserve">Verotulot olivat toukokuussa odotettua pienemmät, mikä on periaatteessa selvä osoitus siitä, että kuvernöörin neuvonantajat ovat luultavasti oikeassa - että emme ole vielä selvinneet metsästä.</w:t>
      </w:r>
    </w:p>
    <w:p>
      <w:r>
        <w:rPr>
          <w:b/>
        </w:rPr>
        <w:t xml:space="preserve">Tulos</w:t>
      </w:r>
    </w:p>
    <w:p>
      <w:r>
        <w:t xml:space="preserve">talous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4.6008</w:t>
      </w:r>
    </w:p>
    <w:p>
      <w:r>
        <w:t xml:space="preserve">Kongressin republikaanit ovat esittäneet kymmeniä lakiehdotuksia yhteiskunnallisista ja muista aiheista, mutta työpaikkojen luomista ei ole käsitelty lainkaan.</w:t>
      </w:r>
    </w:p>
    <w:p>
      <w:r>
        <w:rPr>
          <w:b/>
        </w:rPr>
        <w:t xml:space="preserve">Tulos</w:t>
      </w:r>
    </w:p>
    <w:p>
      <w:r>
        <w:t xml:space="preserve">abortti</w:t>
      </w:r>
    </w:p>
    <w:p>
      <w:r>
        <w:rPr>
          <w:b/>
        </w:rPr>
        <w:t xml:space="preserve">Tulos</w:t>
      </w:r>
    </w:p>
    <w:p>
      <w:r>
        <w:t xml:space="preserve">kongressin säännöt</w:t>
      </w:r>
    </w:p>
    <w:p>
      <w:r>
        <w:rPr>
          <w:b/>
        </w:rPr>
        <w:t xml:space="preserve">Tulos</w:t>
      </w:r>
    </w:p>
    <w:p>
      <w:r>
        <w:t xml:space="preserve">talous</w:t>
      </w:r>
    </w:p>
    <w:p>
      <w:r>
        <w:rPr>
          <w:b/>
        </w:rPr>
        <w:t xml:space="preserve">Tulos</w:t>
      </w:r>
    </w:p>
    <w:p>
      <w:r>
        <w:t xml:space="preserve">perheet</w:t>
      </w:r>
    </w:p>
    <w:p>
      <w:r>
        <w:rPr>
          <w:b/>
        </w:rPr>
        <w:t xml:space="preserve">Tulos</w:t>
      </w:r>
    </w:p>
    <w:p>
      <w:r>
        <w:t xml:space="preserve">homot ja lesbot</w:t>
      </w:r>
    </w:p>
    <w:p>
      <w:r>
        <w:rPr>
          <w:b/>
        </w:rPr>
        <w:t xml:space="preserve">Tulos</w:t>
      </w:r>
    </w:p>
    <w:p>
      <w:r>
        <w:t xml:space="preserve">hallituksen tehokkuus</w:t>
      </w:r>
    </w:p>
    <w:p>
      <w:r>
        <w:rPr>
          <w:b/>
        </w:rPr>
        <w:t xml:space="preserve">Tulos</w:t>
      </w:r>
    </w:p>
    <w:p>
      <w:r>
        <w:t xml:space="preserve">aseet</w:t>
      </w:r>
    </w:p>
    <w:p>
      <w:r>
        <w:rPr>
          <w:b/>
        </w:rPr>
        <w:t xml:space="preserve">Tulos</w:t>
      </w:r>
    </w:p>
    <w:p>
      <w:r>
        <w:t xml:space="preserve">työvoima</w:t>
      </w:r>
    </w:p>
    <w:p>
      <w:r>
        <w:rPr>
          <w:b/>
        </w:rPr>
        <w:t xml:space="preserve">Tulos</w:t>
      </w:r>
    </w:p>
    <w:p>
      <w:r>
        <w:t xml:space="preserve">occupy-wall-street</w:t>
      </w:r>
    </w:p>
    <w:p>
      <w:r>
        <w:rPr>
          <w:b/>
        </w:rPr>
        <w:t xml:space="preserve">Tulos</w:t>
      </w:r>
    </w:p>
    <w:p>
      <w:r>
        <w:t xml:space="preserve">uskonto</w:t>
      </w:r>
    </w:p>
    <w:p>
      <w:r>
        <w:rPr>
          <w:b/>
        </w:rPr>
        <w:t xml:space="preserve">Tulos</w:t>
      </w:r>
    </w:p>
    <w:p>
      <w:r>
        <w:t xml:space="preserve">työntekijät</w:t>
      </w:r>
    </w:p>
    <w:p>
      <w:r>
        <w:rPr>
          <w:b/>
        </w:rPr>
        <w:t xml:space="preserve">Esimerkki 4.6009</w:t>
      </w:r>
    </w:p>
    <w:p>
      <w:r>
        <w:t xml:space="preserve">1,53 miljoonaa työpaikkaa on vaarassa (mahdollisten puolustusleikkausten vuoksi).</w:t>
      </w:r>
    </w:p>
    <w:p>
      <w:r>
        <w:rPr>
          <w:b/>
        </w:rPr>
        <w:t xml:space="preserve">Tulos</w:t>
      </w:r>
    </w:p>
    <w:p>
      <w:r>
        <w:t xml:space="preserve">alijäämä</w:t>
      </w:r>
    </w:p>
    <w:p>
      <w:r>
        <w:rPr>
          <w:b/>
        </w:rPr>
        <w:t xml:space="preserve">Tulos</w:t>
      </w:r>
    </w:p>
    <w:p>
      <w:r>
        <w:t xml:space="preserve">työpaikat</w:t>
      </w:r>
    </w:p>
    <w:p>
      <w:r>
        <w:rPr>
          <w:b/>
        </w:rPr>
        <w:t xml:space="preserve">Tulos</w:t>
      </w:r>
    </w:p>
    <w:p>
      <w:r>
        <w:t xml:space="preserve">message-machine-2012</w:t>
      </w:r>
    </w:p>
    <w:p>
      <w:r>
        <w:rPr>
          <w:b/>
        </w:rPr>
        <w:t xml:space="preserve">Tulos</w:t>
      </w:r>
    </w:p>
    <w:p>
      <w:r>
        <w:t xml:space="preserve">sotilaallinen</w:t>
      </w:r>
    </w:p>
    <w:p>
      <w:r>
        <w:rPr>
          <w:b/>
        </w:rPr>
        <w:t xml:space="preserve">Esimerkki 4.6010</w:t>
      </w:r>
    </w:p>
    <w:p>
      <w:r>
        <w:t xml:space="preserve">Clintonin säätiö ryhtyi toimiin, jotka ylittivät kaikki oikeudelliset vaatimukset ja itse asiassa kaikki tavanomaiset vaatimukset, joita kaikki muut hyväntekeväisyysjärjestöt noudattavat.</w:t>
      </w:r>
    </w:p>
    <w:p>
      <w:r>
        <w:rPr>
          <w:b/>
        </w:rPr>
        <w:t xml:space="preserve">Tulos</w:t>
      </w:r>
    </w:p>
    <w:p>
      <w:r>
        <w:t xml:space="preserve">etiikka</w:t>
      </w:r>
    </w:p>
    <w:p>
      <w:r>
        <w:rPr>
          <w:b/>
        </w:rPr>
        <w:t xml:space="preserve">Tulos</w:t>
      </w:r>
    </w:p>
    <w:p>
      <w:r>
        <w:t xml:space="preserve">läpinäkyvyys</w:t>
      </w:r>
    </w:p>
    <w:p>
      <w:r>
        <w:rPr>
          <w:b/>
        </w:rPr>
        <w:t xml:space="preserve">Esimerkki 4.6011</w:t>
      </w:r>
    </w:p>
    <w:p>
      <w:r>
        <w:t xml:space="preserve">Hillary Clinton halusi aikoinaan muurin Meksikon rajalle.</w:t>
      </w:r>
    </w:p>
    <w:p>
      <w:r>
        <w:rPr>
          <w:b/>
        </w:rPr>
        <w:t xml:space="preserve">Tulos</w:t>
      </w:r>
    </w:p>
    <w:p>
      <w:r>
        <w:t xml:space="preserve">maahanmuutto</w:t>
      </w:r>
    </w:p>
    <w:p>
      <w:r>
        <w:rPr>
          <w:b/>
        </w:rPr>
        <w:t xml:space="preserve">Esimerkki 4.6012</w:t>
      </w:r>
    </w:p>
    <w:p>
      <w:r>
        <w:t xml:space="preserve">Obama "sulki offshore-veroparatiisit".</w:t>
      </w:r>
    </w:p>
    <w:p>
      <w:r>
        <w:rPr>
          <w:b/>
        </w:rPr>
        <w:t xml:space="preserve">Tulos</w:t>
      </w:r>
    </w:p>
    <w:p>
      <w:r>
        <w:t xml:space="preserve">talous</w:t>
      </w:r>
    </w:p>
    <w:p>
      <w:r>
        <w:rPr>
          <w:b/>
        </w:rPr>
        <w:t xml:space="preserve">Tulos</w:t>
      </w:r>
    </w:p>
    <w:p>
      <w:r>
        <w:t xml:space="preserve">ulkopolitiikka</w:t>
      </w:r>
    </w:p>
    <w:p>
      <w:r>
        <w:rPr>
          <w:b/>
        </w:rPr>
        <w:t xml:space="preserve">Esimerkki 4.6013</w:t>
      </w:r>
    </w:p>
    <w:p>
      <w:r>
        <w:t xml:space="preserve">"Terveydenhuoltomandaatti edellyttää vankeutta ja sakkoja amerikkalaisille, joilla ei ole varaa ostaa vakuutusta tai maksaa mojovia hallituksen rangaistuksia."</w:t>
      </w:r>
    </w:p>
    <w:p>
      <w:r>
        <w:rPr>
          <w:b/>
        </w:rPr>
        <w:t xml:space="preserve">Tulos</w:t>
      </w:r>
    </w:p>
    <w:p>
      <w:r>
        <w:t xml:space="preserve">terveydenhuolto</w:t>
      </w:r>
    </w:p>
    <w:p>
      <w:r>
        <w:rPr>
          <w:b/>
        </w:rPr>
        <w:t xml:space="preserve">Tulos</w:t>
      </w:r>
    </w:p>
    <w:p>
      <w:r>
        <w:t xml:space="preserve">legal-issues</w:t>
      </w:r>
    </w:p>
    <w:p>
      <w:r>
        <w:rPr>
          <w:b/>
        </w:rPr>
        <w:t xml:space="preserve">Tulos</w:t>
      </w:r>
    </w:p>
    <w:p>
      <w:r>
        <w:t xml:space="preserve">verot</w:t>
      </w:r>
    </w:p>
    <w:p>
      <w:r>
        <w:rPr>
          <w:b/>
        </w:rPr>
        <w:t xml:space="preserve">Esimerkki 4.6014</w:t>
      </w:r>
    </w:p>
    <w:p>
      <w:r>
        <w:t xml:space="preserve">Ulkopolitiikassa Joe Biden vastusti Vietnamin tukea, sanoi, että shaahin kukistuminen oli edistysaskel Iranin ihmisoikeuksille, vastusti Reaganin puolustuksen lisäämistä ja äänesti ensimmäistä Persianlahden sotaa vastaan.</w:t>
      </w:r>
    </w:p>
    <w:p>
      <w:r>
        <w:rPr>
          <w:b/>
        </w:rPr>
        <w:t xml:space="preserve">Tulos</w:t>
      </w:r>
    </w:p>
    <w:p>
      <w:r>
        <w:t xml:space="preserve">Bushin hallinto</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kotimaan turvallisuus</w:t>
      </w:r>
    </w:p>
    <w:p>
      <w:r>
        <w:rPr>
          <w:b/>
        </w:rPr>
        <w:t xml:space="preserve">Tulos</w:t>
      </w:r>
    </w:p>
    <w:p>
      <w:r>
        <w:t xml:space="preserve">Irak</w:t>
      </w:r>
    </w:p>
    <w:p>
      <w:r>
        <w:rPr>
          <w:b/>
        </w:rPr>
        <w:t xml:space="preserve">Tulos</w:t>
      </w:r>
    </w:p>
    <w:p>
      <w:r>
        <w:t xml:space="preserve">sotilaallinen</w:t>
      </w:r>
    </w:p>
    <w:p>
      <w:r>
        <w:rPr>
          <w:b/>
        </w:rPr>
        <w:t xml:space="preserve">Esimerkki 4.6015</w:t>
      </w:r>
    </w:p>
    <w:p>
      <w:r>
        <w:t xml:space="preserve">Sanoo, että hänen verosuunnitelmansa ei jättäisi liittovaltion hallitukselle 1,1 biljoonan dollarin aukkoa.</w:t>
      </w:r>
    </w:p>
    <w:p>
      <w:r>
        <w:rPr>
          <w:b/>
        </w:rPr>
        <w:t xml:space="preserve">Tulos</w:t>
      </w:r>
    </w:p>
    <w:p>
      <w:r>
        <w:t xml:space="preserve">liittovaltion talousarvio</w:t>
      </w:r>
    </w:p>
    <w:p>
      <w:r>
        <w:rPr>
          <w:b/>
        </w:rPr>
        <w:t xml:space="preserve">Tulos</w:t>
      </w:r>
    </w:p>
    <w:p>
      <w:r>
        <w:t xml:space="preserve">verot</w:t>
      </w:r>
    </w:p>
    <w:p>
      <w:r>
        <w:rPr>
          <w:b/>
        </w:rPr>
        <w:t xml:space="preserve">Esimerkki 4.6016</w:t>
      </w:r>
    </w:p>
    <w:p>
      <w:r>
        <w:t xml:space="preserve">Presidentit antavat sääntöjä, joissa sanotaan: "Ei uusia hiilivoimaloita".</w:t>
      </w:r>
    </w:p>
    <w:p>
      <w:r>
        <w:rPr>
          <w:b/>
        </w:rPr>
        <w:t xml:space="preserve">Tulos</w:t>
      </w:r>
    </w:p>
    <w:p>
      <w:r>
        <w:t xml:space="preserve">energia</w:t>
      </w:r>
    </w:p>
    <w:p>
      <w:r>
        <w:rPr>
          <w:b/>
        </w:rPr>
        <w:t xml:space="preserve">Tulos</w:t>
      </w:r>
    </w:p>
    <w:p>
      <w:r>
        <w:t xml:space="preserve">hallituksen sääntely</w:t>
      </w:r>
    </w:p>
    <w:p>
      <w:r>
        <w:rPr>
          <w:b/>
        </w:rPr>
        <w:t xml:space="preserve">Esimerkki 4.6017</w:t>
      </w:r>
    </w:p>
    <w:p>
      <w:r>
        <w:t xml:space="preserve">Jos Yhdysvallat ei lainaisi joka vuosi 1,2 biljoonaa dollaria rahoittaakseen valtion toimintoja, yrittäjät ja liikemiehet voisivat käyttää tätä rahaa työpaikkojen luomiseen sekä yritysten rakentamiseen ja laajentamiseen.</w:t>
      </w:r>
    </w:p>
    <w:p>
      <w:r>
        <w:rPr>
          <w:b/>
        </w:rPr>
        <w:t xml:space="preserve">Tulos</w:t>
      </w:r>
    </w:p>
    <w:p>
      <w:r>
        <w:t xml:space="preserve">alijäämä</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työpaikat</w:t>
      </w:r>
    </w:p>
    <w:p>
      <w:r>
        <w:rPr>
          <w:b/>
        </w:rPr>
        <w:t xml:space="preserve">Esimerkki 4.6018</w:t>
      </w:r>
    </w:p>
    <w:p>
      <w:r>
        <w:t xml:space="preserve">Liittovaltion pitkäaikaiset investoinnit yhdysvaltalaisiin lentoasemiin ovat kiireellisiä, koska äskettäin tehtiin tutkimus maailman parhaista lentoasemista, eikä yksikään yhdysvaltalainen lentoasema ollut 25 parhaan joukossa.</w:t>
      </w:r>
    </w:p>
    <w:p>
      <w:r>
        <w:rPr>
          <w:b/>
        </w:rPr>
        <w:t xml:space="preserve">Tulos</w:t>
      </w:r>
    </w:p>
    <w:p>
      <w:r>
        <w:t xml:space="preserve">liittovaltion talousarvio</w:t>
      </w:r>
    </w:p>
    <w:p>
      <w:r>
        <w:rPr>
          <w:b/>
        </w:rPr>
        <w:t xml:space="preserve">Tulos</w:t>
      </w:r>
    </w:p>
    <w:p>
      <w:r>
        <w:t xml:space="preserve">kuljetus</w:t>
      </w:r>
    </w:p>
    <w:p>
      <w:r>
        <w:rPr>
          <w:b/>
        </w:rPr>
        <w:t xml:space="preserve">Esimerkki 4.6019</w:t>
      </w:r>
    </w:p>
    <w:p>
      <w:r>
        <w:t xml:space="preserve">"Itse asiassa aloin kritisoida Irakin sotaa jo ennen Obamaa."</w:t>
      </w:r>
    </w:p>
    <w:p>
      <w:r>
        <w:rPr>
          <w:b/>
        </w:rPr>
        <w:t xml:space="preserve">Tulos</w:t>
      </w:r>
    </w:p>
    <w:p>
      <w:r>
        <w:t xml:space="preserve">Irak</w:t>
      </w:r>
    </w:p>
    <w:p>
      <w:r>
        <w:rPr>
          <w:b/>
        </w:rPr>
        <w:t xml:space="preserve">Esimerkki 4.6020</w:t>
      </w:r>
    </w:p>
    <w:p>
      <w:r>
        <w:t xml:space="preserve">Kongressin jäsenten sairausvakuutussuunnitelma ei eroa muista Yhdysvaltojen hallituksen liittovaltion työntekijöistä.</w:t>
      </w:r>
    </w:p>
    <w:p>
      <w:r>
        <w:rPr>
          <w:b/>
        </w:rPr>
        <w:t xml:space="preserve">Tulos</w:t>
      </w:r>
    </w:p>
    <w:p>
      <w:r>
        <w:t xml:space="preserve">terveydenhuolto</w:t>
      </w:r>
    </w:p>
    <w:p>
      <w:r>
        <w:rPr>
          <w:b/>
        </w:rPr>
        <w:t xml:space="preserve">Esimerkki 4.6021</w:t>
      </w:r>
    </w:p>
    <w:p>
      <w:r>
        <w:t xml:space="preserve">Valintani jälkeen rikollisuuden määrä on ollut alhaisimmillaan yli vuosikymmeneen.</w:t>
      </w:r>
    </w:p>
    <w:p>
      <w:r>
        <w:rPr>
          <w:b/>
        </w:rPr>
        <w:t xml:space="preserve">Tulos</w:t>
      </w:r>
    </w:p>
    <w:p>
      <w:r>
        <w:t xml:space="preserve">rikos</w:t>
      </w:r>
    </w:p>
    <w:p>
      <w:r>
        <w:rPr>
          <w:b/>
        </w:rPr>
        <w:t xml:space="preserve">Esimerkki 4.6022</w:t>
      </w:r>
    </w:p>
    <w:p>
      <w:r>
        <w:t xml:space="preserve">Yhdysvaltain edustaja John Barrowsin suunnitelman mukaan IRS vastaa terveydenhuollostasi.</w:t>
      </w:r>
    </w:p>
    <w:p>
      <w:r>
        <w:rPr>
          <w:b/>
        </w:rPr>
        <w:t xml:space="preserve">Tulos</w:t>
      </w:r>
    </w:p>
    <w:p>
      <w:r>
        <w:t xml:space="preserve">terveydenhuolto</w:t>
      </w:r>
    </w:p>
    <w:p>
      <w:r>
        <w:rPr>
          <w:b/>
        </w:rPr>
        <w:t xml:space="preserve">Esimerkki 4.6023</w:t>
      </w:r>
    </w:p>
    <w:p>
      <w:r>
        <w:t xml:space="preserve">Vuonna 2006 Arizonassa äänestettiin neljästä kysymyksestä, jotka olivat "erittäin tiukkoja laittoman maahanmuuton suhteen...". Neljäkymmentäseitsemän prosenttia Arizonan latinalaisamerikkalaisista äänesti niiden puolesta."</w:t>
      </w:r>
    </w:p>
    <w:p>
      <w:r>
        <w:rPr>
          <w:b/>
        </w:rPr>
        <w:t xml:space="preserve">Tulos</w:t>
      </w:r>
    </w:p>
    <w:p>
      <w:r>
        <w:t xml:space="preserve">maahanmuutto</w:t>
      </w:r>
    </w:p>
    <w:p>
      <w:r>
        <w:rPr>
          <w:b/>
        </w:rPr>
        <w:t xml:space="preserve">Esimerkki 4.6024</w:t>
      </w:r>
    </w:p>
    <w:p>
      <w:r>
        <w:t xml:space="preserve">Jokaista tapettua [kojoottia] kohden kanta korvautuu ja yleensä lisääntyy.</w:t>
      </w:r>
    </w:p>
    <w:p>
      <w:r>
        <w:rPr>
          <w:b/>
        </w:rPr>
        <w:t xml:space="preserve">Tulos</w:t>
      </w:r>
    </w:p>
    <w:p>
      <w:r>
        <w:t xml:space="preserve">ympäristö</w:t>
      </w:r>
    </w:p>
    <w:p>
      <w:r>
        <w:rPr>
          <w:b/>
        </w:rPr>
        <w:t xml:space="preserve">Esimerkki 4.6025</w:t>
      </w:r>
    </w:p>
    <w:p>
      <w:r>
        <w:t xml:space="preserve">Terrorismin tappamien amerikkalaisten määrä viime vuosikymmenen aikana: 24. Aseiden tappamien amerikkalaisten määrä viime vuosikymmenellä: 280 024.</w:t>
      </w:r>
    </w:p>
    <w:p>
      <w:r>
        <w:rPr>
          <w:b/>
        </w:rPr>
        <w:t xml:space="preserve">Tulos</w:t>
      </w:r>
    </w:p>
    <w:p>
      <w:r>
        <w:t xml:space="preserve">aseet</w:t>
      </w:r>
    </w:p>
    <w:p>
      <w:r>
        <w:rPr>
          <w:b/>
        </w:rPr>
        <w:t xml:space="preserve">Tulos</w:t>
      </w:r>
    </w:p>
    <w:p>
      <w:r>
        <w:t xml:space="preserve">terrorismi</w:t>
      </w:r>
    </w:p>
    <w:p>
      <w:r>
        <w:rPr>
          <w:b/>
        </w:rPr>
        <w:t xml:space="preserve">Esimerkki 4.6026</w:t>
      </w:r>
    </w:p>
    <w:p>
      <w:r>
        <w:t xml:space="preserve">Laki kieltää nimenomaisesti sen, että voit lukea ja valvoa täysin kotimaista sähköpostiliikennettä Yhdysvalloissa.</w:t>
      </w:r>
    </w:p>
    <w:p>
      <w:r>
        <w:rPr>
          <w:b/>
        </w:rPr>
        <w:t xml:space="preserve">Tulos</w:t>
      </w:r>
    </w:p>
    <w:p>
      <w:r>
        <w:t xml:space="preserve">kansalaisoikeudet</w:t>
      </w:r>
    </w:p>
    <w:p>
      <w:r>
        <w:rPr>
          <w:b/>
        </w:rPr>
        <w:t xml:space="preserve">Tulos</w:t>
      </w:r>
    </w:p>
    <w:p>
      <w:r>
        <w:t xml:space="preserve">legal-issues</w:t>
      </w:r>
    </w:p>
    <w:p>
      <w:r>
        <w:rPr>
          <w:b/>
        </w:rPr>
        <w:t xml:space="preserve">Tulos</w:t>
      </w:r>
    </w:p>
    <w:p>
      <w:r>
        <w:t xml:space="preserve">terrorismi</w:t>
      </w:r>
    </w:p>
    <w:p>
      <w:r>
        <w:rPr>
          <w:b/>
        </w:rPr>
        <w:t xml:space="preserve">Esimerkki 4.6027</w:t>
      </w:r>
    </w:p>
    <w:p>
      <w:r>
        <w:t xml:space="preserve">"Kirjat, jotka Sarah Palin yritti kieltää."</w:t>
      </w:r>
    </w:p>
    <w:p>
      <w:r>
        <w:rPr>
          <w:b/>
        </w:rPr>
        <w:t xml:space="preserve">Tulos</w:t>
      </w:r>
    </w:p>
    <w:p>
      <w:r>
        <w:t xml:space="preserve">ehdokkaiden elämäkerta</w:t>
      </w:r>
    </w:p>
    <w:p>
      <w:r>
        <w:rPr>
          <w:b/>
        </w:rPr>
        <w:t xml:space="preserve">Esimerkki 4.6028</w:t>
      </w:r>
    </w:p>
    <w:p>
      <w:r>
        <w:t xml:space="preserve">Työttömyysaste olisi 10 prosenttia, jos liittovaltion työvoimalaskelmiin sisällytettäisiin työnhaun lopettaneet henkilöt.</w:t>
      </w:r>
    </w:p>
    <w:p>
      <w:r>
        <w:rPr>
          <w:b/>
        </w:rPr>
        <w:t xml:space="preserve">Tulos</w:t>
      </w:r>
    </w:p>
    <w:p>
      <w:r>
        <w:t xml:space="preserve">talous</w:t>
      </w:r>
    </w:p>
    <w:p>
      <w:r>
        <w:rPr>
          <w:b/>
        </w:rPr>
        <w:t xml:space="preserve">Tulos</w:t>
      </w:r>
    </w:p>
    <w:p>
      <w:r>
        <w:t xml:space="preserve">työpaikat</w:t>
      </w:r>
    </w:p>
    <w:p>
      <w:r>
        <w:rPr>
          <w:b/>
        </w:rPr>
        <w:t xml:space="preserve">Esimerkki 4.6029</w:t>
      </w:r>
    </w:p>
    <w:p>
      <w:r>
        <w:t xml:space="preserve">Coloradon kongressiehdokas Morgan Carroll äänesti sen puolesta, että sosiaaliavustuksen saajat voisivat käyttää verorahojasi strippiklubien ja marihuananmyyntipisteiden pankkiautomaateissa.</w:t>
      </w:r>
    </w:p>
    <w:p>
      <w:r>
        <w:rPr>
          <w:b/>
        </w:rPr>
        <w:t xml:space="preserve">Tulos</w:t>
      </w:r>
    </w:p>
    <w:p>
      <w:r>
        <w:t xml:space="preserve">marihuana</w:t>
      </w:r>
    </w:p>
    <w:p>
      <w:r>
        <w:rPr>
          <w:b/>
        </w:rPr>
        <w:t xml:space="preserve">Tulos</w:t>
      </w:r>
    </w:p>
    <w:p>
      <w:r>
        <w:t xml:space="preserve">hyvinvointi</w:t>
      </w:r>
    </w:p>
    <w:p>
      <w:r>
        <w:rPr>
          <w:b/>
        </w:rPr>
        <w:t xml:space="preserve">Esimerkki 4.6030</w:t>
      </w:r>
    </w:p>
    <w:p>
      <w:r>
        <w:t xml:space="preserve">"Georgiassa on maan rajoittavimmat äänioikeuslait.</w:t>
      </w:r>
    </w:p>
    <w:p>
      <w:r>
        <w:rPr>
          <w:b/>
        </w:rPr>
        <w:t xml:space="preserve">Tulos</w:t>
      </w:r>
    </w:p>
    <w:p>
      <w:r>
        <w:t xml:space="preserve">vaalit</w:t>
      </w:r>
    </w:p>
    <w:p>
      <w:r>
        <w:rPr>
          <w:b/>
        </w:rPr>
        <w:t xml:space="preserve">Esimerkki 4.6031</w:t>
      </w:r>
    </w:p>
    <w:p>
      <w:r>
        <w:t xml:space="preserve">Siitä, pitäisikö liittovaltion velkarajoitusta nostaa</w:t>
      </w:r>
    </w:p>
    <w:p>
      <w:r>
        <w:rPr>
          <w:b/>
        </w:rPr>
        <w:t xml:space="preserve">Tulos</w:t>
      </w:r>
    </w:p>
    <w:p>
      <w:r>
        <w:t xml:space="preserve">liittovaltion talousarvio</w:t>
      </w:r>
    </w:p>
    <w:p>
      <w:r>
        <w:rPr>
          <w:b/>
        </w:rPr>
        <w:t xml:space="preserve">Esimerkki 4.6032</w:t>
      </w:r>
    </w:p>
    <w:p>
      <w:r>
        <w:t xml:space="preserve">Kun George W. Bush oli Teksasin kuvernöörinä, vakuuttamattomien osuus laski. Hänen seuraajansa Rick Perryn aikana se kasvoi.</w:t>
      </w:r>
    </w:p>
    <w:p>
      <w:r>
        <w:rPr>
          <w:b/>
        </w:rPr>
        <w:t xml:space="preserve">Tulos</w:t>
      </w:r>
    </w:p>
    <w:p>
      <w:r>
        <w:t xml:space="preserve">lapset</w:t>
      </w:r>
    </w:p>
    <w:p>
      <w:r>
        <w:rPr>
          <w:b/>
        </w:rPr>
        <w:t xml:space="preserve">Tulos</w:t>
      </w:r>
    </w:p>
    <w:p>
      <w:r>
        <w:t xml:space="preserve">terveydenhuolto</w:t>
      </w:r>
    </w:p>
    <w:p>
      <w:r>
        <w:rPr>
          <w:b/>
        </w:rPr>
        <w:t xml:space="preserve">Tulos</w:t>
      </w:r>
    </w:p>
    <w:p>
      <w:r>
        <w:t xml:space="preserve">new-hampshire-2012</w:t>
      </w:r>
    </w:p>
    <w:p>
      <w:r>
        <w:rPr>
          <w:b/>
        </w:rPr>
        <w:t xml:space="preserve">Esimerkki 4.6033</w:t>
      </w:r>
    </w:p>
    <w:p>
      <w:r>
        <w:t xml:space="preserve">Sanoo, että hänen kirjansa The Art of the Deal on kaikkien aikojen eniten myyty liikekirja.</w:t>
      </w:r>
    </w:p>
    <w:p>
      <w:r>
        <w:rPr>
          <w:b/>
        </w:rPr>
        <w:t xml:space="preserve">Tulos</w:t>
      </w:r>
    </w:p>
    <w:p>
      <w:r>
        <w:t xml:space="preserve">ehdokkaiden elämäkerta</w:t>
      </w:r>
    </w:p>
    <w:p>
      <w:r>
        <w:rPr>
          <w:b/>
        </w:rPr>
        <w:t xml:space="preserve">Tulos</w:t>
      </w:r>
    </w:p>
    <w:p>
      <w:r>
        <w:t xml:space="preserve">job-accomplishments</w:t>
      </w:r>
    </w:p>
    <w:p>
      <w:r>
        <w:rPr>
          <w:b/>
        </w:rPr>
        <w:t xml:space="preserve">Esimerkki 4.6034</w:t>
      </w:r>
    </w:p>
    <w:p>
      <w:r>
        <w:t xml:space="preserve">1930-luvun demokraatit halusivat presidentti Franklin Rooseveltin olevan konservatiivisempi.</w:t>
      </w:r>
    </w:p>
    <w:p>
      <w:r>
        <w:rPr>
          <w:b/>
        </w:rPr>
        <w:t xml:space="preserve">Tulos</w:t>
      </w:r>
    </w:p>
    <w:p>
      <w:r>
        <w:t xml:space="preserve">historia</w:t>
      </w:r>
    </w:p>
    <w:p>
      <w:r>
        <w:rPr>
          <w:b/>
        </w:rPr>
        <w:t xml:space="preserve">Tulos</w:t>
      </w:r>
    </w:p>
    <w:p>
      <w:r>
        <w:t xml:space="preserve">asiantuntijat</w:t>
      </w:r>
    </w:p>
    <w:p>
      <w:r>
        <w:rPr>
          <w:b/>
        </w:rPr>
        <w:t xml:space="preserve">Tulos</w:t>
      </w:r>
    </w:p>
    <w:p>
      <w:r>
        <w:t xml:space="preserve">abc-news-week</w:t>
      </w:r>
    </w:p>
    <w:p>
      <w:r>
        <w:rPr>
          <w:b/>
        </w:rPr>
        <w:t xml:space="preserve">Esimerkki 4.6035</w:t>
      </w:r>
    </w:p>
    <w:p>
      <w:r>
        <w:t xml:space="preserve">Danny Tarkanian sanoo, että hän haluaa lakkauttaa suunnitellun vanhemmuuden ja kieltää naisen oikeuden valita, jopa raiskaus- ja insestitapauksissa.</w:t>
      </w:r>
    </w:p>
    <w:p>
      <w:r>
        <w:rPr>
          <w:b/>
        </w:rPr>
        <w:t xml:space="preserve">Tulos</w:t>
      </w:r>
    </w:p>
    <w:p>
      <w:r>
        <w:t xml:space="preserve">abortti</w:t>
      </w:r>
    </w:p>
    <w:p>
      <w:r>
        <w:rPr>
          <w:b/>
        </w:rPr>
        <w:t xml:space="preserve">Esimerkki 4.6036</w:t>
      </w:r>
    </w:p>
    <w:p>
      <w:r>
        <w:t xml:space="preserve">Poliisiin kohdistuvan väkivallan tuomitseminen ja poliisin tukemiseen kehottaminen puuttuu selvästi presidentti Barack Obaman julkisista lausunnoista.</w:t>
      </w:r>
    </w:p>
    <w:p>
      <w:r>
        <w:rPr>
          <w:b/>
        </w:rPr>
        <w:t xml:space="preserve">Tulos</w:t>
      </w:r>
    </w:p>
    <w:p>
      <w:r>
        <w:t xml:space="preserve">rikosoikeus</w:t>
      </w:r>
    </w:p>
    <w:p>
      <w:r>
        <w:rPr>
          <w:b/>
        </w:rPr>
        <w:t xml:space="preserve">Esimerkki 4.6037</w:t>
      </w:r>
    </w:p>
    <w:p>
      <w:r>
        <w:t xml:space="preserve">"Florida on maan kärjessä rikoksista syytettyjen vaaleilla valittujen virkamiesten määrässä."</w:t>
      </w:r>
    </w:p>
    <w:p>
      <w:r>
        <w:rPr>
          <w:b/>
        </w:rPr>
        <w:t xml:space="preserve">Tulos</w:t>
      </w:r>
    </w:p>
    <w:p>
      <w:r>
        <w:t xml:space="preserve">rikos</w:t>
      </w:r>
    </w:p>
    <w:p>
      <w:r>
        <w:rPr>
          <w:b/>
        </w:rPr>
        <w:t xml:space="preserve">Esimerkki 4.6038</w:t>
      </w:r>
    </w:p>
    <w:p>
      <w:r>
        <w:t xml:space="preserve">Sanoo, että Donald Trumps Make America Great Again -lippikset on tehty Kiinassa.</w:t>
      </w:r>
    </w:p>
    <w:p>
      <w:r>
        <w:rPr>
          <w:b/>
        </w:rPr>
        <w:t xml:space="preserve">Tulos</w:t>
      </w:r>
    </w:p>
    <w:p>
      <w:r>
        <w:t xml:space="preserve">ehdokkaiden elämäkerta</w:t>
      </w:r>
    </w:p>
    <w:p>
      <w:r>
        <w:rPr>
          <w:b/>
        </w:rPr>
        <w:t xml:space="preserve">Tulos</w:t>
      </w:r>
    </w:p>
    <w:p>
      <w:r>
        <w:t xml:space="preserve">Kiina</w:t>
      </w:r>
    </w:p>
    <w:p>
      <w:r>
        <w:rPr>
          <w:b/>
        </w:rPr>
        <w:t xml:space="preserve">Tulos</w:t>
      </w:r>
    </w:p>
    <w:p>
      <w:r>
        <w:t xml:space="preserve">talous</w:t>
      </w:r>
    </w:p>
    <w:p>
      <w:r>
        <w:rPr>
          <w:b/>
        </w:rPr>
        <w:t xml:space="preserve">Esimerkki 4.6039</w:t>
      </w:r>
    </w:p>
    <w:p>
      <w:r>
        <w:t xml:space="preserve">Sherrod Brown on äänestänyt Barack Obaman kanssa 95 prosenttia ajasta.</w:t>
      </w:r>
    </w:p>
    <w:p>
      <w:r>
        <w:rPr>
          <w:b/>
        </w:rPr>
        <w:t xml:space="preserve">Tulos</w:t>
      </w:r>
    </w:p>
    <w:p>
      <w:r>
        <w:t xml:space="preserve">äänestysrekisteri</w:t>
      </w:r>
    </w:p>
    <w:p>
      <w:r>
        <w:rPr>
          <w:b/>
        </w:rPr>
        <w:t xml:space="preserve">Esimerkki 4.6040</w:t>
      </w:r>
    </w:p>
    <w:p>
      <w:r>
        <w:t xml:space="preserve">Sidney Blumenthal kirjoitti, että Benghazin hyökkäys oli lähes varmasti estettävissä. Clinton johti ulkoministeriötä, eikä se onnistunut suojelemaan Yhdysvaltain henkilökuntaa ja amerikkalaista konsulaattia Libyassa.</w:t>
      </w:r>
    </w:p>
    <w:p>
      <w:r>
        <w:rPr>
          <w:b/>
        </w:rPr>
        <w:t xml:space="preserve">Tulos</w:t>
      </w:r>
    </w:p>
    <w:p>
      <w:r>
        <w:t xml:space="preserve">ulkopolitiikka</w:t>
      </w:r>
    </w:p>
    <w:p>
      <w:r>
        <w:rPr>
          <w:b/>
        </w:rPr>
        <w:t xml:space="preserve">Tulos</w:t>
      </w:r>
    </w:p>
    <w:p>
      <w:r>
        <w:t xml:space="preserve">terrorismi</w:t>
      </w:r>
    </w:p>
    <w:p>
      <w:r>
        <w:rPr>
          <w:b/>
        </w:rPr>
        <w:t xml:space="preserve">Esimerkki 4.6041</w:t>
      </w:r>
    </w:p>
    <w:p>
      <w:r>
        <w:t xml:space="preserve">Aseiden markkinapaikat Facebookissa tarkoittavat, että KUKA tahansa voi tehdä asekaupan verkossa, tavata myyjän jossain parkkipaikalla ja kävellä pois aseen kanssa.</w:t>
      </w:r>
    </w:p>
    <w:p>
      <w:r>
        <w:rPr>
          <w:b/>
        </w:rPr>
        <w:t xml:space="preserve">Tulos</w:t>
      </w:r>
    </w:p>
    <w:p>
      <w:r>
        <w:t xml:space="preserve">aseet</w:t>
      </w:r>
    </w:p>
    <w:p>
      <w:r>
        <w:rPr>
          <w:b/>
        </w:rPr>
        <w:t xml:space="preserve">Esimerkki 4.6042</w:t>
      </w:r>
    </w:p>
    <w:p>
      <w:r>
        <w:t xml:space="preserve">"Näin isäni marssivan Martin Luther Kingin mukana."</w:t>
      </w:r>
    </w:p>
    <w:p>
      <w:r>
        <w:rPr>
          <w:b/>
        </w:rPr>
        <w:t xml:space="preserve">Tulos</w:t>
      </w:r>
    </w:p>
    <w:p>
      <w:r>
        <w:t xml:space="preserve">ehdokkaiden elämäkerta</w:t>
      </w:r>
    </w:p>
    <w:p>
      <w:r>
        <w:rPr>
          <w:b/>
        </w:rPr>
        <w:t xml:space="preserve">Esimerkki 4.6043</w:t>
      </w:r>
    </w:p>
    <w:p>
      <w:r>
        <w:t xml:space="preserve">Neljän viime vuoden aikana 53 prosenttia mustien varallisuudesta on vain kadonnut.</w:t>
      </w:r>
    </w:p>
    <w:p>
      <w:r>
        <w:rPr>
          <w:b/>
        </w:rPr>
        <w:t xml:space="preserve">Tulos</w:t>
      </w:r>
    </w:p>
    <w:p>
      <w:r>
        <w:t xml:space="preserve">monimuotoisuus</w:t>
      </w:r>
    </w:p>
    <w:p>
      <w:r>
        <w:rPr>
          <w:b/>
        </w:rPr>
        <w:t xml:space="preserve">Tulos</w:t>
      </w:r>
    </w:p>
    <w:p>
      <w:r>
        <w:t xml:space="preserve">talous</w:t>
      </w:r>
    </w:p>
    <w:p>
      <w:r>
        <w:rPr>
          <w:b/>
        </w:rPr>
        <w:t xml:space="preserve">Tulos</w:t>
      </w:r>
    </w:p>
    <w:p>
      <w:r>
        <w:t xml:space="preserve">asiantuntijat</w:t>
      </w:r>
    </w:p>
    <w:p>
      <w:r>
        <w:rPr>
          <w:b/>
        </w:rPr>
        <w:t xml:space="preserve">Tulos</w:t>
      </w:r>
    </w:p>
    <w:p>
      <w:r>
        <w:t xml:space="preserve">abc-news-week</w:t>
      </w:r>
    </w:p>
    <w:p>
      <w:r>
        <w:rPr>
          <w:b/>
        </w:rPr>
        <w:t xml:space="preserve">Esimerkki 4.6044</w:t>
      </w:r>
    </w:p>
    <w:p>
      <w:r>
        <w:t xml:space="preserve">Yhteisömme (Tampa Bay) on yksi niistä kymmenestä, joita merenpinnan nousu uhkaa eniten maailmassa.</w:t>
      </w:r>
    </w:p>
    <w:p>
      <w:r>
        <w:rPr>
          <w:b/>
        </w:rPr>
        <w:t xml:space="preserve">Tulos</w:t>
      </w:r>
    </w:p>
    <w:p>
      <w:r>
        <w:t xml:space="preserve">ilmastonmuutos</w:t>
      </w:r>
    </w:p>
    <w:p>
      <w:r>
        <w:rPr>
          <w:b/>
        </w:rPr>
        <w:t xml:space="preserve">Tulos</w:t>
      </w:r>
    </w:p>
    <w:p>
      <w:r>
        <w:t xml:space="preserve">kuljetus</w:t>
      </w:r>
    </w:p>
    <w:p>
      <w:r>
        <w:rPr>
          <w:b/>
        </w:rPr>
        <w:t xml:space="preserve">Esimerkki 4.6045</w:t>
      </w:r>
    </w:p>
    <w:p>
      <w:r>
        <w:t xml:space="preserve">Velka kaksinkertaistui Bushin aikana, ja nyt se kolminkertaistuu Barack Obaman valvonnassa.</w:t>
      </w:r>
    </w:p>
    <w:p>
      <w:r>
        <w:rPr>
          <w:b/>
        </w:rPr>
        <w:t xml:space="preserve">Tulos</w:t>
      </w:r>
    </w:p>
    <w:p>
      <w:r>
        <w:t xml:space="preserve">velka</w:t>
      </w:r>
    </w:p>
    <w:p>
      <w:r>
        <w:rPr>
          <w:b/>
        </w:rPr>
        <w:t xml:space="preserve">Esimerkki 4.6046</w:t>
      </w:r>
    </w:p>
    <w:p>
      <w:r>
        <w:t xml:space="preserve">Sen jälkeen, kun Florida hyväksyi stand your ground -lain vuonna 2005, itsepuolustuksesta johtuvat kuolemantapaukset ovat nousseet yli 250 prosenttia.</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Esimerkki 4.6047</w:t>
      </w:r>
    </w:p>
    <w:p>
      <w:r>
        <w:t xml:space="preserve">Washington ei voi piiloutua siltä tosiasialta, että kongressi nosti valtion velkakaton 14,3 biljoonaan dollariin. He eivät voi piiloutua siltä tosiasialta, että heidän esittämänsä talousarvio sisältää yli 5 biljoonan dollarin velan seuraavien viiden vuoden aikana.</w:t>
      </w:r>
    </w:p>
    <w:p>
      <w:r>
        <w:rPr>
          <w:b/>
        </w:rPr>
        <w:t xml:space="preserve">Tulos</w:t>
      </w:r>
    </w:p>
    <w:p>
      <w:r>
        <w:t xml:space="preserve">liittovaltion talousarvio</w:t>
      </w:r>
    </w:p>
    <w:p>
      <w:r>
        <w:rPr>
          <w:b/>
        </w:rPr>
        <w:t xml:space="preserve">Esimerkki 4.6048</w:t>
      </w:r>
    </w:p>
    <w:p>
      <w:r>
        <w:t xml:space="preserve">Republikaanien edustajainhuoneen ehdokas Marilinda Garcia vastustaa jopa sen porsaanreiän sulkemista, jonka ansiosta vaaralliset rikolliset voivat hankkia aseen ilman taustatarkastusta.</w:t>
      </w:r>
    </w:p>
    <w:p>
      <w:r>
        <w:rPr>
          <w:b/>
        </w:rPr>
        <w:t xml:space="preserve">Tulos</w:t>
      </w:r>
    </w:p>
    <w:p>
      <w:r>
        <w:t xml:space="preserve">aseet</w:t>
      </w:r>
    </w:p>
    <w:p>
      <w:r>
        <w:rPr>
          <w:b/>
        </w:rPr>
        <w:t xml:space="preserve">Esimerkki 4.6049</w:t>
      </w:r>
    </w:p>
    <w:p>
      <w:r>
        <w:t xml:space="preserve">Olimme konkurssissa.</w:t>
      </w:r>
    </w:p>
    <w:p>
      <w:r>
        <w:rPr>
          <w:b/>
        </w:rPr>
        <w:t xml:space="preserve">Tulos</w:t>
      </w:r>
    </w:p>
    <w:p>
      <w:r>
        <w:t xml:space="preserve">talous</w:t>
      </w:r>
    </w:p>
    <w:p>
      <w:r>
        <w:rPr>
          <w:b/>
        </w:rPr>
        <w:t xml:space="preserve">Tulos</w:t>
      </w:r>
    </w:p>
    <w:p>
      <w:r>
        <w:t xml:space="preserve">liittovaltion talousarvio</w:t>
      </w:r>
    </w:p>
    <w:p>
      <w:r>
        <w:rPr>
          <w:b/>
        </w:rPr>
        <w:t xml:space="preserve">Esimerkki 4.6050</w:t>
      </w:r>
    </w:p>
    <w:p>
      <w:r>
        <w:t xml:space="preserve">Mielipidemittaukset osoittavat kerta toisensa jälkeen, että toisin kuin Donald Trump, jos minä olen ehdokkaana, voitamme Hillary Clintonin.</w:t>
      </w:r>
    </w:p>
    <w:p>
      <w:r>
        <w:rPr>
          <w:b/>
        </w:rPr>
        <w:t xml:space="preserve">Tulos</w:t>
      </w:r>
    </w:p>
    <w:p>
      <w:r>
        <w:t xml:space="preserve">vaalit</w:t>
      </w:r>
    </w:p>
    <w:p>
      <w:r>
        <w:rPr>
          <w:b/>
        </w:rPr>
        <w:t xml:space="preserve">Tulos</w:t>
      </w:r>
    </w:p>
    <w:p>
      <w:r>
        <w:t xml:space="preserve">kyselyt</w:t>
      </w:r>
    </w:p>
    <w:p>
      <w:r>
        <w:rPr>
          <w:b/>
        </w:rPr>
        <w:t xml:space="preserve">Esimerkki 4.6051</w:t>
      </w:r>
    </w:p>
    <w:p>
      <w:r>
        <w:t xml:space="preserve">Sanoo, että amerikkalaiset keksivät Pongin, Space Invadersin ja iPhonen.</w:t>
      </w:r>
    </w:p>
    <w:p>
      <w:r>
        <w:rPr>
          <w:b/>
        </w:rPr>
        <w:t xml:space="preserve">Tulos</w:t>
      </w:r>
    </w:p>
    <w:p>
      <w:r>
        <w:t xml:space="preserve">talous</w:t>
      </w:r>
    </w:p>
    <w:p>
      <w:r>
        <w:rPr>
          <w:b/>
        </w:rPr>
        <w:t xml:space="preserve">Tulos</w:t>
      </w:r>
    </w:p>
    <w:p>
      <w:r>
        <w:t xml:space="preserve">perheet</w:t>
      </w:r>
    </w:p>
    <w:p>
      <w:r>
        <w:rPr>
          <w:b/>
        </w:rPr>
        <w:t xml:space="preserve">Tulos</w:t>
      </w:r>
    </w:p>
    <w:p>
      <w:r>
        <w:t xml:space="preserve">isänmaallisuus</w:t>
      </w:r>
    </w:p>
    <w:p>
      <w:r>
        <w:rPr>
          <w:b/>
        </w:rPr>
        <w:t xml:space="preserve">Tulos</w:t>
      </w:r>
    </w:p>
    <w:p>
      <w:r>
        <w:t xml:space="preserve">tiede</w:t>
      </w:r>
    </w:p>
    <w:p>
      <w:r>
        <w:rPr>
          <w:b/>
        </w:rPr>
        <w:t xml:space="preserve">Esimerkki 4.6052</w:t>
      </w:r>
    </w:p>
    <w:p>
      <w:r>
        <w:t xml:space="preserve">Russ Feingold sai vuonna 2009 muistion, jossa kerrottiin veteraaneille aiheutuneista vahingoista Wisconsinin veteraanilaitoksessa, eikä mitään tehty.</w:t>
      </w:r>
    </w:p>
    <w:p>
      <w:r>
        <w:rPr>
          <w:b/>
        </w:rPr>
        <w:t xml:space="preserve">Tulos</w:t>
      </w:r>
    </w:p>
    <w:p>
      <w:r>
        <w:t xml:space="preserve">huumeet</w:t>
      </w:r>
    </w:p>
    <w:p>
      <w:r>
        <w:rPr>
          <w:b/>
        </w:rPr>
        <w:t xml:space="preserve">Tulos</w:t>
      </w:r>
    </w:p>
    <w:p>
      <w:r>
        <w:t xml:space="preserve">kansanterveys</w:t>
      </w:r>
    </w:p>
    <w:p>
      <w:r>
        <w:rPr>
          <w:b/>
        </w:rPr>
        <w:t xml:space="preserve">Tulos</w:t>
      </w:r>
    </w:p>
    <w:p>
      <w:r>
        <w:t xml:space="preserve">veteraanit</w:t>
      </w:r>
    </w:p>
    <w:p>
      <w:r>
        <w:rPr>
          <w:b/>
        </w:rPr>
        <w:t xml:space="preserve">Esimerkki 4.6053</w:t>
      </w:r>
    </w:p>
    <w:p>
      <w:r>
        <w:t xml:space="preserve">Sanoo säästävänsä veronmaksajilta 6 miljoonaa dollaria vuodessa.</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vesi</w:t>
      </w:r>
    </w:p>
    <w:p>
      <w:r>
        <w:rPr>
          <w:b/>
        </w:rPr>
        <w:t xml:space="preserve">Esimerkki 4.6054</w:t>
      </w:r>
    </w:p>
    <w:p>
      <w:r>
        <w:t xml:space="preserve">Sanoo, että muistutuksen järjestäjät perustivat verkkosivustonsa viime marraskuussa ja aloittivat työnsä jo ennen kuin hän edes astui virkaan.</w:t>
      </w:r>
    </w:p>
    <w:p>
      <w:r>
        <w:rPr>
          <w:b/>
        </w:rPr>
        <w:t xml:space="preserve">Tulos</w:t>
      </w:r>
    </w:p>
    <w:p>
      <w:r>
        <w:t xml:space="preserve">vaalit</w:t>
      </w:r>
    </w:p>
    <w:p>
      <w:r>
        <w:rPr>
          <w:b/>
        </w:rPr>
        <w:t xml:space="preserve">Tulos</w:t>
      </w:r>
    </w:p>
    <w:p>
      <w:r>
        <w:t xml:space="preserve">job-accomplishments</w:t>
      </w:r>
    </w:p>
    <w:p>
      <w:r>
        <w:rPr>
          <w:b/>
        </w:rPr>
        <w:t xml:space="preserve">Esimerkki 4.6055</w:t>
      </w:r>
    </w:p>
    <w:p>
      <w:r>
        <w:t xml:space="preserve">Amerikkalaisten vakuuttamattomien osuus on 8,8 prosenttia.</w:t>
      </w:r>
    </w:p>
    <w:p>
      <w:r>
        <w:rPr>
          <w:b/>
        </w:rPr>
        <w:t xml:space="preserve">Tulos</w:t>
      </w:r>
    </w:p>
    <w:p>
      <w:r>
        <w:t xml:space="preserve">terveydenhuolto</w:t>
      </w:r>
    </w:p>
    <w:p>
      <w:r>
        <w:rPr>
          <w:b/>
        </w:rPr>
        <w:t xml:space="preserve">Esimerkki 4.6056</w:t>
      </w:r>
    </w:p>
    <w:p>
      <w:r>
        <w:t xml:space="preserve">Koska osavaltion lainsäätäjien palkka nostettiin 79 500 dollariin, ostovoima on nyt laskenut 53 000 dollariin.</w:t>
      </w:r>
    </w:p>
    <w:p>
      <w:r>
        <w:rPr>
          <w:b/>
        </w:rPr>
        <w:t xml:space="preserve">Tulos</w:t>
      </w:r>
    </w:p>
    <w:p>
      <w:r>
        <w:t xml:space="preserve">talous</w:t>
      </w:r>
    </w:p>
    <w:p>
      <w:r>
        <w:rPr>
          <w:b/>
        </w:rPr>
        <w:t xml:space="preserve">Esimerkki 4.6057</w:t>
      </w:r>
    </w:p>
    <w:p>
      <w:r>
        <w:t xml:space="preserve">Häiriintynyt ajaminen, kuten tekstiviestien lähettäminen ratissa, on syynä liikennekuolemien lisääntymiseen Georgian teillä tänä vuonna.</w:t>
      </w:r>
    </w:p>
    <w:p>
      <w:r>
        <w:rPr>
          <w:b/>
        </w:rPr>
        <w:t xml:space="preserve">Tulos</w:t>
      </w:r>
    </w:p>
    <w:p>
      <w:r>
        <w:t xml:space="preserve">julkinen turvallisuus</w:t>
      </w:r>
    </w:p>
    <w:p>
      <w:r>
        <w:rPr>
          <w:b/>
        </w:rPr>
        <w:t xml:space="preserve">Tulos</w:t>
      </w:r>
    </w:p>
    <w:p>
      <w:r>
        <w:t xml:space="preserve">kuljetus</w:t>
      </w:r>
    </w:p>
    <w:p>
      <w:r>
        <w:rPr>
          <w:b/>
        </w:rPr>
        <w:t xml:space="preserve">Esimerkki 4.6058</w:t>
      </w:r>
    </w:p>
    <w:p>
      <w:r>
        <w:t xml:space="preserve">toteaa, että viime vuonna Ohiossa on tehty mineraalioikeussopimuksia, ja käsittääkseni tähän mennessä on tehty yli miljardin dollarin arvosta vuokrasopimuksia.</w:t>
      </w:r>
    </w:p>
    <w:p>
      <w:r>
        <w:rPr>
          <w:b/>
        </w:rPr>
        <w:t xml:space="preserve">Tulos</w:t>
      </w:r>
    </w:p>
    <w:p>
      <w:r>
        <w:t xml:space="preserve">ympäristö</w:t>
      </w:r>
    </w:p>
    <w:p>
      <w:r>
        <w:rPr>
          <w:b/>
        </w:rPr>
        <w:t xml:space="preserve">Esimerkki 4.6059</w:t>
      </w:r>
    </w:p>
    <w:p>
      <w:r>
        <w:t xml:space="preserve">SanooBernie Sanders äänesti niin sanotun Charlestonin porsaanreiän puolesta.</w:t>
      </w:r>
    </w:p>
    <w:p>
      <w:r>
        <w:rPr>
          <w:b/>
        </w:rPr>
        <w:t xml:space="preserve">Tulos</w:t>
      </w:r>
    </w:p>
    <w:p>
      <w:r>
        <w:t xml:space="preserve">aseet</w:t>
      </w:r>
    </w:p>
    <w:p>
      <w:r>
        <w:rPr>
          <w:b/>
        </w:rPr>
        <w:t xml:space="preserve">Esimerkki 4.6060</w:t>
      </w:r>
    </w:p>
    <w:p>
      <w:r>
        <w:t xml:space="preserve">Yhdysvalloissa ei ole yhtään shakin suurmestaria.</w:t>
      </w:r>
    </w:p>
    <w:p>
      <w:r>
        <w:rPr>
          <w:b/>
        </w:rPr>
        <w:t xml:space="preserve">Tulos</w:t>
      </w:r>
    </w:p>
    <w:p>
      <w:r>
        <w:t xml:space="preserve">urheilu</w:t>
      </w:r>
    </w:p>
    <w:p>
      <w:r>
        <w:rPr>
          <w:b/>
        </w:rPr>
        <w:t xml:space="preserve">Esimerkki 4.6061</w:t>
      </w:r>
    </w:p>
    <w:p>
      <w:r>
        <w:t xml:space="preserve">Obaman terveydenhuoltouudistussuunnitelmassa lopetetaan kohtuuttomat omavastuu-, omavastuu- ja omavastuumaksut.</w:t>
      </w:r>
    </w:p>
    <w:p>
      <w:r>
        <w:rPr>
          <w:b/>
        </w:rPr>
        <w:t xml:space="preserve">Tulos</w:t>
      </w:r>
    </w:p>
    <w:p>
      <w:r>
        <w:t xml:space="preserve">terveydenhuolto</w:t>
      </w:r>
    </w:p>
    <w:p>
      <w:r>
        <w:rPr>
          <w:b/>
        </w:rPr>
        <w:t xml:space="preserve">Esimerkki 4.6062</w:t>
      </w:r>
    </w:p>
    <w:p>
      <w:r>
        <w:t xml:space="preserve">Lapsikuolemien yleisin syy on ehkäistävissä olevat tapaturmat.</w:t>
      </w:r>
    </w:p>
    <w:p>
      <w:r>
        <w:rPr>
          <w:b/>
        </w:rPr>
        <w:t xml:space="preserve">Tulos</w:t>
      </w:r>
    </w:p>
    <w:p>
      <w:r>
        <w:t xml:space="preserve">lapset</w:t>
      </w:r>
    </w:p>
    <w:p>
      <w:r>
        <w:rPr>
          <w:b/>
        </w:rPr>
        <w:t xml:space="preserve">Tulos</w:t>
      </w:r>
    </w:p>
    <w:p>
      <w:r>
        <w:t xml:space="preserve">kansanterveys</w:t>
      </w:r>
    </w:p>
    <w:p>
      <w:r>
        <w:rPr>
          <w:b/>
        </w:rPr>
        <w:t xml:space="preserve">Tulos</w:t>
      </w:r>
    </w:p>
    <w:p>
      <w:r>
        <w:t xml:space="preserve">julkinen turvallisuus</w:t>
      </w:r>
    </w:p>
    <w:p>
      <w:r>
        <w:rPr>
          <w:b/>
        </w:rPr>
        <w:t xml:space="preserve">Esimerkki 4.6063</w:t>
      </w:r>
    </w:p>
    <w:p>
      <w:r>
        <w:t xml:space="preserve">(Jeff) Atwatersin pankki oli niin heikko, että vain muutama kuukausi sitten FDIC sulki sen.</w:t>
      </w:r>
    </w:p>
    <w:p>
      <w:r>
        <w:rPr>
          <w:b/>
        </w:rPr>
        <w:t xml:space="preserve">Tulos</w:t>
      </w:r>
    </w:p>
    <w:p>
      <w:r>
        <w:t xml:space="preserve">ehdokkaiden elämäkerta</w:t>
      </w:r>
    </w:p>
    <w:p>
      <w:r>
        <w:rPr>
          <w:b/>
        </w:rPr>
        <w:t xml:space="preserve">Tulos</w:t>
      </w:r>
    </w:p>
    <w:p>
      <w:r>
        <w:t xml:space="preserve">rahoitusalan sääntely</w:t>
      </w:r>
    </w:p>
    <w:p>
      <w:r>
        <w:rPr>
          <w:b/>
        </w:rPr>
        <w:t xml:space="preserve">Tulos</w:t>
      </w:r>
    </w:p>
    <w:p>
      <w:r>
        <w:t xml:space="preserve">asuminen</w:t>
      </w:r>
    </w:p>
    <w:p>
      <w:r>
        <w:rPr>
          <w:b/>
        </w:rPr>
        <w:t xml:space="preserve">Tulos</w:t>
      </w:r>
    </w:p>
    <w:p>
      <w:r>
        <w:t xml:space="preserve">message-machine</w:t>
      </w:r>
    </w:p>
    <w:p>
      <w:r>
        <w:rPr>
          <w:b/>
        </w:rPr>
        <w:t xml:space="preserve">Esimerkki 4.6064</w:t>
      </w:r>
    </w:p>
    <w:p>
      <w:r>
        <w:t xml:space="preserve">"Niin kauan kuin olen palvellut ... . Tämä on ensimmäinen kerta, kun jokaiseen yksittäiseen päätökseen on tarvittu 60 senaattoria."</w:t>
      </w:r>
    </w:p>
    <w:p>
      <w:r>
        <w:rPr>
          <w:b/>
        </w:rPr>
        <w:t xml:space="preserve">Tulos</w:t>
      </w:r>
    </w:p>
    <w:p>
      <w:r>
        <w:t xml:space="preserve">kaksipuolueisuus</w:t>
      </w:r>
    </w:p>
    <w:p>
      <w:r>
        <w:rPr>
          <w:b/>
        </w:rPr>
        <w:t xml:space="preserve">Tulos</w:t>
      </w:r>
    </w:p>
    <w:p>
      <w:r>
        <w:t xml:space="preserve">hallituksen tehokkuus</w:t>
      </w:r>
    </w:p>
    <w:p>
      <w:r>
        <w:rPr>
          <w:b/>
        </w:rPr>
        <w:t xml:space="preserve">Esimerkki 4.6065</w:t>
      </w:r>
    </w:p>
    <w:p>
      <w:r>
        <w:t xml:space="preserve">Texasin osavaltio ei edes käytä E-Verify-järjestelmää sen määrittämiseksi, onko joku laillisesti maassamme, kun hän hakee työtä.</w:t>
      </w:r>
    </w:p>
    <w:p>
      <w:r>
        <w:rPr>
          <w:b/>
        </w:rPr>
        <w:t xml:space="preserve">Tulos</w:t>
      </w:r>
    </w:p>
    <w:p>
      <w:r>
        <w:t xml:space="preserve">maahanmuutto</w:t>
      </w:r>
    </w:p>
    <w:p>
      <w:r>
        <w:rPr>
          <w:b/>
        </w:rPr>
        <w:t xml:space="preserve">Esimerkki 4.6066</w:t>
      </w:r>
    </w:p>
    <w:p>
      <w:r>
        <w:t xml:space="preserve">57 prosenttia Austiniin vuosina 2009-2013 luoduista työpaikoista ei maksa perheille elämiseen riittävää palkkaa.</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köyhyys</w:t>
      </w:r>
    </w:p>
    <w:p>
      <w:r>
        <w:rPr>
          <w:b/>
        </w:rPr>
        <w:t xml:space="preserve">Esimerkki 4.6067</w:t>
      </w:r>
    </w:p>
    <w:p>
      <w:r>
        <w:t xml:space="preserve">Texas General Land Office on tienannut Texasin koululaisille 451 932,89 dollaria tuulivuokrasopimuksilla, jotka eivät ole tuottaneet wattia energiaa.""</w:t>
      </w:r>
    </w:p>
    <w:p>
      <w:r>
        <w:rPr>
          <w:b/>
        </w:rPr>
        <w:t xml:space="preserve">Tulos</w:t>
      </w:r>
    </w:p>
    <w:p>
      <w:r>
        <w:t xml:space="preserve">lapset</w:t>
      </w:r>
    </w:p>
    <w:p>
      <w:r>
        <w:rPr>
          <w:b/>
        </w:rPr>
        <w:t xml:space="preserve">Tulos</w:t>
      </w:r>
    </w:p>
    <w:p>
      <w:r>
        <w:t xml:space="preserve">koulutus</w:t>
      </w:r>
    </w:p>
    <w:p>
      <w:r>
        <w:rPr>
          <w:b/>
        </w:rPr>
        <w:t xml:space="preserve">Tulos</w:t>
      </w:r>
    </w:p>
    <w:p>
      <w:r>
        <w:t xml:space="preserve">energia</w:t>
      </w:r>
    </w:p>
    <w:p>
      <w:r>
        <w:rPr>
          <w:b/>
        </w:rPr>
        <w:t xml:space="preserve">Tulos</w:t>
      </w:r>
    </w:p>
    <w:p>
      <w:r>
        <w:t xml:space="preserve">valtion talousarvio</w:t>
      </w:r>
    </w:p>
    <w:p>
      <w:r>
        <w:rPr>
          <w:b/>
        </w:rPr>
        <w:t xml:space="preserve">Esimerkki 4.6068</w:t>
      </w:r>
    </w:p>
    <w:p>
      <w:r>
        <w:t xml:space="preserve">"Olemme virhemarginaalin sisällä."</w:t>
      </w:r>
    </w:p>
    <w:p>
      <w:r>
        <w:rPr>
          <w:b/>
        </w:rPr>
        <w:t xml:space="preserve">Tulos</w:t>
      </w:r>
    </w:p>
    <w:p>
      <w:r>
        <w:t xml:space="preserve">vaalit</w:t>
      </w:r>
    </w:p>
    <w:p>
      <w:r>
        <w:rPr>
          <w:b/>
        </w:rPr>
        <w:t xml:space="preserve">Esimerkki 4.6069</w:t>
      </w:r>
    </w:p>
    <w:p>
      <w:r>
        <w:t xml:space="preserve">Valtion tuki paikallisille kouluille oppilasta kohden on vähentynyt vähintään 25 prosenttia viime vuosikymmenen aikana.</w:t>
      </w:r>
    </w:p>
    <w:p>
      <w:r>
        <w:rPr>
          <w:b/>
        </w:rPr>
        <w:t xml:space="preserve">Tulos</w:t>
      </w:r>
    </w:p>
    <w:p>
      <w:r>
        <w:t xml:space="preserve">koulutus</w:t>
      </w:r>
    </w:p>
    <w:p>
      <w:r>
        <w:rPr>
          <w:b/>
        </w:rPr>
        <w:t xml:space="preserve">Tulos</w:t>
      </w:r>
    </w:p>
    <w:p>
      <w:r>
        <w:t xml:space="preserve">valtion talousarvio</w:t>
      </w:r>
    </w:p>
    <w:p>
      <w:r>
        <w:rPr>
          <w:b/>
        </w:rPr>
        <w:t xml:space="preserve">Esimerkki 4.6070</w:t>
      </w:r>
    </w:p>
    <w:p>
      <w:r>
        <w:t xml:space="preserve">Jokainen [Corbettin hallinnon] talousarvio on päättynyt voitollisena.</w:t>
      </w:r>
    </w:p>
    <w:p>
      <w:r>
        <w:rPr>
          <w:b/>
        </w:rPr>
        <w:t xml:space="preserve">Tulos</w:t>
      </w:r>
    </w:p>
    <w:p>
      <w:r>
        <w:t xml:space="preserve">talous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ärsyke</w:t>
      </w:r>
    </w:p>
    <w:p>
      <w:r>
        <w:rPr>
          <w:b/>
        </w:rPr>
        <w:t xml:space="preserve">Tulos</w:t>
      </w:r>
    </w:p>
    <w:p>
      <w:r>
        <w:t xml:space="preserve">verot</w:t>
      </w:r>
    </w:p>
    <w:p>
      <w:r>
        <w:rPr>
          <w:b/>
        </w:rPr>
        <w:t xml:space="preserve">Esimerkki 4.6071</w:t>
      </w:r>
    </w:p>
    <w:p>
      <w:r>
        <w:t xml:space="preserve">Hillary Clinton lupasi senaattoriksi pyrkiessään vuosia sitten 200 000 työpaikkaa New Yorkin osavaltion pohjoisosaan. ... Niitä ei vain tullut, vaan he menettivät niin paljon työpaikkoja.</w:t>
      </w:r>
    </w:p>
    <w:p>
      <w:r>
        <w:rPr>
          <w:b/>
        </w:rPr>
        <w:t xml:space="preserve">Tulos</w:t>
      </w:r>
    </w:p>
    <w:p>
      <w:r>
        <w:t xml:space="preserve">ehdokkaiden elämäkerta</w:t>
      </w:r>
    </w:p>
    <w:p>
      <w:r>
        <w:rPr>
          <w:b/>
        </w:rPr>
        <w:t xml:space="preserve">Tulos</w:t>
      </w:r>
    </w:p>
    <w:p>
      <w:r>
        <w:t xml:space="preserve">työpaikat</w:t>
      </w:r>
    </w:p>
    <w:p>
      <w:r>
        <w:rPr>
          <w:b/>
        </w:rPr>
        <w:t xml:space="preserve">Esimerkki 4.6072</w:t>
      </w:r>
    </w:p>
    <w:p>
      <w:r>
        <w:t xml:space="preserve">Meksikolaiskartellien jäsenet levittäytyvät pariin sataan amerikkalaiseen kaupunkiin.</w:t>
      </w:r>
    </w:p>
    <w:p>
      <w:r>
        <w:rPr>
          <w:b/>
        </w:rPr>
        <w:t xml:space="preserve">Tulos</w:t>
      </w:r>
    </w:p>
    <w:p>
      <w:r>
        <w:t xml:space="preserve">rikos</w:t>
      </w:r>
    </w:p>
    <w:p>
      <w:r>
        <w:rPr>
          <w:b/>
        </w:rPr>
        <w:t xml:space="preserve">Tulos</w:t>
      </w:r>
    </w:p>
    <w:p>
      <w:r>
        <w:t xml:space="preserve">huumeet</w:t>
      </w:r>
    </w:p>
    <w:p>
      <w:r>
        <w:rPr>
          <w:b/>
        </w:rPr>
        <w:t xml:space="preserve">Tulos</w:t>
      </w:r>
    </w:p>
    <w:p>
      <w:r>
        <w:t xml:space="preserve">kotimaan turvallisuus</w:t>
      </w:r>
    </w:p>
    <w:p>
      <w:r>
        <w:rPr>
          <w:b/>
        </w:rPr>
        <w:t xml:space="preserve">Esimerkki 4.6073</w:t>
      </w:r>
    </w:p>
    <w:p>
      <w:r>
        <w:t xml:space="preserve">Barack Obaman terveydenhuoltosuunnitelma on "velvoittaa terveydenhuollon kattavuus ja ottaa käyttöön yleinen, hallituksen hallinnoima ohjelma".</w:t>
      </w:r>
    </w:p>
    <w:p>
      <w:r>
        <w:rPr>
          <w:b/>
        </w:rPr>
        <w:t xml:space="preserve">Tulos</w:t>
      </w:r>
    </w:p>
    <w:p>
      <w:r>
        <w:t xml:space="preserve">terveydenhuolto</w:t>
      </w:r>
    </w:p>
    <w:p>
      <w:r>
        <w:rPr>
          <w:b/>
        </w:rPr>
        <w:t xml:space="preserve">Esimerkki 4.6074</w:t>
      </w:r>
    </w:p>
    <w:p>
      <w:r>
        <w:t xml:space="preserve">Hollywood on Browardin murhien ykkönen vuonna 2013. Kiitos päällikkö Fernandez!</w:t>
      </w:r>
    </w:p>
    <w:p>
      <w:r>
        <w:rPr>
          <w:b/>
        </w:rPr>
        <w:t xml:space="preserve">Tulos</w:t>
      </w:r>
    </w:p>
    <w:p>
      <w:r>
        <w:t xml:space="preserve">kaupunginhallitus</w:t>
      </w:r>
    </w:p>
    <w:p>
      <w:r>
        <w:rPr>
          <w:b/>
        </w:rPr>
        <w:t xml:space="preserve">Tulos</w:t>
      </w:r>
    </w:p>
    <w:p>
      <w:r>
        <w:t xml:space="preserve">rikos</w:t>
      </w:r>
    </w:p>
    <w:p>
      <w:r>
        <w:rPr>
          <w:b/>
        </w:rPr>
        <w:t xml:space="preserve">Esimerkki 4.6075</w:t>
      </w:r>
    </w:p>
    <w:p>
      <w:r>
        <w:t xml:space="preserve">Paul Ryan leikkasi suurlähetystöjen turvallisuutta talousarviossaan 300 miljoonaa dollaria vähemmän kuin mitä pyysimme.</w:t>
      </w:r>
    </w:p>
    <w:p>
      <w:r>
        <w:rPr>
          <w:b/>
        </w:rPr>
        <w:t xml:space="preserve">Tulos</w:t>
      </w:r>
    </w:p>
    <w:p>
      <w:r>
        <w:t xml:space="preserve">liittovaltion talousarvio</w:t>
      </w:r>
    </w:p>
    <w:p>
      <w:r>
        <w:rPr>
          <w:b/>
        </w:rPr>
        <w:t xml:space="preserve">Tulos</w:t>
      </w:r>
    </w:p>
    <w:p>
      <w:r>
        <w:t xml:space="preserve">ulkopolitiikka</w:t>
      </w:r>
    </w:p>
    <w:p>
      <w:r>
        <w:rPr>
          <w:b/>
        </w:rPr>
        <w:t xml:space="preserve">Esimerkki 4.6076</w:t>
      </w:r>
    </w:p>
    <w:p>
      <w:r>
        <w:t xml:space="preserve">Eurooppaan tulevien syyrialaispakolaisten ja -siirtolaisten joukossa näyttää olevan hyvin vähän naisia. Hyvin vähän lapsia.</w:t>
      </w:r>
    </w:p>
    <w:p>
      <w:r>
        <w:rPr>
          <w:b/>
        </w:rPr>
        <w:t xml:space="preserve">Tulos</w:t>
      </w:r>
    </w:p>
    <w:p>
      <w:r>
        <w:t xml:space="preserve">ulkopolitiikka</w:t>
      </w:r>
    </w:p>
    <w:p>
      <w:r>
        <w:rPr>
          <w:b/>
        </w:rPr>
        <w:t xml:space="preserve">Tulos</w:t>
      </w:r>
    </w:p>
    <w:p>
      <w:r>
        <w:t xml:space="preserve">maahanmuutto</w:t>
      </w:r>
    </w:p>
    <w:p>
      <w:r>
        <w:rPr>
          <w:b/>
        </w:rPr>
        <w:t xml:space="preserve">Esimerkki 4.6077</w:t>
      </w:r>
    </w:p>
    <w:p>
      <w:r>
        <w:t xml:space="preserve">Ponzi-huijari Scott Rothstein antoi satojatuhansia kampanjarahoja, jotta Crist voisi valvoa osavaltion keskeisten tuomareiden nimityksiä.</w:t>
      </w:r>
    </w:p>
    <w:p>
      <w:r>
        <w:rPr>
          <w:b/>
        </w:rPr>
        <w:t xml:space="preserve">Tulos</w:t>
      </w:r>
    </w:p>
    <w:p>
      <w:r>
        <w:t xml:space="preserve">kampanjarahoitus</w:t>
      </w:r>
    </w:p>
    <w:p>
      <w:r>
        <w:rPr>
          <w:b/>
        </w:rPr>
        <w:t xml:space="preserve">Tulos</w:t>
      </w:r>
    </w:p>
    <w:p>
      <w:r>
        <w:t xml:space="preserve">etiikka</w:t>
      </w:r>
    </w:p>
    <w:p>
      <w:r>
        <w:rPr>
          <w:b/>
        </w:rPr>
        <w:t xml:space="preserve">Esimerkki 4.6078</w:t>
      </w:r>
    </w:p>
    <w:p>
      <w:r>
        <w:t xml:space="preserve">Senaattori Robert Hurt äänesti lakiehdotuksen puolesta, joka nosti sähkömaksuja seitsemän kertaa.</w:t>
      </w:r>
    </w:p>
    <w:p>
      <w:r>
        <w:rPr>
          <w:b/>
        </w:rPr>
        <w:t xml:space="preserve">Tulos</w:t>
      </w:r>
    </w:p>
    <w:p>
      <w:r>
        <w:t xml:space="preserve">energia</w:t>
      </w:r>
    </w:p>
    <w:p>
      <w:r>
        <w:rPr>
          <w:b/>
        </w:rPr>
        <w:t xml:space="preserve">Esimerkki 4.6079</w:t>
      </w:r>
    </w:p>
    <w:p>
      <w:r>
        <w:t xml:space="preserve">Vuodesta 2004 lähtien on tehty noin 1 300 hyökkäystä (rautatiekohteisiin). Neljä tuhatta ihmistä on kuollut. Tuhansia on loukkaantunut.</w:t>
      </w:r>
    </w:p>
    <w:p>
      <w:r>
        <w:rPr>
          <w:b/>
        </w:rPr>
        <w:t xml:space="preserve">Tulos</w:t>
      </w:r>
    </w:p>
    <w:p>
      <w:r>
        <w:t xml:space="preserve">terrorismi</w:t>
      </w:r>
    </w:p>
    <w:p>
      <w:r>
        <w:rPr>
          <w:b/>
        </w:rPr>
        <w:t xml:space="preserve">Tulos</w:t>
      </w:r>
    </w:p>
    <w:p>
      <w:r>
        <w:t xml:space="preserve">kuljetus</w:t>
      </w:r>
    </w:p>
    <w:p>
      <w:r>
        <w:rPr>
          <w:b/>
        </w:rPr>
        <w:t xml:space="preserve">Esimerkki 4.6080</w:t>
      </w:r>
    </w:p>
    <w:p>
      <w:r>
        <w:t xml:space="preserve">Sanoo Donald Trumpin sanoneen, että naista pitäisi rangaista siitä, että hän käyttää oikeuttaan valita.</w:t>
      </w:r>
    </w:p>
    <w:p>
      <w:r>
        <w:rPr>
          <w:b/>
        </w:rPr>
        <w:t xml:space="preserve">Tulos</w:t>
      </w:r>
    </w:p>
    <w:p>
      <w:r>
        <w:t xml:space="preserve">abortti</w:t>
      </w:r>
    </w:p>
    <w:p>
      <w:r>
        <w:rPr>
          <w:b/>
        </w:rPr>
        <w:t xml:space="preserve">Esimerkki 4.6081</w:t>
      </w:r>
    </w:p>
    <w:p>
      <w:r>
        <w:t xml:space="preserve">Senaatin pankkikomitean puheenjohtaja, senaattori Chris Dodd sisällytti elvytyslakiin tarkistuksen, jonka mukaan veronmaksajien rahoilla pelastetut pankit, kuten AIG, saivat jakaa valtavia bonuksia.</w:t>
      </w:r>
    </w:p>
    <w:p>
      <w:r>
        <w:rPr>
          <w:b/>
        </w:rPr>
        <w:t xml:space="preserve">Tulos</w:t>
      </w:r>
    </w:p>
    <w:p>
      <w:r>
        <w:t xml:space="preserve">talous</w:t>
      </w:r>
    </w:p>
    <w:p>
      <w:r>
        <w:rPr>
          <w:b/>
        </w:rPr>
        <w:t xml:space="preserve">Esimerkki 4.6082</w:t>
      </w:r>
    </w:p>
    <w:p>
      <w:r>
        <w:t xml:space="preserve">Sanoo, että lentoasemien läpivalaisumenettelyjä koskeva lainsäädäntökeskustelu käynnisti liittovaltion muutokset turvallisuusmenettelyihin.</w:t>
      </w:r>
    </w:p>
    <w:p>
      <w:r>
        <w:rPr>
          <w:b/>
        </w:rPr>
        <w:t xml:space="preserve">Tulos</w:t>
      </w:r>
    </w:p>
    <w:p>
      <w:r>
        <w:t xml:space="preserve">kotimaan turvallisuus</w:t>
      </w:r>
    </w:p>
    <w:p>
      <w:r>
        <w:rPr>
          <w:b/>
        </w:rPr>
        <w:t xml:space="preserve">Tulos</w:t>
      </w:r>
    </w:p>
    <w:p>
      <w:r>
        <w:t xml:space="preserve">kuljetus</w:t>
      </w:r>
    </w:p>
    <w:p>
      <w:r>
        <w:rPr>
          <w:b/>
        </w:rPr>
        <w:t xml:space="preserve">Esimerkki 4.6083</w:t>
      </w:r>
    </w:p>
    <w:p>
      <w:r>
        <w:t xml:space="preserve">Hillary Clintonin avustajalla Huma Abedinilla on kuulemma yhteyksiä Muslimiveljeskuntaan.</w:t>
      </w:r>
    </w:p>
    <w:p>
      <w:r>
        <w:rPr>
          <w:b/>
        </w:rPr>
        <w:t xml:space="preserve">Tulos</w:t>
      </w:r>
    </w:p>
    <w:p>
      <w:r>
        <w:t xml:space="preserve">ulkopolitiikka</w:t>
      </w:r>
    </w:p>
    <w:p>
      <w:r>
        <w:rPr>
          <w:b/>
        </w:rPr>
        <w:t xml:space="preserve">Tulos</w:t>
      </w:r>
    </w:p>
    <w:p>
      <w:r>
        <w:t xml:space="preserve">uskonto</w:t>
      </w:r>
    </w:p>
    <w:p>
      <w:r>
        <w:rPr>
          <w:b/>
        </w:rPr>
        <w:t xml:space="preserve">Tulos</w:t>
      </w:r>
    </w:p>
    <w:p>
      <w:r>
        <w:t xml:space="preserve">terrorismi</w:t>
      </w:r>
    </w:p>
    <w:p>
      <w:r>
        <w:rPr>
          <w:b/>
        </w:rPr>
        <w:t xml:space="preserve">Esimerkki 4.6084</w:t>
      </w:r>
    </w:p>
    <w:p>
      <w:r>
        <w:t xml:space="preserve">Kunniamerkitty merijalkaväen sotilas, kahden Irakin sodan veteraani.</w:t>
      </w:r>
    </w:p>
    <w:p>
      <w:r>
        <w:rPr>
          <w:b/>
        </w:rPr>
        <w:t xml:space="preserve">Tulos</w:t>
      </w:r>
    </w:p>
    <w:p>
      <w:r>
        <w:t xml:space="preserve">ehdokkaiden elämäkerta</w:t>
      </w:r>
    </w:p>
    <w:p>
      <w:r>
        <w:rPr>
          <w:b/>
        </w:rPr>
        <w:t xml:space="preserve">Tulos</w:t>
      </w:r>
    </w:p>
    <w:p>
      <w:r>
        <w:t xml:space="preserve">Irak</w:t>
      </w:r>
    </w:p>
    <w:p>
      <w:r>
        <w:rPr>
          <w:b/>
        </w:rPr>
        <w:t xml:space="preserve">Tulos</w:t>
      </w:r>
    </w:p>
    <w:p>
      <w:r>
        <w:t xml:space="preserve">job-accomplishments</w:t>
      </w:r>
    </w:p>
    <w:p>
      <w:r>
        <w:rPr>
          <w:b/>
        </w:rPr>
        <w:t xml:space="preserve">Tulos</w:t>
      </w:r>
    </w:p>
    <w:p>
      <w:r>
        <w:t xml:space="preserve">message-machine</w:t>
      </w:r>
    </w:p>
    <w:p>
      <w:r>
        <w:rPr>
          <w:b/>
        </w:rPr>
        <w:t xml:space="preserve">Tulos</w:t>
      </w:r>
    </w:p>
    <w:p>
      <w:r>
        <w:t xml:space="preserve">sotilaallinen</w:t>
      </w:r>
    </w:p>
    <w:p>
      <w:r>
        <w:rPr>
          <w:b/>
        </w:rPr>
        <w:t xml:space="preserve">Tulos</w:t>
      </w:r>
    </w:p>
    <w:p>
      <w:r>
        <w:t xml:space="preserve">julkisen palvelun</w:t>
      </w:r>
    </w:p>
    <w:p>
      <w:r>
        <w:rPr>
          <w:b/>
        </w:rPr>
        <w:t xml:space="preserve">Tulos</w:t>
      </w:r>
    </w:p>
    <w:p>
      <w:r>
        <w:t xml:space="preserve">veteraanit</w:t>
      </w:r>
    </w:p>
    <w:p>
      <w:r>
        <w:rPr>
          <w:b/>
        </w:rPr>
        <w:t xml:space="preserve">Esimerkki 4.6085</w:t>
      </w:r>
    </w:p>
    <w:p>
      <w:r>
        <w:t xml:space="preserve">Jos tienaat yli 250 000 dollaria vuodessa, saat kotiin vain noin 125 000 dollaria.</w:t>
      </w:r>
    </w:p>
    <w:p>
      <w:r>
        <w:rPr>
          <w:b/>
        </w:rPr>
        <w:t xml:space="preserve">Tulos</w:t>
      </w:r>
    </w:p>
    <w:p>
      <w:r>
        <w:t xml:space="preserve">asiantuntijat</w:t>
      </w:r>
    </w:p>
    <w:p>
      <w:r>
        <w:rPr>
          <w:b/>
        </w:rPr>
        <w:t xml:space="preserve">Tulos</w:t>
      </w:r>
    </w:p>
    <w:p>
      <w:r>
        <w:t xml:space="preserve">verot</w:t>
      </w:r>
    </w:p>
    <w:p>
      <w:r>
        <w:rPr>
          <w:b/>
        </w:rPr>
        <w:t xml:space="preserve">Esimerkki 4.6086</w:t>
      </w:r>
    </w:p>
    <w:p>
      <w:r>
        <w:t xml:space="preserve">Sanoo Donald Trumpin sanoneen, että Yhdysvaltojen pitäisi rohkaista Japania hankkimaan ydinaseita.</w:t>
      </w:r>
    </w:p>
    <w:p>
      <w:r>
        <w:rPr>
          <w:b/>
        </w:rPr>
        <w:t xml:space="preserve">Tulos</w:t>
      </w:r>
    </w:p>
    <w:p>
      <w:r>
        <w:t xml:space="preserve">ulkopolitiikka</w:t>
      </w:r>
    </w:p>
    <w:p>
      <w:r>
        <w:rPr>
          <w:b/>
        </w:rPr>
        <w:t xml:space="preserve">Tulos</w:t>
      </w:r>
    </w:p>
    <w:p>
      <w:r>
        <w:t xml:space="preserve">ydinvoima</w:t>
      </w:r>
    </w:p>
    <w:p>
      <w:r>
        <w:rPr>
          <w:b/>
        </w:rPr>
        <w:t xml:space="preserve">Esimerkki 4.6087</w:t>
      </w:r>
    </w:p>
    <w:p>
      <w:r>
        <w:t xml:space="preserve">Lapsiköyhyys on meillä korkein kaikista maailman suurista maista.</w:t>
      </w:r>
    </w:p>
    <w:p>
      <w:r>
        <w:rPr>
          <w:b/>
        </w:rPr>
        <w:t xml:space="preserve">Tulos</w:t>
      </w:r>
    </w:p>
    <w:p>
      <w:r>
        <w:t xml:space="preserve">köyhyys</w:t>
      </w:r>
    </w:p>
    <w:p>
      <w:r>
        <w:rPr>
          <w:b/>
        </w:rPr>
        <w:t xml:space="preserve">Esimerkki 4.6088</w:t>
      </w:r>
    </w:p>
    <w:p>
      <w:r>
        <w:t xml:space="preserve">Dohertyn kampanja, toisin kuin Cicillinen kampanja, rahoitetaan pääasiassa yksityislahjoittajilta - ei suurilta järjestöiltä, joihin Cicilline luottaa.</w:t>
      </w:r>
    </w:p>
    <w:p>
      <w:r>
        <w:rPr>
          <w:b/>
        </w:rPr>
        <w:t xml:space="preserve">Tulos</w:t>
      </w:r>
    </w:p>
    <w:p>
      <w:r>
        <w:t xml:space="preserve">kampanjarahoitus</w:t>
      </w:r>
    </w:p>
    <w:p>
      <w:r>
        <w:rPr>
          <w:b/>
        </w:rPr>
        <w:t xml:space="preserve">Tulos</w:t>
      </w:r>
    </w:p>
    <w:p>
      <w:r>
        <w:t xml:space="preserve">kampanjamainonta</w:t>
      </w:r>
    </w:p>
    <w:p>
      <w:r>
        <w:rPr>
          <w:b/>
        </w:rPr>
        <w:t xml:space="preserve">Esimerkki 4.6089</w:t>
      </w:r>
    </w:p>
    <w:p>
      <w:r>
        <w:t xml:space="preserve">Ehdonalaisen vapauttamisen lakkauttamisen jälkeen Virginiassa rikollisuuden määrä on laskenut maan kolmanneksi alhaisimmaksi, ja uusintarikollisuuden määrä on laskenut 20 prosenttia, mikä on maan toiseksi alhaisin.</w:t>
      </w:r>
    </w:p>
    <w:p>
      <w:r>
        <w:rPr>
          <w:b/>
        </w:rPr>
        <w:t xml:space="preserve">Tulos</w:t>
      </w:r>
    </w:p>
    <w:p>
      <w:r>
        <w:t xml:space="preserve">rikos</w:t>
      </w:r>
    </w:p>
    <w:p>
      <w:r>
        <w:rPr>
          <w:b/>
        </w:rPr>
        <w:t xml:space="preserve">Tulos</w:t>
      </w:r>
    </w:p>
    <w:p>
      <w:r>
        <w:t xml:space="preserve">rikosoikeus</w:t>
      </w:r>
    </w:p>
    <w:p>
      <w:r>
        <w:rPr>
          <w:b/>
        </w:rPr>
        <w:t xml:space="preserve">Esimerkki 4.6090</w:t>
      </w:r>
    </w:p>
    <w:p>
      <w:r>
        <w:t xml:space="preserve">"Haluan antaa jokaiselle amerikkalaiselle 5000 dollarin palautettavan verohyvityksen."</w:t>
      </w:r>
    </w:p>
    <w:p>
      <w:r>
        <w:rPr>
          <w:b/>
        </w:rPr>
        <w:t xml:space="preserve">Tulos</w:t>
      </w:r>
    </w:p>
    <w:p>
      <w:r>
        <w:t xml:space="preserve">terveydenhuolto</w:t>
      </w:r>
    </w:p>
    <w:p>
      <w:r>
        <w:rPr>
          <w:b/>
        </w:rPr>
        <w:t xml:space="preserve">Esimerkki 4.6091</w:t>
      </w:r>
    </w:p>
    <w:p>
      <w:r>
        <w:t xml:space="preserve">Hillary Clinton suunnittelee (Lähi-idän pakolaisten) maahanpääsyn massiivista lisäämistä, mukaan lukien 500 prosentin lisäys Syyrian pakolaisten saapumisessa maahamme.</w:t>
      </w:r>
    </w:p>
    <w:p>
      <w:r>
        <w:rPr>
          <w:b/>
        </w:rPr>
        <w:t xml:space="preserve">Tulos</w:t>
      </w:r>
    </w:p>
    <w:p>
      <w:r>
        <w:t xml:space="preserve">perheet</w:t>
      </w:r>
    </w:p>
    <w:p>
      <w:r>
        <w:rPr>
          <w:b/>
        </w:rPr>
        <w:t xml:space="preserve">Tulos</w:t>
      </w:r>
    </w:p>
    <w:p>
      <w:r>
        <w:t xml:space="preserve">ulkopolitiikka</w:t>
      </w:r>
    </w:p>
    <w:p>
      <w:r>
        <w:rPr>
          <w:b/>
        </w:rPr>
        <w:t xml:space="preserve">Tulos</w:t>
      </w:r>
    </w:p>
    <w:p>
      <w:r>
        <w:t xml:space="preserve">kotimaan turvallisuus</w:t>
      </w:r>
    </w:p>
    <w:p>
      <w:r>
        <w:rPr>
          <w:b/>
        </w:rPr>
        <w:t xml:space="preserve">Tulos</w:t>
      </w:r>
    </w:p>
    <w:p>
      <w:r>
        <w:t xml:space="preserve">ihmisoikeudet</w:t>
      </w:r>
    </w:p>
    <w:p>
      <w:r>
        <w:rPr>
          <w:b/>
        </w:rPr>
        <w:t xml:space="preserve">Tulos</w:t>
      </w:r>
    </w:p>
    <w:p>
      <w:r>
        <w:t xml:space="preserve">maahanmuutto</w:t>
      </w:r>
    </w:p>
    <w:p>
      <w:r>
        <w:rPr>
          <w:b/>
        </w:rPr>
        <w:t xml:space="preserve">Tulos</w:t>
      </w:r>
    </w:p>
    <w:p>
      <w:r>
        <w:t xml:space="preserve">terrorismi</w:t>
      </w:r>
    </w:p>
    <w:p>
      <w:r>
        <w:rPr>
          <w:b/>
        </w:rPr>
        <w:t xml:space="preserve">Esimerkki 4.6092</w:t>
      </w:r>
    </w:p>
    <w:p>
      <w:r>
        <w:t xml:space="preserve">Jos tarkastellaan yksityisellä sektorilla menetettyjä työpaikkoja verrattuna julkisen sektorin työpaikkojen lisääntymiseen, tilanne on täysin sekaisin. Hallitus kasvaa ja yksityinen talous supistuu.</w:t>
      </w:r>
    </w:p>
    <w:p>
      <w:r>
        <w:rPr>
          <w:b/>
        </w:rPr>
        <w:t xml:space="preserve">Tulos</w:t>
      </w:r>
    </w:p>
    <w:p>
      <w:r>
        <w:t xml:space="preserve">talous</w:t>
      </w:r>
    </w:p>
    <w:p>
      <w:r>
        <w:rPr>
          <w:b/>
        </w:rPr>
        <w:t xml:space="preserve">Tulos</w:t>
      </w:r>
    </w:p>
    <w:p>
      <w:r>
        <w:t xml:space="preserve">hallituksen tehokkuus</w:t>
      </w:r>
    </w:p>
    <w:p>
      <w:r>
        <w:rPr>
          <w:b/>
        </w:rPr>
        <w:t xml:space="preserve">Tulos</w:t>
      </w:r>
    </w:p>
    <w:p>
      <w:r>
        <w:t xml:space="preserve">työpaikat</w:t>
      </w:r>
    </w:p>
    <w:p>
      <w:r>
        <w:rPr>
          <w:b/>
        </w:rPr>
        <w:t xml:space="preserve">Esimerkki 4.6093</w:t>
      </w:r>
    </w:p>
    <w:p>
      <w:r>
        <w:t xml:space="preserve">Presidentti ja varapresidentti eivät voi olla samasta osavaltiosta.</w:t>
      </w:r>
    </w:p>
    <w:p>
      <w:r>
        <w:rPr>
          <w:b/>
        </w:rPr>
        <w:t xml:space="preserve">Tulos</w:t>
      </w:r>
    </w:p>
    <w:p>
      <w:r>
        <w:t xml:space="preserve">vaalit</w:t>
      </w:r>
    </w:p>
    <w:p>
      <w:r>
        <w:rPr>
          <w:b/>
        </w:rPr>
        <w:t xml:space="preserve">Tulos</w:t>
      </w:r>
    </w:p>
    <w:p>
      <w:r>
        <w:t xml:space="preserve">legal-issues</w:t>
      </w:r>
    </w:p>
    <w:p>
      <w:r>
        <w:rPr>
          <w:b/>
        </w:rPr>
        <w:t xml:space="preserve">Esimerkki 4.6094</w:t>
      </w:r>
    </w:p>
    <w:p>
      <w:r>
        <w:t xml:space="preserve">Englannin Birminghamissa on kaupunkeja, jotka ovat täysin muslimien asuttamia ja joihin ei-muslimit eivät yksinkertaisesti mene.</w:t>
      </w:r>
    </w:p>
    <w:p>
      <w:r>
        <w:rPr>
          <w:b/>
        </w:rPr>
        <w:t xml:space="preserve">Tulos</w:t>
      </w:r>
    </w:p>
    <w:p>
      <w:r>
        <w:t xml:space="preserve">uskonto</w:t>
      </w:r>
    </w:p>
    <w:p>
      <w:r>
        <w:rPr>
          <w:b/>
        </w:rPr>
        <w:t xml:space="preserve">Esimerkki 4.6095</w:t>
      </w:r>
    </w:p>
    <w:p>
      <w:r>
        <w:t xml:space="preserve">Sanoo 40 vuotta sitten Yhdysvallat asetti Texasin äänestysoikeuslain alaiseksi, koska se ei ollut painanut äänestyslippuja espanjaksi.</w:t>
      </w:r>
    </w:p>
    <w:p>
      <w:r>
        <w:rPr>
          <w:b/>
        </w:rPr>
        <w:t xml:space="preserve">Tulos</w:t>
      </w:r>
    </w:p>
    <w:p>
      <w:r>
        <w:t xml:space="preserve">kansalaisoikeudet</w:t>
      </w:r>
    </w:p>
    <w:p>
      <w:r>
        <w:rPr>
          <w:b/>
        </w:rPr>
        <w:t xml:space="preserve">Tulos</w:t>
      </w:r>
    </w:p>
    <w:p>
      <w:r>
        <w:t xml:space="preserve">vaalit</w:t>
      </w:r>
    </w:p>
    <w:p>
      <w:r>
        <w:rPr>
          <w:b/>
        </w:rPr>
        <w:t xml:space="preserve">Esimerkki 4.6096</w:t>
      </w:r>
    </w:p>
    <w:p>
      <w:r>
        <w:t xml:space="preserve">Kampanjoin (Wisconsinin talousarvion korjaamista koskevaan lakiesitykseen sisältyvien ehdotusten) puolesta koko vaalien ajan. Jokainen, joka sanoo olevansa järkyttynyt tästä, on nukkunut viimeiset kaksi vuotta.</w:t>
      </w:r>
    </w:p>
    <w:p>
      <w:r>
        <w:rPr>
          <w:b/>
        </w:rPr>
        <w:t xml:space="preserve">Tulos</w:t>
      </w:r>
    </w:p>
    <w:p>
      <w:r>
        <w:t xml:space="preserve">työvoima</w:t>
      </w:r>
    </w:p>
    <w:p>
      <w:r>
        <w:rPr>
          <w:b/>
        </w:rPr>
        <w:t xml:space="preserve">Tulos</w:t>
      </w:r>
    </w:p>
    <w:p>
      <w:r>
        <w:t xml:space="preserve">valtion talousarvio</w:t>
      </w:r>
    </w:p>
    <w:p>
      <w:r>
        <w:rPr>
          <w:b/>
        </w:rPr>
        <w:t xml:space="preserve">Esimerkki 4.6097</w:t>
      </w:r>
    </w:p>
    <w:p>
      <w:r>
        <w:t xml:space="preserve">[Kun olin pormestari] Providence oli USA Todayn mukaan yksi Amerikan viidestä renessanssikaupungista. Money-lehden mukaan se oli viidenneksi paras kaupunki asua Amerikassa. Lisäksi All Cities Almanac -lehti totesi vuonna 1994, muistaakseni, että se oli Amerikan turvallisin kaupunki.</w:t>
      </w:r>
    </w:p>
    <w:p>
      <w:r>
        <w:rPr>
          <w:b/>
        </w:rPr>
        <w:t xml:space="preserve">Tulos</w:t>
      </w:r>
    </w:p>
    <w:p>
      <w:r>
        <w:t xml:space="preserve">ehdokkaiden elämäkerta</w:t>
      </w:r>
    </w:p>
    <w:p>
      <w:r>
        <w:rPr>
          <w:b/>
        </w:rPr>
        <w:t xml:space="preserve">Tulos</w:t>
      </w:r>
    </w:p>
    <w:p>
      <w:r>
        <w:t xml:space="preserve">kaupunginhallitus</w:t>
      </w:r>
    </w:p>
    <w:p>
      <w:r>
        <w:rPr>
          <w:b/>
        </w:rPr>
        <w:t xml:space="preserve">Tulos</w:t>
      </w:r>
    </w:p>
    <w:p>
      <w:r>
        <w:t xml:space="preserve">keskustelut</w:t>
      </w:r>
    </w:p>
    <w:p>
      <w:r>
        <w:rPr>
          <w:b/>
        </w:rPr>
        <w:t xml:space="preserve">Tulos</w:t>
      </w:r>
    </w:p>
    <w:p>
      <w:r>
        <w:t xml:space="preserve">job-accomplishments</w:t>
      </w:r>
    </w:p>
    <w:p>
      <w:r>
        <w:rPr>
          <w:b/>
        </w:rPr>
        <w:t xml:space="preserve">Esimerkki 4.6098</w:t>
      </w:r>
    </w:p>
    <w:p>
      <w:r>
        <w:t xml:space="preserve">Jos ottaisit 1 prosentilta jokaisen pennin, mukaan lukien heidän koiransa, et edes alkaisi tasapainottaa talousarviota.</w:t>
      </w:r>
    </w:p>
    <w:p>
      <w:r>
        <w:rPr>
          <w:b/>
        </w:rPr>
        <w:t xml:space="preserve">Tulos</w:t>
      </w:r>
    </w:p>
    <w:p>
      <w:r>
        <w:t xml:space="preserve">velka</w:t>
      </w:r>
    </w:p>
    <w:p>
      <w:r>
        <w:rPr>
          <w:b/>
        </w:rPr>
        <w:t xml:space="preserve">Tulos</w:t>
      </w:r>
    </w:p>
    <w:p>
      <w:r>
        <w:t xml:space="preserve">alijäämä</w:t>
      </w:r>
    </w:p>
    <w:p>
      <w:r>
        <w:rPr>
          <w:b/>
        </w:rPr>
        <w:t xml:space="preserve">Tulos</w:t>
      </w:r>
    </w:p>
    <w:p>
      <w:r>
        <w:t xml:space="preserve">liittovaltion talousarvio</w:t>
      </w:r>
    </w:p>
    <w:p>
      <w:r>
        <w:rPr>
          <w:b/>
        </w:rPr>
        <w:t xml:space="preserve">Esimerkki 4.6099</w:t>
      </w:r>
    </w:p>
    <w:p>
      <w:r>
        <w:t xml:space="preserve">Obaman hallinto meni oikeuteen pitääkseen yhden näistä viidestä Guantanamon vankilassa vain kolme vuotta sitten, koska hän oli niin suuri riski.</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terrorismi</w:t>
      </w:r>
    </w:p>
    <w:p>
      <w:r>
        <w:rPr>
          <w:b/>
        </w:rPr>
        <w:t xml:space="preserve">Esimerkki 4.6100</w:t>
      </w:r>
    </w:p>
    <w:p>
      <w:r>
        <w:t xml:space="preserve">Tilastojen mukaan 2-3 teksasilaisnaista viikossa kärsii vakavista komplikaatioista ja 10 naista viikossa hakeutuu abortin jälkeen ensiapuun.</w:t>
      </w:r>
    </w:p>
    <w:p>
      <w:r>
        <w:rPr>
          <w:b/>
        </w:rPr>
        <w:t xml:space="preserve">Tulos</w:t>
      </w:r>
    </w:p>
    <w:p>
      <w:r>
        <w:t xml:space="preserve">abortti</w:t>
      </w:r>
    </w:p>
    <w:p>
      <w:r>
        <w:rPr>
          <w:b/>
        </w:rPr>
        <w:t xml:space="preserve">Esimerkki 4.6101</w:t>
      </w:r>
    </w:p>
    <w:p>
      <w:r>
        <w:t xml:space="preserve">Uuden terveydenhuoltolain mukaan kaikkiin kiinteistökauppoihin sovelletaan 3,8 prosentin liikevaihtoveroa.</w:t>
      </w:r>
    </w:p>
    <w:p>
      <w:r>
        <w:rPr>
          <w:b/>
        </w:rPr>
        <w:t xml:space="preserve">Tulos</w:t>
      </w:r>
    </w:p>
    <w:p>
      <w:r>
        <w:t xml:space="preserve">terveydenhuolto</w:t>
      </w:r>
    </w:p>
    <w:p>
      <w:r>
        <w:rPr>
          <w:b/>
        </w:rPr>
        <w:t xml:space="preserve">Tulos</w:t>
      </w:r>
    </w:p>
    <w:p>
      <w:r>
        <w:t xml:space="preserve">markkinasääntely</w:t>
      </w:r>
    </w:p>
    <w:p>
      <w:r>
        <w:rPr>
          <w:b/>
        </w:rPr>
        <w:t xml:space="preserve">Tulos</w:t>
      </w:r>
    </w:p>
    <w:p>
      <w:r>
        <w:t xml:space="preserve">verot</w:t>
      </w:r>
    </w:p>
    <w:p>
      <w:r>
        <w:rPr>
          <w:b/>
        </w:rPr>
        <w:t xml:space="preserve">Esimerkki 4.6102</w:t>
      </w:r>
    </w:p>
    <w:p>
      <w:r>
        <w:t xml:space="preserve">Sanoo, että Sherwin-Williams valmistaa lyijymaalia ja myrkyttää ihmisiä ympäri maailmaa.</w:t>
      </w:r>
    </w:p>
    <w:p>
      <w:r>
        <w:rPr>
          <w:b/>
        </w:rPr>
        <w:t xml:space="preserve">Tulos</w:t>
      </w:r>
    </w:p>
    <w:p>
      <w:r>
        <w:t xml:space="preserve">kuluttajan turvallisuus</w:t>
      </w:r>
    </w:p>
    <w:p>
      <w:r>
        <w:rPr>
          <w:b/>
        </w:rPr>
        <w:t xml:space="preserve">Tulos</w:t>
      </w:r>
    </w:p>
    <w:p>
      <w:r>
        <w:t xml:space="preserve">ympäristö</w:t>
      </w:r>
    </w:p>
    <w:p>
      <w:r>
        <w:rPr>
          <w:b/>
        </w:rPr>
        <w:t xml:space="preserve">Esimerkki 4.6103</w:t>
      </w:r>
    </w:p>
    <w:p>
      <w:r>
        <w:t xml:space="preserve">Kun kuvernööri julkisti työpaikkoja koskevan budjettinsa, 99 verotusministeriön työntekijää irtisanottiin seuraavana päivänä.</w:t>
      </w:r>
    </w:p>
    <w:p>
      <w:r>
        <w:rPr>
          <w:b/>
        </w:rPr>
        <w:t xml:space="preserve">Tulos</w:t>
      </w:r>
    </w:p>
    <w:p>
      <w:r>
        <w:t xml:space="preserve">hallituksen tehokkuus</w:t>
      </w:r>
    </w:p>
    <w:p>
      <w:r>
        <w:rPr>
          <w:b/>
        </w:rPr>
        <w:t xml:space="preserve">Tulos</w:t>
      </w:r>
    </w:p>
    <w:p>
      <w:r>
        <w:t xml:space="preserve">työpaikat</w:t>
      </w:r>
    </w:p>
    <w:p>
      <w:r>
        <w:rPr>
          <w:b/>
        </w:rPr>
        <w:t xml:space="preserve">Tulos</w:t>
      </w:r>
    </w:p>
    <w:p>
      <w:r>
        <w:t xml:space="preserve">valtion talousarvio</w:t>
      </w:r>
    </w:p>
    <w:p>
      <w:r>
        <w:rPr>
          <w:b/>
        </w:rPr>
        <w:t xml:space="preserve">Esimerkki 4.6104</w:t>
      </w:r>
    </w:p>
    <w:p>
      <w:r>
        <w:t xml:space="preserve">Jos käytämme (veronkorotusrahoitusta), se vie varoja Pinellasin piirikunnan yleisestä rahastosta, samoin kuin se vie varoja St. Peten kaupungin yleisestä rahastosta.</w:t>
      </w:r>
    </w:p>
    <w:p>
      <w:r>
        <w:rPr>
          <w:b/>
        </w:rPr>
        <w:t xml:space="preserve">Tulos</w:t>
      </w:r>
    </w:p>
    <w:p>
      <w:r>
        <w:t xml:space="preserve">verot</w:t>
      </w:r>
    </w:p>
    <w:p>
      <w:r>
        <w:rPr>
          <w:b/>
        </w:rPr>
        <w:t xml:space="preserve">Esimerkki 4.6105</w:t>
      </w:r>
    </w:p>
    <w:p>
      <w:r>
        <w:t xml:space="preserve">Laiton väärentäminen ja piratismi maksaa Yhdysvaltojen taloudelle 100 miljardia dollaria... joka vuosi.</w:t>
      </w:r>
    </w:p>
    <w:p>
      <w:r>
        <w:rPr>
          <w:b/>
        </w:rPr>
        <w:t xml:space="preserve">Tulos</w:t>
      </w:r>
    </w:p>
    <w:p>
      <w:r>
        <w:t xml:space="preserve">kongressi</w:t>
      </w:r>
    </w:p>
    <w:p>
      <w:r>
        <w:rPr>
          <w:b/>
        </w:rPr>
        <w:t xml:space="preserve">Tulos</w:t>
      </w:r>
    </w:p>
    <w:p>
      <w:r>
        <w:t xml:space="preserve">rikosoikeus</w:t>
      </w:r>
    </w:p>
    <w:p>
      <w:r>
        <w:rPr>
          <w:b/>
        </w:rPr>
        <w:t xml:space="preserve">Tulos</w:t>
      </w:r>
    </w:p>
    <w:p>
      <w:r>
        <w:t xml:space="preserve">legal-issues</w:t>
      </w:r>
    </w:p>
    <w:p>
      <w:r>
        <w:rPr>
          <w:b/>
        </w:rPr>
        <w:t xml:space="preserve">Esimerkki 4.6106</w:t>
      </w:r>
    </w:p>
    <w:p>
      <w:r>
        <w:t xml:space="preserve">Jotkut rikolliset ovat oppineet vakoilemaan amerikkalaisia murtautumalla kotitietokoneisiimme ja katsomalla ulos näyttöön kiinnitetyn videokameran kautta.</w:t>
      </w:r>
    </w:p>
    <w:p>
      <w:r>
        <w:rPr>
          <w:b/>
        </w:rPr>
        <w:t xml:space="preserve">Tulos</w:t>
      </w:r>
    </w:p>
    <w:p>
      <w:r>
        <w:t xml:space="preserve">rikos</w:t>
      </w:r>
    </w:p>
    <w:p>
      <w:r>
        <w:rPr>
          <w:b/>
        </w:rPr>
        <w:t xml:space="preserve">Tulos</w:t>
      </w:r>
    </w:p>
    <w:p>
      <w:r>
        <w:t xml:space="preserve">teknologia</w:t>
      </w:r>
    </w:p>
    <w:p>
      <w:r>
        <w:rPr>
          <w:b/>
        </w:rPr>
        <w:t xml:space="preserve">Esimerkki 4.6107</w:t>
      </w:r>
    </w:p>
    <w:p>
      <w:r>
        <w:t xml:space="preserve">Teksasin julkisten koulujen rahoitus kasvoi kolminkertaisesti oppilaiden määrään nähden vuosina 2002-2012.</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4.6108</w:t>
      </w:r>
    </w:p>
    <w:p>
      <w:r>
        <w:t xml:space="preserve">Vakuutusyhtiöiden voitot ovat nousseet yli 400 prosenttia vuodesta 2001.</w:t>
      </w:r>
    </w:p>
    <w:p>
      <w:r>
        <w:rPr>
          <w:b/>
        </w:rPr>
        <w:t xml:space="preserve">Tulos</w:t>
      </w:r>
    </w:p>
    <w:p>
      <w:r>
        <w:t xml:space="preserve">yritykset</w:t>
      </w:r>
    </w:p>
    <w:p>
      <w:r>
        <w:rPr>
          <w:b/>
        </w:rPr>
        <w:t xml:space="preserve">Tulos</w:t>
      </w:r>
    </w:p>
    <w:p>
      <w:r>
        <w:t xml:space="preserve">terveydenhuolto</w:t>
      </w:r>
    </w:p>
    <w:p>
      <w:r>
        <w:rPr>
          <w:b/>
        </w:rPr>
        <w:t xml:space="preserve">Esimerkki 4.6109</w:t>
      </w:r>
    </w:p>
    <w:p>
      <w:r>
        <w:t xml:space="preserve">Sen jälkeen kun elvytyspaketti hyväksyttiin, Ohios menetti yli 100 000 työpaikkaa lisää.</w:t>
      </w:r>
    </w:p>
    <w:p>
      <w:r>
        <w:rPr>
          <w:b/>
        </w:rPr>
        <w:t xml:space="preserve">Tulos</w:t>
      </w:r>
    </w:p>
    <w:p>
      <w:r>
        <w:t xml:space="preserve">talous</w:t>
      </w:r>
    </w:p>
    <w:p>
      <w:r>
        <w:rPr>
          <w:b/>
        </w:rPr>
        <w:t xml:space="preserve">Tulos</w:t>
      </w:r>
    </w:p>
    <w:p>
      <w:r>
        <w:t xml:space="preserve">message-machine</w:t>
      </w:r>
    </w:p>
    <w:p>
      <w:r>
        <w:rPr>
          <w:b/>
        </w:rPr>
        <w:t xml:space="preserve">Tulos</w:t>
      </w:r>
    </w:p>
    <w:p>
      <w:r>
        <w:t xml:space="preserve">ärsyke</w:t>
      </w:r>
    </w:p>
    <w:p>
      <w:r>
        <w:rPr>
          <w:b/>
        </w:rPr>
        <w:t xml:space="preserve">Esimerkki 4.6110</w:t>
      </w:r>
    </w:p>
    <w:p>
      <w:r>
        <w:t xml:space="preserve">Kun Jim Doyle oli kuvernöörinä ja Mary Burke kauppaministerinä, Wisconsinissa nostettiin miljardeja keskiluokan veroja vanhainkotien vuoteisiin, kaasuun, puhelimiin ja roskiin.</w:t>
      </w:r>
    </w:p>
    <w:p>
      <w:r>
        <w:rPr>
          <w:b/>
        </w:rPr>
        <w:t xml:space="preserve">Tulos</w:t>
      </w:r>
    </w:p>
    <w:p>
      <w:r>
        <w:t xml:space="preserve">valtion talousarvio</w:t>
      </w:r>
    </w:p>
    <w:p>
      <w:r>
        <w:rPr>
          <w:b/>
        </w:rPr>
        <w:t xml:space="preserve">Tulos</w:t>
      </w:r>
    </w:p>
    <w:p>
      <w:r>
        <w:t xml:space="preserve">verot</w:t>
      </w:r>
    </w:p>
    <w:p>
      <w:r>
        <w:rPr>
          <w:b/>
        </w:rPr>
        <w:t xml:space="preserve">Esimerkki 4.6111</w:t>
      </w:r>
    </w:p>
    <w:p>
      <w:r>
        <w:t xml:space="preserve">Barry Smithermanilla ei ole tarpeeksi juridista kokemusta, jotta hän voisi hakea useimpiin syyttäjänviraston työpaikkoihin.</w:t>
      </w:r>
    </w:p>
    <w:p>
      <w:r>
        <w:rPr>
          <w:b/>
        </w:rPr>
        <w:t xml:space="preserve">Tulos</w:t>
      </w:r>
    </w:p>
    <w:p>
      <w:r>
        <w:t xml:space="preserve">ehdokkaiden elämäkerta</w:t>
      </w:r>
    </w:p>
    <w:p>
      <w:r>
        <w:rPr>
          <w:b/>
        </w:rPr>
        <w:t xml:space="preserve">Tulos</w:t>
      </w:r>
    </w:p>
    <w:p>
      <w:r>
        <w:t xml:space="preserve">legal-issues</w:t>
      </w:r>
    </w:p>
    <w:p>
      <w:r>
        <w:rPr>
          <w:b/>
        </w:rPr>
        <w:t xml:space="preserve">Esimerkki 4.6112</w:t>
      </w:r>
    </w:p>
    <w:p>
      <w:r>
        <w:t xml:space="preserve">Russ Feingold sai kuulemma 8000 dollaria luennosta Stanfordin yliopistossa.</w:t>
      </w:r>
    </w:p>
    <w:p>
      <w:r>
        <w:rPr>
          <w:b/>
        </w:rPr>
        <w:t xml:space="preserve">Tulos</w:t>
      </w:r>
    </w:p>
    <w:p>
      <w:r>
        <w:t xml:space="preserve">ehdokkaiden elämäkerta</w:t>
      </w:r>
    </w:p>
    <w:p>
      <w:r>
        <w:rPr>
          <w:b/>
        </w:rPr>
        <w:t xml:space="preserve">Esimerkki 4.6113</w:t>
      </w:r>
    </w:p>
    <w:p>
      <w:r>
        <w:t xml:space="preserve">Connie Mackin mukaan hän kirjoitti kirjeen liikenneministeriölle saadakseen 29 miljoonan dollarin suuruisen tukirahoituksen kongressialueelleen.</w:t>
      </w:r>
    </w:p>
    <w:p>
      <w:r>
        <w:rPr>
          <w:b/>
        </w:rPr>
        <w:t xml:space="preserve">Tulos</w:t>
      </w:r>
    </w:p>
    <w:p>
      <w:r>
        <w:t xml:space="preserve">ärsyke</w:t>
      </w:r>
    </w:p>
    <w:p>
      <w:r>
        <w:rPr>
          <w:b/>
        </w:rPr>
        <w:t xml:space="preserve">Esimerkki 4.6114</w:t>
      </w:r>
    </w:p>
    <w:p>
      <w:r>
        <w:t xml:space="preserve">Sen mukaan Texas on osavaltioista ensimmäisenä hiilidioksidipäästöjen ja veteen päästettyjen myrkyllisten kemikaalien määrässä.</w:t>
      </w:r>
    </w:p>
    <w:p>
      <w:r>
        <w:rPr>
          <w:b/>
        </w:rPr>
        <w:t xml:space="preserve">Tulos</w:t>
      </w:r>
    </w:p>
    <w:p>
      <w:r>
        <w:t xml:space="preserve">ilmastonmuutos</w:t>
      </w:r>
    </w:p>
    <w:p>
      <w:r>
        <w:rPr>
          <w:b/>
        </w:rPr>
        <w:t xml:space="preserve">Tulos</w:t>
      </w:r>
    </w:p>
    <w:p>
      <w:r>
        <w:t xml:space="preserve">ympäristö</w:t>
      </w:r>
    </w:p>
    <w:p>
      <w:r>
        <w:rPr>
          <w:b/>
        </w:rPr>
        <w:t xml:space="preserve">Tulos</w:t>
      </w:r>
    </w:p>
    <w:p>
      <w:r>
        <w:t xml:space="preserve">kansanterveys</w:t>
      </w:r>
    </w:p>
    <w:p>
      <w:r>
        <w:rPr>
          <w:b/>
        </w:rPr>
        <w:t xml:space="preserve">Tulos</w:t>
      </w:r>
    </w:p>
    <w:p>
      <w:r>
        <w:t xml:space="preserve">vesi</w:t>
      </w:r>
    </w:p>
    <w:p>
      <w:r>
        <w:rPr>
          <w:b/>
        </w:rPr>
        <w:t xml:space="preserve">Esimerkki 4.6115</w:t>
      </w:r>
    </w:p>
    <w:p>
      <w:r>
        <w:t xml:space="preserve">Ensimmäisellä elvytyskierroksella ei luotu yhtään työpaikkaa.</w:t>
      </w:r>
    </w:p>
    <w:p>
      <w:r>
        <w:rPr>
          <w:b/>
        </w:rPr>
        <w:t xml:space="preserve">Tulos</w:t>
      </w:r>
    </w:p>
    <w:p>
      <w:r>
        <w:t xml:space="preserve">talous</w:t>
      </w:r>
    </w:p>
    <w:p>
      <w:r>
        <w:rPr>
          <w:b/>
        </w:rPr>
        <w:t xml:space="preserve">Tulos</w:t>
      </w:r>
    </w:p>
    <w:p>
      <w:r>
        <w:t xml:space="preserve">työpaikat</w:t>
      </w:r>
    </w:p>
    <w:p>
      <w:r>
        <w:rPr>
          <w:b/>
        </w:rPr>
        <w:t xml:space="preserve">Tulos</w:t>
      </w:r>
    </w:p>
    <w:p>
      <w:r>
        <w:t xml:space="preserve">ärsyke</w:t>
      </w:r>
    </w:p>
    <w:p>
      <w:r>
        <w:rPr>
          <w:b/>
        </w:rPr>
        <w:t xml:space="preserve">Esimerkki 4.6116</w:t>
      </w:r>
    </w:p>
    <w:p>
      <w:r>
        <w:t xml:space="preserve">"Senaatin talousvaliokunta hyväksyi uudistusehdotuksen, jolla on sekä demokraattien että republikaanien tuki."</w:t>
      </w:r>
    </w:p>
    <w:p>
      <w:r>
        <w:rPr>
          <w:b/>
        </w:rPr>
        <w:t xml:space="preserve">Tulos</w:t>
      </w:r>
    </w:p>
    <w:p>
      <w:r>
        <w:t xml:space="preserve">terveydenhuolto</w:t>
      </w:r>
    </w:p>
    <w:p>
      <w:r>
        <w:rPr>
          <w:b/>
        </w:rPr>
        <w:t xml:space="preserve">Esimerkki 4.6117</w:t>
      </w:r>
    </w:p>
    <w:p>
      <w:r>
        <w:t xml:space="preserve">Lindsay Parkhurst haluaa ottaa pois sosiaaliturvan ja Medicaren kaltaiset ohjelmat, jotka eläkeläiset ovat ansainneet koko elämänsä ajan.</w:t>
      </w:r>
    </w:p>
    <w:p>
      <w:r>
        <w:rPr>
          <w:b/>
        </w:rPr>
        <w:t xml:space="preserve">Tulos</w:t>
      </w:r>
    </w:p>
    <w:p>
      <w:r>
        <w:t xml:space="preserve">medicare</w:t>
      </w:r>
    </w:p>
    <w:p>
      <w:r>
        <w:rPr>
          <w:b/>
        </w:rPr>
        <w:t xml:space="preserve">Tulos</w:t>
      </w:r>
    </w:p>
    <w:p>
      <w:r>
        <w:t xml:space="preserve">sosiaaliturva</w:t>
      </w:r>
    </w:p>
    <w:p>
      <w:r>
        <w:rPr>
          <w:b/>
        </w:rPr>
        <w:t xml:space="preserve">Esimerkki 4.6118</w:t>
      </w:r>
    </w:p>
    <w:p>
      <w:r>
        <w:t xml:space="preserve">Poistamalla julkisten väliintulijoiden toimiston minä olin ensimmäinen, joka erotti Kathleen Falkin.</w:t>
      </w:r>
    </w:p>
    <w:p>
      <w:r>
        <w:rPr>
          <w:b/>
        </w:rPr>
        <w:t xml:space="preserve">Tulos</w:t>
      </w:r>
    </w:p>
    <w:p>
      <w:r>
        <w:t xml:space="preserve">ympäristö</w:t>
      </w:r>
    </w:p>
    <w:p>
      <w:r>
        <w:rPr>
          <w:b/>
        </w:rPr>
        <w:t xml:space="preserve">Tulos</w:t>
      </w:r>
    </w:p>
    <w:p>
      <w:r>
        <w:t xml:space="preserve">valtion talousarvio</w:t>
      </w:r>
    </w:p>
    <w:p>
      <w:r>
        <w:rPr>
          <w:b/>
        </w:rPr>
        <w:t xml:space="preserve">Tulos</w:t>
      </w:r>
    </w:p>
    <w:p>
      <w:r>
        <w:t xml:space="preserve">valtiontaloudet</w:t>
      </w:r>
    </w:p>
    <w:p>
      <w:r>
        <w:rPr>
          <w:b/>
        </w:rPr>
        <w:t xml:space="preserve">Esimerkki 4.6119</w:t>
      </w:r>
    </w:p>
    <w:p>
      <w:r>
        <w:t xml:space="preserve">Rick Santorum äänesti sen puolesta, että tuomitut rikolliset saisivat äänestää.</w:t>
      </w:r>
    </w:p>
    <w:p>
      <w:r>
        <w:rPr>
          <w:b/>
        </w:rPr>
        <w:t xml:space="preserve">Tulos</w:t>
      </w:r>
    </w:p>
    <w:p>
      <w:r>
        <w:t xml:space="preserve">rikos</w:t>
      </w:r>
    </w:p>
    <w:p>
      <w:r>
        <w:rPr>
          <w:b/>
        </w:rPr>
        <w:t xml:space="preserve">Tulos</w:t>
      </w:r>
    </w:p>
    <w:p>
      <w:r>
        <w:t xml:space="preserve">rikosoikeus</w:t>
      </w:r>
    </w:p>
    <w:p>
      <w:r>
        <w:rPr>
          <w:b/>
        </w:rPr>
        <w:t xml:space="preserve">Tulos</w:t>
      </w:r>
    </w:p>
    <w:p>
      <w:r>
        <w:t xml:space="preserve">vaalit</w:t>
      </w:r>
    </w:p>
    <w:p>
      <w:r>
        <w:rPr>
          <w:b/>
        </w:rPr>
        <w:t xml:space="preserve">Tulos</w:t>
      </w:r>
    </w:p>
    <w:p>
      <w:r>
        <w:t xml:space="preserve">message-machine-2012</w:t>
      </w:r>
    </w:p>
    <w:p>
      <w:r>
        <w:rPr>
          <w:b/>
        </w:rPr>
        <w:t xml:space="preserve">Esimerkki 4.6120</w:t>
      </w:r>
    </w:p>
    <w:p>
      <w:r>
        <w:t xml:space="preserve">"Perheiden kustannukset (yksilömarkkinoilla) samantyyppisestä kattavuudesta, jota he tällä hetkellä saavat, laskisivat 14-20 prosenttia."</w:t>
      </w:r>
    </w:p>
    <w:p>
      <w:r>
        <w:rPr>
          <w:b/>
        </w:rPr>
        <w:t xml:space="preserve">Tulos</w:t>
      </w:r>
    </w:p>
    <w:p>
      <w:r>
        <w:t xml:space="preserve">terveydenhuolto</w:t>
      </w:r>
    </w:p>
    <w:p>
      <w:r>
        <w:rPr>
          <w:b/>
        </w:rPr>
        <w:t xml:space="preserve">Esimerkki 4.6121</w:t>
      </w:r>
    </w:p>
    <w:p>
      <w:r>
        <w:t xml:space="preserve">Sanoo äänestäneensä Wall Streetin pelastuspaketteja vastaan.</w:t>
      </w:r>
    </w:p>
    <w:p>
      <w:r>
        <w:rPr>
          <w:b/>
        </w:rPr>
        <w:t xml:space="preserve">Tulos</w:t>
      </w:r>
    </w:p>
    <w:p>
      <w:r>
        <w:t xml:space="preserve">talous</w:t>
      </w:r>
    </w:p>
    <w:p>
      <w:r>
        <w:rPr>
          <w:b/>
        </w:rPr>
        <w:t xml:space="preserve">Tulos</w:t>
      </w:r>
    </w:p>
    <w:p>
      <w:r>
        <w:t xml:space="preserve">rahoitusalan sääntely</w:t>
      </w:r>
    </w:p>
    <w:p>
      <w:r>
        <w:rPr>
          <w:b/>
        </w:rPr>
        <w:t xml:space="preserve">Tulos</w:t>
      </w:r>
    </w:p>
    <w:p>
      <w:r>
        <w:t xml:space="preserve">message-machine</w:t>
      </w:r>
    </w:p>
    <w:p>
      <w:r>
        <w:rPr>
          <w:b/>
        </w:rPr>
        <w:t xml:space="preserve">Esimerkki 4.6122</w:t>
      </w:r>
    </w:p>
    <w:p>
      <w:r>
        <w:t xml:space="preserve">Medicare Advantage -järjestelmään ilmoittautuneiden eläkeläisten keskimääräinen vakuutusmaksu nousee 50-90 dollaria kuukaudessa.</w:t>
      </w:r>
    </w:p>
    <w:p>
      <w:r>
        <w:rPr>
          <w:b/>
        </w:rPr>
        <w:t xml:space="preserve">Tulos</w:t>
      </w:r>
    </w:p>
    <w:p>
      <w:r>
        <w:t xml:space="preserve">terveydenhuolto</w:t>
      </w:r>
    </w:p>
    <w:p>
      <w:r>
        <w:rPr>
          <w:b/>
        </w:rPr>
        <w:t xml:space="preserve">Tulos</w:t>
      </w:r>
    </w:p>
    <w:p>
      <w:r>
        <w:t xml:space="preserve">medicare</w:t>
      </w:r>
    </w:p>
    <w:p>
      <w:r>
        <w:rPr>
          <w:b/>
        </w:rPr>
        <w:t xml:space="preserve">Esimerkki 4.6123</w:t>
      </w:r>
    </w:p>
    <w:p>
      <w:r>
        <w:t xml:space="preserve">Sanoo, että republikaanit haluavat leikata koulutusta 25 prosenttia.</w:t>
      </w:r>
    </w:p>
    <w:p>
      <w:r>
        <w:rPr>
          <w:b/>
        </w:rPr>
        <w:t xml:space="preserve">Tulos</w:t>
      </w:r>
    </w:p>
    <w:p>
      <w:r>
        <w:t xml:space="preserve">koulutus</w:t>
      </w:r>
    </w:p>
    <w:p>
      <w:r>
        <w:rPr>
          <w:b/>
        </w:rPr>
        <w:t xml:space="preserve">Tulos</w:t>
      </w:r>
    </w:p>
    <w:p>
      <w:r>
        <w:t xml:space="preserve">liittovaltion talousarvio</w:t>
      </w:r>
    </w:p>
    <w:p>
      <w:r>
        <w:rPr>
          <w:b/>
        </w:rPr>
        <w:t xml:space="preserve">Tulos</w:t>
      </w:r>
    </w:p>
    <w:p>
      <w:r>
        <w:t xml:space="preserve">new-hampshire-2012</w:t>
      </w:r>
    </w:p>
    <w:p>
      <w:r>
        <w:rPr>
          <w:b/>
        </w:rPr>
        <w:t xml:space="preserve">Esimerkki 4.6124</w:t>
      </w:r>
    </w:p>
    <w:p>
      <w:r>
        <w:t xml:space="preserve">Sanoo, että republikaanit ja demokraatit kannattivat lakiehdotusta, jossa vaadittiin ultraäänitutkimuksia ennen abortteja.</w:t>
      </w:r>
    </w:p>
    <w:p>
      <w:r>
        <w:rPr>
          <w:b/>
        </w:rPr>
        <w:t xml:space="preserve">Tulos</w:t>
      </w:r>
    </w:p>
    <w:p>
      <w:r>
        <w:t xml:space="preserve">abortti</w:t>
      </w:r>
    </w:p>
    <w:p>
      <w:r>
        <w:rPr>
          <w:b/>
        </w:rPr>
        <w:t xml:space="preserve">Esimerkki 4.6125</w:t>
      </w:r>
    </w:p>
    <w:p>
      <w:r>
        <w:t xml:space="preserve">80 prosenttia amerikkalaisista ei ole saanut palkankorotusta romahduksen jälkeen.</w:t>
      </w:r>
    </w:p>
    <w:p>
      <w:r>
        <w:rPr>
          <w:b/>
        </w:rPr>
        <w:t xml:space="preserve">Tulos</w:t>
      </w:r>
    </w:p>
    <w:p>
      <w:r>
        <w:t xml:space="preserve">työpaikat</w:t>
      </w:r>
    </w:p>
    <w:p>
      <w:r>
        <w:rPr>
          <w:b/>
        </w:rPr>
        <w:t xml:space="preserve">Esimerkki 4.6126</w:t>
      </w:r>
    </w:p>
    <w:p>
      <w:r>
        <w:t xml:space="preserve">Rynnäkkökiväärit on jo kielletty.</w:t>
      </w:r>
    </w:p>
    <w:p>
      <w:r>
        <w:rPr>
          <w:b/>
        </w:rPr>
        <w:t xml:space="preserve">Tulos</w:t>
      </w:r>
    </w:p>
    <w:p>
      <w:r>
        <w:t xml:space="preserve">hallituksen sääntely</w:t>
      </w:r>
    </w:p>
    <w:p>
      <w:r>
        <w:rPr>
          <w:b/>
        </w:rPr>
        <w:t xml:space="preserve">Tulos</w:t>
      </w:r>
    </w:p>
    <w:p>
      <w:r>
        <w:t xml:space="preserve">aseet</w:t>
      </w:r>
    </w:p>
    <w:p>
      <w:r>
        <w:rPr>
          <w:b/>
        </w:rPr>
        <w:t xml:space="preserve">Tulos</w:t>
      </w:r>
    </w:p>
    <w:p>
      <w:r>
        <w:t xml:space="preserve">terrorismi</w:t>
      </w:r>
    </w:p>
    <w:p>
      <w:r>
        <w:rPr>
          <w:b/>
        </w:rPr>
        <w:t xml:space="preserve">Esimerkki 4.6127</w:t>
      </w:r>
    </w:p>
    <w:p>
      <w:r>
        <w:t xml:space="preserve">(Vuodesta 1990 lähtien) kaikki maanosat ovat kasvaneet huomattavasti, ja yksilöiden tulot ovat kasvaneet yli kolmanneksen kaikilla kehitysmaiden alueilla.</w:t>
      </w:r>
    </w:p>
    <w:p>
      <w:r>
        <w:rPr>
          <w:b/>
        </w:rPr>
        <w:t xml:space="preserve">Tulos</w:t>
      </w:r>
    </w:p>
    <w:p>
      <w:r>
        <w:t xml:space="preserve">talous</w:t>
      </w:r>
    </w:p>
    <w:p>
      <w:r>
        <w:rPr>
          <w:b/>
        </w:rPr>
        <w:t xml:space="preserve">Tulos</w:t>
      </w:r>
    </w:p>
    <w:p>
      <w:r>
        <w:t xml:space="preserve">ulkopolitiikka</w:t>
      </w:r>
    </w:p>
    <w:p>
      <w:r>
        <w:rPr>
          <w:b/>
        </w:rPr>
        <w:t xml:space="preserve">Esimerkki 4.6128</w:t>
      </w:r>
    </w:p>
    <w:p>
      <w:r>
        <w:t xml:space="preserve">Coloradossa nuorten päivystyskäynnit ja marihuanan vaikutuksen alaisena ajaminen lisääntyivät sen jälkeen, kun pilven käyttö laillistettiin.</w:t>
      </w:r>
    </w:p>
    <w:p>
      <w:r>
        <w:rPr>
          <w:b/>
        </w:rPr>
        <w:t xml:space="preserve">Tulos</w:t>
      </w:r>
    </w:p>
    <w:p>
      <w:r>
        <w:t xml:space="preserve">marihuana</w:t>
      </w:r>
    </w:p>
    <w:p>
      <w:r>
        <w:rPr>
          <w:b/>
        </w:rPr>
        <w:t xml:space="preserve">Tulos</w:t>
      </w:r>
    </w:p>
    <w:p>
      <w:r>
        <w:t xml:space="preserve">kansanterveys</w:t>
      </w:r>
    </w:p>
    <w:p>
      <w:r>
        <w:rPr>
          <w:b/>
        </w:rPr>
        <w:t xml:space="preserve">Tulos</w:t>
      </w:r>
    </w:p>
    <w:p>
      <w:r>
        <w:t xml:space="preserve">kuljetus</w:t>
      </w:r>
    </w:p>
    <w:p>
      <w:r>
        <w:rPr>
          <w:b/>
        </w:rPr>
        <w:t xml:space="preserve">Esimerkki 4.6129</w:t>
      </w:r>
    </w:p>
    <w:p>
      <w:r>
        <w:t xml:space="preserve">Vastustaa lainsäädäntöä, joka poistaisi nykyiset terveydenhuoltosuunnitelmat.</w:t>
      </w:r>
    </w:p>
    <w:p>
      <w:r>
        <w:rPr>
          <w:b/>
        </w:rPr>
        <w:t xml:space="preserve">Tulos</w:t>
      </w:r>
    </w:p>
    <w:p>
      <w:r>
        <w:t xml:space="preserve">terveydenhuolto</w:t>
      </w:r>
    </w:p>
    <w:p>
      <w:r>
        <w:rPr>
          <w:b/>
        </w:rPr>
        <w:t xml:space="preserve">Tulos</w:t>
      </w:r>
    </w:p>
    <w:p>
      <w:r>
        <w:t xml:space="preserve">äänestysrekisteri</w:t>
      </w:r>
    </w:p>
    <w:p>
      <w:r>
        <w:rPr>
          <w:b/>
        </w:rPr>
        <w:t xml:space="preserve">Esimerkki 4.6130</w:t>
      </w:r>
    </w:p>
    <w:p>
      <w:r>
        <w:t xml:space="preserve">BKT oli nolla kahden viimeisen vuosineljänneksen ajan.</w:t>
      </w:r>
    </w:p>
    <w:p>
      <w:r>
        <w:rPr>
          <w:b/>
        </w:rPr>
        <w:t xml:space="preserve">Tulos</w:t>
      </w:r>
    </w:p>
    <w:p>
      <w:r>
        <w:t xml:space="preserve">talous</w:t>
      </w:r>
    </w:p>
    <w:p>
      <w:r>
        <w:rPr>
          <w:b/>
        </w:rPr>
        <w:t xml:space="preserve">Esimerkki 4.6131</w:t>
      </w:r>
    </w:p>
    <w:p>
      <w:r>
        <w:t xml:space="preserve">Oikeusministeriön uusitun verkkosivuston yläosassa oleva lainaus on peräisin sosialistilta, joka halusi ottaa käyttöön maailmanlaajuisen yhteisen oikeuden.</w:t>
      </w:r>
    </w:p>
    <w:p>
      <w:r>
        <w:rPr>
          <w:b/>
        </w:rPr>
        <w:t xml:space="preserve">Tulos</w:t>
      </w:r>
    </w:p>
    <w:p>
      <w:r>
        <w:t xml:space="preserve">rikosoikeus</w:t>
      </w:r>
    </w:p>
    <w:p>
      <w:r>
        <w:rPr>
          <w:b/>
        </w:rPr>
        <w:t xml:space="preserve">Tulos</w:t>
      </w:r>
    </w:p>
    <w:p>
      <w:r>
        <w:t xml:space="preserve">historia</w:t>
      </w:r>
    </w:p>
    <w:p>
      <w:r>
        <w:rPr>
          <w:b/>
        </w:rPr>
        <w:t xml:space="preserve">Esimerkki 4.6132</w:t>
      </w:r>
    </w:p>
    <w:p>
      <w:r>
        <w:t xml:space="preserve">Merkkinä poikkeuksellisesta edistyksestä voidaan todeta, että nykyään koulunkäynnin ulkopuolella on puolet vähemmän (ala-asteikäisiä) lapsia kuin 15 vuotta sitten.</w:t>
      </w:r>
    </w:p>
    <w:p>
      <w:r>
        <w:rPr>
          <w:b/>
        </w:rPr>
        <w:t xml:space="preserve">Tulos</w:t>
      </w:r>
    </w:p>
    <w:p>
      <w:r>
        <w:t xml:space="preserve">koulutus</w:t>
      </w:r>
    </w:p>
    <w:p>
      <w:r>
        <w:rPr>
          <w:b/>
        </w:rPr>
        <w:t xml:space="preserve">Tulos</w:t>
      </w:r>
    </w:p>
    <w:p>
      <w:r>
        <w:t xml:space="preserve">ulkopolitiikka</w:t>
      </w:r>
    </w:p>
    <w:p>
      <w:r>
        <w:rPr>
          <w:b/>
        </w:rPr>
        <w:t xml:space="preserve">Esimerkki 4.6133</w:t>
      </w:r>
    </w:p>
    <w:p>
      <w:r>
        <w:t xml:space="preserve">"Hillary puolusti yleistä terveydenhuoltoa, kun lähes kukaan muu ei puolusti sitä, ja pysyi pystyssä, kunnes 6 miljoonalla lapsella oli terveydenhuoltopalvelu."</w:t>
      </w:r>
    </w:p>
    <w:p>
      <w:r>
        <w:rPr>
          <w:b/>
        </w:rPr>
        <w:t xml:space="preserve">Tulos</w:t>
      </w:r>
    </w:p>
    <w:p>
      <w:r>
        <w:t xml:space="preserve">terveydenhuolto</w:t>
      </w:r>
    </w:p>
    <w:p>
      <w:r>
        <w:rPr>
          <w:b/>
        </w:rPr>
        <w:t xml:space="preserve">Esimerkki 4.6134</w:t>
      </w:r>
    </w:p>
    <w:p>
      <w:r>
        <w:t xml:space="preserve">Sanoo, että McMansion State -osavaltiossa on tapahtunut jonkin verran työpaikkojen lisääntymistä Christien astuttua virkaansa, mutta ne ovat jääneet jälkeen sekä koko maan että New Yorkin ja Connecticutin työpaikkojen lisääntymisestä, jotka ovat ilmeisiä vertailukohtia.</w:t>
      </w:r>
    </w:p>
    <w:p>
      <w:r>
        <w:rPr>
          <w:b/>
        </w:rPr>
        <w:t xml:space="preserve">Tulos</w:t>
      </w:r>
    </w:p>
    <w:p>
      <w:r>
        <w:t xml:space="preserve">työpaikat</w:t>
      </w:r>
    </w:p>
    <w:p>
      <w:r>
        <w:rPr>
          <w:b/>
        </w:rPr>
        <w:t xml:space="preserve">Tulos</w:t>
      </w:r>
    </w:p>
    <w:p>
      <w:r>
        <w:t xml:space="preserve">asiantuntijat</w:t>
      </w:r>
    </w:p>
    <w:p>
      <w:r>
        <w:rPr>
          <w:b/>
        </w:rPr>
        <w:t xml:space="preserve">Esimerkki 4.6135</w:t>
      </w:r>
    </w:p>
    <w:p>
      <w:r>
        <w:t xml:space="preserve">Kun kongressiedustaja Langevin astui virkaansa, bensiinin hinta oli noin 1,70 dollaria gallonalta, ja nyt se on lähes 4 dollaria gallonalta.</w:t>
      </w:r>
    </w:p>
    <w:p>
      <w:r>
        <w:rPr>
          <w:b/>
        </w:rPr>
        <w:t xml:space="preserve">Tulos</w:t>
      </w:r>
    </w:p>
    <w:p>
      <w:r>
        <w:t xml:space="preserve">energia</w:t>
      </w:r>
    </w:p>
    <w:p>
      <w:r>
        <w:rPr>
          <w:b/>
        </w:rPr>
        <w:t xml:space="preserve">Tulos</w:t>
      </w:r>
    </w:p>
    <w:p>
      <w:r>
        <w:t xml:space="preserve">kaasun hinnat</w:t>
      </w:r>
    </w:p>
    <w:p>
      <w:r>
        <w:rPr>
          <w:b/>
        </w:rPr>
        <w:t xml:space="preserve">Tulos</w:t>
      </w:r>
    </w:p>
    <w:p>
      <w:r>
        <w:t xml:space="preserve">hallituksen sääntely</w:t>
      </w:r>
    </w:p>
    <w:p>
      <w:r>
        <w:rPr>
          <w:b/>
        </w:rPr>
        <w:t xml:space="preserve">Tulos</w:t>
      </w:r>
    </w:p>
    <w:p>
      <w:r>
        <w:t xml:space="preserve">kuljetus</w:t>
      </w:r>
    </w:p>
    <w:p>
      <w:r>
        <w:rPr>
          <w:b/>
        </w:rPr>
        <w:t xml:space="preserve">Tulos</w:t>
      </w:r>
    </w:p>
    <w:p>
      <w:r>
        <w:t xml:space="preserve">äänestysrekisteri</w:t>
      </w:r>
    </w:p>
    <w:p>
      <w:r>
        <w:rPr>
          <w:b/>
        </w:rPr>
        <w:t xml:space="preserve">Esimerkki 4.6136</w:t>
      </w:r>
    </w:p>
    <w:p>
      <w:r>
        <w:t xml:space="preserve">Planned Parenthood on järjestö, joka kanavoi miljoonia dollareita poliittisia avustuksia aborttia kannattaville ehdokkaille.</w:t>
      </w:r>
    </w:p>
    <w:p>
      <w:r>
        <w:rPr>
          <w:b/>
        </w:rPr>
        <w:t xml:space="preserve">Tulos</w:t>
      </w:r>
    </w:p>
    <w:p>
      <w:r>
        <w:t xml:space="preserve">abortti</w:t>
      </w:r>
    </w:p>
    <w:p>
      <w:r>
        <w:rPr>
          <w:b/>
        </w:rPr>
        <w:t xml:space="preserve">Tulos</w:t>
      </w:r>
    </w:p>
    <w:p>
      <w:r>
        <w:t xml:space="preserve">kampanjarahoitus</w:t>
      </w:r>
    </w:p>
    <w:p>
      <w:r>
        <w:rPr>
          <w:b/>
        </w:rPr>
        <w:t xml:space="preserve">Esimerkki 4.6137</w:t>
      </w:r>
    </w:p>
    <w:p>
      <w:r>
        <w:t xml:space="preserve">Enemmän ihmisiä on katsonut Morning Joe -ohjelmaa kuin CNN:ää ja HLN:ää viisi vuotta peräkkäin.</w:t>
      </w:r>
    </w:p>
    <w:p>
      <w:r>
        <w:rPr>
          <w:b/>
        </w:rPr>
        <w:t xml:space="preserve">Tulos</w:t>
      </w:r>
    </w:p>
    <w:p>
      <w:r>
        <w:t xml:space="preserve">kyselyt</w:t>
      </w:r>
    </w:p>
    <w:p>
      <w:r>
        <w:rPr>
          <w:b/>
        </w:rPr>
        <w:t xml:space="preserve">Esimerkki 4.6138</w:t>
      </w:r>
    </w:p>
    <w:p>
      <w:r>
        <w:t xml:space="preserve">Obaman hallinnon oma Valkoisen talon talousneuvonantajien neuvosto on arvioinut, että 4,7 miljoonaa amerikkalaista menettää työpaikkansa, jos (terveydenhuolto-)lakiesitys hyväksytään.</w:t>
      </w:r>
    </w:p>
    <w:p>
      <w:r>
        <w:rPr>
          <w:b/>
        </w:rPr>
        <w:t xml:space="preserve">Tulos</w:t>
      </w:r>
    </w:p>
    <w:p>
      <w:r>
        <w:t xml:space="preserve">terveydenhuolto</w:t>
      </w:r>
    </w:p>
    <w:p>
      <w:r>
        <w:rPr>
          <w:b/>
        </w:rPr>
        <w:t xml:space="preserve">Tulos</w:t>
      </w:r>
    </w:p>
    <w:p>
      <w:r>
        <w:t xml:space="preserve">verot</w:t>
      </w:r>
    </w:p>
    <w:p>
      <w:r>
        <w:rPr>
          <w:b/>
        </w:rPr>
        <w:t xml:space="preserve">Esimerkki 4.6139</w:t>
      </w:r>
    </w:p>
    <w:p>
      <w:r>
        <w:t xml:space="preserve">Sanoo, että Wisconsinin osavaltion senaattori Randy Hopper, R-Fond du Lac, on jo kutsuttu takaisin.</w:t>
      </w:r>
    </w:p>
    <w:p>
      <w:r>
        <w:rPr>
          <w:b/>
        </w:rPr>
        <w:t xml:space="preserve">Tulos</w:t>
      </w:r>
    </w:p>
    <w:p>
      <w:r>
        <w:t xml:space="preserve">työvoima</w:t>
      </w:r>
    </w:p>
    <w:p>
      <w:r>
        <w:rPr>
          <w:b/>
        </w:rPr>
        <w:t xml:space="preserve">Tulos</w:t>
      </w:r>
    </w:p>
    <w:p>
      <w:r>
        <w:t xml:space="preserve">valtion talousarvio</w:t>
      </w:r>
    </w:p>
    <w:p>
      <w:r>
        <w:rPr>
          <w:b/>
        </w:rPr>
        <w:t xml:space="preserve">Esimerkki 4.6140</w:t>
      </w:r>
    </w:p>
    <w:p>
      <w:r>
        <w:t xml:space="preserve">Georgian lainsäätäjät harkitsevat nyt Amerikan äärimmäisimmän aselain hyväksymistä.</w:t>
      </w:r>
    </w:p>
    <w:p>
      <w:r>
        <w:rPr>
          <w:b/>
        </w:rPr>
        <w:t xml:space="preserve">Tulos</w:t>
      </w:r>
    </w:p>
    <w:p>
      <w:r>
        <w:t xml:space="preserve">aseet</w:t>
      </w:r>
    </w:p>
    <w:p>
      <w:r>
        <w:rPr>
          <w:b/>
        </w:rPr>
        <w:t xml:space="preserve">Esimerkki 4.6141</w:t>
      </w:r>
    </w:p>
    <w:p>
      <w:r>
        <w:t xml:space="preserve">Tällä hetkellä kongressissa teemme parasta työtä, mitä olemme koskaan tehneet liittovaltion lainsäätäjien naisten osalta, mutta osuus on silti vain 19 prosenttia.</w:t>
      </w:r>
    </w:p>
    <w:p>
      <w:r>
        <w:rPr>
          <w:b/>
        </w:rPr>
        <w:t xml:space="preserve">Tulos</w:t>
      </w:r>
    </w:p>
    <w:p>
      <w:r>
        <w:t xml:space="preserve">naiset</w:t>
      </w:r>
    </w:p>
    <w:p>
      <w:r>
        <w:rPr>
          <w:b/>
        </w:rPr>
        <w:t xml:space="preserve">Esimerkki 4.6142</w:t>
      </w:r>
    </w:p>
    <w:p>
      <w:r>
        <w:t xml:space="preserve">Useimmat valtion työntekijät eivät saaneet palkankorotuksia vuosina 2009-2012.</w:t>
      </w:r>
    </w:p>
    <w:p>
      <w:r>
        <w:rPr>
          <w:b/>
        </w:rPr>
        <w:t xml:space="preserve">Tulos</w:t>
      </w:r>
    </w:p>
    <w:p>
      <w:r>
        <w:t xml:space="preserve">talous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työntekijät</w:t>
      </w:r>
    </w:p>
    <w:p>
      <w:r>
        <w:rPr>
          <w:b/>
        </w:rPr>
        <w:t xml:space="preserve">Esimerkki 4.6143</w:t>
      </w:r>
    </w:p>
    <w:p>
      <w:r>
        <w:t xml:space="preserve">Yksinkertainen tarkastelu Backroomsin terveyssäännöistä paljastaa, että ravintolassa on jo pitkään ollut jyrsijöiden aiheuttamia ongelmia.</w:t>
      </w:r>
    </w:p>
    <w:p>
      <w:r>
        <w:rPr>
          <w:b/>
        </w:rPr>
        <w:t xml:space="preserve">Tulos</w:t>
      </w:r>
    </w:p>
    <w:p>
      <w:r>
        <w:t xml:space="preserve">eläimet</w:t>
      </w:r>
    </w:p>
    <w:p>
      <w:r>
        <w:rPr>
          <w:b/>
        </w:rPr>
        <w:t xml:space="preserve">Tulos</w:t>
      </w:r>
    </w:p>
    <w:p>
      <w:r>
        <w:t xml:space="preserve">etiikka</w:t>
      </w:r>
    </w:p>
    <w:p>
      <w:r>
        <w:rPr>
          <w:b/>
        </w:rPr>
        <w:t xml:space="preserve">Tulos</w:t>
      </w:r>
    </w:p>
    <w:p>
      <w:r>
        <w:t xml:space="preserve">elintarviketurvallisuus</w:t>
      </w:r>
    </w:p>
    <w:p>
      <w:r>
        <w:rPr>
          <w:b/>
        </w:rPr>
        <w:t xml:space="preserve">Esimerkki 4.6144</w:t>
      </w:r>
    </w:p>
    <w:p>
      <w:r>
        <w:t xml:space="preserve">Sanoo, että liittovaltion budjettikompromissin 38 miljardin dollarin menoleikkaukset ovat alle miljardi dollaria todellisia leikkauksia.</w:t>
      </w:r>
    </w:p>
    <w:p>
      <w:r>
        <w:rPr>
          <w:b/>
        </w:rPr>
        <w:t xml:space="preserve">Tulos</w:t>
      </w:r>
    </w:p>
    <w:p>
      <w:r>
        <w:t xml:space="preserve">liittovaltion talousarvio</w:t>
      </w:r>
    </w:p>
    <w:p>
      <w:r>
        <w:rPr>
          <w:b/>
        </w:rPr>
        <w:t xml:space="preserve">Tulos</w:t>
      </w:r>
    </w:p>
    <w:p>
      <w:r>
        <w:t xml:space="preserve">valtion talousarvio</w:t>
      </w:r>
    </w:p>
    <w:p>
      <w:r>
        <w:rPr>
          <w:b/>
        </w:rPr>
        <w:t xml:space="preserve">Esimerkki 4.6145</w:t>
      </w:r>
    </w:p>
    <w:p>
      <w:r>
        <w:t xml:space="preserve">Kahdeksankymmentäviisi prosenttia hallituksista on tällä hetkellä toiminnassa. Vain 15 prosenttia valtion menoista on pysähdyksissä.</w:t>
      </w:r>
    </w:p>
    <w:p>
      <w:r>
        <w:rPr>
          <w:b/>
        </w:rPr>
        <w:t xml:space="preserve">Tulos</w:t>
      </w:r>
    </w:p>
    <w:p>
      <w:r>
        <w:t xml:space="preserve">liittovaltion talousarvio</w:t>
      </w:r>
    </w:p>
    <w:p>
      <w:r>
        <w:rPr>
          <w:b/>
        </w:rPr>
        <w:t xml:space="preserve">Esimerkki 4.6146</w:t>
      </w:r>
    </w:p>
    <w:p>
      <w:r>
        <w:t xml:space="preserve">EPA on yrittänyt määritellä, että lätäkkö tai oja maatilallasi on vesiliikenteeseen soveltuva vesistö ja siten massiivisten ympäristösäännösten alainen.</w:t>
      </w:r>
    </w:p>
    <w:p>
      <w:r>
        <w:rPr>
          <w:b/>
        </w:rPr>
        <w:t xml:space="preserve">Tulos</w:t>
      </w:r>
    </w:p>
    <w:p>
      <w:r>
        <w:t xml:space="preserve">maatalous</w:t>
      </w:r>
    </w:p>
    <w:p>
      <w:r>
        <w:rPr>
          <w:b/>
        </w:rPr>
        <w:t xml:space="preserve">Tulos</w:t>
      </w:r>
    </w:p>
    <w:p>
      <w:r>
        <w:t xml:space="preserve">ympäristö</w:t>
      </w:r>
    </w:p>
    <w:p>
      <w:r>
        <w:rPr>
          <w:b/>
        </w:rPr>
        <w:t xml:space="preserve">Tulos</w:t>
      </w:r>
    </w:p>
    <w:p>
      <w:r>
        <w:t xml:space="preserve">markkinasääntely</w:t>
      </w:r>
    </w:p>
    <w:p>
      <w:r>
        <w:rPr>
          <w:b/>
        </w:rPr>
        <w:t xml:space="preserve">Tulos</w:t>
      </w:r>
    </w:p>
    <w:p>
      <w:r>
        <w:t xml:space="preserve">vesi</w:t>
      </w:r>
    </w:p>
    <w:p>
      <w:r>
        <w:rPr>
          <w:b/>
        </w:rPr>
        <w:t xml:space="preserve">Esimerkki 4.6147</w:t>
      </w:r>
    </w:p>
    <w:p>
      <w:r>
        <w:t xml:space="preserve">Julkinen koulutus saa enemmän rahaa vuosina 2012-2013, vaikka lainsäätäjät leikkaavat 15 miljardia dollaria kokonaismenoista.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4.6148</w:t>
      </w:r>
    </w:p>
    <w:p>
      <w:r>
        <w:t xml:space="preserve">Olemme kääntäneet taloutemme täysin päälaelleen.</w:t>
      </w:r>
    </w:p>
    <w:p>
      <w:r>
        <w:rPr>
          <w:b/>
        </w:rPr>
        <w:t xml:space="preserve">Tulos</w:t>
      </w:r>
    </w:p>
    <w:p>
      <w:r>
        <w:t xml:space="preserve">talous</w:t>
      </w:r>
    </w:p>
    <w:p>
      <w:r>
        <w:rPr>
          <w:b/>
        </w:rPr>
        <w:t xml:space="preserve">Esimerkki 4.6149</w:t>
      </w:r>
    </w:p>
    <w:p>
      <w:r>
        <w:t xml:space="preserve">Koko maailmassa on vain kolme maata, joissa ei ole lakisääteistä palkallista lomaa, ja me satumme olemaan yksi niistä.</w:t>
      </w:r>
    </w:p>
    <w:p>
      <w:r>
        <w:rPr>
          <w:b/>
        </w:rPr>
        <w:t xml:space="preserve">Tulos</w:t>
      </w:r>
    </w:p>
    <w:p>
      <w:r>
        <w:t xml:space="preserve">hallituksen sääntely</w:t>
      </w:r>
    </w:p>
    <w:p>
      <w:r>
        <w:rPr>
          <w:b/>
        </w:rPr>
        <w:t xml:space="preserve">Tulos</w:t>
      </w:r>
    </w:p>
    <w:p>
      <w:r>
        <w:t xml:space="preserve">työntekijät</w:t>
      </w:r>
    </w:p>
    <w:p>
      <w:r>
        <w:rPr>
          <w:b/>
        </w:rPr>
        <w:t xml:space="preserve">Esimerkki 4.6150</w:t>
      </w:r>
    </w:p>
    <w:p>
      <w:r>
        <w:t xml:space="preserve">Järjestäytynyt rikollisjärjestö kiristi rahaa hänen (Tom Ganleyn) yritykseltään ja uhkasi hänen perhettään, mutta hän taisteli vastaan ja voitti FBI:n korkeimman siviilipalkinnon.</w:t>
      </w:r>
    </w:p>
    <w:p>
      <w:r>
        <w:rPr>
          <w:b/>
        </w:rPr>
        <w:t xml:space="preserve">Tulos</w:t>
      </w:r>
    </w:p>
    <w:p>
      <w:r>
        <w:t xml:space="preserve">rikos</w:t>
      </w:r>
    </w:p>
    <w:p>
      <w:r>
        <w:rPr>
          <w:b/>
        </w:rPr>
        <w:t xml:space="preserve">Tulos</w:t>
      </w:r>
    </w:p>
    <w:p>
      <w:r>
        <w:t xml:space="preserve">message-machine</w:t>
      </w:r>
    </w:p>
    <w:p>
      <w:r>
        <w:rPr>
          <w:b/>
        </w:rPr>
        <w:t xml:space="preserve">Esimerkki 4.6151</w:t>
      </w:r>
    </w:p>
    <w:p>
      <w:r>
        <w:t xml:space="preserve">Suunniteltua vanhemmuutta vastaan hyökätään aikana, jolloin naisten köyhyysaste on korkein lähes kahteen vuosikymmeneen, ja yksi viidestä alle 65-vuotiaasta naisesta ei pääse terveydenhuoltoon.</w:t>
      </w:r>
    </w:p>
    <w:p>
      <w:r>
        <w:rPr>
          <w:b/>
        </w:rPr>
        <w:t xml:space="preserve">Tulos</w:t>
      </w:r>
    </w:p>
    <w:p>
      <w:r>
        <w:t xml:space="preserve">terveydenhuolto</w:t>
      </w:r>
    </w:p>
    <w:p>
      <w:r>
        <w:rPr>
          <w:b/>
        </w:rPr>
        <w:t xml:space="preserve">Tulos</w:t>
      </w:r>
    </w:p>
    <w:p>
      <w:r>
        <w:t xml:space="preserve">köyhyys</w:t>
      </w:r>
    </w:p>
    <w:p>
      <w:r>
        <w:rPr>
          <w:b/>
        </w:rPr>
        <w:t xml:space="preserve">Tulos</w:t>
      </w:r>
    </w:p>
    <w:p>
      <w:r>
        <w:t xml:space="preserve">naiset</w:t>
      </w:r>
    </w:p>
    <w:p>
      <w:r>
        <w:rPr>
          <w:b/>
        </w:rPr>
        <w:t xml:space="preserve">Esimerkki 4.6152</w:t>
      </w:r>
    </w:p>
    <w:p>
      <w:r>
        <w:t xml:space="preserve">Olen ainoa ehdokas, joka oli ehdolla kummassakin esivaalissa ja joka sanoi, etten nosta keskiluokan veroja.</w:t>
      </w:r>
    </w:p>
    <w:p>
      <w:r>
        <w:rPr>
          <w:b/>
        </w:rPr>
        <w:t xml:space="preserve">Tulos</w:t>
      </w:r>
    </w:p>
    <w:p>
      <w:r>
        <w:t xml:space="preserve">verot</w:t>
      </w:r>
    </w:p>
    <w:p>
      <w:r>
        <w:rPr>
          <w:b/>
        </w:rPr>
        <w:t xml:space="preserve">Esimerkki 4.6153</w:t>
      </w:r>
    </w:p>
    <w:p>
      <w:r>
        <w:t xml:space="preserve">Entinen Yhdysvaltain kongressiedustaja Nathan Deal piilottelee osavaltion kanssa tekemiensä liiketoimien osalta enemmän kuin hän on paljastanut.</w:t>
      </w:r>
    </w:p>
    <w:p>
      <w:r>
        <w:rPr>
          <w:b/>
        </w:rPr>
        <w:t xml:space="preserve">Tulos</w:t>
      </w:r>
    </w:p>
    <w:p>
      <w:r>
        <w:t xml:space="preserve">verot</w:t>
      </w:r>
    </w:p>
    <w:p>
      <w:r>
        <w:rPr>
          <w:b/>
        </w:rPr>
        <w:t xml:space="preserve">Esimerkki 4.6154</w:t>
      </w:r>
    </w:p>
    <w:p>
      <w:r>
        <w:t xml:space="preserve">22 kertaa Barack Obama on sanonut, ettei hänellä ole valtuuksia panna täytäntöön tämäntyyppisiä maastapoistamisen vastaisia toimenpiteitä. Ja sitten päivää sen jälkeen, kun hän oli allekirjoittanut tämän lain, hän sanoi: "Muutin juuri lakia".</w:t>
      </w:r>
    </w:p>
    <w:p>
      <w:r>
        <w:rPr>
          <w:b/>
        </w:rPr>
        <w:t xml:space="preserve">Tulos</w:t>
      </w:r>
    </w:p>
    <w:p>
      <w:r>
        <w:t xml:space="preserve">maahanmuutto</w:t>
      </w:r>
    </w:p>
    <w:p>
      <w:r>
        <w:rPr>
          <w:b/>
        </w:rPr>
        <w:t xml:space="preserve">Esimerkki 4.6155</w:t>
      </w:r>
    </w:p>
    <w:p>
      <w:r>
        <w:t xml:space="preserve">Obamacare-lakiehdotukseen, joka on nyt laki, piilotettu lauseke antaa Obamalle oikeuden muodostaa yksityisarmeijan.</w:t>
      </w:r>
    </w:p>
    <w:p>
      <w:r>
        <w:rPr>
          <w:b/>
        </w:rPr>
        <w:t xml:space="preserve">Tulos</w:t>
      </w:r>
    </w:p>
    <w:p>
      <w:r>
        <w:t xml:space="preserve">terveydenhuolto</w:t>
      </w:r>
    </w:p>
    <w:p>
      <w:r>
        <w:rPr>
          <w:b/>
        </w:rPr>
        <w:t xml:space="preserve">Tulos</w:t>
      </w:r>
    </w:p>
    <w:p>
      <w:r>
        <w:t xml:space="preserve">sotilaallinen</w:t>
      </w:r>
    </w:p>
    <w:p>
      <w:r>
        <w:rPr>
          <w:b/>
        </w:rPr>
        <w:t xml:space="preserve">Esimerkki 4.6156</w:t>
      </w:r>
    </w:p>
    <w:p>
      <w:r>
        <w:t xml:space="preserve">Vuodesta 2009 lähtien Georgiassa julkiset koulut ovat menettäneet lähes 9000 luokanopettajaa, kun taas oppilaiden määrä on kasvanut.</w:t>
      </w:r>
    </w:p>
    <w:p>
      <w:r>
        <w:rPr>
          <w:b/>
        </w:rPr>
        <w:t xml:space="preserve">Tulos</w:t>
      </w:r>
    </w:p>
    <w:p>
      <w:r>
        <w:t xml:space="preserve">koulutus</w:t>
      </w:r>
    </w:p>
    <w:p>
      <w:r>
        <w:rPr>
          <w:b/>
        </w:rPr>
        <w:t xml:space="preserve">Esimerkki 4.6157</w:t>
      </w:r>
    </w:p>
    <w:p>
      <w:r>
        <w:t xml:space="preserve">Republikaanit eivät ole koskaan tehneet mitään budjetin tasapainottamiseksi.</w:t>
      </w:r>
    </w:p>
    <w:p>
      <w:r>
        <w:rPr>
          <w:b/>
        </w:rPr>
        <w:t xml:space="preserve">Tulos</w:t>
      </w:r>
    </w:p>
    <w:p>
      <w:r>
        <w:t xml:space="preserve">alijäämä</w:t>
      </w:r>
    </w:p>
    <w:p>
      <w:r>
        <w:rPr>
          <w:b/>
        </w:rPr>
        <w:t xml:space="preserve">Tulos</w:t>
      </w:r>
    </w:p>
    <w:p>
      <w:r>
        <w:t xml:space="preserve">liittovaltion talousarvio</w:t>
      </w:r>
    </w:p>
    <w:p>
      <w:r>
        <w:rPr>
          <w:b/>
        </w:rPr>
        <w:t xml:space="preserve">Esimerkki 4.6158</w:t>
      </w:r>
    </w:p>
    <w:p>
      <w:r>
        <w:t xml:space="preserve">Sosiaaliturvan yksityistämisestä.</w:t>
      </w:r>
    </w:p>
    <w:p>
      <w:r>
        <w:rPr>
          <w:b/>
        </w:rPr>
        <w:t xml:space="preserve">Tulos</w:t>
      </w:r>
    </w:p>
    <w:p>
      <w:r>
        <w:t xml:space="preserve">sosiaaliturva</w:t>
      </w:r>
    </w:p>
    <w:p>
      <w:r>
        <w:rPr>
          <w:b/>
        </w:rPr>
        <w:t xml:space="preserve">Esimerkki 4.6159</w:t>
      </w:r>
    </w:p>
    <w:p>
      <w:r>
        <w:t xml:space="preserve">Romney allekirjoitti hallituksen määräämän terveydenhuollon ja veronmaksajien rahoittamat abortit.</w:t>
      </w:r>
    </w:p>
    <w:p>
      <w:r>
        <w:rPr>
          <w:b/>
        </w:rPr>
        <w:t xml:space="preserve">Tulos</w:t>
      </w:r>
    </w:p>
    <w:p>
      <w:r>
        <w:t xml:space="preserve">abortti</w:t>
      </w:r>
    </w:p>
    <w:p>
      <w:r>
        <w:rPr>
          <w:b/>
        </w:rPr>
        <w:t xml:space="preserve">Tulos</w:t>
      </w:r>
    </w:p>
    <w:p>
      <w:r>
        <w:t xml:space="preserve">message-machine-2012</w:t>
      </w:r>
    </w:p>
    <w:p>
      <w:r>
        <w:rPr>
          <w:b/>
        </w:rPr>
        <w:t xml:space="preserve">Esimerkki 4.6160</w:t>
      </w:r>
    </w:p>
    <w:p>
      <w:r>
        <w:t xml:space="preserve">Sosialismiin uskovien ihmisten määrä ...kasvaa.</w:t>
      </w:r>
    </w:p>
    <w:p>
      <w:r>
        <w:rPr>
          <w:b/>
        </w:rPr>
        <w:t xml:space="preserve">Tulos</w:t>
      </w:r>
    </w:p>
    <w:p>
      <w:r>
        <w:t xml:space="preserve">kyselyt</w:t>
      </w:r>
    </w:p>
    <w:p>
      <w:r>
        <w:rPr>
          <w:b/>
        </w:rPr>
        <w:t xml:space="preserve">Esimerkki 4.6161</w:t>
      </w:r>
    </w:p>
    <w:p>
      <w:r>
        <w:t xml:space="preserve">Obaman hallinto ehdotti jopa, että maatilojen lapset kiellettäisiin tekemästä perustöitä!</w:t>
      </w:r>
    </w:p>
    <w:p>
      <w:r>
        <w:rPr>
          <w:b/>
        </w:rPr>
        <w:t xml:space="preserve">Tulos</w:t>
      </w:r>
    </w:p>
    <w:p>
      <w:r>
        <w:t xml:space="preserve">maatalous</w:t>
      </w:r>
    </w:p>
    <w:p>
      <w:r>
        <w:rPr>
          <w:b/>
        </w:rPr>
        <w:t xml:space="preserve">Tulos</w:t>
      </w:r>
    </w:p>
    <w:p>
      <w:r>
        <w:t xml:space="preserve">hallituksen sääntely</w:t>
      </w:r>
    </w:p>
    <w:p>
      <w:r>
        <w:rPr>
          <w:b/>
        </w:rPr>
        <w:t xml:space="preserve">Esimerkki 4.6162</w:t>
      </w:r>
    </w:p>
    <w:p>
      <w:r>
        <w:t xml:space="preserve">Sanoo, että senaattoriehdokas Tommy Thompson tukee suunnitelmaa sosiaaliturvan yksityistämisestä.</w:t>
      </w:r>
    </w:p>
    <w:p>
      <w:r>
        <w:rPr>
          <w:b/>
        </w:rPr>
        <w:t xml:space="preserve">Tulos</w:t>
      </w:r>
    </w:p>
    <w:p>
      <w:r>
        <w:t xml:space="preserve">liittovaltion talousarvio</w:t>
      </w:r>
    </w:p>
    <w:p>
      <w:r>
        <w:rPr>
          <w:b/>
        </w:rPr>
        <w:t xml:space="preserve">Tulos</w:t>
      </w:r>
    </w:p>
    <w:p>
      <w:r>
        <w:t xml:space="preserve">medicare</w:t>
      </w:r>
    </w:p>
    <w:p>
      <w:r>
        <w:rPr>
          <w:b/>
        </w:rPr>
        <w:t xml:space="preserve">Tulos</w:t>
      </w:r>
    </w:p>
    <w:p>
      <w:r>
        <w:t xml:space="preserve">message-machine-2012</w:t>
      </w:r>
    </w:p>
    <w:p>
      <w:r>
        <w:rPr>
          <w:b/>
        </w:rPr>
        <w:t xml:space="preserve">Tulos</w:t>
      </w:r>
    </w:p>
    <w:p>
      <w:r>
        <w:t xml:space="preserve">sosiaaliturva</w:t>
      </w:r>
    </w:p>
    <w:p>
      <w:r>
        <w:rPr>
          <w:b/>
        </w:rPr>
        <w:t xml:space="preserve">Esimerkki 4.6163</w:t>
      </w:r>
    </w:p>
    <w:p>
      <w:r>
        <w:t xml:space="preserve">Kun lukukausimaksujen keskimääräinen korotus oli vuosia ollut 5,5 prosenttia, lukukausimaksut on nyt jäädytetty kahdeksi vuodeksi ensimmäistä kertaa UW-järjestelmän historiassa.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4.6164</w:t>
      </w:r>
    </w:p>
    <w:p>
      <w:r>
        <w:t xml:space="preserve">Älkää erehtykö - Sherrod Brown on yksi tärkeimmistä Washingtonin poliitikoista, jotka ovat vastuussa Ohion työpaikkojen siirtymisestä Kiinaan.</w:t>
      </w:r>
    </w:p>
    <w:p>
      <w:r>
        <w:rPr>
          <w:b/>
        </w:rPr>
        <w:t xml:space="preserve">Tulos</w:t>
      </w:r>
    </w:p>
    <w:p>
      <w:r>
        <w:t xml:space="preserve">job-accomplishments</w:t>
      </w:r>
    </w:p>
    <w:p>
      <w:r>
        <w:rPr>
          <w:b/>
        </w:rPr>
        <w:t xml:space="preserve">Tulos</w:t>
      </w:r>
    </w:p>
    <w:p>
      <w:r>
        <w:t xml:space="preserve">kauppa</w:t>
      </w:r>
    </w:p>
    <w:p>
      <w:r>
        <w:rPr>
          <w:b/>
        </w:rPr>
        <w:t xml:space="preserve">Esimerkki 4.6165</w:t>
      </w:r>
    </w:p>
    <w:p>
      <w:r>
        <w:t xml:space="preserve">"Iranilaiset jatkavat kaikkien puolueettomien tarkkailijoiden mielestä edelleen ydinaseiden hankkimista."</w:t>
      </w:r>
    </w:p>
    <w:p>
      <w:r>
        <w:rPr>
          <w:b/>
        </w:rPr>
        <w:t xml:space="preserve">Tulos</w:t>
      </w:r>
    </w:p>
    <w:p>
      <w:r>
        <w:t xml:space="preserve">ulkopolitiikka</w:t>
      </w:r>
    </w:p>
    <w:p>
      <w:r>
        <w:rPr>
          <w:b/>
        </w:rPr>
        <w:t xml:space="preserve">Esimerkki 4.6166</w:t>
      </w:r>
    </w:p>
    <w:p>
      <w:r>
        <w:t xml:space="preserve">Pommitimme jo seitsemää maata.</w:t>
      </w:r>
    </w:p>
    <w:p>
      <w:r>
        <w:rPr>
          <w:b/>
        </w:rPr>
        <w:t xml:space="preserve">Tulos</w:t>
      </w:r>
    </w:p>
    <w:p>
      <w:r>
        <w:t xml:space="preserve">Afganistan</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Irak</w:t>
      </w:r>
    </w:p>
    <w:p>
      <w:r>
        <w:rPr>
          <w:b/>
        </w:rPr>
        <w:t xml:space="preserve">Tulos</w:t>
      </w:r>
    </w:p>
    <w:p>
      <w:r>
        <w:t xml:space="preserve">sotilaallinen</w:t>
      </w:r>
    </w:p>
    <w:p>
      <w:r>
        <w:rPr>
          <w:b/>
        </w:rPr>
        <w:t xml:space="preserve">Tulos</w:t>
      </w:r>
    </w:p>
    <w:p>
      <w:r>
        <w:t xml:space="preserve">terrorismi</w:t>
      </w:r>
    </w:p>
    <w:p>
      <w:r>
        <w:rPr>
          <w:b/>
        </w:rPr>
        <w:t xml:space="preserve">Esimerkki 4.6167</w:t>
      </w:r>
    </w:p>
    <w:p>
      <w:r>
        <w:t xml:space="preserve">Ohion republikaanit saavuttivat merkittäviä voittoja [Chris McNultyn] ORP:n aikana, mukaan lukien presidentti Bushin erittäin onnistunut uudelleenvalinta Ohiossa.</w:t>
      </w:r>
    </w:p>
    <w:p>
      <w:r>
        <w:rPr>
          <w:b/>
        </w:rPr>
        <w:t xml:space="preserve">Tulos</w:t>
      </w:r>
    </w:p>
    <w:p>
      <w:r>
        <w:t xml:space="preserve">vaalit</w:t>
      </w:r>
    </w:p>
    <w:p>
      <w:r>
        <w:rPr>
          <w:b/>
        </w:rPr>
        <w:t xml:space="preserve">Tulos</w:t>
      </w:r>
    </w:p>
    <w:p>
      <w:r>
        <w:t xml:space="preserve">valtiot</w:t>
      </w:r>
    </w:p>
    <w:p>
      <w:r>
        <w:rPr>
          <w:b/>
        </w:rPr>
        <w:t xml:space="preserve">Esimerkki 4.6168</w:t>
      </w:r>
    </w:p>
    <w:p>
      <w:r>
        <w:t xml:space="preserve">Liittovaltion hallitus kertoo sairausvakuutusyhtiöille, kuinka paljon rahaa ne saavat pitää saamistaan tuloista - 15 prosenttia.</w:t>
      </w:r>
    </w:p>
    <w:p>
      <w:r>
        <w:rPr>
          <w:b/>
        </w:rPr>
        <w:t xml:space="preserve">Tulos</w:t>
      </w:r>
    </w:p>
    <w:p>
      <w:r>
        <w:t xml:space="preserve">terveydenhuolto</w:t>
      </w:r>
    </w:p>
    <w:p>
      <w:r>
        <w:rPr>
          <w:b/>
        </w:rPr>
        <w:t xml:space="preserve">Esimerkki 4.6169</w:t>
      </w:r>
    </w:p>
    <w:p>
      <w:r>
        <w:t xml:space="preserve">Sen mukaan 67 prosenttia avioliitoista päättyy nykyään avioeroon.</w:t>
      </w:r>
    </w:p>
    <w:p>
      <w:r>
        <w:rPr>
          <w:b/>
        </w:rPr>
        <w:t xml:space="preserve">Tulos</w:t>
      </w:r>
    </w:p>
    <w:p>
      <w:r>
        <w:t xml:space="preserve">avioliitto</w:t>
      </w:r>
    </w:p>
    <w:p>
      <w:r>
        <w:rPr>
          <w:b/>
        </w:rPr>
        <w:t xml:space="preserve">Esimerkki 4.6170</w:t>
      </w:r>
    </w:p>
    <w:p>
      <w:r>
        <w:t xml:space="preserve">Vuodesta 2001 lähtien osavaltion korkea-asteen koulutusta on leikattu tai sen on annettu rapautua 35 tai 40 prosenttia.</w:t>
      </w:r>
    </w:p>
    <w:p>
      <w:r>
        <w:rPr>
          <w:b/>
        </w:rPr>
        <w:t xml:space="preserve">Tulos</w:t>
      </w:r>
    </w:p>
    <w:p>
      <w:r>
        <w:t xml:space="preserve">koulutus</w:t>
      </w:r>
    </w:p>
    <w:p>
      <w:r>
        <w:rPr>
          <w:b/>
        </w:rPr>
        <w:t xml:space="preserve">Tulos</w:t>
      </w:r>
    </w:p>
    <w:p>
      <w:r>
        <w:t xml:space="preserve">valtion talousarvio</w:t>
      </w:r>
    </w:p>
    <w:p>
      <w:r>
        <w:rPr>
          <w:b/>
        </w:rPr>
        <w:t xml:space="preserve">Esimerkki 4.6171</w:t>
      </w:r>
    </w:p>
    <w:p>
      <w:r>
        <w:t xml:space="preserve">Sanoo, että Hillary Clinton auttoi saamaan aikaan lasten sairausvakuutusohjelman.</w:t>
      </w:r>
    </w:p>
    <w:p>
      <w:r>
        <w:rPr>
          <w:b/>
        </w:rPr>
        <w:t xml:space="preserve">Tulos</w:t>
      </w:r>
    </w:p>
    <w:p>
      <w:r>
        <w:t xml:space="preserve">terveydenhuolto</w:t>
      </w:r>
    </w:p>
    <w:p>
      <w:r>
        <w:rPr>
          <w:b/>
        </w:rPr>
        <w:t xml:space="preserve">Esimerkki 4.6172</w:t>
      </w:r>
    </w:p>
    <w:p>
      <w:r>
        <w:t xml:space="preserve">Russ Feingold ei ole työskennellyt missään muualla kuin politiikassa.</w:t>
      </w:r>
    </w:p>
    <w:p>
      <w:r>
        <w:rPr>
          <w:b/>
        </w:rPr>
        <w:t xml:space="preserve">Tulos</w:t>
      </w:r>
    </w:p>
    <w:p>
      <w:r>
        <w:t xml:space="preserve">ehdokkaiden elämäkerta</w:t>
      </w:r>
    </w:p>
    <w:p>
      <w:r>
        <w:rPr>
          <w:b/>
        </w:rPr>
        <w:t xml:space="preserve">Tulos</w:t>
      </w:r>
    </w:p>
    <w:p>
      <w:r>
        <w:t xml:space="preserve">message-machine</w:t>
      </w:r>
    </w:p>
    <w:p>
      <w:r>
        <w:rPr>
          <w:b/>
        </w:rPr>
        <w:t xml:space="preserve">Esimerkki 4.6173</w:t>
      </w:r>
    </w:p>
    <w:p>
      <w:r>
        <w:t xml:space="preserve">Towpath Trail -polun valmistuminen on vienyt enemmän aikaa kuin (Ohio-Erie) kanavan rakentaminen.</w:t>
      </w:r>
    </w:p>
    <w:p>
      <w:r>
        <w:rPr>
          <w:b/>
        </w:rPr>
        <w:t xml:space="preserve">Tulos</w:t>
      </w:r>
    </w:p>
    <w:p>
      <w:r>
        <w:t xml:space="preserve">virkistys</w:t>
      </w:r>
    </w:p>
    <w:p>
      <w:r>
        <w:rPr>
          <w:b/>
        </w:rPr>
        <w:t xml:space="preserve">Esimerkki 4.6174</w:t>
      </w:r>
    </w:p>
    <w:p>
      <w:r>
        <w:t xml:space="preserve">Kun lapsille annettavien rokotteiden määrä on kasvanut Yhdysvalloissa, myös autismin osuus on kasvanut.</w:t>
      </w:r>
    </w:p>
    <w:p>
      <w:r>
        <w:rPr>
          <w:b/>
        </w:rPr>
        <w:t xml:space="preserve">Tulos</w:t>
      </w:r>
    </w:p>
    <w:p>
      <w:r>
        <w:t xml:space="preserve">autismi</w:t>
      </w:r>
    </w:p>
    <w:p>
      <w:r>
        <w:rPr>
          <w:b/>
        </w:rPr>
        <w:t xml:space="preserve">Esimerkki 4.6175</w:t>
      </w:r>
    </w:p>
    <w:p>
      <w:r>
        <w:t xml:space="preserve">Scott Walker on jopa poistanut 250 000 työpaikkaa koskevan lupauksen verkkosivuiltaan.</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Tulos</w:t>
      </w:r>
    </w:p>
    <w:p>
      <w:r>
        <w:t xml:space="preserve">työntekijät</w:t>
      </w:r>
    </w:p>
    <w:p>
      <w:r>
        <w:rPr>
          <w:b/>
        </w:rPr>
        <w:t xml:space="preserve">Esimerkki 4.6176</w:t>
      </w:r>
    </w:p>
    <w:p>
      <w:r>
        <w:t xml:space="preserve">Obaman hallinto haluaa, että sotilaat ja upseerit vannovat uskollisuudenvalan suoraan presidentin viralle, eikä enää perustuslaille.</w:t>
      </w:r>
    </w:p>
    <w:p>
      <w:r>
        <w:rPr>
          <w:b/>
        </w:rPr>
        <w:t xml:space="preserve">Tulos</w:t>
      </w:r>
    </w:p>
    <w:p>
      <w:r>
        <w:t xml:space="preserve">isänmaallisuus</w:t>
      </w:r>
    </w:p>
    <w:p>
      <w:r>
        <w:rPr>
          <w:b/>
        </w:rPr>
        <w:t xml:space="preserve">Esimerkki 4.6177</w:t>
      </w:r>
    </w:p>
    <w:p>
      <w:r>
        <w:t xml:space="preserve">Kun Texas lakkautti Planned Parenthood -järjestön, sekä tahattomien raskauksien että aborttien määrä laski.</w:t>
      </w:r>
    </w:p>
    <w:p>
      <w:r>
        <w:rPr>
          <w:b/>
        </w:rPr>
        <w:t xml:space="preserve">Tulos</w:t>
      </w:r>
    </w:p>
    <w:p>
      <w:r>
        <w:t xml:space="preserve">abortti</w:t>
      </w:r>
    </w:p>
    <w:p>
      <w:r>
        <w:rPr>
          <w:b/>
        </w:rPr>
        <w:t xml:space="preserve">Tulos</w:t>
      </w:r>
    </w:p>
    <w:p>
      <w:r>
        <w:t xml:space="preserve">naiset</w:t>
      </w:r>
    </w:p>
    <w:p>
      <w:r>
        <w:rPr>
          <w:b/>
        </w:rPr>
        <w:t xml:space="preserve">Esimerkki 4.6178</w:t>
      </w:r>
    </w:p>
    <w:p>
      <w:r>
        <w:t xml:space="preserve">Vain yksi viidestä Eurooppaan lähteneestä niin sanotusta syyrialaispakolaisesta oli todellisuudessa syyrialainen.</w:t>
      </w:r>
    </w:p>
    <w:p>
      <w:r>
        <w:rPr>
          <w:b/>
        </w:rPr>
        <w:t xml:space="preserve">Tulos</w:t>
      </w:r>
    </w:p>
    <w:p>
      <w:r>
        <w:t xml:space="preserve">ulkopolitiikka</w:t>
      </w:r>
    </w:p>
    <w:p>
      <w:r>
        <w:rPr>
          <w:b/>
        </w:rPr>
        <w:t xml:space="preserve">Tulos</w:t>
      </w:r>
    </w:p>
    <w:p>
      <w:r>
        <w:t xml:space="preserve">maahanmuutto</w:t>
      </w:r>
    </w:p>
    <w:p>
      <w:r>
        <w:rPr>
          <w:b/>
        </w:rPr>
        <w:t xml:space="preserve">Esimerkki 4.6179</w:t>
      </w:r>
    </w:p>
    <w:p>
      <w:r>
        <w:t xml:space="preserve">Sanoo, että edustaja Maxine Waters, D-Califin osavaltio, tarvitsee vain noin 40 000-50 000 ääntä voittaakseen kongressivaalin verrattuna Kingin tarvitsemaan 120 000 ääneen, koska Watersilla on suurempi maahanmuuttajaväestö.</w:t>
      </w:r>
    </w:p>
    <w:p>
      <w:r>
        <w:rPr>
          <w:b/>
        </w:rPr>
        <w:t xml:space="preserve">Tulos</w:t>
      </w:r>
    </w:p>
    <w:p>
      <w:r>
        <w:t xml:space="preserve">vaalit</w:t>
      </w:r>
    </w:p>
    <w:p>
      <w:r>
        <w:rPr>
          <w:b/>
        </w:rPr>
        <w:t xml:space="preserve">Tulos</w:t>
      </w:r>
    </w:p>
    <w:p>
      <w:r>
        <w:t xml:space="preserve">väestö</w:t>
      </w:r>
    </w:p>
    <w:p>
      <w:r>
        <w:rPr>
          <w:b/>
        </w:rPr>
        <w:t xml:space="preserve">Esimerkki 4.6180</w:t>
      </w:r>
    </w:p>
    <w:p>
      <w:r>
        <w:t xml:space="preserve">New York Times joutui perumaan juttunsa, jonka mukaan Hillary Clintonin sähköpostin käsittely oli rikkonut tiettyjä lakeja.</w:t>
      </w:r>
    </w:p>
    <w:p>
      <w:r>
        <w:rPr>
          <w:b/>
        </w:rPr>
        <w:t xml:space="preserve">Tulos</w:t>
      </w:r>
    </w:p>
    <w:p>
      <w:r>
        <w:t xml:space="preserve">etiikka</w:t>
      </w:r>
    </w:p>
    <w:p>
      <w:r>
        <w:rPr>
          <w:b/>
        </w:rPr>
        <w:t xml:space="preserve">Esimerkki 4.6181</w:t>
      </w:r>
    </w:p>
    <w:p>
      <w:r>
        <w:t xml:space="preserve">Tuomari Gonzalo Curiel on kuulemma erään kerhon tai seuran jäsen, joka on hyvin vahvasti Meksiko-myönteinen.</w:t>
      </w:r>
    </w:p>
    <w:p>
      <w:r>
        <w:rPr>
          <w:b/>
        </w:rPr>
        <w:t xml:space="preserve">Tulos</w:t>
      </w:r>
    </w:p>
    <w:p>
      <w:r>
        <w:t xml:space="preserve">legal-issues</w:t>
      </w:r>
    </w:p>
    <w:p>
      <w:r>
        <w:rPr>
          <w:b/>
        </w:rPr>
        <w:t xml:space="preserve">Esimerkki 4.6182</w:t>
      </w:r>
    </w:p>
    <w:p>
      <w:r>
        <w:t xml:space="preserve">Laajensimme peruskouluja.</w:t>
      </w:r>
    </w:p>
    <w:p>
      <w:r>
        <w:rPr>
          <w:b/>
        </w:rPr>
        <w:t xml:space="preserve">Tulos</w:t>
      </w:r>
    </w:p>
    <w:p>
      <w:r>
        <w:t xml:space="preserve">koulutus</w:t>
      </w:r>
    </w:p>
    <w:p>
      <w:r>
        <w:rPr>
          <w:b/>
        </w:rPr>
        <w:t xml:space="preserve">Esimerkki 4.6183</w:t>
      </w:r>
    </w:p>
    <w:p>
      <w:r>
        <w:t xml:space="preserve">Hyvin harvat miehet elävät omaa hedelmällisyyttään pidempään.</w:t>
      </w:r>
    </w:p>
    <w:p>
      <w:r>
        <w:rPr>
          <w:b/>
        </w:rPr>
        <w:t xml:space="preserve">Tulos</w:t>
      </w:r>
    </w:p>
    <w:p>
      <w:r>
        <w:t xml:space="preserve">lapset</w:t>
      </w:r>
    </w:p>
    <w:p>
      <w:r>
        <w:rPr>
          <w:b/>
        </w:rPr>
        <w:t xml:space="preserve">Tulos</w:t>
      </w:r>
    </w:p>
    <w:p>
      <w:r>
        <w:t xml:space="preserve">perheet</w:t>
      </w:r>
    </w:p>
    <w:p>
      <w:r>
        <w:rPr>
          <w:b/>
        </w:rPr>
        <w:t xml:space="preserve">Tulos</w:t>
      </w:r>
    </w:p>
    <w:p>
      <w:r>
        <w:t xml:space="preserve">homot ja lesbot</w:t>
      </w:r>
    </w:p>
    <w:p>
      <w:r>
        <w:rPr>
          <w:b/>
        </w:rPr>
        <w:t xml:space="preserve">Tulos</w:t>
      </w:r>
    </w:p>
    <w:p>
      <w:r>
        <w:t xml:space="preserve">ihmisoikeudet</w:t>
      </w:r>
    </w:p>
    <w:p>
      <w:r>
        <w:rPr>
          <w:b/>
        </w:rPr>
        <w:t xml:space="preserve">Tulos</w:t>
      </w:r>
    </w:p>
    <w:p>
      <w:r>
        <w:t xml:space="preserve">legal-issues</w:t>
      </w:r>
    </w:p>
    <w:p>
      <w:r>
        <w:rPr>
          <w:b/>
        </w:rPr>
        <w:t xml:space="preserve">Tulos</w:t>
      </w:r>
    </w:p>
    <w:p>
      <w:r>
        <w:t xml:space="preserve">avioliitto</w:t>
      </w:r>
    </w:p>
    <w:p>
      <w:r>
        <w:rPr>
          <w:b/>
        </w:rPr>
        <w:t xml:space="preserve">Tulos</w:t>
      </w:r>
    </w:p>
    <w:p>
      <w:r>
        <w:t xml:space="preserve">tiede</w:t>
      </w:r>
    </w:p>
    <w:p>
      <w:r>
        <w:rPr>
          <w:b/>
        </w:rPr>
        <w:t xml:space="preserve">Tulos</w:t>
      </w:r>
    </w:p>
    <w:p>
      <w:r>
        <w:t xml:space="preserve">seksuaalisuus</w:t>
      </w:r>
    </w:p>
    <w:p>
      <w:r>
        <w:rPr>
          <w:b/>
        </w:rPr>
        <w:t xml:space="preserve">Tulos</w:t>
      </w:r>
    </w:p>
    <w:p>
      <w:r>
        <w:t xml:space="preserve">korkein oikeus</w:t>
      </w:r>
    </w:p>
    <w:p>
      <w:r>
        <w:rPr>
          <w:b/>
        </w:rPr>
        <w:t xml:space="preserve">Esimerkki 4.6184</w:t>
      </w:r>
    </w:p>
    <w:p>
      <w:r>
        <w:t xml:space="preserve">Taloutemme on paljon vahvempi kuin silloin, kun (Barack Obama ja Joe Biden) astuivat virkaan. Lähes 15 miljoonaa uutta yksityisen sektorin työpaikkaa.</w:t>
      </w:r>
    </w:p>
    <w:p>
      <w:r>
        <w:rPr>
          <w:b/>
        </w:rPr>
        <w:t xml:space="preserve">Tulos</w:t>
      </w:r>
    </w:p>
    <w:p>
      <w:r>
        <w:t xml:space="preserve">talous</w:t>
      </w:r>
    </w:p>
    <w:p>
      <w:r>
        <w:rPr>
          <w:b/>
        </w:rPr>
        <w:t xml:space="preserve">Tulos</w:t>
      </w:r>
    </w:p>
    <w:p>
      <w:r>
        <w:t xml:space="preserve">työpaikat</w:t>
      </w:r>
    </w:p>
    <w:p>
      <w:r>
        <w:rPr>
          <w:b/>
        </w:rPr>
        <w:t xml:space="preserve">Esimerkki 4.6185</w:t>
      </w:r>
    </w:p>
    <w:p>
      <w:r>
        <w:t xml:space="preserve">Naiset omistavat vain yhden prosentin maailman maasta.</w:t>
      </w:r>
    </w:p>
    <w:p>
      <w:r>
        <w:rPr>
          <w:b/>
        </w:rPr>
        <w:t xml:space="preserve">Tulos</w:t>
      </w:r>
    </w:p>
    <w:p>
      <w:r>
        <w:t xml:space="preserve">köyhyys</w:t>
      </w:r>
    </w:p>
    <w:p>
      <w:r>
        <w:rPr>
          <w:b/>
        </w:rPr>
        <w:t xml:space="preserve">Tulos</w:t>
      </w:r>
    </w:p>
    <w:p>
      <w:r>
        <w:t xml:space="preserve">naiset</w:t>
      </w:r>
    </w:p>
    <w:p>
      <w:r>
        <w:rPr>
          <w:b/>
        </w:rPr>
        <w:t xml:space="preserve">Esimerkki 4.6186</w:t>
      </w:r>
    </w:p>
    <w:p>
      <w:r>
        <w:t xml:space="preserve">"Senaattori Clinton yritti käyttää miljoona dollaria Woodstockin konserttimuseoon."</w:t>
      </w:r>
    </w:p>
    <w:p>
      <w:r>
        <w:rPr>
          <w:b/>
        </w:rPr>
        <w:t xml:space="preserve">Tulos</w:t>
      </w:r>
    </w:p>
    <w:p>
      <w:r>
        <w:t xml:space="preserve">liittovaltion talousarvio</w:t>
      </w:r>
    </w:p>
    <w:p>
      <w:r>
        <w:rPr>
          <w:b/>
        </w:rPr>
        <w:t xml:space="preserve">Esimerkki 4.6187</w:t>
      </w:r>
    </w:p>
    <w:p>
      <w:r>
        <w:t xml:space="preserve">Obaman mainoksessa väitetään, että John McCain tukee Rush Limbaugh'n kommentteja maahanmuutosta.</w:t>
      </w:r>
    </w:p>
    <w:p>
      <w:r>
        <w:rPr>
          <w:b/>
        </w:rPr>
        <w:t xml:space="preserve">Tulos</w:t>
      </w:r>
    </w:p>
    <w:p>
      <w:r>
        <w:t xml:space="preserve">maahanmuutto</w:t>
      </w:r>
    </w:p>
    <w:p>
      <w:r>
        <w:rPr>
          <w:b/>
        </w:rPr>
        <w:t xml:space="preserve">Esimerkki 4.6188</w:t>
      </w:r>
    </w:p>
    <w:p>
      <w:r>
        <w:t xml:space="preserve">Obamacare kyseenalaistaa seksielämäsi.</w:t>
      </w:r>
    </w:p>
    <w:p>
      <w:r>
        <w:rPr>
          <w:b/>
        </w:rPr>
        <w:t xml:space="preserve">Tulos</w:t>
      </w:r>
    </w:p>
    <w:p>
      <w:r>
        <w:t xml:space="preserve">terveydenhuolto</w:t>
      </w:r>
    </w:p>
    <w:p>
      <w:r>
        <w:rPr>
          <w:b/>
        </w:rPr>
        <w:t xml:space="preserve">Tulos</w:t>
      </w:r>
    </w:p>
    <w:p>
      <w:r>
        <w:t xml:space="preserve">yksityisyys</w:t>
      </w:r>
    </w:p>
    <w:p>
      <w:r>
        <w:rPr>
          <w:b/>
        </w:rPr>
        <w:t xml:space="preserve">Esimerkki 4.6189</w:t>
      </w:r>
    </w:p>
    <w:p>
      <w:r>
        <w:t xml:space="preserve">Olen taistellut liittovaltion hallitusta vastaan ja voittanut.</w:t>
      </w:r>
    </w:p>
    <w:p>
      <w:r>
        <w:rPr>
          <w:b/>
        </w:rPr>
        <w:t xml:space="preserve">Tulos</w:t>
      </w:r>
    </w:p>
    <w:p>
      <w:r>
        <w:t xml:space="preserve">ehdokkaiden elämäkerta</w:t>
      </w:r>
    </w:p>
    <w:p>
      <w:r>
        <w:rPr>
          <w:b/>
        </w:rPr>
        <w:t xml:space="preserve">Esimerkki 4.6190</w:t>
      </w:r>
    </w:p>
    <w:p>
      <w:r>
        <w:t xml:space="preserve">Demokraattien terveydenhuoltolakiehdotuksessa "annetaan uudelle terveysvalintojen komissaarille oikeus tarkastella yksittäisen henkilön veroilmoitusta sen määrittämiseksi, mitä sairaanhoitoetuuksia tai -tukia kyseinen henkilö voi saada".</w:t>
      </w:r>
    </w:p>
    <w:p>
      <w:r>
        <w:rPr>
          <w:b/>
        </w:rPr>
        <w:t xml:space="preserve">Tulos</w:t>
      </w:r>
    </w:p>
    <w:p>
      <w:r>
        <w:t xml:space="preserve">terveydenhuolto</w:t>
      </w:r>
    </w:p>
    <w:p>
      <w:r>
        <w:rPr>
          <w:b/>
        </w:rPr>
        <w:t xml:space="preserve">Tulos</w:t>
      </w:r>
    </w:p>
    <w:p>
      <w:r>
        <w:t xml:space="preserve">verot</w:t>
      </w:r>
    </w:p>
    <w:p>
      <w:r>
        <w:rPr>
          <w:b/>
        </w:rPr>
        <w:t xml:space="preserve">Esimerkki 4.6191</w:t>
      </w:r>
    </w:p>
    <w:p>
      <w:r>
        <w:t xml:space="preserve">Hän sanoo, että Georgian esikouluohjelman palauttaminen 180 päivän ohjelmaan oli hänen johtamisensa todellinen tulos.</w:t>
      </w:r>
    </w:p>
    <w:p>
      <w:r>
        <w:rPr>
          <w:b/>
        </w:rPr>
        <w:t xml:space="preserve">Tulos</w:t>
      </w:r>
    </w:p>
    <w:p>
      <w:r>
        <w:t xml:space="preserve">koulutus</w:t>
      </w:r>
    </w:p>
    <w:p>
      <w:r>
        <w:rPr>
          <w:b/>
        </w:rPr>
        <w:t xml:space="preserve">Esimerkki 4.6192</w:t>
      </w:r>
    </w:p>
    <w:p>
      <w:r>
        <w:t xml:space="preserve">Sanoo, että Hillary Clintonin 1990-luvun terveydenhuoltosuunnitelmassa oli laajempi säännös, joka suosi yritysten oikeutta vetäytyä ehkäisyvälineiden tarjoamisesta, kuin Hobby Lobbyn korkeimman oikeuden päätöksellä luotu säännös.</w:t>
      </w:r>
    </w:p>
    <w:p>
      <w:r>
        <w:rPr>
          <w:b/>
        </w:rPr>
        <w:t xml:space="preserve">Tulos</w:t>
      </w:r>
    </w:p>
    <w:p>
      <w:r>
        <w:t xml:space="preserve">abortti</w:t>
      </w:r>
    </w:p>
    <w:p>
      <w:r>
        <w:rPr>
          <w:b/>
        </w:rPr>
        <w:t xml:space="preserve">Tulos</w:t>
      </w:r>
    </w:p>
    <w:p>
      <w:r>
        <w:t xml:space="preserve">kongressi</w:t>
      </w:r>
    </w:p>
    <w:p>
      <w:r>
        <w:rPr>
          <w:b/>
        </w:rPr>
        <w:t xml:space="preserve">Tulos</w:t>
      </w:r>
    </w:p>
    <w:p>
      <w:r>
        <w:t xml:space="preserve">yritykset</w:t>
      </w:r>
    </w:p>
    <w:p>
      <w:r>
        <w:rPr>
          <w:b/>
        </w:rPr>
        <w:t xml:space="preserve">Tulos</w:t>
      </w:r>
    </w:p>
    <w:p>
      <w:r>
        <w:t xml:space="preserve">terveydenhuolto</w:t>
      </w:r>
    </w:p>
    <w:p>
      <w:r>
        <w:rPr>
          <w:b/>
        </w:rPr>
        <w:t xml:space="preserve">Tulos</w:t>
      </w:r>
    </w:p>
    <w:p>
      <w:r>
        <w:t xml:space="preserve">uskonto</w:t>
      </w:r>
    </w:p>
    <w:p>
      <w:r>
        <w:rPr>
          <w:b/>
        </w:rPr>
        <w:t xml:space="preserve">Tulos</w:t>
      </w:r>
    </w:p>
    <w:p>
      <w:r>
        <w:t xml:space="preserve">seksuaalisuus</w:t>
      </w:r>
    </w:p>
    <w:p>
      <w:r>
        <w:rPr>
          <w:b/>
        </w:rPr>
        <w:t xml:space="preserve">Tulos</w:t>
      </w:r>
    </w:p>
    <w:p>
      <w:r>
        <w:t xml:space="preserve">korkein oikeus</w:t>
      </w:r>
    </w:p>
    <w:p>
      <w:r>
        <w:rPr>
          <w:b/>
        </w:rPr>
        <w:t xml:space="preserve">Esimerkki 4.6193</w:t>
      </w:r>
    </w:p>
    <w:p>
      <w:r>
        <w:t xml:space="preserve">Tosiasia on, että vaalivilppi on laajalle levinnyt.</w:t>
      </w:r>
    </w:p>
    <w:p>
      <w:r>
        <w:rPr>
          <w:b/>
        </w:rPr>
        <w:t xml:space="preserve">Tulos</w:t>
      </w:r>
    </w:p>
    <w:p>
      <w:r>
        <w:t xml:space="preserve">rikos</w:t>
      </w:r>
    </w:p>
    <w:p>
      <w:r>
        <w:rPr>
          <w:b/>
        </w:rPr>
        <w:t xml:space="preserve">Tulos</w:t>
      </w:r>
    </w:p>
    <w:p>
      <w:r>
        <w:t xml:space="preserve">vaalit</w:t>
      </w:r>
    </w:p>
    <w:p>
      <w:r>
        <w:rPr>
          <w:b/>
        </w:rPr>
        <w:t xml:space="preserve">Esimerkki 4.6194</w:t>
      </w:r>
    </w:p>
    <w:p>
      <w:r>
        <w:t xml:space="preserve">Wisconsinsin syrjimättömyyslaki ei suojele transsukupuolisten yhteisön jäseniä.</w:t>
      </w:r>
    </w:p>
    <w:p>
      <w:r>
        <w:rPr>
          <w:b/>
        </w:rPr>
        <w:t xml:space="preserve">Tulos</w:t>
      </w:r>
    </w:p>
    <w:p>
      <w:r>
        <w:t xml:space="preserve">kansalaisoikeudet</w:t>
      </w:r>
    </w:p>
    <w:p>
      <w:r>
        <w:rPr>
          <w:b/>
        </w:rPr>
        <w:t xml:space="preserve">Tulos</w:t>
      </w:r>
    </w:p>
    <w:p>
      <w:r>
        <w:t xml:space="preserve">homot ja lesbot</w:t>
      </w:r>
    </w:p>
    <w:p>
      <w:r>
        <w:rPr>
          <w:b/>
        </w:rPr>
        <w:t xml:space="preserve">Tulos</w:t>
      </w:r>
    </w:p>
    <w:p>
      <w:r>
        <w:t xml:space="preserve">asuminen</w:t>
      </w:r>
    </w:p>
    <w:p>
      <w:r>
        <w:rPr>
          <w:b/>
        </w:rPr>
        <w:t xml:space="preserve">Tulos</w:t>
      </w:r>
    </w:p>
    <w:p>
      <w:r>
        <w:t xml:space="preserve">legal-issues</w:t>
      </w:r>
    </w:p>
    <w:p>
      <w:r>
        <w:rPr>
          <w:b/>
        </w:rPr>
        <w:t xml:space="preserve">Tulos</w:t>
      </w:r>
    </w:p>
    <w:p>
      <w:r>
        <w:t xml:space="preserve">seksuaalisuus</w:t>
      </w:r>
    </w:p>
    <w:p>
      <w:r>
        <w:rPr>
          <w:b/>
        </w:rPr>
        <w:t xml:space="preserve">Tulos</w:t>
      </w:r>
    </w:p>
    <w:p>
      <w:r>
        <w:t xml:space="preserve">työntekijät</w:t>
      </w:r>
    </w:p>
    <w:p>
      <w:r>
        <w:rPr>
          <w:b/>
        </w:rPr>
        <w:t xml:space="preserve">Esimerkki 4.6195</w:t>
      </w:r>
    </w:p>
    <w:p>
      <w:r>
        <w:t xml:space="preserve">Vuonna 2008 Maggie Hassan äänesti New Hampshiren turvapaikkakaupunkien estämistä koskevaa lainsäädäntöä vastaan.</w:t>
      </w:r>
    </w:p>
    <w:p>
      <w:r>
        <w:rPr>
          <w:b/>
        </w:rPr>
        <w:t xml:space="preserve">Tulos</w:t>
      </w:r>
    </w:p>
    <w:p>
      <w:r>
        <w:t xml:space="preserve">maahanmuutto</w:t>
      </w:r>
    </w:p>
    <w:p>
      <w:r>
        <w:rPr>
          <w:b/>
        </w:rPr>
        <w:t xml:space="preserve">Tulos</w:t>
      </w:r>
    </w:p>
    <w:p>
      <w:r>
        <w:t xml:space="preserve">äänestysrekisteri</w:t>
      </w:r>
    </w:p>
    <w:p>
      <w:r>
        <w:rPr>
          <w:b/>
        </w:rPr>
        <w:t xml:space="preserve">Esimerkki 4.6196</w:t>
      </w:r>
    </w:p>
    <w:p>
      <w:r>
        <w:t xml:space="preserve">Pormestarina Barrett johti toimia Menomonee Valleyn uudelleen kehittämiseksi, mikä tukee nyt lähes 4 000 työpaikkaa Wisconsinissa.</w:t>
      </w:r>
    </w:p>
    <w:p>
      <w:r>
        <w:rPr>
          <w:b/>
        </w:rPr>
        <w:t xml:space="preserve">Tulos</w:t>
      </w:r>
    </w:p>
    <w:p>
      <w:r>
        <w:t xml:space="preserve">job-accomplishments</w:t>
      </w:r>
    </w:p>
    <w:p>
      <w:r>
        <w:rPr>
          <w:b/>
        </w:rPr>
        <w:t xml:space="preserve">Tulos</w:t>
      </w:r>
    </w:p>
    <w:p>
      <w:r>
        <w:t xml:space="preserve">työpaikat</w:t>
      </w:r>
    </w:p>
    <w:p>
      <w:r>
        <w:rPr>
          <w:b/>
        </w:rPr>
        <w:t xml:space="preserve">Esimerkki 4.6197</w:t>
      </w:r>
    </w:p>
    <w:p>
      <w:r>
        <w:t xml:space="preserve">Milloin maatalouslakiesitys ei ole maatalouslakiesitys? Kun 90 prosenttia siitä on ruokakuponkeja varten.</w:t>
      </w:r>
    </w:p>
    <w:p>
      <w:r>
        <w:rPr>
          <w:b/>
        </w:rPr>
        <w:t xml:space="preserve">Tulos</w:t>
      </w:r>
    </w:p>
    <w:p>
      <w:r>
        <w:t xml:space="preserve">nälkä</w:t>
      </w:r>
    </w:p>
    <w:p>
      <w:r>
        <w:rPr>
          <w:b/>
        </w:rPr>
        <w:t xml:space="preserve">Tulos</w:t>
      </w:r>
    </w:p>
    <w:p>
      <w:r>
        <w:t xml:space="preserve">köyhyys</w:t>
      </w:r>
    </w:p>
    <w:p>
      <w:r>
        <w:rPr>
          <w:b/>
        </w:rPr>
        <w:t xml:space="preserve">Tulos</w:t>
      </w:r>
    </w:p>
    <w:p>
      <w:r>
        <w:t xml:space="preserve">asiantuntijat</w:t>
      </w:r>
    </w:p>
    <w:p>
      <w:r>
        <w:rPr>
          <w:b/>
        </w:rPr>
        <w:t xml:space="preserve">Tulos</w:t>
      </w:r>
    </w:p>
    <w:p>
      <w:r>
        <w:t xml:space="preserve">hyvinvointi</w:t>
      </w:r>
    </w:p>
    <w:p>
      <w:r>
        <w:rPr>
          <w:b/>
        </w:rPr>
        <w:t xml:space="preserve">Esimerkki 4.6198</w:t>
      </w:r>
    </w:p>
    <w:p>
      <w:r>
        <w:t xml:space="preserve">Useimmissa osavaltioissa, mutta ei Texasissa, valamiehet saavat esittää kysymyksiä todistajille oikeudenkäynneissä.</w:t>
      </w:r>
    </w:p>
    <w:p>
      <w:r>
        <w:rPr>
          <w:b/>
        </w:rPr>
        <w:t xml:space="preserve">Tulos</w:t>
      </w:r>
    </w:p>
    <w:p>
      <w:r>
        <w:t xml:space="preserve">rikosoikeus</w:t>
      </w:r>
    </w:p>
    <w:p>
      <w:r>
        <w:rPr>
          <w:b/>
        </w:rPr>
        <w:t xml:space="preserve">Esimerkki 4.6199</w:t>
      </w:r>
    </w:p>
    <w:p>
      <w:r>
        <w:t xml:space="preserve">Presidentti Obama on itse asiassa lisäämässä Bushin aikakauden puolustusmenoja 21 miljardilla dollarilla uudella varainhoitovuodella.</w:t>
      </w:r>
    </w:p>
    <w:p>
      <w:r>
        <w:rPr>
          <w:b/>
        </w:rPr>
        <w:t xml:space="preserve">Tulos</w:t>
      </w:r>
    </w:p>
    <w:p>
      <w:r>
        <w:t xml:space="preserve">sotilaallinen</w:t>
      </w:r>
    </w:p>
    <w:p>
      <w:r>
        <w:rPr>
          <w:b/>
        </w:rPr>
        <w:t xml:space="preserve">Tulos</w:t>
      </w:r>
    </w:p>
    <w:p>
      <w:r>
        <w:t xml:space="preserve">asiantuntijat</w:t>
      </w:r>
    </w:p>
    <w:p>
      <w:r>
        <w:rPr>
          <w:b/>
        </w:rPr>
        <w:t xml:space="preserve">Esimerkki 4.6200</w:t>
      </w:r>
    </w:p>
    <w:p>
      <w:r>
        <w:t xml:space="preserve">Sanoo, että 56 prosenttia (Yhdysvaltojen ja Meksikon) rajasta ei ole valvonnassamme.</w:t>
      </w:r>
    </w:p>
    <w:p>
      <w:r>
        <w:rPr>
          <w:b/>
        </w:rPr>
        <w:t xml:space="preserve">Tulos</w:t>
      </w:r>
    </w:p>
    <w:p>
      <w:r>
        <w:t xml:space="preserve">maahanmuutto</w:t>
      </w:r>
    </w:p>
    <w:p>
      <w:r>
        <w:rPr>
          <w:b/>
        </w:rPr>
        <w:t xml:space="preserve">Esimerkki 4.6201</w:t>
      </w:r>
    </w:p>
    <w:p>
      <w:r>
        <w:t xml:space="preserve">Wisconsinissa järjestetyissä mielenosoituksissa, joissa vastustettiin ehdotettuja työehtosopimusmuutoksia, jaettiin väärennettyjä sairauslomakkeita lakkoilevien ammattiyhdistysjäsenten vapauttamiseksi.</w:t>
      </w:r>
    </w:p>
    <w:p>
      <w:r>
        <w:rPr>
          <w:b/>
        </w:rPr>
        <w:t xml:space="preserve">Tulos</w:t>
      </w:r>
    </w:p>
    <w:p>
      <w:r>
        <w:t xml:space="preserve">terveydenhuolto</w:t>
      </w:r>
    </w:p>
    <w:p>
      <w:r>
        <w:rPr>
          <w:b/>
        </w:rPr>
        <w:t xml:space="preserve">Tulos</w:t>
      </w:r>
    </w:p>
    <w:p>
      <w:r>
        <w:t xml:space="preserve">työvoima</w:t>
      </w:r>
    </w:p>
    <w:p>
      <w:r>
        <w:rPr>
          <w:b/>
        </w:rPr>
        <w:t xml:space="preserve">Tulos</w:t>
      </w:r>
    </w:p>
    <w:p>
      <w:r>
        <w:t xml:space="preserve">valtion talousarvio</w:t>
      </w:r>
    </w:p>
    <w:p>
      <w:r>
        <w:rPr>
          <w:b/>
        </w:rPr>
        <w:t xml:space="preserve">Esimerkki 4.6202</w:t>
      </w:r>
    </w:p>
    <w:p>
      <w:r>
        <w:t xml:space="preserve">Edustaja John Boccierin valinnan jälkeen Ohio on menettänyt 600 000 työpaikkaa, ja hänen piirinsä työttömyys on kaksinkertaistunut.</w:t>
      </w:r>
    </w:p>
    <w:p>
      <w:r>
        <w:rPr>
          <w:b/>
        </w:rPr>
        <w:t xml:space="preserve">Tulos</w:t>
      </w:r>
    </w:p>
    <w:p>
      <w:r>
        <w:t xml:space="preserve">talous</w:t>
      </w:r>
    </w:p>
    <w:p>
      <w:r>
        <w:rPr>
          <w:b/>
        </w:rPr>
        <w:t xml:space="preserve">Tulos</w:t>
      </w:r>
    </w:p>
    <w:p>
      <w:r>
        <w:t xml:space="preserve">työpaikat</w:t>
      </w:r>
    </w:p>
    <w:p>
      <w:r>
        <w:rPr>
          <w:b/>
        </w:rPr>
        <w:t xml:space="preserve">Esimerkki 4.6203</w:t>
      </w:r>
    </w:p>
    <w:p>
      <w:r>
        <w:t xml:space="preserve">Kannatin tarkistusta, jolla laajennettiin ennakkoäänestysaikoja, jotta epäsäännöllisesti töissä käyvät ihmiset voisivat äänestää.</w:t>
      </w:r>
    </w:p>
    <w:p>
      <w:r>
        <w:rPr>
          <w:b/>
        </w:rPr>
        <w:t xml:space="preserve">Tulos</w:t>
      </w:r>
    </w:p>
    <w:p>
      <w:r>
        <w:t xml:space="preserve">vaalit</w:t>
      </w:r>
    </w:p>
    <w:p>
      <w:r>
        <w:rPr>
          <w:b/>
        </w:rPr>
        <w:t xml:space="preserve">Esimerkki 4.6204</w:t>
      </w:r>
    </w:p>
    <w:p>
      <w:r>
        <w:t xml:space="preserve">Ensimmäisen kautensa loppuun mennessä presidentti Obama on lisännyt velkaa yhtä paljon kuin kaikki aiemmat 43 presidenttiä yhteensä.</w:t>
      </w:r>
    </w:p>
    <w:p>
      <w:r>
        <w:rPr>
          <w:b/>
        </w:rPr>
        <w:t xml:space="preserve">Tulos</w:t>
      </w:r>
    </w:p>
    <w:p>
      <w:r>
        <w:t xml:space="preserve">liittovaltion talousarvio</w:t>
      </w:r>
    </w:p>
    <w:p>
      <w:r>
        <w:rPr>
          <w:b/>
        </w:rPr>
        <w:t xml:space="preserve">Tulos</w:t>
      </w:r>
    </w:p>
    <w:p>
      <w:r>
        <w:t xml:space="preserve">new-hampshire-2012</w:t>
      </w:r>
    </w:p>
    <w:p>
      <w:r>
        <w:rPr>
          <w:b/>
        </w:rPr>
        <w:t xml:space="preserve">Esimerkki 4.6205</w:t>
      </w:r>
    </w:p>
    <w:p>
      <w:r>
        <w:t xml:space="preserve">Obama suunnittelee "veronkorotusta kaikille yli 42 000 dollaria vuodessa ansaitseville".</w:t>
      </w:r>
    </w:p>
    <w:p>
      <w:r>
        <w:rPr>
          <w:b/>
        </w:rPr>
        <w:t xml:space="preserve">Tulos</w:t>
      </w:r>
    </w:p>
    <w:p>
      <w:r>
        <w:t xml:space="preserve">verot</w:t>
      </w:r>
    </w:p>
    <w:p>
      <w:r>
        <w:rPr>
          <w:b/>
        </w:rPr>
        <w:t xml:space="preserve">Esimerkki 4.6206</w:t>
      </w:r>
    </w:p>
    <w:p>
      <w:r>
        <w:t xml:space="preserve">Puolet tänä vuonna korkeakoulusta valmistuvista lapsista ei löydä työtä tai työtä, joka vastaa korkeakoulututkintoa.</w:t>
      </w:r>
    </w:p>
    <w:p>
      <w:r>
        <w:rPr>
          <w:b/>
        </w:rPr>
        <w:t xml:space="preserve">Tulos</w:t>
      </w:r>
    </w:p>
    <w:p>
      <w:r>
        <w:t xml:space="preserve">koulutus</w:t>
      </w:r>
    </w:p>
    <w:p>
      <w:r>
        <w:rPr>
          <w:b/>
        </w:rPr>
        <w:t xml:space="preserve">Tulos</w:t>
      </w:r>
    </w:p>
    <w:p>
      <w:r>
        <w:t xml:space="preserve">työpaikat</w:t>
      </w:r>
    </w:p>
    <w:p>
      <w:r>
        <w:rPr>
          <w:b/>
        </w:rPr>
        <w:t xml:space="preserve">Esimerkki 4.6207</w:t>
      </w:r>
    </w:p>
    <w:p>
      <w:r>
        <w:t xml:space="preserve">Charlie Crist nosti veroja vuonna 2009 eikä sulje pois mahdollisuutta nostaa veroja uudelleen.</w:t>
      </w:r>
    </w:p>
    <w:p>
      <w:r>
        <w:rPr>
          <w:b/>
        </w:rPr>
        <w:t xml:space="preserve">Tulos</w:t>
      </w:r>
    </w:p>
    <w:p>
      <w:r>
        <w:t xml:space="preserve">valtion talousarvio</w:t>
      </w:r>
    </w:p>
    <w:p>
      <w:r>
        <w:rPr>
          <w:b/>
        </w:rPr>
        <w:t xml:space="preserve">Tulos</w:t>
      </w:r>
    </w:p>
    <w:p>
      <w:r>
        <w:t xml:space="preserve">verot</w:t>
      </w:r>
    </w:p>
    <w:p>
      <w:r>
        <w:rPr>
          <w:b/>
        </w:rPr>
        <w:t xml:space="preserve">Esimerkki 4.6208</w:t>
      </w:r>
    </w:p>
    <w:p>
      <w:r>
        <w:t xml:space="preserve">Minnesotan kaltaisessa osavaltiossa ei ole palkkapäivälainateollisuutta.</w:t>
      </w:r>
    </w:p>
    <w:p>
      <w:r>
        <w:rPr>
          <w:b/>
        </w:rPr>
        <w:t xml:space="preserve">Tulos</w:t>
      </w:r>
    </w:p>
    <w:p>
      <w:r>
        <w:t xml:space="preserve">rahoitusalan sääntely</w:t>
      </w:r>
    </w:p>
    <w:p>
      <w:r>
        <w:rPr>
          <w:b/>
        </w:rPr>
        <w:t xml:space="preserve">Esimerkki 4.6209</w:t>
      </w:r>
    </w:p>
    <w:p>
      <w:r>
        <w:t xml:space="preserve">Tässä yksinkertainen ja kiistaton tosiasia: ylivoimainen enemmistö väkivaltarikollisista on demokraatteja.</w:t>
      </w:r>
    </w:p>
    <w:p>
      <w:r>
        <w:rPr>
          <w:b/>
        </w:rPr>
        <w:t xml:space="preserve">Tulos</w:t>
      </w:r>
    </w:p>
    <w:p>
      <w:r>
        <w:t xml:space="preserve">rikos</w:t>
      </w:r>
    </w:p>
    <w:p>
      <w:r>
        <w:rPr>
          <w:b/>
        </w:rPr>
        <w:t xml:space="preserve">Tulos</w:t>
      </w:r>
    </w:p>
    <w:p>
      <w:r>
        <w:t xml:space="preserve">rikosoikeus</w:t>
      </w:r>
    </w:p>
    <w:p>
      <w:r>
        <w:rPr>
          <w:b/>
        </w:rPr>
        <w:t xml:space="preserve">Tulos</w:t>
      </w:r>
    </w:p>
    <w:p>
      <w:r>
        <w:t xml:space="preserve">legal-issues</w:t>
      </w:r>
    </w:p>
    <w:p>
      <w:r>
        <w:rPr>
          <w:b/>
        </w:rPr>
        <w:t xml:space="preserve">Esimerkki 4.6210</w:t>
      </w:r>
    </w:p>
    <w:p>
      <w:r>
        <w:t xml:space="preserve">Edustaja Charlie Bass, R-NH, äänesti oman palkkansa korottamisesta kahdeksan kertaa.</w:t>
      </w:r>
    </w:p>
    <w:p>
      <w:r>
        <w:rPr>
          <w:b/>
        </w:rPr>
        <w:t xml:space="preserve">Tulos</w:t>
      </w:r>
    </w:p>
    <w:p>
      <w:r>
        <w:t xml:space="preserve">kongressi</w:t>
      </w:r>
    </w:p>
    <w:p>
      <w:r>
        <w:rPr>
          <w:b/>
        </w:rPr>
        <w:t xml:space="preserve">Tulos</w:t>
      </w:r>
    </w:p>
    <w:p>
      <w:r>
        <w:t xml:space="preserve">äänestysrekisteri</w:t>
      </w:r>
    </w:p>
    <w:p>
      <w:r>
        <w:rPr>
          <w:b/>
        </w:rPr>
        <w:t xml:space="preserve">Esimerkki 4.6211</w:t>
      </w:r>
    </w:p>
    <w:p>
      <w:r>
        <w:t xml:space="preserve">Bruce Springsteenin Greensboron keikalle myytiin kuulemma vain 8 000 lippua, ja hän perui keikan, koska ei saanut haluamaansa lipputuloa.</w:t>
      </w:r>
    </w:p>
    <w:p>
      <w:r>
        <w:rPr>
          <w:b/>
        </w:rPr>
        <w:t xml:space="preserve">Tulos</w:t>
      </w:r>
    </w:p>
    <w:p>
      <w:r>
        <w:t xml:space="preserve">homot ja lesbot</w:t>
      </w:r>
    </w:p>
    <w:p>
      <w:r>
        <w:rPr>
          <w:b/>
        </w:rPr>
        <w:t xml:space="preserve">Tulos</w:t>
      </w:r>
    </w:p>
    <w:p>
      <w:r>
        <w:t xml:space="preserve">pop-kulttuuri</w:t>
      </w:r>
    </w:p>
    <w:p>
      <w:r>
        <w:rPr>
          <w:b/>
        </w:rPr>
        <w:t xml:space="preserve">Tulos</w:t>
      </w:r>
    </w:p>
    <w:p>
      <w:r>
        <w:t xml:space="preserve">seksuaalisuus</w:t>
      </w:r>
    </w:p>
    <w:p>
      <w:r>
        <w:rPr>
          <w:b/>
        </w:rPr>
        <w:t xml:space="preserve">Tulos</w:t>
      </w:r>
    </w:p>
    <w:p>
      <w:r>
        <w:t xml:space="preserve">valtiot</w:t>
      </w:r>
    </w:p>
    <w:p>
      <w:r>
        <w:rPr>
          <w:b/>
        </w:rPr>
        <w:t xml:space="preserve">Esimerkki 4.6212</w:t>
      </w:r>
    </w:p>
    <w:p>
      <w:r>
        <w:t xml:space="preserve">"Tammikuussa hahmottelin suunnitelman, jonka avulla elvytämme horjuvaa talouttamme ja joka muodosti perustan kongressin hyväksymälle kahden puolueen elvytyspaketille."</w:t>
      </w:r>
    </w:p>
    <w:p>
      <w:r>
        <w:rPr>
          <w:b/>
        </w:rPr>
        <w:t xml:space="preserve">Tulos</w:t>
      </w:r>
    </w:p>
    <w:p>
      <w:r>
        <w:t xml:space="preserve">talous</w:t>
      </w:r>
    </w:p>
    <w:p>
      <w:r>
        <w:rPr>
          <w:b/>
        </w:rPr>
        <w:t xml:space="preserve">Tulos</w:t>
      </w:r>
    </w:p>
    <w:p>
      <w:r>
        <w:t xml:space="preserve">ärsyke</w:t>
      </w:r>
    </w:p>
    <w:p>
      <w:r>
        <w:rPr>
          <w:b/>
        </w:rPr>
        <w:t xml:space="preserve">Esimerkki 4.6213</w:t>
      </w:r>
    </w:p>
    <w:p>
      <w:r>
        <w:t xml:space="preserve">Osavaltion lainsäätäjä yritti "kieltää kantasolututkimuksen, säätää lakiehdotuksia aivoihin asennettavista mikrosiruista ja puhuu unionista irtautumisesta".</w:t>
      </w:r>
    </w:p>
    <w:p>
      <w:r>
        <w:rPr>
          <w:b/>
        </w:rPr>
        <w:t xml:space="preserve">Tulos</w:t>
      </w:r>
    </w:p>
    <w:p>
      <w:r>
        <w:t xml:space="preserve">message-machine</w:t>
      </w:r>
    </w:p>
    <w:p>
      <w:r>
        <w:rPr>
          <w:b/>
        </w:rPr>
        <w:t xml:space="preserve">Tulos</w:t>
      </w:r>
    </w:p>
    <w:p>
      <w:r>
        <w:t xml:space="preserve">tiede</w:t>
      </w:r>
    </w:p>
    <w:p>
      <w:r>
        <w:rPr>
          <w:b/>
        </w:rPr>
        <w:t xml:space="preserve">Tulos</w:t>
      </w:r>
    </w:p>
    <w:p>
      <w:r>
        <w:t xml:space="preserve">valtiot</w:t>
      </w:r>
    </w:p>
    <w:p>
      <w:r>
        <w:rPr>
          <w:b/>
        </w:rPr>
        <w:t xml:space="preserve">Esimerkki 4.6214</w:t>
      </w:r>
    </w:p>
    <w:p>
      <w:r>
        <w:t xml:space="preserve">CBO:n mukaan terveydenhuoltouudistuksen kustannukset nousevat 1,8 biljoonaan dollariin, mikä nostaa hinnan paljon suuremmaksi kuin alun perin arvioitu 900 miljardia dollaria.</w:t>
      </w:r>
    </w:p>
    <w:p>
      <w:r>
        <w:rPr>
          <w:b/>
        </w:rPr>
        <w:t xml:space="preserve">Tulos</w:t>
      </w:r>
    </w:p>
    <w:p>
      <w:r>
        <w:t xml:space="preserve">terveydenhuolto</w:t>
      </w:r>
    </w:p>
    <w:p>
      <w:r>
        <w:rPr>
          <w:b/>
        </w:rPr>
        <w:t xml:space="preserve">Esimerkki 4.6215</w:t>
      </w:r>
    </w:p>
    <w:p>
      <w:r>
        <w:t xml:space="preserve">Hillary Clintonilla on "ainoa terveydenhuoltosuunnitelma, joka kattaa kaikki amerikkalaiset".</w:t>
      </w:r>
    </w:p>
    <w:p>
      <w:r>
        <w:rPr>
          <w:b/>
        </w:rPr>
        <w:t xml:space="preserve">Tulos</w:t>
      </w:r>
    </w:p>
    <w:p>
      <w:r>
        <w:t xml:space="preserve">terveydenhuolto</w:t>
      </w:r>
    </w:p>
    <w:p>
      <w:r>
        <w:rPr>
          <w:b/>
        </w:rPr>
        <w:t xml:space="preserve">Esimerkki 4.6216</w:t>
      </w:r>
    </w:p>
    <w:p>
      <w:r>
        <w:t xml:space="preserve">Sanoo, että kansallinen terveydenhuoltouudistus on terveydenhuollon haltuunotto hallitukselta.</w:t>
      </w:r>
    </w:p>
    <w:p>
      <w:r>
        <w:rPr>
          <w:b/>
        </w:rPr>
        <w:t xml:space="preserve">Tulos</w:t>
      </w:r>
    </w:p>
    <w:p>
      <w:r>
        <w:t xml:space="preserve">terveydenhuolto</w:t>
      </w:r>
    </w:p>
    <w:p>
      <w:r>
        <w:rPr>
          <w:b/>
        </w:rPr>
        <w:t xml:space="preserve">Esimerkki 4.6217</w:t>
      </w:r>
    </w:p>
    <w:p>
      <w:r>
        <w:t xml:space="preserve">En ole koskaan 40 vuoden aikana tukenut ketään ehdokasta.</w:t>
      </w:r>
    </w:p>
    <w:p>
      <w:r>
        <w:rPr>
          <w:b/>
        </w:rPr>
        <w:t xml:space="preserve">Tulos</w:t>
      </w:r>
    </w:p>
    <w:p>
      <w:r>
        <w:t xml:space="preserve">historia</w:t>
      </w:r>
    </w:p>
    <w:p>
      <w:r>
        <w:rPr>
          <w:b/>
        </w:rPr>
        <w:t xml:space="preserve">Esimerkki 4.6218</w:t>
      </w:r>
    </w:p>
    <w:p>
      <w:r>
        <w:t xml:space="preserve">Virginiassa tapahtui vakava äänestäjäväärennös.</w:t>
      </w:r>
    </w:p>
    <w:p>
      <w:r>
        <w:rPr>
          <w:b/>
        </w:rPr>
        <w:t xml:space="preserve">Tulos</w:t>
      </w:r>
    </w:p>
    <w:p>
      <w:r>
        <w:t xml:space="preserve">vaalit</w:t>
      </w:r>
    </w:p>
    <w:p>
      <w:r>
        <w:rPr>
          <w:b/>
        </w:rPr>
        <w:t xml:space="preserve">Esimerkki 4.6219</w:t>
      </w:r>
    </w:p>
    <w:p>
      <w:r>
        <w:t xml:space="preserve">New Yorkissa todennäköisyys tulla murhatuksi on 1:25 000:sta. Hondurasissa 1:14.</w:t>
      </w:r>
    </w:p>
    <w:p>
      <w:r>
        <w:rPr>
          <w:b/>
        </w:rPr>
        <w:t xml:space="preserve">Tulos</w:t>
      </w:r>
    </w:p>
    <w:p>
      <w:r>
        <w:t xml:space="preserve">rikos</w:t>
      </w:r>
    </w:p>
    <w:p>
      <w:r>
        <w:rPr>
          <w:b/>
        </w:rPr>
        <w:t xml:space="preserve">Tulos</w:t>
      </w:r>
    </w:p>
    <w:p>
      <w:r>
        <w:t xml:space="preserve">rikosoikeus</w:t>
      </w:r>
    </w:p>
    <w:p>
      <w:r>
        <w:rPr>
          <w:b/>
        </w:rPr>
        <w:t xml:space="preserve">Tulos</w:t>
      </w:r>
    </w:p>
    <w:p>
      <w:r>
        <w:t xml:space="preserve">maahanmuutto</w:t>
      </w:r>
    </w:p>
    <w:p>
      <w:r>
        <w:rPr>
          <w:b/>
        </w:rPr>
        <w:t xml:space="preserve">Esimerkki 4.6220</w:t>
      </w:r>
    </w:p>
    <w:p>
      <w:r>
        <w:t xml:space="preserve">Georgia on kansallisesti 10 suurimman maan joukossa, mutta useimmat koulutusmittarimme ovat kuitenkin viiden viimeisen joukossa.</w:t>
      </w:r>
    </w:p>
    <w:p>
      <w:r>
        <w:rPr>
          <w:b/>
        </w:rPr>
        <w:t xml:space="preserve">Tulos</w:t>
      </w:r>
    </w:p>
    <w:p>
      <w:r>
        <w:t xml:space="preserve">koulutus</w:t>
      </w:r>
    </w:p>
    <w:p>
      <w:r>
        <w:rPr>
          <w:b/>
        </w:rPr>
        <w:t xml:space="preserve">Tulos</w:t>
      </w:r>
    </w:p>
    <w:p>
      <w:r>
        <w:t xml:space="preserve">valtion talousarvio</w:t>
      </w:r>
    </w:p>
    <w:p>
      <w:r>
        <w:rPr>
          <w:b/>
        </w:rPr>
        <w:t xml:space="preserve">Esimerkki 4.6221</w:t>
      </w:r>
    </w:p>
    <w:p>
      <w:r>
        <w:t xml:space="preserve">Washingtonin ansiosta lähes kaikki maksavat enemmän veroja vuonna 2013. Jotenkin ihmiset luulevat, että se koskee vain varakkaita. Se ei ole totta.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valtion talousarvio</w:t>
      </w:r>
    </w:p>
    <w:p>
      <w:r>
        <w:rPr>
          <w:b/>
        </w:rPr>
        <w:t xml:space="preserve">Tulos</w:t>
      </w:r>
    </w:p>
    <w:p>
      <w:r>
        <w:t xml:space="preserve">verot</w:t>
      </w:r>
    </w:p>
    <w:p>
      <w:r>
        <w:rPr>
          <w:b/>
        </w:rPr>
        <w:t xml:space="preserve">Esimerkki 4.6222</w:t>
      </w:r>
    </w:p>
    <w:p>
      <w:r>
        <w:t xml:space="preserve">Syyskuun 11. päivän terroristien ystävät, perhe ja tyttöystävät Yhdysvalloissa lähetettiin suurimmaksi osaksi takaisin Saudi-Arabiaan. He tiesivät, mitä oli tekeillä. He menivät kotiin ja halusivat katsoa poikaystäviään televisiosta.</w:t>
      </w:r>
    </w:p>
    <w:p>
      <w:r>
        <w:rPr>
          <w:b/>
        </w:rPr>
        <w:t xml:space="preserve">Tulos</w:t>
      </w:r>
    </w:p>
    <w:p>
      <w:r>
        <w:t xml:space="preserve">terrorismi</w:t>
      </w:r>
    </w:p>
    <w:p>
      <w:r>
        <w:rPr>
          <w:b/>
        </w:rPr>
        <w:t xml:space="preserve">Esimerkki 4.6223</w:t>
      </w:r>
    </w:p>
    <w:p>
      <w:r>
        <w:t xml:space="preserve">Pelkästään Kochin veljekset antoivat Scott Walkerille kaksi kertaa niin paljon rahaa kuin Tom Barrett keräsi yhteensä.</w:t>
      </w:r>
    </w:p>
    <w:p>
      <w:r>
        <w:rPr>
          <w:b/>
        </w:rPr>
        <w:t xml:space="preserve">Tulos</w:t>
      </w:r>
    </w:p>
    <w:p>
      <w:r>
        <w:t xml:space="preserve">kampanjarahoitus</w:t>
      </w:r>
    </w:p>
    <w:p>
      <w:r>
        <w:rPr>
          <w:b/>
        </w:rPr>
        <w:t xml:space="preserve">Tulos</w:t>
      </w:r>
    </w:p>
    <w:p>
      <w:r>
        <w:t xml:space="preserve">yritykset</w:t>
      </w:r>
    </w:p>
    <w:p>
      <w:r>
        <w:rPr>
          <w:b/>
        </w:rPr>
        <w:t xml:space="preserve">Tulos</w:t>
      </w:r>
    </w:p>
    <w:p>
      <w:r>
        <w:t xml:space="preserve">korjaukset ja päivitykset</w:t>
      </w:r>
    </w:p>
    <w:p>
      <w:r>
        <w:rPr>
          <w:b/>
        </w:rPr>
        <w:t xml:space="preserve">Tulos</w:t>
      </w:r>
    </w:p>
    <w:p>
      <w:r>
        <w:t xml:space="preserve">vaalit</w:t>
      </w:r>
    </w:p>
    <w:p>
      <w:r>
        <w:rPr>
          <w:b/>
        </w:rPr>
        <w:t xml:space="preserve">Esimerkki 4.6224</w:t>
      </w:r>
    </w:p>
    <w:p>
      <w:r>
        <w:t xml:space="preserve">Mitt Romneyn ohjelma ...ei suojele keskiluokkaisten perheiden asuntolainojen korkovähennystä.</w:t>
      </w:r>
    </w:p>
    <w:p>
      <w:r>
        <w:rPr>
          <w:b/>
        </w:rPr>
        <w:t xml:space="preserve">Tulos</w:t>
      </w:r>
    </w:p>
    <w:p>
      <w:r>
        <w:t xml:space="preserve">message-machine-2012</w:t>
      </w:r>
    </w:p>
    <w:p>
      <w:r>
        <w:rPr>
          <w:b/>
        </w:rPr>
        <w:t xml:space="preserve">Tulos</w:t>
      </w:r>
    </w:p>
    <w:p>
      <w:r>
        <w:t xml:space="preserve">verot</w:t>
      </w:r>
    </w:p>
    <w:p>
      <w:r>
        <w:rPr>
          <w:b/>
        </w:rPr>
        <w:t xml:space="preserve">Esimerkki 4.6225</w:t>
      </w:r>
    </w:p>
    <w:p>
      <w:r>
        <w:t xml:space="preserve">Vain 9 prosenttia Pakistanin muslimeista suhtautuu myönteisesti ISISiin. Valitettavasti tämä 9 prosenttia on 16 miljoonaa ihmistä. Ja se on vain yksi maa.</w:t>
      </w:r>
    </w:p>
    <w:p>
      <w:r>
        <w:rPr>
          <w:b/>
        </w:rPr>
        <w:t xml:space="preserve">Tulos</w:t>
      </w:r>
    </w:p>
    <w:p>
      <w:r>
        <w:t xml:space="preserve">korjaukset ja päivitykset</w:t>
      </w:r>
    </w:p>
    <w:p>
      <w:r>
        <w:rPr>
          <w:b/>
        </w:rPr>
        <w:t xml:space="preserve">Tulos</w:t>
      </w:r>
    </w:p>
    <w:p>
      <w:r>
        <w:t xml:space="preserve">islam</w:t>
      </w:r>
    </w:p>
    <w:p>
      <w:r>
        <w:rPr>
          <w:b/>
        </w:rPr>
        <w:t xml:space="preserve">Tulos</w:t>
      </w:r>
    </w:p>
    <w:p>
      <w:r>
        <w:t xml:space="preserve">terrorismi</w:t>
      </w:r>
    </w:p>
    <w:p>
      <w:r>
        <w:rPr>
          <w:b/>
        </w:rPr>
        <w:t xml:space="preserve">Esimerkki 4.6226</w:t>
      </w:r>
    </w:p>
    <w:p>
      <w:r>
        <w:t xml:space="preserve">Uudet energiastandardit vievät meiltä valinnanvapauden ja mahdollisuuden valita kodeissamme käytettävät lamput.</w:t>
      </w:r>
    </w:p>
    <w:p>
      <w:r>
        <w:rPr>
          <w:b/>
        </w:rPr>
        <w:t xml:space="preserve">Tulos</w:t>
      </w:r>
    </w:p>
    <w:p>
      <w:r>
        <w:t xml:space="preserve">energia</w:t>
      </w:r>
    </w:p>
    <w:p>
      <w:r>
        <w:rPr>
          <w:b/>
        </w:rPr>
        <w:t xml:space="preserve">Tulos</w:t>
      </w:r>
    </w:p>
    <w:p>
      <w:r>
        <w:t xml:space="preserve">hallituksen sääntely</w:t>
      </w:r>
    </w:p>
    <w:p>
      <w:r>
        <w:rPr>
          <w:b/>
        </w:rPr>
        <w:t xml:space="preserve">Esimerkki 4.6227</w:t>
      </w:r>
    </w:p>
    <w:p>
      <w:r>
        <w:t xml:space="preserve">David Rivera sai 5 000 dollarin kampanjalahjoituksen kongressiedustaja Spencer Bachusilta, joka on tällä hetkellä edustajainhuoneen eettisen tutkinnan kohteena sisäpiirikaupoista.</w:t>
      </w:r>
    </w:p>
    <w:p>
      <w:r>
        <w:rPr>
          <w:b/>
        </w:rPr>
        <w:t xml:space="preserve">Tulos</w:t>
      </w:r>
    </w:p>
    <w:p>
      <w:r>
        <w:t xml:space="preserve">kampanjarahoitus</w:t>
      </w:r>
    </w:p>
    <w:p>
      <w:r>
        <w:rPr>
          <w:b/>
        </w:rPr>
        <w:t xml:space="preserve">Tulos</w:t>
      </w:r>
    </w:p>
    <w:p>
      <w:r>
        <w:t xml:space="preserve">etiikka</w:t>
      </w:r>
    </w:p>
    <w:p>
      <w:r>
        <w:rPr>
          <w:b/>
        </w:rPr>
        <w:t xml:space="preserve">Esimerkki 4.6228</w:t>
      </w:r>
    </w:p>
    <w:p>
      <w:r>
        <w:t xml:space="preserve">Georgiassa on enemmän laittomia maahanmuuttajia kuin Arizonan osavaltiossa.</w:t>
      </w:r>
    </w:p>
    <w:p>
      <w:r>
        <w:rPr>
          <w:b/>
        </w:rPr>
        <w:t xml:space="preserve">Tulos</w:t>
      </w:r>
    </w:p>
    <w:p>
      <w:r>
        <w:t xml:space="preserve">maahanmuutto</w:t>
      </w:r>
    </w:p>
    <w:p>
      <w:r>
        <w:rPr>
          <w:b/>
        </w:rPr>
        <w:t xml:space="preserve">Esimerkki 4.6229</w:t>
      </w:r>
    </w:p>
    <w:p>
      <w:r>
        <w:t xml:space="preserve">Dane Countyn johtajana Kathleen Falk nosti kiinteistöveroja miljoonilla dollareilla joka vuosi ja hyväksyi osavaltion toiseksi suurimman korotuksen vuonna 2010.</w:t>
      </w:r>
    </w:p>
    <w:p>
      <w:r>
        <w:rPr>
          <w:b/>
        </w:rPr>
        <w:t xml:space="preserve">Tulos</w:t>
      </w:r>
    </w:p>
    <w:p>
      <w:r>
        <w:t xml:space="preserve">county-budget</w:t>
      </w:r>
    </w:p>
    <w:p>
      <w:r>
        <w:rPr>
          <w:b/>
        </w:rPr>
        <w:t xml:space="preserve">Tulos</w:t>
      </w:r>
    </w:p>
    <w:p>
      <w:r>
        <w:t xml:space="preserve">valtion talousarvio</w:t>
      </w:r>
    </w:p>
    <w:p>
      <w:r>
        <w:rPr>
          <w:b/>
        </w:rPr>
        <w:t xml:space="preserve">Tulos</w:t>
      </w:r>
    </w:p>
    <w:p>
      <w:r>
        <w:t xml:space="preserve">verot</w:t>
      </w:r>
    </w:p>
    <w:p>
      <w:r>
        <w:rPr>
          <w:b/>
        </w:rPr>
        <w:t xml:space="preserve">Esimerkki 4.6230</w:t>
      </w:r>
    </w:p>
    <w:p>
      <w:r>
        <w:t xml:space="preserve">Terroristit tappoivat vuonna 2015 enemmän ihmisiä kuin kertaakaan aiemmin, ja määrä kasvoi 80 prosenttia vuodesta 2014.</w:t>
      </w:r>
    </w:p>
    <w:p>
      <w:r>
        <w:rPr>
          <w:b/>
        </w:rPr>
        <w:t xml:space="preserve">Tulos</w:t>
      </w:r>
    </w:p>
    <w:p>
      <w:r>
        <w:t xml:space="preserve">terrorismi</w:t>
      </w:r>
    </w:p>
    <w:p>
      <w:r>
        <w:rPr>
          <w:b/>
        </w:rPr>
        <w:t xml:space="preserve">Esimerkki 4.6231</w:t>
      </w:r>
    </w:p>
    <w:p>
      <w:r>
        <w:t xml:space="preserve">Homopareille määrätyt taloudelliset rangaistukset voivat maksaa meille yli 300 000 dollaria verrattuna naimisissa oleviin heteropareihin koko eliniän aikana.</w:t>
      </w:r>
    </w:p>
    <w:p>
      <w:r>
        <w:rPr>
          <w:b/>
        </w:rPr>
        <w:t xml:space="preserve">Tulos</w:t>
      </w:r>
    </w:p>
    <w:p>
      <w:r>
        <w:t xml:space="preserve">homot ja lesbot</w:t>
      </w:r>
    </w:p>
    <w:p>
      <w:r>
        <w:rPr>
          <w:b/>
        </w:rPr>
        <w:t xml:space="preserve">Esimerkki 4.6232</w:t>
      </w:r>
    </w:p>
    <w:p>
      <w:r>
        <w:t xml:space="preserve">Neljäkymmentä prosenttia laittomista maahanmuuttajista on ihmisiä, jotka tulevat laillisesti viisumilla ja oleskelevat viisuminsa yli.</w:t>
      </w:r>
    </w:p>
    <w:p>
      <w:r>
        <w:rPr>
          <w:b/>
        </w:rPr>
        <w:t xml:space="preserve">Tulos</w:t>
      </w:r>
    </w:p>
    <w:p>
      <w:r>
        <w:t xml:space="preserve">maahanmuutto</w:t>
      </w:r>
    </w:p>
    <w:p>
      <w:r>
        <w:rPr>
          <w:b/>
        </w:rPr>
        <w:t xml:space="preserve">Esimerkki 4.6233</w:t>
      </w:r>
    </w:p>
    <w:p>
      <w:r>
        <w:t xml:space="preserve">Lähes 46 miljoonalla amerikkalaisella ei ole nykyään sairausvakuutusta.</w:t>
      </w:r>
    </w:p>
    <w:p>
      <w:r>
        <w:rPr>
          <w:b/>
        </w:rPr>
        <w:t xml:space="preserve">Tulos</w:t>
      </w:r>
    </w:p>
    <w:p>
      <w:r>
        <w:t xml:space="preserve">terveydenhuolto</w:t>
      </w:r>
    </w:p>
    <w:p>
      <w:r>
        <w:rPr>
          <w:b/>
        </w:rPr>
        <w:t xml:space="preserve">Esimerkki 4.6234</w:t>
      </w:r>
    </w:p>
    <w:p>
      <w:r>
        <w:t xml:space="preserve">Sanoo Tommy Thompsonin ajaneen niin tiukkoja lakeja, että abortin tarjoajia uhkasi mahdollisesti elinkautinen vankeusrangaistus ja naiset joutuivat ylittämään osavaltiorajoja saadakseen hoitoa hengenvaarallisiin ongelmiin.</w:t>
      </w:r>
    </w:p>
    <w:p>
      <w:r>
        <w:rPr>
          <w:b/>
        </w:rPr>
        <w:t xml:space="preserve">Tulos</w:t>
      </w:r>
    </w:p>
    <w:p>
      <w:r>
        <w:t xml:space="preserve">abortti</w:t>
      </w:r>
    </w:p>
    <w:p>
      <w:r>
        <w:rPr>
          <w:b/>
        </w:rPr>
        <w:t xml:space="preserve">Esimerkki 4.6235</w:t>
      </w:r>
    </w:p>
    <w:p>
      <w:r>
        <w:t xml:space="preserve">Kuvernööri Christie ehdotti viime vuonna talouden elvyttämiseksi tuloveron alentamista, ja tämänvuotisessa budjettipuheessaan hän ilmoitti kannattavansa sitä jälleen.</w:t>
      </w:r>
    </w:p>
    <w:p>
      <w:r>
        <w:rPr>
          <w:b/>
        </w:rPr>
        <w:t xml:space="preserve">Tulos</w:t>
      </w:r>
    </w:p>
    <w:p>
      <w:r>
        <w:t xml:space="preserve">verot</w:t>
      </w:r>
    </w:p>
    <w:p>
      <w:r>
        <w:rPr>
          <w:b/>
        </w:rPr>
        <w:t xml:space="preserve">Esimerkki 4.6236</w:t>
      </w:r>
    </w:p>
    <w:p>
      <w:r>
        <w:t xml:space="preserve">"Itse asiassa öljyvuodot säiliöaluksista ovat paljon yleisempiä kuin hyvin harvinaiset vuodot öljynporauslautoista tai putkistoista."</w:t>
      </w:r>
    </w:p>
    <w:p>
      <w:r>
        <w:rPr>
          <w:b/>
        </w:rPr>
        <w:t xml:space="preserve">Tulos</w:t>
      </w:r>
    </w:p>
    <w:p>
      <w:r>
        <w:t xml:space="preserve">energia</w:t>
      </w:r>
    </w:p>
    <w:p>
      <w:r>
        <w:rPr>
          <w:b/>
        </w:rPr>
        <w:t xml:space="preserve">Tulos</w:t>
      </w:r>
    </w:p>
    <w:p>
      <w:r>
        <w:t xml:space="preserve">ympäristö</w:t>
      </w:r>
    </w:p>
    <w:p>
      <w:r>
        <w:rPr>
          <w:b/>
        </w:rPr>
        <w:t xml:space="preserve">Tulos</w:t>
      </w:r>
    </w:p>
    <w:p>
      <w:r>
        <w:t xml:space="preserve">öljyvahinko</w:t>
      </w:r>
    </w:p>
    <w:p>
      <w:r>
        <w:rPr>
          <w:b/>
        </w:rPr>
        <w:t xml:space="preserve">Esimerkki 4.6237</w:t>
      </w:r>
    </w:p>
    <w:p>
      <w:r>
        <w:t xml:space="preserve">Sinulla on minusta lääkärinlausunto, joka täyttää samat vaatimukset kuin Mitt Romneyn ja Barack Obaman.</w:t>
      </w:r>
    </w:p>
    <w:p>
      <w:r>
        <w:rPr>
          <w:b/>
        </w:rPr>
        <w:t xml:space="preserve">Tulos</w:t>
      </w:r>
    </w:p>
    <w:p>
      <w:r>
        <w:t xml:space="preserve">ehdokkaiden elämäkerta</w:t>
      </w:r>
    </w:p>
    <w:p>
      <w:r>
        <w:rPr>
          <w:b/>
        </w:rPr>
        <w:t xml:space="preserve">Tulos</w:t>
      </w:r>
    </w:p>
    <w:p>
      <w:r>
        <w:t xml:space="preserve">työkyvyttömyys</w:t>
      </w:r>
    </w:p>
    <w:p>
      <w:r>
        <w:rPr>
          <w:b/>
        </w:rPr>
        <w:t xml:space="preserve">Tulos</w:t>
      </w:r>
    </w:p>
    <w:p>
      <w:r>
        <w:t xml:space="preserve">vaalit</w:t>
      </w:r>
    </w:p>
    <w:p>
      <w:r>
        <w:rPr>
          <w:b/>
        </w:rPr>
        <w:t xml:space="preserve">Tulos</w:t>
      </w:r>
    </w:p>
    <w:p>
      <w:r>
        <w:t xml:space="preserve">historia</w:t>
      </w:r>
    </w:p>
    <w:p>
      <w:r>
        <w:rPr>
          <w:b/>
        </w:rPr>
        <w:t xml:space="preserve">Tulos</w:t>
      </w:r>
    </w:p>
    <w:p>
      <w:r>
        <w:t xml:space="preserve">yksityisyys</w:t>
      </w:r>
    </w:p>
    <w:p>
      <w:r>
        <w:rPr>
          <w:b/>
        </w:rPr>
        <w:t xml:space="preserve">Tulos</w:t>
      </w:r>
    </w:p>
    <w:p>
      <w:r>
        <w:t xml:space="preserve">läpinäkyvyys</w:t>
      </w:r>
    </w:p>
    <w:p>
      <w:r>
        <w:rPr>
          <w:b/>
        </w:rPr>
        <w:t xml:space="preserve">Esimerkki 4.6238</w:t>
      </w:r>
    </w:p>
    <w:p>
      <w:r>
        <w:t xml:space="preserve">"Lyhyen senaattorikauden aikana New Yorkin senaattori Clinton sai 500 miljoonan dollarin edestä sianlihahankkeita."</w:t>
      </w:r>
    </w:p>
    <w:p>
      <w:r>
        <w:rPr>
          <w:b/>
        </w:rPr>
        <w:t xml:space="preserve">Tulos</w:t>
      </w:r>
    </w:p>
    <w:p>
      <w:r>
        <w:t xml:space="preserve">liittovaltion talousarvio</w:t>
      </w:r>
    </w:p>
    <w:p>
      <w:r>
        <w:rPr>
          <w:b/>
        </w:rPr>
        <w:t xml:space="preserve">Esimerkki 4.6239</w:t>
      </w:r>
    </w:p>
    <w:p>
      <w:r>
        <w:t xml:space="preserve">Heinäkuussa 2012 Grönlannin jääpeite suli useiden päivien ajan enemmän kuin kertaakaan 30 vuoden satelliittihavainnoinnin aikana. Tuon kuukauden aikana arviolta 97 prosenttia jääpeitteestä suli.</w:t>
      </w:r>
    </w:p>
    <w:p>
      <w:r>
        <w:rPr>
          <w:b/>
        </w:rPr>
        <w:t xml:space="preserve">Tulos</w:t>
      </w:r>
    </w:p>
    <w:p>
      <w:r>
        <w:t xml:space="preserve">ilmastonmuutos</w:t>
      </w:r>
    </w:p>
    <w:p>
      <w:r>
        <w:rPr>
          <w:b/>
        </w:rPr>
        <w:t xml:space="preserve">Tulos</w:t>
      </w:r>
    </w:p>
    <w:p>
      <w:r>
        <w:t xml:space="preserve">ympäristö</w:t>
      </w:r>
    </w:p>
    <w:p>
      <w:r>
        <w:rPr>
          <w:b/>
        </w:rPr>
        <w:t xml:space="preserve">Tulos</w:t>
      </w:r>
    </w:p>
    <w:p>
      <w:r>
        <w:t xml:space="preserve">sää</w:t>
      </w:r>
    </w:p>
    <w:p>
      <w:r>
        <w:rPr>
          <w:b/>
        </w:rPr>
        <w:t xml:space="preserve">Esimerkki 4.6240</w:t>
      </w:r>
    </w:p>
    <w:p>
      <w:r>
        <w:t xml:space="preserve">Yli 40 prosenttia kansallisesta myynnistä tehdään ilman taustatarkastuksia.</w:t>
      </w:r>
    </w:p>
    <w:p>
      <w:r>
        <w:rPr>
          <w:b/>
        </w:rPr>
        <w:t xml:space="preserve">Tulos</w:t>
      </w:r>
    </w:p>
    <w:p>
      <w:r>
        <w:t xml:space="preserve">aseet</w:t>
      </w:r>
    </w:p>
    <w:p>
      <w:r>
        <w:rPr>
          <w:b/>
        </w:rPr>
        <w:t xml:space="preserve">Esimerkki 4.6241</w:t>
      </w:r>
    </w:p>
    <w:p>
      <w:r>
        <w:t xml:space="preserve">Uusimman Start-Up NY -raportin työpaikkojen luomista koskevista luvuista: Tämä on merkittävä määrä ylilukuja koosteessa, jota olen tarkastellut.</w:t>
      </w:r>
    </w:p>
    <w:p>
      <w:r>
        <w:rPr>
          <w:b/>
        </w:rPr>
        <w:t xml:space="preserve">Tulos</w:t>
      </w:r>
    </w:p>
    <w:p>
      <w:r>
        <w:t xml:space="preserve">talous</w:t>
      </w:r>
    </w:p>
    <w:p>
      <w:r>
        <w:rPr>
          <w:b/>
        </w:rPr>
        <w:t xml:space="preserve">Tulos</w:t>
      </w:r>
    </w:p>
    <w:p>
      <w:r>
        <w:t xml:space="preserve">työpaikat</w:t>
      </w:r>
    </w:p>
    <w:p>
      <w:r>
        <w:rPr>
          <w:b/>
        </w:rPr>
        <w:t xml:space="preserve">Esimerkki 4.6242</w:t>
      </w:r>
    </w:p>
    <w:p>
      <w:r>
        <w:t xml:space="preserve">Omnibus-kululakiehdotuksessa on 9 427 sianlihaa sisältävää kohtaa.</w:t>
      </w:r>
    </w:p>
    <w:p>
      <w:r>
        <w:rPr>
          <w:b/>
        </w:rPr>
        <w:t xml:space="preserve">Tulos</w:t>
      </w:r>
    </w:p>
    <w:p>
      <w:r>
        <w:t xml:space="preserve">liittovaltion talousarvio</w:t>
      </w:r>
    </w:p>
    <w:p>
      <w:r>
        <w:rPr>
          <w:b/>
        </w:rPr>
        <w:t xml:space="preserve">Esimerkki 4.6243</w:t>
      </w:r>
    </w:p>
    <w:p>
      <w:r>
        <w:t xml:space="preserve">Milwaukeen pormestari Tom Barrett rikkoi heti ensimmäisessä talousarviossaan lupauksensa pitää kiinteistöverot kurissa ja on siitä lähtien jatkanut verojen ja maksujen korottamista.</w:t>
      </w:r>
    </w:p>
    <w:p>
      <w:r>
        <w:rPr>
          <w:b/>
        </w:rPr>
        <w:t xml:space="preserve">Tulos</w:t>
      </w:r>
    </w:p>
    <w:p>
      <w:r>
        <w:t xml:space="preserve">kaupungin talousarvio</w:t>
      </w:r>
    </w:p>
    <w:p>
      <w:r>
        <w:rPr>
          <w:b/>
        </w:rPr>
        <w:t xml:space="preserve">Tulos</w:t>
      </w:r>
    </w:p>
    <w:p>
      <w:r>
        <w:t xml:space="preserve">verot</w:t>
      </w:r>
    </w:p>
    <w:p>
      <w:r>
        <w:rPr>
          <w:b/>
        </w:rPr>
        <w:t xml:space="preserve">Esimerkki 4.6244</w:t>
      </w:r>
    </w:p>
    <w:p>
      <w:r>
        <w:t xml:space="preserve">Presidentti George W. Bush lainasi 1,37 biljoonaa dollaria sosiaaliturvan ylijäämätuloja maksaakseen rikkaiden veronalennukset ja Irakin sodan eikä koskaan maksanut niitä takaisin.</w:t>
      </w:r>
    </w:p>
    <w:p>
      <w:r>
        <w:rPr>
          <w:b/>
        </w:rPr>
        <w:t xml:space="preserve">Tulos</w:t>
      </w:r>
    </w:p>
    <w:p>
      <w:r>
        <w:t xml:space="preserve">Irak</w:t>
      </w:r>
    </w:p>
    <w:p>
      <w:r>
        <w:rPr>
          <w:b/>
        </w:rPr>
        <w:t xml:space="preserve">Tulos</w:t>
      </w:r>
    </w:p>
    <w:p>
      <w:r>
        <w:t xml:space="preserve">sosiaaliturva</w:t>
      </w:r>
    </w:p>
    <w:p>
      <w:r>
        <w:rPr>
          <w:b/>
        </w:rPr>
        <w:t xml:space="preserve">Tulos</w:t>
      </w:r>
    </w:p>
    <w:p>
      <w:r>
        <w:t xml:space="preserve">verot</w:t>
      </w:r>
    </w:p>
    <w:p>
      <w:r>
        <w:rPr>
          <w:b/>
        </w:rPr>
        <w:t xml:space="preserve">Esimerkki 4.6245</w:t>
      </w:r>
    </w:p>
    <w:p>
      <w:r>
        <w:t xml:space="preserve">Benghazin uhrit jätettiin avuttomina kuolemaan, kun Hillary Clinton nukkui sängyssään.</w:t>
      </w:r>
    </w:p>
    <w:p>
      <w:r>
        <w:rPr>
          <w:b/>
        </w:rPr>
        <w:t xml:space="preserve">Tulos</w:t>
      </w:r>
    </w:p>
    <w:p>
      <w:r>
        <w:t xml:space="preserve">ulkopolitiikka</w:t>
      </w:r>
    </w:p>
    <w:p>
      <w:r>
        <w:rPr>
          <w:b/>
        </w:rPr>
        <w:t xml:space="preserve">Tulos</w:t>
      </w:r>
    </w:p>
    <w:p>
      <w:r>
        <w:t xml:space="preserve">terrorismi</w:t>
      </w:r>
    </w:p>
    <w:p>
      <w:r>
        <w:rPr>
          <w:b/>
        </w:rPr>
        <w:t xml:space="preserve">Esimerkki 4.6246</w:t>
      </w:r>
    </w:p>
    <w:p>
      <w:r>
        <w:t xml:space="preserve">Toimitusjohtajat ansaitsevat nyt 431 kertaa enemmän kuin työntekijät.</w:t>
      </w:r>
    </w:p>
    <w:p>
      <w:r>
        <w:rPr>
          <w:b/>
        </w:rPr>
        <w:t xml:space="preserve">Tulos</w:t>
      </w:r>
    </w:p>
    <w:p>
      <w:r>
        <w:t xml:space="preserve">yritykset</w:t>
      </w:r>
    </w:p>
    <w:p>
      <w:r>
        <w:rPr>
          <w:b/>
        </w:rPr>
        <w:t xml:space="preserve">Tulos</w:t>
      </w:r>
    </w:p>
    <w:p>
      <w:r>
        <w:t xml:space="preserve">talous</w:t>
      </w:r>
    </w:p>
    <w:p>
      <w:r>
        <w:rPr>
          <w:b/>
        </w:rPr>
        <w:t xml:space="preserve">Tulos</w:t>
      </w:r>
    </w:p>
    <w:p>
      <w:r>
        <w:t xml:space="preserve">rahoitusalan sääntely</w:t>
      </w:r>
    </w:p>
    <w:p>
      <w:r>
        <w:rPr>
          <w:b/>
        </w:rPr>
        <w:t xml:space="preserve">Tulos</w:t>
      </w:r>
    </w:p>
    <w:p>
      <w:r>
        <w:t xml:space="preserve">tulot</w:t>
      </w:r>
    </w:p>
    <w:p>
      <w:r>
        <w:rPr>
          <w:b/>
        </w:rPr>
        <w:t xml:space="preserve">Tulos</w:t>
      </w:r>
    </w:p>
    <w:p>
      <w:r>
        <w:t xml:space="preserve">työntekijät</w:t>
      </w:r>
    </w:p>
    <w:p>
      <w:r>
        <w:rPr>
          <w:b/>
        </w:rPr>
        <w:t xml:space="preserve">Esimerkki 4.6247</w:t>
      </w:r>
    </w:p>
    <w:p>
      <w:r>
        <w:t xml:space="preserve">Kun autoteollisuus oli ajautumassa konkurssiin, Johnson Controlsin kaltaiset autovaraosayhtiöt anelivat veronmaksajilta pelastuspakettia, ja ne saivat sen.</w:t>
      </w:r>
    </w:p>
    <w:p>
      <w:r>
        <w:rPr>
          <w:b/>
        </w:rPr>
        <w:t xml:space="preserve">Tulos</w:t>
      </w:r>
    </w:p>
    <w:p>
      <w:r>
        <w:t xml:space="preserve">liittovaltion talousarvio</w:t>
      </w:r>
    </w:p>
    <w:p>
      <w:r>
        <w:rPr>
          <w:b/>
        </w:rPr>
        <w:t xml:space="preserve">Tulos</w:t>
      </w:r>
    </w:p>
    <w:p>
      <w:r>
        <w:t xml:space="preserve">verot</w:t>
      </w:r>
    </w:p>
    <w:p>
      <w:r>
        <w:rPr>
          <w:b/>
        </w:rPr>
        <w:t xml:space="preserve">Tulos</w:t>
      </w:r>
    </w:p>
    <w:p>
      <w:r>
        <w:t xml:space="preserve">kuljetus</w:t>
      </w:r>
    </w:p>
    <w:p>
      <w:r>
        <w:rPr>
          <w:b/>
        </w:rPr>
        <w:t xml:space="preserve">Esimerkki 4.6248</w:t>
      </w:r>
    </w:p>
    <w:p>
      <w:r>
        <w:t xml:space="preserve">Leikkasimme veroja 24 kertaa.</w:t>
      </w:r>
    </w:p>
    <w:p>
      <w:r>
        <w:rPr>
          <w:b/>
        </w:rPr>
        <w:t xml:space="preserve">Tulos</w:t>
      </w:r>
    </w:p>
    <w:p>
      <w:r>
        <w:t xml:space="preserve">verot</w:t>
      </w:r>
    </w:p>
    <w:p>
      <w:r>
        <w:rPr>
          <w:b/>
        </w:rPr>
        <w:t xml:space="preserve">Esimerkki 4.6249</w:t>
      </w:r>
    </w:p>
    <w:p>
      <w:r>
        <w:t xml:space="preserve">"Lähes miljoonalla lapsella ... ei ole sairausvakuutusta tässä osavaltiossa."</w:t>
      </w:r>
    </w:p>
    <w:p>
      <w:r>
        <w:rPr>
          <w:b/>
        </w:rPr>
        <w:t xml:space="preserve">Tulos</w:t>
      </w:r>
    </w:p>
    <w:p>
      <w:r>
        <w:t xml:space="preserve">terveydenhuolto</w:t>
      </w:r>
    </w:p>
    <w:p>
      <w:r>
        <w:rPr>
          <w:b/>
        </w:rPr>
        <w:t xml:space="preserve">Esimerkki 4.6250</w:t>
      </w:r>
    </w:p>
    <w:p>
      <w:r>
        <w:t xml:space="preserve">Kun presidentti Obama laskeutui Kuubaan Air Force One -lentokoneella, kukaan johtaja ei ollut paikalla tervehtimässä häntä - kenties ennennäkemätön tapaus Air Force Onen pitkässä ja arvostetussa historiassa.</w:t>
      </w:r>
    </w:p>
    <w:p>
      <w:r>
        <w:rPr>
          <w:b/>
        </w:rPr>
        <w:t xml:space="preserve">Tulos</w:t>
      </w:r>
    </w:p>
    <w:p>
      <w:r>
        <w:t xml:space="preserve">ulkopolitiikka</w:t>
      </w:r>
    </w:p>
    <w:p>
      <w:r>
        <w:rPr>
          <w:b/>
        </w:rPr>
        <w:t xml:space="preserve">Esimerkki 4.6251</w:t>
      </w:r>
    </w:p>
    <w:p>
      <w:r>
        <w:t xml:space="preserve">Presidentti Franklin Delano Roosevelt lähetti neuvonantajansa opiskelemaan sosialismia Neuvostoliiton diktaattorin Josef Stalinin kanssa, jotta presidentti voisi kopioida sen Yhdysvalloissa.</w:t>
      </w:r>
    </w:p>
    <w:p>
      <w:r>
        <w:rPr>
          <w:b/>
        </w:rPr>
        <w:t xml:space="preserve">Tulos</w:t>
      </w:r>
    </w:p>
    <w:p>
      <w:r>
        <w:t xml:space="preserve">historia</w:t>
      </w:r>
    </w:p>
    <w:p>
      <w:r>
        <w:rPr>
          <w:b/>
        </w:rPr>
        <w:t xml:space="preserve">Esimerkki 4.6252</w:t>
      </w:r>
    </w:p>
    <w:p>
      <w:r>
        <w:t xml:space="preserve">Sanoo, että hänen budjettisuunnitelmansa leikkaisi alijäämäämme 4 biljoonalla dollarilla.</w:t>
      </w:r>
    </w:p>
    <w:p>
      <w:r>
        <w:rPr>
          <w:b/>
        </w:rPr>
        <w:t xml:space="preserve">Tulos</w:t>
      </w:r>
    </w:p>
    <w:p>
      <w:r>
        <w:t xml:space="preserve">korjaukset ja päivitykset</w:t>
      </w:r>
    </w:p>
    <w:p>
      <w:r>
        <w:rPr>
          <w:b/>
        </w:rPr>
        <w:t xml:space="preserve">Tulos</w:t>
      </w:r>
    </w:p>
    <w:p>
      <w:r>
        <w:t xml:space="preserve">alijäämä</w:t>
      </w:r>
    </w:p>
    <w:p>
      <w:r>
        <w:rPr>
          <w:b/>
        </w:rPr>
        <w:t xml:space="preserve">Tulos</w:t>
      </w:r>
    </w:p>
    <w:p>
      <w:r>
        <w:t xml:space="preserve">liittovaltion talousarvio</w:t>
      </w:r>
    </w:p>
    <w:p>
      <w:r>
        <w:rPr>
          <w:b/>
        </w:rPr>
        <w:t xml:space="preserve">Esimerkki 4.6253</w:t>
      </w:r>
    </w:p>
    <w:p>
      <w:r>
        <w:t xml:space="preserve">Sanoo, etten ole koskaan laskuttanut yhtään tuntia ajastani Portlandin kaupungilta viimeisten 10 vuoden aikana - ei siis mitään pyöröovea.</w:t>
      </w:r>
    </w:p>
    <w:p>
      <w:r>
        <w:rPr>
          <w:b/>
        </w:rPr>
        <w:t xml:space="preserve">Tulos</w:t>
      </w:r>
    </w:p>
    <w:p>
      <w:r>
        <w:t xml:space="preserve">kaupunginhallitus</w:t>
      </w:r>
    </w:p>
    <w:p>
      <w:r>
        <w:rPr>
          <w:b/>
        </w:rPr>
        <w:t xml:space="preserve">Tulos</w:t>
      </w:r>
    </w:p>
    <w:p>
      <w:r>
        <w:t xml:space="preserve">etiikka</w:t>
      </w:r>
    </w:p>
    <w:p>
      <w:r>
        <w:rPr>
          <w:b/>
        </w:rPr>
        <w:t xml:space="preserve">Tulos</w:t>
      </w:r>
    </w:p>
    <w:p>
      <w:r>
        <w:t xml:space="preserve">message-machine-2012</w:t>
      </w:r>
    </w:p>
    <w:p>
      <w:r>
        <w:rPr>
          <w:b/>
        </w:rPr>
        <w:t xml:space="preserve">Esimerkki 4.6254</w:t>
      </w:r>
    </w:p>
    <w:p>
      <w:r>
        <w:t xml:space="preserve">Tämä on ensimmäinen kerta laman jälkeen, kun työttömyys on pysynyt yli 9 prosentissa kahtena peräkkäisenä vuotena.</w:t>
      </w:r>
    </w:p>
    <w:p>
      <w:r>
        <w:rPr>
          <w:b/>
        </w:rPr>
        <w:t xml:space="preserve">Tulos</w:t>
      </w:r>
    </w:p>
    <w:p>
      <w:r>
        <w:t xml:space="preserve">talous</w:t>
      </w:r>
    </w:p>
    <w:p>
      <w:r>
        <w:rPr>
          <w:b/>
        </w:rPr>
        <w:t xml:space="preserve">Tulos</w:t>
      </w:r>
    </w:p>
    <w:p>
      <w:r>
        <w:t xml:space="preserve">historia</w:t>
      </w:r>
    </w:p>
    <w:p>
      <w:r>
        <w:rPr>
          <w:b/>
        </w:rPr>
        <w:t xml:space="preserve">Esimerkki 4.6255</w:t>
      </w:r>
    </w:p>
    <w:p>
      <w:r>
        <w:t xml:space="preserve">Punaisen valon kamera asennettu yleisen turvallisuuden edistämiseksi.</w:t>
      </w:r>
    </w:p>
    <w:p>
      <w:r>
        <w:rPr>
          <w:b/>
        </w:rPr>
        <w:t xml:space="preserve">Tulos</w:t>
      </w:r>
    </w:p>
    <w:p>
      <w:r>
        <w:t xml:space="preserve">kuljetus</w:t>
      </w:r>
    </w:p>
    <w:p>
      <w:r>
        <w:rPr>
          <w:b/>
        </w:rPr>
        <w:t xml:space="preserve">Esimerkki 4.6256</w:t>
      </w:r>
    </w:p>
    <w:p>
      <w:r>
        <w:t xml:space="preserve">Minimipalkka = 16 000 dollaria/vuosi Toimitusjohtaja-Goldman Sachs (Lloyd Blankfein) 16 000 dollaria/tunti.</w:t>
      </w:r>
    </w:p>
    <w:p>
      <w:r>
        <w:rPr>
          <w:b/>
        </w:rPr>
        <w:t xml:space="preserve">Tulos</w:t>
      </w:r>
    </w:p>
    <w:p>
      <w:r>
        <w:t xml:space="preserve">yritykset</w:t>
      </w:r>
    </w:p>
    <w:p>
      <w:r>
        <w:rPr>
          <w:b/>
        </w:rPr>
        <w:t xml:space="preserve">Tulos</w:t>
      </w:r>
    </w:p>
    <w:p>
      <w:r>
        <w:t xml:space="preserve">alijäämä</w:t>
      </w:r>
    </w:p>
    <w:p>
      <w:r>
        <w:rPr>
          <w:b/>
        </w:rPr>
        <w:t xml:space="preserve">Tulos</w:t>
      </w:r>
    </w:p>
    <w:p>
      <w:r>
        <w:t xml:space="preserve">talous</w:t>
      </w:r>
    </w:p>
    <w:p>
      <w:r>
        <w:rPr>
          <w:b/>
        </w:rPr>
        <w:t xml:space="preserve">Tulos</w:t>
      </w:r>
    </w:p>
    <w:p>
      <w:r>
        <w:t xml:space="preserve">rahoitusalan sääntely</w:t>
      </w:r>
    </w:p>
    <w:p>
      <w:r>
        <w:rPr>
          <w:b/>
        </w:rPr>
        <w:t xml:space="preserve">Tulos</w:t>
      </w:r>
    </w:p>
    <w:p>
      <w:r>
        <w:t xml:space="preserve">hallituksen sääntely</w:t>
      </w:r>
    </w:p>
    <w:p>
      <w:r>
        <w:rPr>
          <w:b/>
        </w:rPr>
        <w:t xml:space="preserve">Tulos</w:t>
      </w:r>
    </w:p>
    <w:p>
      <w:r>
        <w:t xml:space="preserve">occupy-wall-street</w:t>
      </w:r>
    </w:p>
    <w:p>
      <w:r>
        <w:rPr>
          <w:b/>
        </w:rPr>
        <w:t xml:space="preserve">Tulos</w:t>
      </w:r>
    </w:p>
    <w:p>
      <w:r>
        <w:t xml:space="preserve">verot</w:t>
      </w:r>
    </w:p>
    <w:p>
      <w:r>
        <w:rPr>
          <w:b/>
        </w:rPr>
        <w:t xml:space="preserve">Esimerkki 4.6257</w:t>
      </w:r>
    </w:p>
    <w:p>
      <w:r>
        <w:t xml:space="preserve">Obaman ensimmäisen virkakuukauden aikana hyväksytty elvytysohjelma maksaa enemmän kuin koko Irakin sota.</w:t>
      </w:r>
    </w:p>
    <w:p>
      <w:r>
        <w:rPr>
          <w:b/>
        </w:rPr>
        <w:t xml:space="preserve">Tulos</w:t>
      </w:r>
    </w:p>
    <w:p>
      <w:r>
        <w:t xml:space="preserve">talous</w:t>
      </w:r>
    </w:p>
    <w:p>
      <w:r>
        <w:rPr>
          <w:b/>
        </w:rPr>
        <w:t xml:space="preserve">Tulos</w:t>
      </w:r>
    </w:p>
    <w:p>
      <w:r>
        <w:t xml:space="preserve">Irak</w:t>
      </w:r>
    </w:p>
    <w:p>
      <w:r>
        <w:rPr>
          <w:b/>
        </w:rPr>
        <w:t xml:space="preserve">Tulos</w:t>
      </w:r>
    </w:p>
    <w:p>
      <w:r>
        <w:t xml:space="preserve">ärsyke</w:t>
      </w:r>
    </w:p>
    <w:p>
      <w:r>
        <w:rPr>
          <w:b/>
        </w:rPr>
        <w:t xml:space="preserve">Esimerkki 4.6258</w:t>
      </w:r>
    </w:p>
    <w:p>
      <w:r>
        <w:t xml:space="preserve">Janice Hahn palkkasi veronmaksajien rahoilla jengien kovan luokan jäseniä jengien toimintaan puuttumisen asiantuntijoiksi. Hän jopa auttoi heitä pääsemään vankilasta, jotta he voisivat raiskata ja tappaa uudelleen.</w:t>
      </w:r>
    </w:p>
    <w:p>
      <w:r>
        <w:rPr>
          <w:b/>
        </w:rPr>
        <w:t xml:space="preserve">Tulos</w:t>
      </w:r>
    </w:p>
    <w:p>
      <w:r>
        <w:t xml:space="preserve">rikos</w:t>
      </w:r>
    </w:p>
    <w:p>
      <w:r>
        <w:rPr>
          <w:b/>
        </w:rPr>
        <w:t xml:space="preserve">Esimerkki 4.6259</w:t>
      </w:r>
    </w:p>
    <w:p>
      <w:r>
        <w:t xml:space="preserve">Wikipedian mukaan koko planeetalla on vain viisi maata, jotka ovat varallisuutemme jakautumisessa Yhdysvaltoja epätasa-arvoisempia.</w:t>
      </w:r>
    </w:p>
    <w:p>
      <w:r>
        <w:rPr>
          <w:b/>
        </w:rPr>
        <w:t xml:space="preserve">Tulos</w:t>
      </w:r>
    </w:p>
    <w:p>
      <w:r>
        <w:t xml:space="preserve">tulot</w:t>
      </w:r>
    </w:p>
    <w:p>
      <w:r>
        <w:rPr>
          <w:b/>
        </w:rPr>
        <w:t xml:space="preserve">Tulos</w:t>
      </w:r>
    </w:p>
    <w:p>
      <w:r>
        <w:t xml:space="preserve">occupy-wall-street</w:t>
      </w:r>
    </w:p>
    <w:p>
      <w:r>
        <w:rPr>
          <w:b/>
        </w:rPr>
        <w:t xml:space="preserve">Tulos</w:t>
      </w:r>
    </w:p>
    <w:p>
      <w:r>
        <w:t xml:space="preserve">työntekijät</w:t>
      </w:r>
    </w:p>
    <w:p>
      <w:r>
        <w:rPr>
          <w:b/>
        </w:rPr>
        <w:t xml:space="preserve">Esimerkki 4.6260</w:t>
      </w:r>
    </w:p>
    <w:p>
      <w:r>
        <w:t xml:space="preserve">Michelle Nunnsin säätiö ohjasi avustuksia radikaaleihin terroristeihin sidotulle islamilaiselle ryhmälle.</w:t>
      </w:r>
    </w:p>
    <w:p>
      <w:r>
        <w:rPr>
          <w:b/>
        </w:rPr>
        <w:t xml:space="preserve">Tulos</w:t>
      </w:r>
    </w:p>
    <w:p>
      <w:r>
        <w:t xml:space="preserve">terrorismi</w:t>
      </w:r>
    </w:p>
    <w:p>
      <w:r>
        <w:rPr>
          <w:b/>
        </w:rPr>
        <w:t xml:space="preserve">Esimerkki 4.6261</w:t>
      </w:r>
    </w:p>
    <w:p>
      <w:r>
        <w:t xml:space="preserve">Ensimmäisenä naisena Clinton matkusti paikkoihin, jotka olivat presidentille "liian pieniä, liian köyhiä tai liian vaarallisia".</w:t>
      </w:r>
    </w:p>
    <w:p>
      <w:r>
        <w:rPr>
          <w:b/>
        </w:rPr>
        <w:t xml:space="preserve">Tulos</w:t>
      </w:r>
    </w:p>
    <w:p>
      <w:r>
        <w:t xml:space="preserve">ulkopolitiikka</w:t>
      </w:r>
    </w:p>
    <w:p>
      <w:r>
        <w:rPr>
          <w:b/>
        </w:rPr>
        <w:t xml:space="preserve">Esimerkki 4.6262</w:t>
      </w:r>
    </w:p>
    <w:p>
      <w:r>
        <w:t xml:space="preserve">Marihuana aiheuttaa vähemmän riippuvuutta kuin alkoholi ja tupakka.</w:t>
      </w:r>
    </w:p>
    <w:p>
      <w:r>
        <w:rPr>
          <w:b/>
        </w:rPr>
        <w:t xml:space="preserve">Tulos</w:t>
      </w:r>
    </w:p>
    <w:p>
      <w:r>
        <w:t xml:space="preserve">huumeet</w:t>
      </w:r>
    </w:p>
    <w:p>
      <w:r>
        <w:rPr>
          <w:b/>
        </w:rPr>
        <w:t xml:space="preserve">Tulos</w:t>
      </w:r>
    </w:p>
    <w:p>
      <w:r>
        <w:t xml:space="preserve">marihuana</w:t>
      </w:r>
    </w:p>
    <w:p>
      <w:r>
        <w:rPr>
          <w:b/>
        </w:rPr>
        <w:t xml:space="preserve">Esimerkki 4.6263</w:t>
      </w:r>
    </w:p>
    <w:p>
      <w:r>
        <w:t xml:space="preserve">70 prosenttia amerikkalaisista uskoo, että olemme väärällä tiellä.</w:t>
      </w:r>
    </w:p>
    <w:p>
      <w:r>
        <w:rPr>
          <w:b/>
        </w:rPr>
        <w:t xml:space="preserve">Tulos</w:t>
      </w:r>
    </w:p>
    <w:p>
      <w:r>
        <w:t xml:space="preserve">vaalit</w:t>
      </w:r>
    </w:p>
    <w:p>
      <w:r>
        <w:rPr>
          <w:b/>
        </w:rPr>
        <w:t xml:space="preserve">Tulos</w:t>
      </w:r>
    </w:p>
    <w:p>
      <w:r>
        <w:t xml:space="preserve">kyselyt</w:t>
      </w:r>
    </w:p>
    <w:p>
      <w:r>
        <w:rPr>
          <w:b/>
        </w:rPr>
        <w:t xml:space="preserve">Esimerkki 4.6264</w:t>
      </w:r>
    </w:p>
    <w:p>
      <w:r>
        <w:t xml:space="preserve">Sanoo, että Lincoln Chafee ratkaisi ammattiliiton lakon antamalla opettajille 19 prosentin korotuksen.</w:t>
      </w:r>
    </w:p>
    <w:p>
      <w:r>
        <w:rPr>
          <w:b/>
        </w:rPr>
        <w:t xml:space="preserve">Tulos</w:t>
      </w:r>
    </w:p>
    <w:p>
      <w:r>
        <w:t xml:space="preserve">talous</w:t>
      </w:r>
    </w:p>
    <w:p>
      <w:r>
        <w:rPr>
          <w:b/>
        </w:rPr>
        <w:t xml:space="preserve">Tulos</w:t>
      </w:r>
    </w:p>
    <w:p>
      <w:r>
        <w:t xml:space="preserve">koulutus</w:t>
      </w:r>
    </w:p>
    <w:p>
      <w:r>
        <w:rPr>
          <w:b/>
        </w:rPr>
        <w:t xml:space="preserve">Esimerkki 4.6265</w:t>
      </w:r>
    </w:p>
    <w:p>
      <w:r>
        <w:t xml:space="preserve">Pam Bondi kieltäytyy ottamasta kantaa homojen adoptiokieltoon.</w:t>
      </w:r>
    </w:p>
    <w:p>
      <w:r>
        <w:rPr>
          <w:b/>
        </w:rPr>
        <w:t xml:space="preserve">Tulos</w:t>
      </w:r>
    </w:p>
    <w:p>
      <w:r>
        <w:t xml:space="preserve">homot ja lesbot</w:t>
      </w:r>
    </w:p>
    <w:p>
      <w:r>
        <w:rPr>
          <w:b/>
        </w:rPr>
        <w:t xml:space="preserve">Esimerkki 4.6266</w:t>
      </w:r>
    </w:p>
    <w:p>
      <w:r>
        <w:t xml:space="preserve">Obamacaren mukaan ihmiset, joilla on lääkäri, jonka luona he ovat käyneet viimeiset 15 tai 20 vuotta, eivät voi enää käydä kyseisen lääkärin luona.</w:t>
      </w:r>
    </w:p>
    <w:p>
      <w:r>
        <w:rPr>
          <w:b/>
        </w:rPr>
        <w:t xml:space="preserve">Tulos</w:t>
      </w:r>
    </w:p>
    <w:p>
      <w:r>
        <w:t xml:space="preserve">terveydenhuolto</w:t>
      </w:r>
    </w:p>
    <w:p>
      <w:r>
        <w:rPr>
          <w:b/>
        </w:rPr>
        <w:t xml:space="preserve">Esimerkki 4.6267</w:t>
      </w:r>
    </w:p>
    <w:p>
      <w:r>
        <w:t xml:space="preserve">Rick Perryn ehdotuksen mukaan ajokortteja ja lukion keskeyttäneitä koskeva laki on ollut osavaltion laki vuodesta 1989.</w:t>
      </w:r>
    </w:p>
    <w:p>
      <w:r>
        <w:rPr>
          <w:b/>
        </w:rPr>
        <w:t xml:space="preserve">Tulos</w:t>
      </w:r>
    </w:p>
    <w:p>
      <w:r>
        <w:t xml:space="preserve">lapset</w:t>
      </w:r>
    </w:p>
    <w:p>
      <w:r>
        <w:rPr>
          <w:b/>
        </w:rPr>
        <w:t xml:space="preserve">Tulos</w:t>
      </w:r>
    </w:p>
    <w:p>
      <w:r>
        <w:t xml:space="preserve">rikos</w:t>
      </w:r>
    </w:p>
    <w:p>
      <w:r>
        <w:rPr>
          <w:b/>
        </w:rPr>
        <w:t xml:space="preserve">Tulos</w:t>
      </w:r>
    </w:p>
    <w:p>
      <w:r>
        <w:t xml:space="preserve">perheet</w:t>
      </w:r>
    </w:p>
    <w:p>
      <w:r>
        <w:rPr>
          <w:b/>
        </w:rPr>
        <w:t xml:space="preserve">Esimerkki 4.6268</w:t>
      </w:r>
    </w:p>
    <w:p>
      <w:r>
        <w:t xml:space="preserve">Sanoo, että Donald Trump lupasi kumota Obamacaren, rakentaa muurin, kieltää muslimit ja paljon muuta.</w:t>
      </w:r>
    </w:p>
    <w:p>
      <w:r>
        <w:rPr>
          <w:b/>
        </w:rPr>
        <w:t xml:space="preserve">Tulos</w:t>
      </w:r>
    </w:p>
    <w:p>
      <w:r>
        <w:t xml:space="preserve">abortti</w:t>
      </w:r>
    </w:p>
    <w:p>
      <w:r>
        <w:rPr>
          <w:b/>
        </w:rPr>
        <w:t xml:space="preserve">Tulos</w:t>
      </w:r>
    </w:p>
    <w:p>
      <w:r>
        <w:t xml:space="preserve">ulkopolitiikka</w:t>
      </w:r>
    </w:p>
    <w:p>
      <w:r>
        <w:rPr>
          <w:b/>
        </w:rPr>
        <w:t xml:space="preserve">Tulos</w:t>
      </w:r>
    </w:p>
    <w:p>
      <w:r>
        <w:t xml:space="preserve">aseet</w:t>
      </w:r>
    </w:p>
    <w:p>
      <w:r>
        <w:rPr>
          <w:b/>
        </w:rPr>
        <w:t xml:space="preserve">Tulos</w:t>
      </w:r>
    </w:p>
    <w:p>
      <w:r>
        <w:t xml:space="preserve">terveydenhuolto</w:t>
      </w:r>
    </w:p>
    <w:p>
      <w:r>
        <w:rPr>
          <w:b/>
        </w:rPr>
        <w:t xml:space="preserve">Tulos</w:t>
      </w:r>
    </w:p>
    <w:p>
      <w:r>
        <w:t xml:space="preserve">ihmisoikeudet</w:t>
      </w:r>
    </w:p>
    <w:p>
      <w:r>
        <w:rPr>
          <w:b/>
        </w:rPr>
        <w:t xml:space="preserve">Tulos</w:t>
      </w:r>
    </w:p>
    <w:p>
      <w:r>
        <w:t xml:space="preserve">maahanmuutto</w:t>
      </w:r>
    </w:p>
    <w:p>
      <w:r>
        <w:rPr>
          <w:b/>
        </w:rPr>
        <w:t xml:space="preserve">Tulos</w:t>
      </w:r>
    </w:p>
    <w:p>
      <w:r>
        <w:t xml:space="preserve">islam</w:t>
      </w:r>
    </w:p>
    <w:p>
      <w:r>
        <w:rPr>
          <w:b/>
        </w:rPr>
        <w:t xml:space="preserve">Tulos</w:t>
      </w:r>
    </w:p>
    <w:p>
      <w:r>
        <w:t xml:space="preserve">uskonto</w:t>
      </w:r>
    </w:p>
    <w:p>
      <w:r>
        <w:rPr>
          <w:b/>
        </w:rPr>
        <w:t xml:space="preserve">Tulos</w:t>
      </w:r>
    </w:p>
    <w:p>
      <w:r>
        <w:t xml:space="preserve">terrorismi</w:t>
      </w:r>
    </w:p>
    <w:p>
      <w:r>
        <w:rPr>
          <w:b/>
        </w:rPr>
        <w:t xml:space="preserve">Esimerkki 4.6269</w:t>
      </w:r>
    </w:p>
    <w:p>
      <w:r>
        <w:t xml:space="preserve">Osavaltion laajuinen mielipidetutkimus, joka osoittaa 76 prosentin kannatusta, ja muut kyselytutkimukset ovat vahva osoitus siitä, että Milwaukeen piirikunnassa 10,10 dollarin vähimmäispalkka saa laajaa julkista kannatusta.</w:t>
      </w:r>
    </w:p>
    <w:p>
      <w:r>
        <w:rPr>
          <w:b/>
        </w:rPr>
        <w:t xml:space="preserve">Tulos</w:t>
      </w:r>
    </w:p>
    <w:p>
      <w:r>
        <w:t xml:space="preserve">lääninhallitus</w:t>
      </w:r>
    </w:p>
    <w:p>
      <w:r>
        <w:rPr>
          <w:b/>
        </w:rPr>
        <w:t xml:space="preserve">Tulos</w:t>
      </w:r>
    </w:p>
    <w:p>
      <w:r>
        <w:t xml:space="preserve">työpaikat</w:t>
      </w:r>
    </w:p>
    <w:p>
      <w:r>
        <w:rPr>
          <w:b/>
        </w:rPr>
        <w:t xml:space="preserve">Esimerkki 4.6270</w:t>
      </w:r>
    </w:p>
    <w:p>
      <w:r>
        <w:t xml:space="preserve">Hiv/aids on dramaattisessa kasvussa Yhdysvaltojen eteläosissa.</w:t>
      </w:r>
    </w:p>
    <w:p>
      <w:r>
        <w:rPr>
          <w:b/>
        </w:rPr>
        <w:t xml:space="preserve">Tulos</w:t>
      </w:r>
    </w:p>
    <w:p>
      <w:r>
        <w:t xml:space="preserve">homot ja lesbot</w:t>
      </w:r>
    </w:p>
    <w:p>
      <w:r>
        <w:rPr>
          <w:b/>
        </w:rPr>
        <w:t xml:space="preserve">Tulos</w:t>
      </w:r>
    </w:p>
    <w:p>
      <w:r>
        <w:t xml:space="preserve">terveydenhuolto</w:t>
      </w:r>
    </w:p>
    <w:p>
      <w:r>
        <w:rPr>
          <w:b/>
        </w:rPr>
        <w:t xml:space="preserve">Tulos</w:t>
      </w:r>
    </w:p>
    <w:p>
      <w:r>
        <w:t xml:space="preserve">valtiot</w:t>
      </w:r>
    </w:p>
    <w:p>
      <w:r>
        <w:rPr>
          <w:b/>
        </w:rPr>
        <w:t xml:space="preserve">Esimerkki 4.6271</w:t>
      </w:r>
    </w:p>
    <w:p>
      <w:r>
        <w:t xml:space="preserve">Kuvernööri (Perry), olitte demokraatti ja työskentelitte Al Goren kampanjapäällikkönä...</w:t>
      </w:r>
    </w:p>
    <w:p>
      <w:r>
        <w:rPr>
          <w:b/>
        </w:rPr>
        <w:t xml:space="preserve">Tulos</w:t>
      </w:r>
    </w:p>
    <w:p>
      <w:r>
        <w:t xml:space="preserve">vaalit</w:t>
      </w:r>
    </w:p>
    <w:p>
      <w:r>
        <w:rPr>
          <w:b/>
        </w:rPr>
        <w:t xml:space="preserve">Esimerkki 4.6272</w:t>
      </w:r>
    </w:p>
    <w:p>
      <w:r>
        <w:t xml:space="preserve">Velkaantumisemme suhteessa BKT:hen ja alijäämämme suhteessa BKT:hen lähestyvät nopeasti maita, joista olemme lukeneet viimeisten puolentoista vuoden aikana. Emme ole kaukana Irlannista, Kreikasta, Portugalista ja Espanjasta ja kaikista näistä maista, joista olemme lukeneet.</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kauppa</w:t>
      </w:r>
    </w:p>
    <w:p>
      <w:r>
        <w:rPr>
          <w:b/>
        </w:rPr>
        <w:t xml:space="preserve">Esimerkki 4.6273</w:t>
      </w:r>
    </w:p>
    <w:p>
      <w:r>
        <w:t xml:space="preserve">Irakin sota on ollut "pisin sotamme".</w:t>
      </w:r>
    </w:p>
    <w:p>
      <w:r>
        <w:rPr>
          <w:b/>
        </w:rPr>
        <w:t xml:space="preserve">Tulos</w:t>
      </w:r>
    </w:p>
    <w:p>
      <w:r>
        <w:t xml:space="preserve">historia</w:t>
      </w:r>
    </w:p>
    <w:p>
      <w:r>
        <w:rPr>
          <w:b/>
        </w:rPr>
        <w:t xml:space="preserve">Tulos</w:t>
      </w:r>
    </w:p>
    <w:p>
      <w:r>
        <w:t xml:space="preserve">Irak</w:t>
      </w:r>
    </w:p>
    <w:p>
      <w:r>
        <w:rPr>
          <w:b/>
        </w:rPr>
        <w:t xml:space="preserve">Tulos</w:t>
      </w:r>
    </w:p>
    <w:p>
      <w:r>
        <w:t xml:space="preserve">sotilaallinen</w:t>
      </w:r>
    </w:p>
    <w:p>
      <w:r>
        <w:rPr>
          <w:b/>
        </w:rPr>
        <w:t xml:space="preserve">Esimerkki 4.6274</w:t>
      </w:r>
    </w:p>
    <w:p>
      <w:r>
        <w:t xml:space="preserve">Yhdysvalloilla on pian pienin armeija sitten toisen maailmansodan, pienin laivasto sitten ensimmäisen maailmansodan ja pienimmät ilmavoimat koskaan.</w:t>
      </w:r>
    </w:p>
    <w:p>
      <w:r>
        <w:rPr>
          <w:b/>
        </w:rPr>
        <w:t xml:space="preserve">Tulos</w:t>
      </w:r>
    </w:p>
    <w:p>
      <w:r>
        <w:t xml:space="preserve">liittovaltion talousarvio</w:t>
      </w:r>
    </w:p>
    <w:p>
      <w:r>
        <w:rPr>
          <w:b/>
        </w:rPr>
        <w:t xml:space="preserve">Tulos</w:t>
      </w:r>
    </w:p>
    <w:p>
      <w:r>
        <w:t xml:space="preserve">sotilaallinen</w:t>
      </w:r>
    </w:p>
    <w:p>
      <w:r>
        <w:rPr>
          <w:b/>
        </w:rPr>
        <w:t xml:space="preserve">Esimerkki 4.6275</w:t>
      </w:r>
    </w:p>
    <w:p>
      <w:r>
        <w:t xml:space="preserve">[Liittovaltion] lain mukaan laittomalle ulkomaalaiselle ei voi antaa opetusta samassa osavaltiossa, ellei sitä ensin tarjota kaikille muille opiskelijoille heidän asuinvaltiostaan riippumatta.</w:t>
      </w:r>
    </w:p>
    <w:p>
      <w:r>
        <w:rPr>
          <w:b/>
        </w:rPr>
        <w:t xml:space="preserve">Tulos</w:t>
      </w:r>
    </w:p>
    <w:p>
      <w:r>
        <w:t xml:space="preserve">koulutus</w:t>
      </w:r>
    </w:p>
    <w:p>
      <w:r>
        <w:rPr>
          <w:b/>
        </w:rPr>
        <w:t xml:space="preserve">Tulos</w:t>
      </w:r>
    </w:p>
    <w:p>
      <w:r>
        <w:t xml:space="preserve">maahanmuutto</w:t>
      </w:r>
    </w:p>
    <w:p>
      <w:r>
        <w:rPr>
          <w:b/>
        </w:rPr>
        <w:t xml:space="preserve">Esimerkki 4.6276</w:t>
      </w:r>
    </w:p>
    <w:p>
      <w:r>
        <w:t xml:space="preserve">Realistisin arvio Keystone XL:n luomista työpaikoista on ehkä 2000 työpaikkaa putken rakentamisen aikana.</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Tulos</w:t>
      </w:r>
    </w:p>
    <w:p>
      <w:r>
        <w:t xml:space="preserve">työpaikat</w:t>
      </w:r>
    </w:p>
    <w:p>
      <w:r>
        <w:rPr>
          <w:b/>
        </w:rPr>
        <w:t xml:space="preserve">Esimerkki 4.6277</w:t>
      </w:r>
    </w:p>
    <w:p>
      <w:r>
        <w:t xml:space="preserve">Kun [Mitt Romney] oli Massachusettsin kuvernööri, hän solmi 100 ja en ole varma, onko tämä luku oikea, mutta mieleni mukaan noin 180 homoavioliittoa.</w:t>
      </w:r>
    </w:p>
    <w:p>
      <w:r>
        <w:rPr>
          <w:b/>
        </w:rPr>
        <w:t xml:space="preserve">Tulos</w:t>
      </w:r>
    </w:p>
    <w:p>
      <w:r>
        <w:t xml:space="preserve">homot ja lesbot</w:t>
      </w:r>
    </w:p>
    <w:p>
      <w:r>
        <w:rPr>
          <w:b/>
        </w:rPr>
        <w:t xml:space="preserve">Tulos</w:t>
      </w:r>
    </w:p>
    <w:p>
      <w:r>
        <w:t xml:space="preserve">avioliitto</w:t>
      </w:r>
    </w:p>
    <w:p>
      <w:r>
        <w:rPr>
          <w:b/>
        </w:rPr>
        <w:t xml:space="preserve">Esimerkki 4.6278</w:t>
      </w:r>
    </w:p>
    <w:p>
      <w:r>
        <w:t xml:space="preserve">Laiton maahanmuutto maksaa Georgialle 2,4 miljardia dollaria vuodessa.</w:t>
      </w:r>
    </w:p>
    <w:p>
      <w:r>
        <w:rPr>
          <w:b/>
        </w:rPr>
        <w:t xml:space="preserve">Tulos</w:t>
      </w:r>
    </w:p>
    <w:p>
      <w:r>
        <w:t xml:space="preserve">maahanmuutto</w:t>
      </w:r>
    </w:p>
    <w:p>
      <w:r>
        <w:rPr>
          <w:b/>
        </w:rPr>
        <w:t xml:space="preserve">Esimerkki 4.6279</w:t>
      </w:r>
    </w:p>
    <w:p>
      <w:r>
        <w:t xml:space="preserve">Senaattori Mark Pryor sanoi äänestäneensä sen puolesta, että kongressin lainsäätäjille ja henkilökunnalle myönnetään erityistukia, jotta heitä suojellaan Obamacarelta.</w:t>
      </w:r>
    </w:p>
    <w:p>
      <w:r>
        <w:rPr>
          <w:b/>
        </w:rPr>
        <w:t xml:space="preserve">Tulos</w:t>
      </w:r>
    </w:p>
    <w:p>
      <w:r>
        <w:t xml:space="preserve">kongressi</w:t>
      </w:r>
    </w:p>
    <w:p>
      <w:r>
        <w:rPr>
          <w:b/>
        </w:rPr>
        <w:t xml:space="preserve">Tulos</w:t>
      </w:r>
    </w:p>
    <w:p>
      <w:r>
        <w:t xml:space="preserve">terveydenhuolto</w:t>
      </w:r>
    </w:p>
    <w:p>
      <w:r>
        <w:rPr>
          <w:b/>
        </w:rPr>
        <w:t xml:space="preserve">Esimerkki 4.6280</w:t>
      </w:r>
    </w:p>
    <w:p>
      <w:r>
        <w:t xml:space="preserve">Tom Barrett äänesti historian suurimman veronkorotuksen puolesta ... korottamalla bensiinin ja sosiaaliturvan veroja.</w:t>
      </w:r>
    </w:p>
    <w:p>
      <w:r>
        <w:rPr>
          <w:b/>
        </w:rPr>
        <w:t xml:space="preserve">Tulos</w:t>
      </w:r>
    </w:p>
    <w:p>
      <w:r>
        <w:t xml:space="preserve">liittovaltion talousarvio</w:t>
      </w:r>
    </w:p>
    <w:p>
      <w:r>
        <w:rPr>
          <w:b/>
        </w:rPr>
        <w:t xml:space="preserve">Tulos</w:t>
      </w:r>
    </w:p>
    <w:p>
      <w:r>
        <w:t xml:space="preserve">message-machine</w:t>
      </w:r>
    </w:p>
    <w:p>
      <w:r>
        <w:rPr>
          <w:b/>
        </w:rPr>
        <w:t xml:space="preserve">Tulos</w:t>
      </w:r>
    </w:p>
    <w:p>
      <w:r>
        <w:t xml:space="preserve">verot</w:t>
      </w:r>
    </w:p>
    <w:p>
      <w:r>
        <w:rPr>
          <w:b/>
        </w:rPr>
        <w:t xml:space="preserve">Esimerkki 4.6281</w:t>
      </w:r>
    </w:p>
    <w:p>
      <w:r>
        <w:t xml:space="preserve">Kaliforniassa on läntisen pallonpuoliskon suurin kuolemaantuomittujen määrä.</w:t>
      </w:r>
    </w:p>
    <w:p>
      <w:r>
        <w:rPr>
          <w:b/>
        </w:rPr>
        <w:t xml:space="preserve">Tulos</w:t>
      </w:r>
    </w:p>
    <w:p>
      <w:r>
        <w:t xml:space="preserve">kuolemanrangaistus</w:t>
      </w:r>
    </w:p>
    <w:p>
      <w:r>
        <w:rPr>
          <w:b/>
        </w:rPr>
        <w:t xml:space="preserve">Tulos</w:t>
      </w:r>
    </w:p>
    <w:p>
      <w:r>
        <w:t xml:space="preserve">vaalit</w:t>
      </w:r>
    </w:p>
    <w:p>
      <w:r>
        <w:rPr>
          <w:b/>
        </w:rPr>
        <w:t xml:space="preserve">Esimerkki 4.6282</w:t>
      </w:r>
    </w:p>
    <w:p>
      <w:r>
        <w:t xml:space="preserve">Wisconsinin osavaltion talousarvioon sisältyvä yksityiskoulujen verohelpotukset ovat maan anteliaimmat.</w:t>
      </w:r>
    </w:p>
    <w:p>
      <w:r>
        <w:rPr>
          <w:b/>
        </w:rPr>
        <w:t xml:space="preserve">Tulos</w:t>
      </w:r>
    </w:p>
    <w:p>
      <w:r>
        <w:t xml:space="preserve">koulutus</w:t>
      </w:r>
    </w:p>
    <w:p>
      <w:r>
        <w:rPr>
          <w:b/>
        </w:rPr>
        <w:t xml:space="preserve">Tulos</w:t>
      </w:r>
    </w:p>
    <w:p>
      <w:r>
        <w:t xml:space="preserve">tulot</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Tulos</w:t>
      </w:r>
    </w:p>
    <w:p>
      <w:r>
        <w:t xml:space="preserve">verot</w:t>
      </w:r>
    </w:p>
    <w:p>
      <w:r>
        <w:rPr>
          <w:b/>
        </w:rPr>
        <w:t xml:space="preserve">Esimerkki 4.6283</w:t>
      </w:r>
    </w:p>
    <w:p>
      <w:r>
        <w:t xml:space="preserve">Joka kerta, kun valtio saa dollarin veroja (uhkapeleistä), joku menettää 6 dollaria.</w:t>
      </w:r>
    </w:p>
    <w:p>
      <w:r>
        <w:rPr>
          <w:b/>
        </w:rPr>
        <w:t xml:space="preserve">Tulos</w:t>
      </w:r>
    </w:p>
    <w:p>
      <w:r>
        <w:t xml:space="preserve">uhkapeli</w:t>
      </w:r>
    </w:p>
    <w:p>
      <w:r>
        <w:rPr>
          <w:b/>
        </w:rPr>
        <w:t xml:space="preserve">Esimerkki 4.6284</w:t>
      </w:r>
    </w:p>
    <w:p>
      <w:r>
        <w:t xml:space="preserve">Rahan antaminen poliitikoille on kannattanut Paul Workmania. Workman antoi tuhansia dollareita poliitikoille ja sai miljoonia valtion rakennushankkeissa.</w:t>
      </w:r>
    </w:p>
    <w:p>
      <w:r>
        <w:rPr>
          <w:b/>
        </w:rPr>
        <w:t xml:space="preserve">Tulos</w:t>
      </w:r>
    </w:p>
    <w:p>
      <w:r>
        <w:t xml:space="preserve">etiikka</w:t>
      </w:r>
    </w:p>
    <w:p>
      <w:r>
        <w:rPr>
          <w:b/>
        </w:rPr>
        <w:t xml:space="preserve">Esimerkki 4.6285</w:t>
      </w:r>
    </w:p>
    <w:p>
      <w:r>
        <w:t xml:space="preserve">Vuosikymmeniä ennen valintaani kuvernöörit yrittivät ja epäonnistuivat saamaan Minnesotan pois maan 10 eniten veroja maksavan osavaltion joukosta. Minä todella tein sen.</w:t>
      </w:r>
    </w:p>
    <w:p>
      <w:r>
        <w:rPr>
          <w:b/>
        </w:rPr>
        <w:t xml:space="preserve">Tulos</w:t>
      </w:r>
    </w:p>
    <w:p>
      <w:r>
        <w:t xml:space="preserve">historia</w:t>
      </w:r>
    </w:p>
    <w:p>
      <w:r>
        <w:rPr>
          <w:b/>
        </w:rPr>
        <w:t xml:space="preserve">Tulos</w:t>
      </w:r>
    </w:p>
    <w:p>
      <w:r>
        <w:t xml:space="preserve">valtiontaloudet</w:t>
      </w:r>
    </w:p>
    <w:p>
      <w:r>
        <w:rPr>
          <w:b/>
        </w:rPr>
        <w:t xml:space="preserve">Tulos</w:t>
      </w:r>
    </w:p>
    <w:p>
      <w:r>
        <w:t xml:space="preserve">valtiot</w:t>
      </w:r>
    </w:p>
    <w:p>
      <w:r>
        <w:rPr>
          <w:b/>
        </w:rPr>
        <w:t xml:space="preserve">Tulos</w:t>
      </w:r>
    </w:p>
    <w:p>
      <w:r>
        <w:t xml:space="preserve">verot</w:t>
      </w:r>
    </w:p>
    <w:p>
      <w:r>
        <w:rPr>
          <w:b/>
        </w:rPr>
        <w:t xml:space="preserve">Esimerkki 4.6286</w:t>
      </w:r>
    </w:p>
    <w:p>
      <w:r>
        <w:t xml:space="preserve">Yhdysvalloissa afroamerikkalaisia pidätetään edelleen lähes kolme ja puoli kertaa enemmän kuin valkoihoisia marihuanasyytteistä.</w:t>
      </w:r>
    </w:p>
    <w:p>
      <w:r>
        <w:rPr>
          <w:b/>
        </w:rPr>
        <w:t xml:space="preserve">Tulos</w:t>
      </w:r>
    </w:p>
    <w:p>
      <w:r>
        <w:t xml:space="preserve">kansalaisoikeudet</w:t>
      </w:r>
    </w:p>
    <w:p>
      <w:r>
        <w:rPr>
          <w:b/>
        </w:rPr>
        <w:t xml:space="preserve">Tulos</w:t>
      </w:r>
    </w:p>
    <w:p>
      <w:r>
        <w:t xml:space="preserve">rikos</w:t>
      </w:r>
    </w:p>
    <w:p>
      <w:r>
        <w:rPr>
          <w:b/>
        </w:rPr>
        <w:t xml:space="preserve">Tulos</w:t>
      </w:r>
    </w:p>
    <w:p>
      <w:r>
        <w:t xml:space="preserve">rikosoikeus</w:t>
      </w:r>
    </w:p>
    <w:p>
      <w:r>
        <w:rPr>
          <w:b/>
        </w:rPr>
        <w:t xml:space="preserve">Tulos</w:t>
      </w:r>
    </w:p>
    <w:p>
      <w:r>
        <w:t xml:space="preserve">huumeet</w:t>
      </w:r>
    </w:p>
    <w:p>
      <w:r>
        <w:rPr>
          <w:b/>
        </w:rPr>
        <w:t xml:space="preserve">Tulos</w:t>
      </w:r>
    </w:p>
    <w:p>
      <w:r>
        <w:t xml:space="preserve">marihuana</w:t>
      </w:r>
    </w:p>
    <w:p>
      <w:r>
        <w:rPr>
          <w:b/>
        </w:rPr>
        <w:t xml:space="preserve">Esimerkki 4.6287</w:t>
      </w:r>
    </w:p>
    <w:p>
      <w:r>
        <w:t xml:space="preserve">Teksasin Harrisin piirikunnan vankila- ja vankeusaste on yksi Yhdysvaltojen ja koko maailman korkeimmista.</w:t>
      </w:r>
    </w:p>
    <w:p>
      <w:r>
        <w:rPr>
          <w:b/>
        </w:rPr>
        <w:t xml:space="preserve">Tulos</w:t>
      </w:r>
    </w:p>
    <w:p>
      <w:r>
        <w:t xml:space="preserve">korjaukset ja päivitykset</w:t>
      </w:r>
    </w:p>
    <w:p>
      <w:r>
        <w:rPr>
          <w:b/>
        </w:rPr>
        <w:t xml:space="preserve">Tulos</w:t>
      </w:r>
    </w:p>
    <w:p>
      <w:r>
        <w:t xml:space="preserve">rikosoikeus</w:t>
      </w:r>
    </w:p>
    <w:p>
      <w:r>
        <w:rPr>
          <w:b/>
        </w:rPr>
        <w:t xml:space="preserve">Esimerkki 4.6288</w:t>
      </w:r>
    </w:p>
    <w:p>
      <w:r>
        <w:t xml:space="preserve">Terveydenhuoltolain kumoaminen säästäisi 95 miljardia dollaria vuonna 2016.</w:t>
      </w:r>
    </w:p>
    <w:p>
      <w:r>
        <w:rPr>
          <w:b/>
        </w:rPr>
        <w:t xml:space="preserve">Tulos</w:t>
      </w:r>
    </w:p>
    <w:p>
      <w:r>
        <w:t xml:space="preserve">liittovaltion talousarvio</w:t>
      </w:r>
    </w:p>
    <w:p>
      <w:r>
        <w:rPr>
          <w:b/>
        </w:rPr>
        <w:t xml:space="preserve">Tulos</w:t>
      </w:r>
    </w:p>
    <w:p>
      <w:r>
        <w:t xml:space="preserve">terveydenhuolto</w:t>
      </w:r>
    </w:p>
    <w:p>
      <w:r>
        <w:rPr>
          <w:b/>
        </w:rPr>
        <w:t xml:space="preserve">Esimerkki 4.6289</w:t>
      </w:r>
    </w:p>
    <w:p>
      <w:r>
        <w:t xml:space="preserve">Suurimman osan rattijuopumuskuolemista ja -vahingoista aiheuttavat rattijuopot, joita ei ole aiemmin tuomittu.</w:t>
      </w:r>
    </w:p>
    <w:p>
      <w:r>
        <w:rPr>
          <w:b/>
        </w:rPr>
        <w:t xml:space="preserve">Tulos</w:t>
      </w:r>
    </w:p>
    <w:p>
      <w:r>
        <w:t xml:space="preserve">Alkoholi</w:t>
      </w:r>
    </w:p>
    <w:p>
      <w:r>
        <w:rPr>
          <w:b/>
        </w:rPr>
        <w:t xml:space="preserve">Tulos</w:t>
      </w:r>
    </w:p>
    <w:p>
      <w:r>
        <w:t xml:space="preserve">kuljetus</w:t>
      </w:r>
    </w:p>
    <w:p>
      <w:r>
        <w:rPr>
          <w:b/>
        </w:rPr>
        <w:t xml:space="preserve">Esimerkki 4.6290</w:t>
      </w:r>
    </w:p>
    <w:p>
      <w:r>
        <w:t xml:space="preserve">Viisikymmentä prosenttia amerikkalaisista näkee nälkää joskus elämässään.</w:t>
      </w:r>
    </w:p>
    <w:p>
      <w:r>
        <w:rPr>
          <w:b/>
        </w:rPr>
        <w:t xml:space="preserve">Tulos</w:t>
      </w:r>
    </w:p>
    <w:p>
      <w:r>
        <w:t xml:space="preserve">talous</w:t>
      </w:r>
    </w:p>
    <w:p>
      <w:r>
        <w:rPr>
          <w:b/>
        </w:rPr>
        <w:t xml:space="preserve">Tulos</w:t>
      </w:r>
    </w:p>
    <w:p>
      <w:r>
        <w:t xml:space="preserve">nälkä</w:t>
      </w:r>
    </w:p>
    <w:p>
      <w:r>
        <w:rPr>
          <w:b/>
        </w:rPr>
        <w:t xml:space="preserve">Tulos</w:t>
      </w:r>
    </w:p>
    <w:p>
      <w:r>
        <w:t xml:space="preserve">köyhyys</w:t>
      </w:r>
    </w:p>
    <w:p>
      <w:r>
        <w:rPr>
          <w:b/>
        </w:rPr>
        <w:t xml:space="preserve">Esimerkki 4.6291</w:t>
      </w:r>
    </w:p>
    <w:p>
      <w:r>
        <w:t xml:space="preserve">Kolme vuotta sitten John McCain sanoi: "Afganistanista ei enää lueta lehdistä, koska se onnistui".</w:t>
      </w:r>
    </w:p>
    <w:p>
      <w:r>
        <w:rPr>
          <w:b/>
        </w:rPr>
        <w:t xml:space="preserve">Tulos</w:t>
      </w:r>
    </w:p>
    <w:p>
      <w:r>
        <w:t xml:space="preserve">Afganistan</w:t>
      </w:r>
    </w:p>
    <w:p>
      <w:r>
        <w:rPr>
          <w:b/>
        </w:rPr>
        <w:t xml:space="preserve">Tulos</w:t>
      </w:r>
    </w:p>
    <w:p>
      <w:r>
        <w:t xml:space="preserve">ulkopolitiikka</w:t>
      </w:r>
    </w:p>
    <w:p>
      <w:r>
        <w:rPr>
          <w:b/>
        </w:rPr>
        <w:t xml:space="preserve">Tulos</w:t>
      </w:r>
    </w:p>
    <w:p>
      <w:r>
        <w:t xml:space="preserve">sotilaallinen</w:t>
      </w:r>
    </w:p>
    <w:p>
      <w:r>
        <w:rPr>
          <w:b/>
        </w:rPr>
        <w:t xml:space="preserve">Esimerkki 4.6292</w:t>
      </w:r>
    </w:p>
    <w:p>
      <w:r>
        <w:t xml:space="preserve">Köyhyysaste (on) kaikkien aikojen korkeimmalla tasolla.</w:t>
      </w:r>
    </w:p>
    <w:p>
      <w:r>
        <w:rPr>
          <w:b/>
        </w:rPr>
        <w:t xml:space="preserve">Tulos</w:t>
      </w:r>
    </w:p>
    <w:p>
      <w:r>
        <w:t xml:space="preserve">köyhyys</w:t>
      </w:r>
    </w:p>
    <w:p>
      <w:r>
        <w:rPr>
          <w:b/>
        </w:rPr>
        <w:t xml:space="preserve">Esimerkki 4.6293</w:t>
      </w:r>
    </w:p>
    <w:p>
      <w:r>
        <w:t xml:space="preserve">ISIS:n osalta Michael Bennet valitsi (Washingtonin) sisäpiiriläiset kenraaliemme sijaan.</w:t>
      </w:r>
    </w:p>
    <w:p>
      <w:r>
        <w:rPr>
          <w:b/>
        </w:rPr>
        <w:t xml:space="preserve">Tulos</w:t>
      </w:r>
    </w:p>
    <w:p>
      <w:r>
        <w:t xml:space="preserve">terrorismi</w:t>
      </w:r>
    </w:p>
    <w:p>
      <w:r>
        <w:rPr>
          <w:b/>
        </w:rPr>
        <w:t xml:space="preserve">Esimerkki 4.6294</w:t>
      </w:r>
    </w:p>
    <w:p>
      <w:r>
        <w:t xml:space="preserve">"Tiedättekö, senaattori McCain sanoi taannoin, että meillä saattaa olla joukkoja (Irakissa) 100 vuotta...".</w:t>
      </w:r>
    </w:p>
    <w:p>
      <w:r>
        <w:rPr>
          <w:b/>
        </w:rPr>
        <w:t xml:space="preserve">Tulos</w:t>
      </w:r>
    </w:p>
    <w:p>
      <w:r>
        <w:t xml:space="preserve">Irak</w:t>
      </w:r>
    </w:p>
    <w:p>
      <w:r>
        <w:rPr>
          <w:b/>
        </w:rPr>
        <w:t xml:space="preserve">Esimerkki 4.6295</w:t>
      </w:r>
    </w:p>
    <w:p>
      <w:r>
        <w:t xml:space="preserve">Sanoo, että osavaltion talousarvio sisältää menoja Fortune 500 -yritysten mainoksiin.</w:t>
      </w:r>
    </w:p>
    <w:p>
      <w:r>
        <w:rPr>
          <w:b/>
        </w:rPr>
        <w:t xml:space="preserve">Tulos</w:t>
      </w:r>
    </w:p>
    <w:p>
      <w:r>
        <w:t xml:space="preserve">valtion talousarvio</w:t>
      </w:r>
    </w:p>
    <w:p>
      <w:r>
        <w:rPr>
          <w:b/>
        </w:rPr>
        <w:t xml:space="preserve">Esimerkki 4.6296</w:t>
      </w:r>
    </w:p>
    <w:p>
      <w:r>
        <w:t xml:space="preserve">Sanoo, että suurnopeusrautatie olisi luonut 60 000 työpaikkaa.</w:t>
      </w:r>
    </w:p>
    <w:p>
      <w:r>
        <w:rPr>
          <w:b/>
        </w:rPr>
        <w:t xml:space="preserve">Tulos</w:t>
      </w:r>
    </w:p>
    <w:p>
      <w:r>
        <w:t xml:space="preserve">keskustelut</w:t>
      </w:r>
    </w:p>
    <w:p>
      <w:r>
        <w:rPr>
          <w:b/>
        </w:rPr>
        <w:t xml:space="preserve">Tulos</w:t>
      </w:r>
    </w:p>
    <w:p>
      <w:r>
        <w:t xml:space="preserve">message-machine-2014</w:t>
      </w:r>
    </w:p>
    <w:p>
      <w:r>
        <w:rPr>
          <w:b/>
        </w:rPr>
        <w:t xml:space="preserve">Tulos</w:t>
      </w:r>
    </w:p>
    <w:p>
      <w:r>
        <w:t xml:space="preserve">ärsyke</w:t>
      </w:r>
    </w:p>
    <w:p>
      <w:r>
        <w:rPr>
          <w:b/>
        </w:rPr>
        <w:t xml:space="preserve">Tulos</w:t>
      </w:r>
    </w:p>
    <w:p>
      <w:r>
        <w:t xml:space="preserve">kuljetus</w:t>
      </w:r>
    </w:p>
    <w:p>
      <w:r>
        <w:rPr>
          <w:b/>
        </w:rPr>
        <w:t xml:space="preserve">Esimerkki 4.6297</w:t>
      </w:r>
    </w:p>
    <w:p>
      <w:r>
        <w:t xml:space="preserve">IBM:n johtaja kertoi Obamalle, että IBM:n teknologian käyttäminen petosten vähentämiseen voisi kustantaa terveydenhuollon uudistuksen.</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teknologia</w:t>
      </w:r>
    </w:p>
    <w:p>
      <w:r>
        <w:rPr>
          <w:b/>
        </w:rPr>
        <w:t xml:space="preserve">Esimerkki 4.6298</w:t>
      </w:r>
    </w:p>
    <w:p>
      <w:r>
        <w:t xml:space="preserve">Presidentti Obaman virkaanastumisen jälkeen 2 miljoonaa työpaikkaa. Mennyt.</w:t>
      </w:r>
    </w:p>
    <w:p>
      <w:r>
        <w:rPr>
          <w:b/>
        </w:rPr>
        <w:t xml:space="preserve">Tulos</w:t>
      </w:r>
    </w:p>
    <w:p>
      <w:r>
        <w:t xml:space="preserve">talous</w:t>
      </w:r>
    </w:p>
    <w:p>
      <w:r>
        <w:rPr>
          <w:b/>
        </w:rPr>
        <w:t xml:space="preserve">Tulos</w:t>
      </w:r>
    </w:p>
    <w:p>
      <w:r>
        <w:t xml:space="preserve">työpaikat</w:t>
      </w:r>
    </w:p>
    <w:p>
      <w:r>
        <w:rPr>
          <w:b/>
        </w:rPr>
        <w:t xml:space="preserve">Tulos</w:t>
      </w:r>
    </w:p>
    <w:p>
      <w:r>
        <w:t xml:space="preserve">message-machine</w:t>
      </w:r>
    </w:p>
    <w:p>
      <w:r>
        <w:rPr>
          <w:b/>
        </w:rPr>
        <w:t xml:space="preserve">Esimerkki 4.6299</w:t>
      </w:r>
    </w:p>
    <w:p>
      <w:r>
        <w:t xml:space="preserve">Kannatti muun muassa sitä, että laittomat maahanmuuttajat saisivat Arkansasissa lukukausimaksun, "jos olisit istunut kouluissamme 5 tai 6-vuotiaasta lähtien ja sinusta olisi tullut A-plus-oppilas".</w:t>
      </w:r>
    </w:p>
    <w:p>
      <w:r>
        <w:rPr>
          <w:b/>
        </w:rPr>
        <w:t xml:space="preserve">Tulos</w:t>
      </w:r>
    </w:p>
    <w:p>
      <w:r>
        <w:t xml:space="preserve">maahanmuutto</w:t>
      </w:r>
    </w:p>
    <w:p>
      <w:r>
        <w:rPr>
          <w:b/>
        </w:rPr>
        <w:t xml:space="preserve">Esimerkki 4.6300</w:t>
      </w:r>
    </w:p>
    <w:p>
      <w:r>
        <w:t xml:space="preserve">Sairausvakuutusmaksut "ovat lähes kaksinkertaistuneet ... vuodesta 2000".</w:t>
      </w:r>
    </w:p>
    <w:p>
      <w:r>
        <w:rPr>
          <w:b/>
        </w:rPr>
        <w:t xml:space="preserve">Tulos</w:t>
      </w:r>
    </w:p>
    <w:p>
      <w:r>
        <w:t xml:space="preserve">terveydenhuolto</w:t>
      </w:r>
    </w:p>
    <w:p>
      <w:r>
        <w:rPr>
          <w:b/>
        </w:rPr>
        <w:t xml:space="preserve">Esimerkki 4.6301</w:t>
      </w:r>
    </w:p>
    <w:p>
      <w:r>
        <w:t xml:space="preserve">"Taloutemme voi jäädä 1 biljoonan dollarin päähän täydestä kapasiteetistaan, mikä tarkoittaa yli 12 000 dollarin tulonmenetystä nelihenkiselle perheelle."</w:t>
      </w:r>
    </w:p>
    <w:p>
      <w:r>
        <w:rPr>
          <w:b/>
        </w:rPr>
        <w:t xml:space="preserve">Tulos</w:t>
      </w:r>
    </w:p>
    <w:p>
      <w:r>
        <w:t xml:space="preserve">talous</w:t>
      </w:r>
    </w:p>
    <w:p>
      <w:r>
        <w:rPr>
          <w:b/>
        </w:rPr>
        <w:t xml:space="preserve">Tulos</w:t>
      </w:r>
    </w:p>
    <w:p>
      <w:r>
        <w:t xml:space="preserve">ärsyke</w:t>
      </w:r>
    </w:p>
    <w:p>
      <w:r>
        <w:rPr>
          <w:b/>
        </w:rPr>
        <w:t xml:space="preserve">Esimerkki 4.6302</w:t>
      </w:r>
    </w:p>
    <w:p>
      <w:r>
        <w:t xml:space="preserve">Hallituksen kasvun maksamiseksi molempien puolueiden johtajat lainasivat 4 miljardia dollaria päivässä, minkä seurauksena meillä on nykyään 14 biljoonan dollarin velka.</w:t>
      </w:r>
    </w:p>
    <w:p>
      <w:r>
        <w:rPr>
          <w:b/>
        </w:rPr>
        <w:t xml:space="preserve">Tulos</w:t>
      </w:r>
    </w:p>
    <w:p>
      <w:r>
        <w:t xml:space="preserve">alijäämä</w:t>
      </w:r>
    </w:p>
    <w:p>
      <w:r>
        <w:rPr>
          <w:b/>
        </w:rPr>
        <w:t xml:space="preserve">Tulos</w:t>
      </w:r>
    </w:p>
    <w:p>
      <w:r>
        <w:t xml:space="preserve">liittovaltion talousarvio</w:t>
      </w:r>
    </w:p>
    <w:p>
      <w:r>
        <w:rPr>
          <w:b/>
        </w:rPr>
        <w:t xml:space="preserve">Esimerkki 4.6303</w:t>
      </w:r>
    </w:p>
    <w:p>
      <w:r>
        <w:t xml:space="preserve">Sanoo, että Donald Trumpia lukuun ottamatta kaikki muut suuren puolueen ehdokkaat viimeisten 40 vuoden aikana ovat julkistaneet veroilmoituksensa.</w:t>
      </w:r>
    </w:p>
    <w:p>
      <w:r>
        <w:rPr>
          <w:b/>
        </w:rPr>
        <w:t xml:space="preserve">Tulos</w:t>
      </w:r>
    </w:p>
    <w:p>
      <w:r>
        <w:t xml:space="preserve">ehdokkaiden elämäkerta</w:t>
      </w:r>
    </w:p>
    <w:p>
      <w:r>
        <w:rPr>
          <w:b/>
        </w:rPr>
        <w:t xml:space="preserve">Tulos</w:t>
      </w:r>
    </w:p>
    <w:p>
      <w:r>
        <w:t xml:space="preserve">tulot</w:t>
      </w:r>
    </w:p>
    <w:p>
      <w:r>
        <w:rPr>
          <w:b/>
        </w:rPr>
        <w:t xml:space="preserve">Tulos</w:t>
      </w:r>
    </w:p>
    <w:p>
      <w:r>
        <w:t xml:space="preserve">verot</w:t>
      </w:r>
    </w:p>
    <w:p>
      <w:r>
        <w:rPr>
          <w:b/>
        </w:rPr>
        <w:t xml:space="preserve">Tulos</w:t>
      </w:r>
    </w:p>
    <w:p>
      <w:r>
        <w:t xml:space="preserve">varallisuus</w:t>
      </w:r>
    </w:p>
    <w:p>
      <w:r>
        <w:rPr>
          <w:b/>
        </w:rPr>
        <w:t xml:space="preserve">Esimerkki 4.6304</w:t>
      </w:r>
    </w:p>
    <w:p>
      <w:r>
        <w:t xml:space="preserve">Senaatin lakiehdotus 1070 yksinkertaisesti vain peilaa liittovaltion lakia.</w:t>
      </w:r>
    </w:p>
    <w:p>
      <w:r>
        <w:rPr>
          <w:b/>
        </w:rPr>
        <w:t xml:space="preserve">Tulos</w:t>
      </w:r>
    </w:p>
    <w:p>
      <w:r>
        <w:t xml:space="preserve">maahanmuutto</w:t>
      </w:r>
    </w:p>
    <w:p>
      <w:r>
        <w:rPr>
          <w:b/>
        </w:rPr>
        <w:t xml:space="preserve">Esimerkki 4.6305</w:t>
      </w:r>
    </w:p>
    <w:p>
      <w:r>
        <w:t xml:space="preserve">Autoin kirjoittamaan kohtuuhintaisen terveydenhuoltolain.</w:t>
      </w:r>
    </w:p>
    <w:p>
      <w:r>
        <w:rPr>
          <w:b/>
        </w:rPr>
        <w:t xml:space="preserve">Tulos</w:t>
      </w:r>
    </w:p>
    <w:p>
      <w:r>
        <w:t xml:space="preserve">korjaukset ja päivitykset</w:t>
      </w:r>
    </w:p>
    <w:p>
      <w:r>
        <w:rPr>
          <w:b/>
        </w:rPr>
        <w:t xml:space="preserve">Tulos</w:t>
      </w:r>
    </w:p>
    <w:p>
      <w:r>
        <w:t xml:space="preserve">terveydenhuolto</w:t>
      </w:r>
    </w:p>
    <w:p>
      <w:r>
        <w:rPr>
          <w:b/>
        </w:rPr>
        <w:t xml:space="preserve">Esimerkki 4.6306</w:t>
      </w:r>
    </w:p>
    <w:p>
      <w:r>
        <w:t xml:space="preserve">Delfiinit ovat raiskaajia. Katsokaa itse.</w:t>
      </w:r>
    </w:p>
    <w:p>
      <w:r>
        <w:rPr>
          <w:b/>
        </w:rPr>
        <w:t xml:space="preserve">Tulos</w:t>
      </w:r>
    </w:p>
    <w:p>
      <w:r>
        <w:t xml:space="preserve">eläimet</w:t>
      </w:r>
    </w:p>
    <w:p>
      <w:r>
        <w:rPr>
          <w:b/>
        </w:rPr>
        <w:t xml:space="preserve">Tulos</w:t>
      </w:r>
    </w:p>
    <w:p>
      <w:r>
        <w:t xml:space="preserve">tiede</w:t>
      </w:r>
    </w:p>
    <w:p>
      <w:r>
        <w:rPr>
          <w:b/>
        </w:rPr>
        <w:t xml:space="preserve">Esimerkki 4.6307</w:t>
      </w:r>
    </w:p>
    <w:p>
      <w:r>
        <w:t xml:space="preserve">Yhdysvalloissa 47 miljoonaa ihmistä saa ruokakuponkeja. Se on 14 miljoonaa enemmän kuin Valkoisen talon nykyisen asukkaan aloittaessa.</w:t>
      </w:r>
    </w:p>
    <w:p>
      <w:r>
        <w:rPr>
          <w:b/>
        </w:rPr>
        <w:t xml:space="preserve">Tulos</w:t>
      </w:r>
    </w:p>
    <w:p>
      <w:r>
        <w:t xml:space="preserve">talous</w:t>
      </w:r>
    </w:p>
    <w:p>
      <w:r>
        <w:rPr>
          <w:b/>
        </w:rPr>
        <w:t xml:space="preserve">Tulos</w:t>
      </w:r>
    </w:p>
    <w:p>
      <w:r>
        <w:t xml:space="preserve">perheet</w:t>
      </w:r>
    </w:p>
    <w:p>
      <w:r>
        <w:rPr>
          <w:b/>
        </w:rPr>
        <w:t xml:space="preserve">Tulos</w:t>
      </w:r>
    </w:p>
    <w:p>
      <w:r>
        <w:t xml:space="preserve">nälkä</w:t>
      </w:r>
    </w:p>
    <w:p>
      <w:r>
        <w:rPr>
          <w:b/>
        </w:rPr>
        <w:t xml:space="preserve">Esimerkki 4.6308</w:t>
      </w:r>
    </w:p>
    <w:p>
      <w:r>
        <w:t xml:space="preserve">Republikaanit yrittävät nostaa syytteen presidenttiä vastaan.</w:t>
      </w:r>
    </w:p>
    <w:p>
      <w:r>
        <w:rPr>
          <w:b/>
        </w:rPr>
        <w:t xml:space="preserve">Tulos</w:t>
      </w:r>
    </w:p>
    <w:p>
      <w:r>
        <w:t xml:space="preserve">kongressi</w:t>
      </w:r>
    </w:p>
    <w:p>
      <w:r>
        <w:rPr>
          <w:b/>
        </w:rPr>
        <w:t xml:space="preserve">Tulos</w:t>
      </w:r>
    </w:p>
    <w:p>
      <w:r>
        <w:t xml:space="preserve">message-machine-2014</w:t>
      </w:r>
    </w:p>
    <w:p>
      <w:r>
        <w:rPr>
          <w:b/>
        </w:rPr>
        <w:t xml:space="preserve">Esimerkki 4.6309</w:t>
      </w:r>
    </w:p>
    <w:p>
      <w:r>
        <w:t xml:space="preserve">Väkivaltarikollisuus on vähentynyt dramaattisesti sen jälkeen, kun tämä laki (stand your ground) on ollut voimassa.</w:t>
      </w:r>
    </w:p>
    <w:p>
      <w:r>
        <w:rPr>
          <w:b/>
        </w:rPr>
        <w:t xml:space="preserve">Tulos</w:t>
      </w:r>
    </w:p>
    <w:p>
      <w:r>
        <w:t xml:space="preserve">korjaukset ja päivitykset</w:t>
      </w:r>
    </w:p>
    <w:p>
      <w:r>
        <w:rPr>
          <w:b/>
        </w:rPr>
        <w:t xml:space="preserve">Tulos</w:t>
      </w:r>
    </w:p>
    <w:p>
      <w:r>
        <w:t xml:space="preserve">rikos</w:t>
      </w:r>
    </w:p>
    <w:p>
      <w:r>
        <w:rPr>
          <w:b/>
        </w:rPr>
        <w:t xml:space="preserve">Tulos</w:t>
      </w:r>
    </w:p>
    <w:p>
      <w:r>
        <w:t xml:space="preserve">rikosoikeus</w:t>
      </w:r>
    </w:p>
    <w:p>
      <w:r>
        <w:rPr>
          <w:b/>
        </w:rPr>
        <w:t xml:space="preserve">Esimerkki 4.6310</w:t>
      </w:r>
    </w:p>
    <w:p>
      <w:r>
        <w:t xml:space="preserve">Suosittelemaani talousarvioon sisältyy miljardi dollaria uutta osavaltion rahoitusta koulutukseen.</w:t>
      </w:r>
    </w:p>
    <w:p>
      <w:r>
        <w:rPr>
          <w:b/>
        </w:rPr>
        <w:t xml:space="preserve">Tulos</w:t>
      </w:r>
    </w:p>
    <w:p>
      <w:r>
        <w:t xml:space="preserve">koulutus</w:t>
      </w:r>
    </w:p>
    <w:p>
      <w:r>
        <w:rPr>
          <w:b/>
        </w:rPr>
        <w:t xml:space="preserve">Tulos</w:t>
      </w:r>
    </w:p>
    <w:p>
      <w:r>
        <w:t xml:space="preserve">valtion talousarvio</w:t>
      </w:r>
    </w:p>
    <w:p>
      <w:r>
        <w:rPr>
          <w:b/>
        </w:rPr>
        <w:t xml:space="preserve">Esimerkki 4.6311</w:t>
      </w:r>
    </w:p>
    <w:p>
      <w:r>
        <w:t xml:space="preserve">"Jako-osuussäädös ... oli suuri syy siihen, että meillä oli ennätysylijäämät 1990-luvulla."</w:t>
      </w:r>
    </w:p>
    <w:p>
      <w:r>
        <w:rPr>
          <w:b/>
        </w:rPr>
        <w:t xml:space="preserve">Tulos</w:t>
      </w:r>
    </w:p>
    <w:p>
      <w:r>
        <w:t xml:space="preserve">liittovaltion talousarvio</w:t>
      </w:r>
    </w:p>
    <w:p>
      <w:r>
        <w:rPr>
          <w:b/>
        </w:rPr>
        <w:t xml:space="preserve">Esimerkki 4.6312</w:t>
      </w:r>
    </w:p>
    <w:p>
      <w:r>
        <w:t xml:space="preserve">Vuonna 1998 lähes puolet Floridan neljäsluokkalaisista oli lukutaidottomia. Nykyään heistä 72 prosenttia osaa lukea.</w:t>
      </w:r>
    </w:p>
    <w:p>
      <w:r>
        <w:rPr>
          <w:b/>
        </w:rPr>
        <w:t xml:space="preserve">Tulos</w:t>
      </w:r>
    </w:p>
    <w:p>
      <w:r>
        <w:t xml:space="preserve">koulutus</w:t>
      </w:r>
    </w:p>
    <w:p>
      <w:r>
        <w:rPr>
          <w:b/>
        </w:rPr>
        <w:t xml:space="preserve">Esimerkki 4.6313</w:t>
      </w:r>
    </w:p>
    <w:p>
      <w:r>
        <w:t xml:space="preserve">1980-luvun lopulla Yhdysvallat oli lähes maailman alhaisimmin verotettu kansakunta, ja neljännesvuosisata myöhemmin se oli lähes korkeimmin verotettu.</w:t>
      </w:r>
    </w:p>
    <w:p>
      <w:r>
        <w:rPr>
          <w:b/>
        </w:rPr>
        <w:t xml:space="preserve">Tulos</w:t>
      </w:r>
    </w:p>
    <w:p>
      <w:r>
        <w:t xml:space="preserve">historia</w:t>
      </w:r>
    </w:p>
    <w:p>
      <w:r>
        <w:rPr>
          <w:b/>
        </w:rPr>
        <w:t xml:space="preserve">Tulos</w:t>
      </w:r>
    </w:p>
    <w:p>
      <w:r>
        <w:t xml:space="preserve">verot</w:t>
      </w:r>
    </w:p>
    <w:p>
      <w:r>
        <w:rPr>
          <w:b/>
        </w:rPr>
        <w:t xml:space="preserve">Esimerkki 4.6314</w:t>
      </w:r>
    </w:p>
    <w:p>
      <w:r>
        <w:t xml:space="preserve">Ehdotetut liittovaltion säädökset vaikuttaisivat maan jokaiseen katumerkkiin.</w:t>
      </w:r>
    </w:p>
    <w:p>
      <w:r>
        <w:rPr>
          <w:b/>
        </w:rPr>
        <w:t xml:space="preserve">Tulos</w:t>
      </w:r>
    </w:p>
    <w:p>
      <w:r>
        <w:t xml:space="preserve">kuljetus</w:t>
      </w:r>
    </w:p>
    <w:p>
      <w:r>
        <w:rPr>
          <w:b/>
        </w:rPr>
        <w:t xml:space="preserve">Esimerkki 4.6315</w:t>
      </w:r>
    </w:p>
    <w:p>
      <w:r>
        <w:t xml:space="preserve">Yhdysvaltain senaatissa on 100 jäsentä. Heistä 57, Russ Feingold mukaan lukien, on asianajajia. Valmistajia on nolla ja kirjanpitäjiä yksi.</w:t>
      </w:r>
    </w:p>
    <w:p>
      <w:r>
        <w:rPr>
          <w:b/>
        </w:rPr>
        <w:t xml:space="preserve">Tulos</w:t>
      </w:r>
    </w:p>
    <w:p>
      <w:r>
        <w:t xml:space="preserve">ehdokkaiden elämäkerta</w:t>
      </w:r>
    </w:p>
    <w:p>
      <w:r>
        <w:rPr>
          <w:b/>
        </w:rPr>
        <w:t xml:space="preserve">Tulos</w:t>
      </w:r>
    </w:p>
    <w:p>
      <w:r>
        <w:t xml:space="preserve">message-machine</w:t>
      </w:r>
    </w:p>
    <w:p>
      <w:r>
        <w:rPr>
          <w:b/>
        </w:rPr>
        <w:t xml:space="preserve">Esimerkki 4.6316</w:t>
      </w:r>
    </w:p>
    <w:p>
      <w:r>
        <w:t xml:space="preserve">Scott Maddox on "lobbari".</w:t>
      </w:r>
    </w:p>
    <w:p>
      <w:r>
        <w:rPr>
          <w:b/>
        </w:rPr>
        <w:t xml:space="preserve">Tulos</w:t>
      </w:r>
    </w:p>
    <w:p>
      <w:r>
        <w:t xml:space="preserve">ehdokkaiden elämäkerta</w:t>
      </w:r>
    </w:p>
    <w:p>
      <w:r>
        <w:rPr>
          <w:b/>
        </w:rPr>
        <w:t xml:space="preserve">Tulos</w:t>
      </w:r>
    </w:p>
    <w:p>
      <w:r>
        <w:t xml:space="preserve">vaalit</w:t>
      </w:r>
    </w:p>
    <w:p>
      <w:r>
        <w:rPr>
          <w:b/>
        </w:rPr>
        <w:t xml:space="preserve">Esimerkki 4.6317</w:t>
      </w:r>
    </w:p>
    <w:p>
      <w:r>
        <w:t xml:space="preserve">Sata prosenttia kaikista taantuman aikana menetetyistä työpaikoista on saatu takaisin Teksasissa, kun taas koko maassa vastaava luku on noin 36 prosenttia.</w:t>
      </w:r>
    </w:p>
    <w:p>
      <w:r>
        <w:rPr>
          <w:b/>
        </w:rPr>
        <w:t xml:space="preserve">Tulos</w:t>
      </w:r>
    </w:p>
    <w:p>
      <w:r>
        <w:t xml:space="preserve">talous</w:t>
      </w:r>
    </w:p>
    <w:p>
      <w:r>
        <w:rPr>
          <w:b/>
        </w:rPr>
        <w:t xml:space="preserve">Tulos</w:t>
      </w:r>
    </w:p>
    <w:p>
      <w:r>
        <w:t xml:space="preserve">työpaikat</w:t>
      </w:r>
    </w:p>
    <w:p>
      <w:r>
        <w:rPr>
          <w:b/>
        </w:rPr>
        <w:t xml:space="preserve">Esimerkki 4.6318</w:t>
      </w:r>
    </w:p>
    <w:p>
      <w:r>
        <w:t xml:space="preserve">Demokraatit ovat sanoneet, että "yksikin kuuleminen (elvytyslakiehdotuksesta) olisi liikaa ja että meillä on vain yksi päivä aikaa hyväksyä nämä viisi monimutkaista ehdotusta, jotka vaikuttavat miljoonien ihmisten elämään".</w:t>
      </w:r>
    </w:p>
    <w:p>
      <w:r>
        <w:rPr>
          <w:b/>
        </w:rPr>
        <w:t xml:space="preserve">Tulos</w:t>
      </w:r>
    </w:p>
    <w:p>
      <w:r>
        <w:t xml:space="preserve">talous</w:t>
      </w:r>
    </w:p>
    <w:p>
      <w:r>
        <w:rPr>
          <w:b/>
        </w:rPr>
        <w:t xml:space="preserve">Tulos</w:t>
      </w:r>
    </w:p>
    <w:p>
      <w:r>
        <w:t xml:space="preserve">ärsyke</w:t>
      </w:r>
    </w:p>
    <w:p>
      <w:r>
        <w:rPr>
          <w:b/>
        </w:rPr>
        <w:t xml:space="preserve">Esimerkki 4.6319</w:t>
      </w:r>
    </w:p>
    <w:p>
      <w:r>
        <w:t xml:space="preserve">Tiedättekö, missä osavaltiossa valkoisten ja afroamerikkalaisten äänestysprosentti on huonoin? Massachusetts. Tiedättekö, missä on paras tilanne, jossa afroamerikkalaisten äänestysprosentti ylittää valkoisten äänestysprosentin? Mississippi.</w:t>
      </w:r>
    </w:p>
    <w:p>
      <w:r>
        <w:rPr>
          <w:b/>
        </w:rPr>
        <w:t xml:space="preserve">Tulos</w:t>
      </w:r>
    </w:p>
    <w:p>
      <w:r>
        <w:t xml:space="preserve">kansalaisoikeudet</w:t>
      </w:r>
    </w:p>
    <w:p>
      <w:r>
        <w:rPr>
          <w:b/>
        </w:rPr>
        <w:t xml:space="preserve">Tulos</w:t>
      </w:r>
    </w:p>
    <w:p>
      <w:r>
        <w:t xml:space="preserve">vaalit</w:t>
      </w:r>
    </w:p>
    <w:p>
      <w:r>
        <w:rPr>
          <w:b/>
        </w:rPr>
        <w:t xml:space="preserve">Tulos</w:t>
      </w:r>
    </w:p>
    <w:p>
      <w:r>
        <w:t xml:space="preserve">legal-issues</w:t>
      </w:r>
    </w:p>
    <w:p>
      <w:r>
        <w:rPr>
          <w:b/>
        </w:rPr>
        <w:t xml:space="preserve">Esimerkki 4.6320</w:t>
      </w:r>
    </w:p>
    <w:p>
      <w:r>
        <w:t xml:space="preserve">National Science Foundation myönsi 700 000 dollaria ilmastonmuutosmusikaalin rahoittamiseen.</w:t>
      </w:r>
    </w:p>
    <w:p>
      <w:r>
        <w:rPr>
          <w:b/>
        </w:rPr>
        <w:t xml:space="preserve">Tulos</w:t>
      </w:r>
    </w:p>
    <w:p>
      <w:r>
        <w:t xml:space="preserve">ilmastonmuutos</w:t>
      </w:r>
    </w:p>
    <w:p>
      <w:r>
        <w:rPr>
          <w:b/>
        </w:rPr>
        <w:t xml:space="preserve">Tulos</w:t>
      </w:r>
    </w:p>
    <w:p>
      <w:r>
        <w:t xml:space="preserve">liittovaltion talousarvio</w:t>
      </w:r>
    </w:p>
    <w:p>
      <w:r>
        <w:rPr>
          <w:b/>
        </w:rPr>
        <w:t xml:space="preserve">Tulos</w:t>
      </w:r>
    </w:p>
    <w:p>
      <w:r>
        <w:t xml:space="preserve">tiede</w:t>
      </w:r>
    </w:p>
    <w:p>
      <w:r>
        <w:rPr>
          <w:b/>
        </w:rPr>
        <w:t xml:space="preserve">Esimerkki 4.6321</w:t>
      </w:r>
    </w:p>
    <w:p>
      <w:r>
        <w:t xml:space="preserve">Obaman ympäristönsuojeluvirasto lähetti Hispanic Heritage Month -kuukauden kunniaksi sähköpostiviestejä, joissa oli Che Guevaran kuva.</w:t>
      </w:r>
    </w:p>
    <w:p>
      <w:r>
        <w:rPr>
          <w:b/>
        </w:rPr>
        <w:t xml:space="preserve">Tulos</w:t>
      </w:r>
    </w:p>
    <w:p>
      <w:r>
        <w:t xml:space="preserve">message-machine-2012</w:t>
      </w:r>
    </w:p>
    <w:p>
      <w:r>
        <w:rPr>
          <w:b/>
        </w:rPr>
        <w:t xml:space="preserve">Esimerkki 4.6322</w:t>
      </w:r>
    </w:p>
    <w:p>
      <w:r>
        <w:t xml:space="preserve">Morgan Griffith taisteli suunnitelman puolesta, joka olisi vienyt rahaa pois kouluiltamme ja antanut sen Pohjois-Virginian kouluille.</w:t>
      </w:r>
    </w:p>
    <w:p>
      <w:r>
        <w:rPr>
          <w:b/>
        </w:rPr>
        <w:t xml:space="preserve">Tulos</w:t>
      </w:r>
    </w:p>
    <w:p>
      <w:r>
        <w:t xml:space="preserve">koulutus</w:t>
      </w:r>
    </w:p>
    <w:p>
      <w:r>
        <w:rPr>
          <w:b/>
        </w:rPr>
        <w:t xml:space="preserve">Tulos</w:t>
      </w:r>
    </w:p>
    <w:p>
      <w:r>
        <w:t xml:space="preserve">valtion talousarvio</w:t>
      </w:r>
    </w:p>
    <w:p>
      <w:r>
        <w:rPr>
          <w:b/>
        </w:rPr>
        <w:t xml:space="preserve">Esimerkki 4.6323</w:t>
      </w:r>
    </w:p>
    <w:p>
      <w:r>
        <w:t xml:space="preserve">Sanoo, että Wisconsinin kuvernöörinä hän ei koskaan nostanut veroja.</w:t>
      </w:r>
    </w:p>
    <w:p>
      <w:r>
        <w:rPr>
          <w:b/>
        </w:rPr>
        <w:t xml:space="preserve">Tulos</w:t>
      </w:r>
    </w:p>
    <w:p>
      <w:r>
        <w:t xml:space="preserve">job-accomplishments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4.6324</w:t>
      </w:r>
    </w:p>
    <w:p>
      <w:r>
        <w:t xml:space="preserve">New Yorkin osavaltiossa on viime vuosikymmenen aikana tuomittu, rangaistu tai syytetty väärinkäytöksistä yli 30 nykyistä ja entistä osavaltion viranhaltijaa, enemmän kuin missään muussa osavaltiossa.</w:t>
      </w:r>
    </w:p>
    <w:p>
      <w:r>
        <w:rPr>
          <w:b/>
        </w:rPr>
        <w:t xml:space="preserve">Tulos</w:t>
      </w:r>
    </w:p>
    <w:p>
      <w:r>
        <w:t xml:space="preserve">etiikka</w:t>
      </w:r>
    </w:p>
    <w:p>
      <w:r>
        <w:rPr>
          <w:b/>
        </w:rPr>
        <w:t xml:space="preserve">Esimerkki 4.6325</w:t>
      </w:r>
    </w:p>
    <w:p>
      <w:r>
        <w:t xml:space="preserve">Miksi (vakuuttamattomat amerikkalaiset) eivät ostaneet vakuutusta? Kustannusten vuoksi.</w:t>
      </w:r>
    </w:p>
    <w:p>
      <w:r>
        <w:rPr>
          <w:b/>
        </w:rPr>
        <w:t xml:space="preserve">Tulos</w:t>
      </w:r>
    </w:p>
    <w:p>
      <w:r>
        <w:t xml:space="preserve">terveydenhuolto</w:t>
      </w:r>
    </w:p>
    <w:p>
      <w:r>
        <w:rPr>
          <w:b/>
        </w:rPr>
        <w:t xml:space="preserve">Tulos</w:t>
      </w:r>
    </w:p>
    <w:p>
      <w:r>
        <w:t xml:space="preserve">köyhyys</w:t>
      </w:r>
    </w:p>
    <w:p>
      <w:r>
        <w:rPr>
          <w:b/>
        </w:rPr>
        <w:t xml:space="preserve">Esimerkki 4.6326</w:t>
      </w:r>
    </w:p>
    <w:p>
      <w:r>
        <w:t xml:space="preserve">Lähes 100 000 ihmistä ammutaan vuosittain. Se on 270 ihmistä päivässä ja 87 kuollutta.</w:t>
      </w:r>
    </w:p>
    <w:p>
      <w:r>
        <w:rPr>
          <w:b/>
        </w:rPr>
        <w:t xml:space="preserve">Tulos</w:t>
      </w:r>
    </w:p>
    <w:p>
      <w:r>
        <w:t xml:space="preserve">aseet</w:t>
      </w:r>
    </w:p>
    <w:p>
      <w:r>
        <w:rPr>
          <w:b/>
        </w:rPr>
        <w:t xml:space="preserve">Esimerkki 4.6327</w:t>
      </w:r>
    </w:p>
    <w:p>
      <w:r>
        <w:t xml:space="preserve">"Kongressi hyväksyi juuri jälleen yhden valtavan, sianlihaa sisältävän menolain. Demokraatit antoivat alle päivän aikaa lukea kaikki 3400 sivua ja täyttivät sen lähes 10 000 korvamerkillä, jotka maksavat noin 10 miljardia dollaria."</w:t>
      </w:r>
    </w:p>
    <w:p>
      <w:r>
        <w:rPr>
          <w:b/>
        </w:rPr>
        <w:t xml:space="preserve">Tulos</w:t>
      </w:r>
    </w:p>
    <w:p>
      <w:r>
        <w:t xml:space="preserve">liittovaltion talousarvio</w:t>
      </w:r>
    </w:p>
    <w:p>
      <w:r>
        <w:rPr>
          <w:b/>
        </w:rPr>
        <w:t xml:space="preserve">Esimerkki 4.6328</w:t>
      </w:r>
    </w:p>
    <w:p>
      <w:r>
        <w:t xml:space="preserve">"Tämä väestölaskenta on myös lyhyin ja vähiten tunkeileva laskenta nykyhistoriassa."</w:t>
      </w:r>
    </w:p>
    <w:p>
      <w:r>
        <w:rPr>
          <w:b/>
        </w:rPr>
        <w:t xml:space="preserve">Tulos</w:t>
      </w:r>
    </w:p>
    <w:p>
      <w:r>
        <w:t xml:space="preserve">väestönlaskenta</w:t>
      </w:r>
    </w:p>
    <w:p>
      <w:r>
        <w:rPr>
          <w:b/>
        </w:rPr>
        <w:t xml:space="preserve">Esimerkki 4.6329</w:t>
      </w:r>
    </w:p>
    <w:p>
      <w:r>
        <w:t xml:space="preserve">Charlie Crist äänesti senaatissa ollessaan minimipalkkaa vastaan.</w:t>
      </w:r>
    </w:p>
    <w:p>
      <w:r>
        <w:rPr>
          <w:b/>
        </w:rPr>
        <w:t xml:space="preserve">Tulos</w:t>
      </w:r>
    </w:p>
    <w:p>
      <w:r>
        <w:t xml:space="preserve">keskustelut</w:t>
      </w:r>
    </w:p>
    <w:p>
      <w:r>
        <w:rPr>
          <w:b/>
        </w:rPr>
        <w:t xml:space="preserve">Tulos</w:t>
      </w:r>
    </w:p>
    <w:p>
      <w:r>
        <w:t xml:space="preserve">florida</w:t>
      </w:r>
    </w:p>
    <w:p>
      <w:r>
        <w:rPr>
          <w:b/>
        </w:rPr>
        <w:t xml:space="preserve">Tulos</w:t>
      </w:r>
    </w:p>
    <w:p>
      <w:r>
        <w:t xml:space="preserve">työpaikat</w:t>
      </w:r>
    </w:p>
    <w:p>
      <w:r>
        <w:rPr>
          <w:b/>
        </w:rPr>
        <w:t xml:space="preserve">Esimerkki 4.6330</w:t>
      </w:r>
    </w:p>
    <w:p>
      <w:r>
        <w:t xml:space="preserve">Teekutsujärjestölle lahjoittavat sotilaat joutuvat nyt kärsimään rangaistusta sotilasoikeuden yhtenäisen säännöstön nojalla.</w:t>
      </w:r>
    </w:p>
    <w:p>
      <w:r>
        <w:rPr>
          <w:b/>
        </w:rPr>
        <w:t xml:space="preserve">Tulos</w:t>
      </w:r>
    </w:p>
    <w:p>
      <w:r>
        <w:t xml:space="preserve">kampanjarahoitus</w:t>
      </w:r>
    </w:p>
    <w:p>
      <w:r>
        <w:rPr>
          <w:b/>
        </w:rPr>
        <w:t xml:space="preserve">Tulos</w:t>
      </w:r>
    </w:p>
    <w:p>
      <w:r>
        <w:t xml:space="preserve">sotilaallinen</w:t>
      </w:r>
    </w:p>
    <w:p>
      <w:r>
        <w:rPr>
          <w:b/>
        </w:rPr>
        <w:t xml:space="preserve">Esimerkki 4.6331</w:t>
      </w:r>
    </w:p>
    <w:p>
      <w:r>
        <w:t xml:space="preserve">[Uusiutuvan energian] hankkeiden avulla pääsemme eroon ulkomaisesta öljystä ja vähitellen eroon näistä ulkomaisista sotkuista, joihin meidän on ryhdyttävä öljyntuotantomme puolustamiseksi.</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Esimerkki 4.6332</w:t>
      </w:r>
    </w:p>
    <w:p>
      <w:r>
        <w:t xml:space="preserve">"Olen ollut voimakkaasti eri mieltä Bushin hallinnon kanssa tässä ilmaston lämpenemistä koskevassa kysymyksessä".</w:t>
      </w:r>
    </w:p>
    <w:p>
      <w:r>
        <w:rPr>
          <w:b/>
        </w:rPr>
        <w:t xml:space="preserve">Tulos</w:t>
      </w:r>
    </w:p>
    <w:p>
      <w:r>
        <w:t xml:space="preserve">ympäristö</w:t>
      </w:r>
    </w:p>
    <w:p>
      <w:r>
        <w:rPr>
          <w:b/>
        </w:rPr>
        <w:t xml:space="preserve">Esimerkki 4.6333</w:t>
      </w:r>
    </w:p>
    <w:p>
      <w:r>
        <w:t xml:space="preserve">Donald Trump on sanonut, että hän olisi puolueeton Israelin ja sen vihollisten välillä.</w:t>
      </w:r>
    </w:p>
    <w:p>
      <w:r>
        <w:rPr>
          <w:b/>
        </w:rPr>
        <w:t xml:space="preserve">Tulos</w:t>
      </w:r>
    </w:p>
    <w:p>
      <w:r>
        <w:t xml:space="preserve">israel</w:t>
      </w:r>
    </w:p>
    <w:p>
      <w:r>
        <w:rPr>
          <w:b/>
        </w:rPr>
        <w:t xml:space="preserve">Esimerkki 4.6334</w:t>
      </w:r>
    </w:p>
    <w:p>
      <w:r>
        <w:t xml:space="preserve">Dave Brat sanoi, että paras tapa korjata sosiaaliturva olisi antaa eläkeläisille takaisin se, mitä he ovat maksaneet, eikä enempää.</w:t>
      </w:r>
    </w:p>
    <w:p>
      <w:r>
        <w:rPr>
          <w:b/>
        </w:rPr>
        <w:t xml:space="preserve">Tulos</w:t>
      </w:r>
    </w:p>
    <w:p>
      <w:r>
        <w:t xml:space="preserve">message-machine-2014</w:t>
      </w:r>
    </w:p>
    <w:p>
      <w:r>
        <w:rPr>
          <w:b/>
        </w:rPr>
        <w:t xml:space="preserve">Tulos</w:t>
      </w:r>
    </w:p>
    <w:p>
      <w:r>
        <w:t xml:space="preserve">sosiaaliturva</w:t>
      </w:r>
    </w:p>
    <w:p>
      <w:r>
        <w:rPr>
          <w:b/>
        </w:rPr>
        <w:t xml:space="preserve">Esimerkki 4.6335</w:t>
      </w:r>
    </w:p>
    <w:p>
      <w:r>
        <w:t xml:space="preserve">Wisconsinin vankeinhoitolaitoksessa harkitaan pakollisen fyysisen kunnon testaamisen käyttöönottoa vartijoiden osalta.</w:t>
      </w:r>
    </w:p>
    <w:p>
      <w:r>
        <w:rPr>
          <w:b/>
        </w:rPr>
        <w:t xml:space="preserve">Tulos</w:t>
      </w:r>
    </w:p>
    <w:p>
      <w:r>
        <w:t xml:space="preserve">työntekijät</w:t>
      </w:r>
    </w:p>
    <w:p>
      <w:r>
        <w:rPr>
          <w:b/>
        </w:rPr>
        <w:t xml:space="preserve">Esimerkki 4.6336</w:t>
      </w:r>
    </w:p>
    <w:p>
      <w:r>
        <w:t xml:space="preserve">Virginian lääkäreistä 24 prosenttia ei tällä hetkellä hyväksy uusia Medicaid-potilaita, koska korvausprosentti on niin alhainen.</w:t>
      </w:r>
    </w:p>
    <w:p>
      <w:r>
        <w:rPr>
          <w:b/>
        </w:rPr>
        <w:t xml:space="preserve">Tulos</w:t>
      </w:r>
    </w:p>
    <w:p>
      <w:r>
        <w:t xml:space="preserve">terveydenhuolto</w:t>
      </w:r>
    </w:p>
    <w:p>
      <w:r>
        <w:rPr>
          <w:b/>
        </w:rPr>
        <w:t xml:space="preserve">Tulos</w:t>
      </w:r>
    </w:p>
    <w:p>
      <w:r>
        <w:t xml:space="preserve">medicaid</w:t>
      </w:r>
    </w:p>
    <w:p>
      <w:r>
        <w:rPr>
          <w:b/>
        </w:rPr>
        <w:t xml:space="preserve">Esimerkki 4.6337</w:t>
      </w:r>
    </w:p>
    <w:p>
      <w:r>
        <w:t xml:space="preserve">Ciancisin hallinnon viimeisten kuuden vuoden aikana väkivaltarikollisuus väheni Yhdysvalloissa. Se väheni alueella. Se väheni Rhode Islandilla. Mutta Providencessa se kasvoi.</w:t>
      </w:r>
    </w:p>
    <w:p>
      <w:r>
        <w:rPr>
          <w:b/>
        </w:rPr>
        <w:t xml:space="preserve">Tulos</w:t>
      </w:r>
    </w:p>
    <w:p>
      <w:r>
        <w:t xml:space="preserve">rikos</w:t>
      </w:r>
    </w:p>
    <w:p>
      <w:r>
        <w:rPr>
          <w:b/>
        </w:rPr>
        <w:t xml:space="preserve">Tulos</w:t>
      </w:r>
    </w:p>
    <w:p>
      <w:r>
        <w:t xml:space="preserve">rikosoikeus</w:t>
      </w:r>
    </w:p>
    <w:p>
      <w:r>
        <w:rPr>
          <w:b/>
        </w:rPr>
        <w:t xml:space="preserve">Tulos</w:t>
      </w:r>
    </w:p>
    <w:p>
      <w:r>
        <w:t xml:space="preserve">julkinen turvallisuus</w:t>
      </w:r>
    </w:p>
    <w:p>
      <w:r>
        <w:rPr>
          <w:b/>
        </w:rPr>
        <w:t xml:space="preserve">Esimerkki 4.6338</w:t>
      </w:r>
    </w:p>
    <w:p>
      <w:r>
        <w:t xml:space="preserve">Köyhiä ihmisiä on nykyään prosentuaalisesti enemmän kuin 1970-luvulla.</w:t>
      </w:r>
    </w:p>
    <w:p>
      <w:r>
        <w:rPr>
          <w:b/>
        </w:rPr>
        <w:t xml:space="preserve">Tulos</w:t>
      </w:r>
    </w:p>
    <w:p>
      <w:r>
        <w:t xml:space="preserve">köyhyys</w:t>
      </w:r>
    </w:p>
    <w:p>
      <w:r>
        <w:rPr>
          <w:b/>
        </w:rPr>
        <w:t xml:space="preserve">Esimerkki 4.6339</w:t>
      </w:r>
    </w:p>
    <w:p>
      <w:r>
        <w:t xml:space="preserve">Iranin hallinto on vastuussa yli tuhannesta amerikkalaisesta kuolonuhrista Irakin sodan aikana, ja se on suunnitellut terrori-iskua kansakuntamme pääkaupunkiin.</w:t>
      </w:r>
    </w:p>
    <w:p>
      <w:r>
        <w:rPr>
          <w:b/>
        </w:rPr>
        <w:t xml:space="preserve">Tulos</w:t>
      </w:r>
    </w:p>
    <w:p>
      <w:r>
        <w:t xml:space="preserve">ulkopolitiikka</w:t>
      </w:r>
    </w:p>
    <w:p>
      <w:r>
        <w:rPr>
          <w:b/>
        </w:rPr>
        <w:t xml:space="preserve">Tulos</w:t>
      </w:r>
    </w:p>
    <w:p>
      <w:r>
        <w:t xml:space="preserve">Irak</w:t>
      </w:r>
    </w:p>
    <w:p>
      <w:r>
        <w:rPr>
          <w:b/>
        </w:rPr>
        <w:t xml:space="preserve">Tulos</w:t>
      </w:r>
    </w:p>
    <w:p>
      <w:r>
        <w:t xml:space="preserve">terrorismi</w:t>
      </w:r>
    </w:p>
    <w:p>
      <w:r>
        <w:rPr>
          <w:b/>
        </w:rPr>
        <w:t xml:space="preserve">Esimerkki 4.6340</w:t>
      </w:r>
    </w:p>
    <w:p>
      <w:r>
        <w:t xml:space="preserve">Sanoo, että Teksasin köyhimpien asukkaiden maksamat verot ovat maan keskiarvoa korkeammat.</w:t>
      </w:r>
    </w:p>
    <w:p>
      <w:r>
        <w:rPr>
          <w:b/>
        </w:rPr>
        <w:t xml:space="preserve">Tulos</w:t>
      </w:r>
    </w:p>
    <w:p>
      <w:r>
        <w:t xml:space="preserve">tulot</w:t>
      </w:r>
    </w:p>
    <w:p>
      <w:r>
        <w:rPr>
          <w:b/>
        </w:rPr>
        <w:t xml:space="preserve">Tulos</w:t>
      </w:r>
    </w:p>
    <w:p>
      <w:r>
        <w:t xml:space="preserve">verot</w:t>
      </w:r>
    </w:p>
    <w:p>
      <w:r>
        <w:rPr>
          <w:b/>
        </w:rPr>
        <w:t xml:space="preserve">Esimerkki 4.6341</w:t>
      </w:r>
    </w:p>
    <w:p>
      <w:r>
        <w:t xml:space="preserve">John Boehnerin mukaan hän muutti kantaansa Bushin veronalennusten jatkamiseen.</w:t>
      </w:r>
    </w:p>
    <w:p>
      <w:r>
        <w:rPr>
          <w:b/>
        </w:rPr>
        <w:t xml:space="preserve">Tulos</w:t>
      </w:r>
    </w:p>
    <w:p>
      <w:r>
        <w:t xml:space="preserve">verot</w:t>
      </w:r>
    </w:p>
    <w:p>
      <w:r>
        <w:rPr>
          <w:b/>
        </w:rPr>
        <w:t xml:space="preserve">Esimerkki 4.6342</w:t>
      </w:r>
    </w:p>
    <w:p>
      <w:r>
        <w:t xml:space="preserve">New Jerseyn köyhyysaste on noussut tämän kuvernöörin virkaanastumisen jälkeen, ja ilman sairausvakuutusta olevien newjerseyläisten määrä on kasvanut.</w:t>
      </w:r>
    </w:p>
    <w:p>
      <w:r>
        <w:rPr>
          <w:b/>
        </w:rPr>
        <w:t xml:space="preserve">Tulos</w:t>
      </w:r>
    </w:p>
    <w:p>
      <w:r>
        <w:t xml:space="preserve">terveydenhuolto</w:t>
      </w:r>
    </w:p>
    <w:p>
      <w:r>
        <w:rPr>
          <w:b/>
        </w:rPr>
        <w:t xml:space="preserve">Tulos</w:t>
      </w:r>
    </w:p>
    <w:p>
      <w:r>
        <w:t xml:space="preserve">köyhyys</w:t>
      </w:r>
    </w:p>
    <w:p>
      <w:r>
        <w:rPr>
          <w:b/>
        </w:rPr>
        <w:t xml:space="preserve">Esimerkki 4.6343</w:t>
      </w:r>
    </w:p>
    <w:p>
      <w:r>
        <w:t xml:space="preserve">Obaman Clean Power Plan ... poistaa hiilivoimalat.</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Esimerkki 4.6344</w:t>
      </w:r>
    </w:p>
    <w:p>
      <w:r>
        <w:t xml:space="preserve">Arviot Obamacaresin Medicaid-laajennuksen hyväksymisestä osoittavat, että se maksaa Virginian veronmaksajille 902 miljoonaa dollaria vuoteen 2022 mennessä.</w:t>
      </w:r>
    </w:p>
    <w:p>
      <w:r>
        <w:rPr>
          <w:b/>
        </w:rPr>
        <w:t xml:space="preserve">Tulos</w:t>
      </w:r>
    </w:p>
    <w:p>
      <w:r>
        <w:t xml:space="preserve">medicaid</w:t>
      </w:r>
    </w:p>
    <w:p>
      <w:r>
        <w:rPr>
          <w:b/>
        </w:rPr>
        <w:t xml:space="preserve">Tulos</w:t>
      </w:r>
    </w:p>
    <w:p>
      <w:r>
        <w:t xml:space="preserve">valtion talousarvio</w:t>
      </w:r>
    </w:p>
    <w:p>
      <w:r>
        <w:rPr>
          <w:b/>
        </w:rPr>
        <w:t xml:space="preserve">Esimerkki 4.6345</w:t>
      </w:r>
    </w:p>
    <w:p>
      <w:r>
        <w:t xml:space="preserve">Obamacare on jo aiheuttanut sen, että miljoonat ahkerat virginialaiset ovat menettäneet sairausvakuutuksensa.</w:t>
      </w:r>
    </w:p>
    <w:p>
      <w:r>
        <w:rPr>
          <w:b/>
        </w:rPr>
        <w:t xml:space="preserve">Tulos</w:t>
      </w:r>
    </w:p>
    <w:p>
      <w:r>
        <w:t xml:space="preserve">terveydenhuolto</w:t>
      </w:r>
    </w:p>
    <w:p>
      <w:r>
        <w:rPr>
          <w:b/>
        </w:rPr>
        <w:t xml:space="preserve">Esimerkki 4.6346</w:t>
      </w:r>
    </w:p>
    <w:p>
      <w:r>
        <w:t xml:space="preserve">Useammalla tennesseeläisellä on metsästys- ja kalastuslupa kuin äänestää.</w:t>
      </w:r>
    </w:p>
    <w:p>
      <w:r>
        <w:rPr>
          <w:b/>
        </w:rPr>
        <w:t xml:space="preserve">Tulos</w:t>
      </w:r>
    </w:p>
    <w:p>
      <w:r>
        <w:t xml:space="preserve">vaalit</w:t>
      </w:r>
    </w:p>
    <w:p>
      <w:r>
        <w:rPr>
          <w:b/>
        </w:rPr>
        <w:t xml:space="preserve">Tulos</w:t>
      </w:r>
    </w:p>
    <w:p>
      <w:r>
        <w:t xml:space="preserve">virkistys</w:t>
      </w:r>
    </w:p>
    <w:p>
      <w:r>
        <w:rPr>
          <w:b/>
        </w:rPr>
        <w:t xml:space="preserve">Esimerkki 4.6347</w:t>
      </w:r>
    </w:p>
    <w:p>
      <w:r>
        <w:t xml:space="preserve">Liittovaltion hallitus säätelee sveitsiläisen juuston reikiä.</w:t>
      </w:r>
    </w:p>
    <w:p>
      <w:r>
        <w:rPr>
          <w:b/>
        </w:rPr>
        <w:t xml:space="preserve">Tulos</w:t>
      </w:r>
    </w:p>
    <w:p>
      <w:r>
        <w:t xml:space="preserve">elintarviketurvallisuus</w:t>
      </w:r>
    </w:p>
    <w:p>
      <w:r>
        <w:rPr>
          <w:b/>
        </w:rPr>
        <w:t xml:space="preserve">Tulos</w:t>
      </w:r>
    </w:p>
    <w:p>
      <w:r>
        <w:t xml:space="preserve">hallituksen tehokkuus</w:t>
      </w:r>
    </w:p>
    <w:p>
      <w:r>
        <w:rPr>
          <w:b/>
        </w:rPr>
        <w:t xml:space="preserve">Esimerkki 4.6348</w:t>
      </w:r>
    </w:p>
    <w:p>
      <w:r>
        <w:t xml:space="preserve">Amerikkalaiset joukot eivät ole koskaan olleet virallisesti toisen valtion valvonnassa.</w:t>
      </w:r>
    </w:p>
    <w:p>
      <w:r>
        <w:rPr>
          <w:b/>
        </w:rPr>
        <w:t xml:space="preserve">Tulos</w:t>
      </w:r>
    </w:p>
    <w:p>
      <w:r>
        <w:t xml:space="preserve">ulkopolitiikka</w:t>
      </w:r>
    </w:p>
    <w:p>
      <w:r>
        <w:rPr>
          <w:b/>
        </w:rPr>
        <w:t xml:space="preserve">Tulos</w:t>
      </w:r>
    </w:p>
    <w:p>
      <w:r>
        <w:t xml:space="preserve">sotilaallinen</w:t>
      </w:r>
    </w:p>
    <w:p>
      <w:r>
        <w:rPr>
          <w:b/>
        </w:rPr>
        <w:t xml:space="preserve">Esimerkki 4.6349</w:t>
      </w:r>
    </w:p>
    <w:p>
      <w:r>
        <w:t xml:space="preserve">Meillä on kaveri, josta tulee edustajainhuoneen puhemies neljän vuoden kuluttua, ja hänen nimensä on ollut äänestyslistalla kerran.</w:t>
      </w:r>
    </w:p>
    <w:p>
      <w:r>
        <w:rPr>
          <w:b/>
        </w:rPr>
        <w:t xml:space="preserve">Tulos</w:t>
      </w:r>
    </w:p>
    <w:p>
      <w:r>
        <w:t xml:space="preserve">ehdokkaiden elämäkerta</w:t>
      </w:r>
    </w:p>
    <w:p>
      <w:r>
        <w:rPr>
          <w:b/>
        </w:rPr>
        <w:t xml:space="preserve">Tulos</w:t>
      </w:r>
    </w:p>
    <w:p>
      <w:r>
        <w:t xml:space="preserve">vaalit</w:t>
      </w:r>
    </w:p>
    <w:p>
      <w:r>
        <w:rPr>
          <w:b/>
        </w:rPr>
        <w:t xml:space="preserve">Tulos</w:t>
      </w:r>
    </w:p>
    <w:p>
      <w:r>
        <w:t xml:space="preserve">uudelleenjako</w:t>
      </w:r>
    </w:p>
    <w:p>
      <w:r>
        <w:rPr>
          <w:b/>
        </w:rPr>
        <w:t xml:space="preserve">Esimerkki 4.6350</w:t>
      </w:r>
    </w:p>
    <w:p>
      <w:r>
        <w:t xml:space="preserve">Jatkossakin on yksittäisiä tapauksia, joissa ihmiset yrittävät äänestää viisi tai kuusi kertaa päivässä.</w:t>
      </w:r>
    </w:p>
    <w:p>
      <w:r>
        <w:rPr>
          <w:b/>
        </w:rPr>
        <w:t xml:space="preserve">Tulos</w:t>
      </w:r>
    </w:p>
    <w:p>
      <w:r>
        <w:t xml:space="preserve">rikos</w:t>
      </w:r>
    </w:p>
    <w:p>
      <w:r>
        <w:rPr>
          <w:b/>
        </w:rPr>
        <w:t xml:space="preserve">Tulos</w:t>
      </w:r>
    </w:p>
    <w:p>
      <w:r>
        <w:t xml:space="preserve">vaalit</w:t>
      </w:r>
    </w:p>
    <w:p>
      <w:r>
        <w:rPr>
          <w:b/>
        </w:rPr>
        <w:t xml:space="preserve">Esimerkki 4.6351</w:t>
      </w:r>
    </w:p>
    <w:p>
      <w:r>
        <w:t xml:space="preserve">Seitsemän maan 10:stä suurituloisimmasta piirikunnasta ympäröi Washington D.C.:n kaupunkia.</w:t>
      </w:r>
    </w:p>
    <w:p>
      <w:r>
        <w:rPr>
          <w:b/>
        </w:rPr>
        <w:t xml:space="preserve">Tulos</w:t>
      </w:r>
    </w:p>
    <w:p>
      <w:r>
        <w:t xml:space="preserve">korjaukset ja päivitykset</w:t>
      </w:r>
    </w:p>
    <w:p>
      <w:r>
        <w:rPr>
          <w:b/>
        </w:rPr>
        <w:t xml:space="preserve">Tulos</w:t>
      </w:r>
    </w:p>
    <w:p>
      <w:r>
        <w:t xml:space="preserve">liittovaltion talousarvio</w:t>
      </w:r>
    </w:p>
    <w:p>
      <w:r>
        <w:rPr>
          <w:b/>
        </w:rPr>
        <w:t xml:space="preserve">Tulos</w:t>
      </w:r>
    </w:p>
    <w:p>
      <w:r>
        <w:t xml:space="preserve">asiantuntijat</w:t>
      </w:r>
    </w:p>
    <w:p>
      <w:r>
        <w:rPr>
          <w:b/>
        </w:rPr>
        <w:t xml:space="preserve">Tulos</w:t>
      </w:r>
    </w:p>
    <w:p>
      <w:r>
        <w:t xml:space="preserve">varallisuus</w:t>
      </w:r>
    </w:p>
    <w:p>
      <w:r>
        <w:rPr>
          <w:b/>
        </w:rPr>
        <w:t xml:space="preserve">Esimerkki 4.6352</w:t>
      </w:r>
    </w:p>
    <w:p>
      <w:r>
        <w:t xml:space="preserve">Kannatin ja olin mukana tukemassa ainoaa koskaan hyväksytyn lainsäädännön, jossa oli E-Verify-säännöksiä, vuonna 2010, kun olin lainsäätäjänä.</w:t>
      </w:r>
    </w:p>
    <w:p>
      <w:r>
        <w:rPr>
          <w:b/>
        </w:rPr>
        <w:t xml:space="preserve">Tulos</w:t>
      </w:r>
    </w:p>
    <w:p>
      <w:r>
        <w:t xml:space="preserve">maahanmuutto</w:t>
      </w:r>
    </w:p>
    <w:p>
      <w:r>
        <w:rPr>
          <w:b/>
        </w:rPr>
        <w:t xml:space="preserve">Esimerkki 4.6353</w:t>
      </w:r>
    </w:p>
    <w:p>
      <w:r>
        <w:t xml:space="preserve">Teksas on viimeisenä työntekijöiden korvausten kattavuudessa.</w:t>
      </w:r>
    </w:p>
    <w:p>
      <w:r>
        <w:rPr>
          <w:b/>
        </w:rPr>
        <w:t xml:space="preserve">Tulos</w:t>
      </w:r>
    </w:p>
    <w:p>
      <w:r>
        <w:t xml:space="preserve">työvoima</w:t>
      </w:r>
    </w:p>
    <w:p>
      <w:r>
        <w:rPr>
          <w:b/>
        </w:rPr>
        <w:t xml:space="preserve">Tulos</w:t>
      </w:r>
    </w:p>
    <w:p>
      <w:r>
        <w:t xml:space="preserve">työntekijät</w:t>
      </w:r>
    </w:p>
    <w:p>
      <w:r>
        <w:rPr>
          <w:b/>
        </w:rPr>
        <w:t xml:space="preserve">Esimerkki 4.6354</w:t>
      </w:r>
    </w:p>
    <w:p>
      <w:r>
        <w:t xml:space="preserve">Huumevapaan yhteisön avustuksia saavien Rhode Islandin yhteisöjen vuotuisissa kyselytutkimuksissa monet niistä raportoivat, että yli 50 prosenttia kyselyyn osallistuneista nuorista ei usko, että päivittäinen marihuanan käyttö aiheuttaisi vakavaa haittariskiä.</w:t>
      </w:r>
    </w:p>
    <w:p>
      <w:r>
        <w:rPr>
          <w:b/>
        </w:rPr>
        <w:t xml:space="preserve">Tulos</w:t>
      </w:r>
    </w:p>
    <w:p>
      <w:r>
        <w:t xml:space="preserve">huumeet</w:t>
      </w:r>
    </w:p>
    <w:p>
      <w:r>
        <w:rPr>
          <w:b/>
        </w:rPr>
        <w:t xml:space="preserve">Tulos</w:t>
      </w:r>
    </w:p>
    <w:p>
      <w:r>
        <w:t xml:space="preserve">koulutus</w:t>
      </w:r>
    </w:p>
    <w:p>
      <w:r>
        <w:rPr>
          <w:b/>
        </w:rPr>
        <w:t xml:space="preserve">Tulos</w:t>
      </w:r>
    </w:p>
    <w:p>
      <w:r>
        <w:t xml:space="preserve">marihuana</w:t>
      </w:r>
    </w:p>
    <w:p>
      <w:r>
        <w:rPr>
          <w:b/>
        </w:rPr>
        <w:t xml:space="preserve">Esimerkki 4.6355</w:t>
      </w:r>
    </w:p>
    <w:p>
      <w:r>
        <w:t xml:space="preserve">Terveydenhuoltopörssin toiminta olisi laitonta Georgiassa ja joissakin osavaltioissa kyseisissä osavaltioissa hyväksytyn lainsäädännön vuoksi.</w:t>
      </w:r>
    </w:p>
    <w:p>
      <w:r>
        <w:rPr>
          <w:b/>
        </w:rPr>
        <w:t xml:space="preserve">Tulos</w:t>
      </w:r>
    </w:p>
    <w:p>
      <w:r>
        <w:t xml:space="preserve">terveydenhuolto</w:t>
      </w:r>
    </w:p>
    <w:p>
      <w:r>
        <w:rPr>
          <w:b/>
        </w:rPr>
        <w:t xml:space="preserve">Esimerkki 4.6356</w:t>
      </w:r>
    </w:p>
    <w:p>
      <w:r>
        <w:t xml:space="preserve">Vuoden 2011 lainsäädäntöistunnossa DEQ:n talousarviota leikattiin 18,5 prosenttia, mikä on suhteettoman suuri leikkaus verrattuna muihin luonnonvaravirastoihin.</w:t>
      </w:r>
    </w:p>
    <w:p>
      <w:r>
        <w:rPr>
          <w:b/>
        </w:rPr>
        <w:t xml:space="preserve">Tulos</w:t>
      </w:r>
    </w:p>
    <w:p>
      <w:r>
        <w:t xml:space="preserve">ympäristö</w:t>
      </w:r>
    </w:p>
    <w:p>
      <w:r>
        <w:rPr>
          <w:b/>
        </w:rPr>
        <w:t xml:space="preserve">Tulos</w:t>
      </w:r>
    </w:p>
    <w:p>
      <w:r>
        <w:t xml:space="preserve">hallituksen sääntely</w:t>
      </w:r>
    </w:p>
    <w:p>
      <w:r>
        <w:rPr>
          <w:b/>
        </w:rPr>
        <w:t xml:space="preserve">Tulos</w:t>
      </w:r>
    </w:p>
    <w:p>
      <w:r>
        <w:t xml:space="preserve">valtion talousarvio</w:t>
      </w:r>
    </w:p>
    <w:p>
      <w:r>
        <w:rPr>
          <w:b/>
        </w:rPr>
        <w:t xml:space="preserve">Esimerkki 4.6357</w:t>
      </w:r>
    </w:p>
    <w:p>
      <w:r>
        <w:t xml:space="preserve">Jos sinulla on jo sairausvakuutus työpaikkasi, Medicaren, Medicaidin tai veteraanivakuutuksen kautta, mikään tässä suunnitelmassa ei vaadi sinua tai työnantajaasi muuttamaan vakuutusturvaa tai lääkäriäsi.</w:t>
      </w:r>
    </w:p>
    <w:p>
      <w:r>
        <w:rPr>
          <w:b/>
        </w:rPr>
        <w:t xml:space="preserve">Tulos</w:t>
      </w:r>
    </w:p>
    <w:p>
      <w:r>
        <w:t xml:space="preserve">terveydenhuolto</w:t>
      </w:r>
    </w:p>
    <w:p>
      <w:r>
        <w:rPr>
          <w:b/>
        </w:rPr>
        <w:t xml:space="preserve">Esimerkki 4.6358</w:t>
      </w:r>
    </w:p>
    <w:p>
      <w:r>
        <w:t xml:space="preserve">sanoo, että Sandy-hurrikaanin vahingoittama alue edustaa noin 10 prosenttia kansantaloudestamme.</w:t>
      </w:r>
    </w:p>
    <w:p>
      <w:r>
        <w:rPr>
          <w:b/>
        </w:rPr>
        <w:t xml:space="preserve">Tulos</w:t>
      </w:r>
    </w:p>
    <w:p>
      <w:r>
        <w:t xml:space="preserve">talous</w:t>
      </w:r>
    </w:p>
    <w:p>
      <w:r>
        <w:rPr>
          <w:b/>
        </w:rPr>
        <w:t xml:space="preserve">Tulos</w:t>
      </w:r>
    </w:p>
    <w:p>
      <w:r>
        <w:t xml:space="preserve">sää</w:t>
      </w:r>
    </w:p>
    <w:p>
      <w:r>
        <w:rPr>
          <w:b/>
        </w:rPr>
        <w:t xml:space="preserve">Esimerkki 4.6359</w:t>
      </w:r>
    </w:p>
    <w:p>
      <w:r>
        <w:t xml:space="preserve">Obamacaren maksamiseksi ryöstettiin (Medicaresta) 700 miljardia dollaria.</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Esimerkki 4.6360</w:t>
      </w:r>
    </w:p>
    <w:p>
      <w:r>
        <w:t xml:space="preserve">Rattijuopumuspidätykset vähenivät Tampassa merkittävästi, kun Uber aloitti toimintansa täällä.</w:t>
      </w:r>
    </w:p>
    <w:p>
      <w:r>
        <w:rPr>
          <w:b/>
        </w:rPr>
        <w:t xml:space="preserve">Tulos</w:t>
      </w:r>
    </w:p>
    <w:p>
      <w:r>
        <w:t xml:space="preserve">rikos</w:t>
      </w:r>
    </w:p>
    <w:p>
      <w:r>
        <w:rPr>
          <w:b/>
        </w:rPr>
        <w:t xml:space="preserve">Tulos</w:t>
      </w:r>
    </w:p>
    <w:p>
      <w:r>
        <w:t xml:space="preserve">teknologia</w:t>
      </w:r>
    </w:p>
    <w:p>
      <w:r>
        <w:rPr>
          <w:b/>
        </w:rPr>
        <w:t xml:space="preserve">Esimerkki 4.6361</w:t>
      </w:r>
    </w:p>
    <w:p>
      <w:r>
        <w:t xml:space="preserve">Tennesseen opiskelijat kattavat nyt noin 67 prosenttia koulutuskustannuksistaan julkisissa yliopistoissa ja noin 60 prosenttia kansalaisopistoissa.</w:t>
      </w:r>
    </w:p>
    <w:p>
      <w:r>
        <w:rPr>
          <w:b/>
        </w:rPr>
        <w:t xml:space="preserve">Tulos</w:t>
      </w:r>
    </w:p>
    <w:p>
      <w:r>
        <w:t xml:space="preserve">koulutus</w:t>
      </w:r>
    </w:p>
    <w:p>
      <w:r>
        <w:rPr>
          <w:b/>
        </w:rPr>
        <w:t xml:space="preserve">Esimerkki 4.6362</w:t>
      </w:r>
    </w:p>
    <w:p>
      <w:r>
        <w:t xml:space="preserve">Vastustaa kaikkia veronkorotuspyrkimyksiä.</w:t>
      </w:r>
    </w:p>
    <w:p>
      <w:r>
        <w:rPr>
          <w:b/>
        </w:rPr>
        <w:t xml:space="preserve">Tulos</w:t>
      </w:r>
    </w:p>
    <w:p>
      <w:r>
        <w:t xml:space="preserve">verot</w:t>
      </w:r>
    </w:p>
    <w:p>
      <w:r>
        <w:rPr>
          <w:b/>
        </w:rPr>
        <w:t xml:space="preserve">Tulos</w:t>
      </w:r>
    </w:p>
    <w:p>
      <w:r>
        <w:t xml:space="preserve">kuljetus</w:t>
      </w:r>
    </w:p>
    <w:p>
      <w:r>
        <w:rPr>
          <w:b/>
        </w:rPr>
        <w:t xml:space="preserve">Esimerkki 4.6363</w:t>
      </w:r>
    </w:p>
    <w:p>
      <w:r>
        <w:t xml:space="preserve">Rakennuttajia koskevat määräykset ovat estäneet rakentamisen piirikunnan omistamalle maalle Milwaukeen keskustan Park East -käytävällä.</w:t>
      </w:r>
    </w:p>
    <w:p>
      <w:r>
        <w:rPr>
          <w:b/>
        </w:rPr>
        <w:t xml:space="preserve">Tulos</w:t>
      </w:r>
    </w:p>
    <w:p>
      <w:r>
        <w:t xml:space="preserve">työpaikat</w:t>
      </w:r>
    </w:p>
    <w:p>
      <w:r>
        <w:rPr>
          <w:b/>
        </w:rPr>
        <w:t xml:space="preserve">Tulos</w:t>
      </w:r>
    </w:p>
    <w:p>
      <w:r>
        <w:t xml:space="preserve">työvoima</w:t>
      </w:r>
    </w:p>
    <w:p>
      <w:r>
        <w:rPr>
          <w:b/>
        </w:rPr>
        <w:t xml:space="preserve">Esimerkki 4.6364</w:t>
      </w:r>
    </w:p>
    <w:p>
      <w:r>
        <w:t xml:space="preserve">Lastenlääkärit ovat vähentäneet rokotteiden määrää ja läheisyyttä, koska he ovat huomanneet, että niitä on annettu liian paljon liian lyhyessä ajassa.</w:t>
      </w:r>
    </w:p>
    <w:p>
      <w:r>
        <w:rPr>
          <w:b/>
        </w:rPr>
        <w:t xml:space="preserve">Tulos</w:t>
      </w:r>
    </w:p>
    <w:p>
      <w:r>
        <w:t xml:space="preserve">kansanterveys</w:t>
      </w:r>
    </w:p>
    <w:p>
      <w:r>
        <w:rPr>
          <w:b/>
        </w:rPr>
        <w:t xml:space="preserve">Esimerkki 4.6365</w:t>
      </w:r>
    </w:p>
    <w:p>
      <w:r>
        <w:t xml:space="preserve">Kongressissa ehdotettu terveydenhuollon uudistussuunnitelma merkitsisi suuria veronkorotuksia.</w:t>
      </w:r>
    </w:p>
    <w:p>
      <w:r>
        <w:rPr>
          <w:b/>
        </w:rPr>
        <w:t xml:space="preserve">Tulos</w:t>
      </w:r>
    </w:p>
    <w:p>
      <w:r>
        <w:t xml:space="preserve">terveydenhuolto</w:t>
      </w:r>
    </w:p>
    <w:p>
      <w:r>
        <w:rPr>
          <w:b/>
        </w:rPr>
        <w:t xml:space="preserve">Esimerkki 4.6366</w:t>
      </w:r>
    </w:p>
    <w:p>
      <w:r>
        <w:t xml:space="preserve">Nykypäivän marihuana on geneettisesti muunnettua, ja sen THC-pitoisuudet ylittävät huomattavasti 1970-luvun marihuanan.</w:t>
      </w:r>
    </w:p>
    <w:p>
      <w:r>
        <w:rPr>
          <w:b/>
        </w:rPr>
        <w:t xml:space="preserve">Tulos</w:t>
      </w:r>
    </w:p>
    <w:p>
      <w:r>
        <w:t xml:space="preserve">huumeet</w:t>
      </w:r>
    </w:p>
    <w:p>
      <w:r>
        <w:rPr>
          <w:b/>
        </w:rPr>
        <w:t xml:space="preserve">Tulos</w:t>
      </w:r>
    </w:p>
    <w:p>
      <w:r>
        <w:t xml:space="preserve">marihuana</w:t>
      </w:r>
    </w:p>
    <w:p>
      <w:r>
        <w:rPr>
          <w:b/>
        </w:rPr>
        <w:t xml:space="preserve">Tulos</w:t>
      </w:r>
    </w:p>
    <w:p>
      <w:r>
        <w:t xml:space="preserve">kansanterveys</w:t>
      </w:r>
    </w:p>
    <w:p>
      <w:r>
        <w:rPr>
          <w:b/>
        </w:rPr>
        <w:t xml:space="preserve">Esimerkki 4.6367</w:t>
      </w:r>
    </w:p>
    <w:p>
      <w:r>
        <w:t xml:space="preserve">Sanoo, että Yhdysvaltain edustaja Patrick Murphy on asettunut GOP:n puolelle tärkeissä äänestyksissä kaksi kertaa useammin kuin demokraattien puolelle.</w:t>
      </w:r>
    </w:p>
    <w:p>
      <w:r>
        <w:rPr>
          <w:b/>
        </w:rPr>
        <w:t xml:space="preserve">Tulos</w:t>
      </w:r>
    </w:p>
    <w:p>
      <w:r>
        <w:t xml:space="preserve">kongressi</w:t>
      </w:r>
    </w:p>
    <w:p>
      <w:r>
        <w:rPr>
          <w:b/>
        </w:rPr>
        <w:t xml:space="preserve">Tulos</w:t>
      </w:r>
    </w:p>
    <w:p>
      <w:r>
        <w:t xml:space="preserve">äänestysrekisteri</w:t>
      </w:r>
    </w:p>
    <w:p>
      <w:r>
        <w:rPr>
          <w:b/>
        </w:rPr>
        <w:t xml:space="preserve">Esimerkki 4.6368</w:t>
      </w:r>
    </w:p>
    <w:p>
      <w:r>
        <w:t xml:space="preserve">Homoseksuaalinen käyttäytyminen lyhentää elämääsi noin 20 vuotta.</w:t>
      </w:r>
    </w:p>
    <w:p>
      <w:r>
        <w:rPr>
          <w:b/>
        </w:rPr>
        <w:t xml:space="preserve">Tulos</w:t>
      </w:r>
    </w:p>
    <w:p>
      <w:r>
        <w:t xml:space="preserve">homot ja lesbot</w:t>
      </w:r>
    </w:p>
    <w:p>
      <w:r>
        <w:rPr>
          <w:b/>
        </w:rPr>
        <w:t xml:space="preserve">Tulos</w:t>
      </w:r>
    </w:p>
    <w:p>
      <w:r>
        <w:t xml:space="preserve">terveydenhuolto</w:t>
      </w:r>
    </w:p>
    <w:p>
      <w:r>
        <w:rPr>
          <w:b/>
        </w:rPr>
        <w:t xml:space="preserve">Tulos</w:t>
      </w:r>
    </w:p>
    <w:p>
      <w:r>
        <w:t xml:space="preserve">seksuaalisuus</w:t>
      </w:r>
    </w:p>
    <w:p>
      <w:r>
        <w:rPr>
          <w:b/>
        </w:rPr>
        <w:t xml:space="preserve">Esimerkki 4.6369</w:t>
      </w:r>
    </w:p>
    <w:p>
      <w:r>
        <w:t xml:space="preserve">Ehdotettu Gogebicin rautamalmikaivos on aivan Superior-järven varrella sijaitsevien Apostle Islands National Lakeshore -luolastojen lähellä.</w:t>
      </w:r>
    </w:p>
    <w:p>
      <w:r>
        <w:rPr>
          <w:b/>
        </w:rPr>
        <w:t xml:space="preserve">Tulos</w:t>
      </w:r>
    </w:p>
    <w:p>
      <w:r>
        <w:t xml:space="preserve">energia</w:t>
      </w:r>
    </w:p>
    <w:p>
      <w:r>
        <w:rPr>
          <w:b/>
        </w:rPr>
        <w:t xml:space="preserve">Tulos</w:t>
      </w:r>
    </w:p>
    <w:p>
      <w:r>
        <w:t xml:space="preserve">ympäristö</w:t>
      </w:r>
    </w:p>
    <w:p>
      <w:r>
        <w:rPr>
          <w:b/>
        </w:rPr>
        <w:t xml:space="preserve">Esimerkki 4.6370</w:t>
      </w:r>
    </w:p>
    <w:p>
      <w:r>
        <w:t xml:space="preserve">Jos olet Syyriasta ja olet kristitty, et voi tulla tähän maahan pakolaisena.</w:t>
      </w:r>
    </w:p>
    <w:p>
      <w:r>
        <w:rPr>
          <w:b/>
        </w:rPr>
        <w:t xml:space="preserve">Tulos</w:t>
      </w:r>
    </w:p>
    <w:p>
      <w:r>
        <w:t xml:space="preserve">ulkopolitiikka</w:t>
      </w:r>
    </w:p>
    <w:p>
      <w:r>
        <w:rPr>
          <w:b/>
        </w:rPr>
        <w:t xml:space="preserve">Tulos</w:t>
      </w:r>
    </w:p>
    <w:p>
      <w:r>
        <w:t xml:space="preserve">maahanmuutto</w:t>
      </w:r>
    </w:p>
    <w:p>
      <w:r>
        <w:rPr>
          <w:b/>
        </w:rPr>
        <w:t xml:space="preserve">Tulos</w:t>
      </w:r>
    </w:p>
    <w:p>
      <w:r>
        <w:t xml:space="preserve">uskonto</w:t>
      </w:r>
    </w:p>
    <w:p>
      <w:r>
        <w:rPr>
          <w:b/>
        </w:rPr>
        <w:t xml:space="preserve">Esimerkki 4.6371</w:t>
      </w:r>
    </w:p>
    <w:p>
      <w:r>
        <w:t xml:space="preserve">Liittovaltion vuosina 2007-2012 myöntämät opintolainat tuottavat Yhdysvaltojen hallitukselle 66 miljardin dollarin voitot.</w:t>
      </w:r>
    </w:p>
    <w:p>
      <w:r>
        <w:rPr>
          <w:b/>
        </w:rPr>
        <w:t xml:space="preserve">Tulos</w:t>
      </w:r>
    </w:p>
    <w:p>
      <w:r>
        <w:t xml:space="preserve">velka</w:t>
      </w:r>
    </w:p>
    <w:p>
      <w:r>
        <w:rPr>
          <w:b/>
        </w:rPr>
        <w:t xml:space="preserve">Tulos</w:t>
      </w:r>
    </w:p>
    <w:p>
      <w:r>
        <w:t xml:space="preserve">koulutus</w:t>
      </w:r>
    </w:p>
    <w:p>
      <w:r>
        <w:rPr>
          <w:b/>
        </w:rPr>
        <w:t xml:space="preserve">Tulos</w:t>
      </w:r>
    </w:p>
    <w:p>
      <w:r>
        <w:t xml:space="preserve">liittovaltion talousarvio</w:t>
      </w:r>
    </w:p>
    <w:p>
      <w:r>
        <w:rPr>
          <w:b/>
        </w:rPr>
        <w:t xml:space="preserve">Esimerkki 4.6372</w:t>
      </w:r>
    </w:p>
    <w:p>
      <w:r>
        <w:t xml:space="preserve">Yksi suurimmista syistä velkaantumiseen ja taloudelliseen epävarmuuteen on Pentagonin menot. Pentagonin talousarvio vie yli puolet harkinnanvaraisista menoistamme.</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sotilaallinen</w:t>
      </w:r>
    </w:p>
    <w:p>
      <w:r>
        <w:rPr>
          <w:b/>
        </w:rPr>
        <w:t xml:space="preserve">Esimerkki 4.6373</w:t>
      </w:r>
    </w:p>
    <w:p>
      <w:r>
        <w:t xml:space="preserve">George Sorosin kanssa rinnakkain työskentelevät miljonäärit rahoittavat (John Kasichin) Super PAC:ia.</w:t>
      </w:r>
    </w:p>
    <w:p>
      <w:r>
        <w:rPr>
          <w:b/>
        </w:rPr>
        <w:t xml:space="preserve">Tulos</w:t>
      </w:r>
    </w:p>
    <w:p>
      <w:r>
        <w:t xml:space="preserve">kampanjarahoitus</w:t>
      </w:r>
    </w:p>
    <w:p>
      <w:r>
        <w:rPr>
          <w:b/>
        </w:rPr>
        <w:t xml:space="preserve">Esimerkki 4.6374</w:t>
      </w:r>
    </w:p>
    <w:p>
      <w:r>
        <w:t xml:space="preserve">Georgia voisi saada rahaa kouluihin raaputtamalla kultaa osavaltion Capitolin kultakupolista.</w:t>
      </w:r>
    </w:p>
    <w:p>
      <w:r>
        <w:rPr>
          <w:b/>
        </w:rPr>
        <w:t xml:space="preserve">Tulos</w:t>
      </w:r>
    </w:p>
    <w:p>
      <w:r>
        <w:t xml:space="preserve">koulutus</w:t>
      </w:r>
    </w:p>
    <w:p>
      <w:r>
        <w:rPr>
          <w:b/>
        </w:rPr>
        <w:t xml:space="preserve">Esimerkki 4.6375</w:t>
      </w:r>
    </w:p>
    <w:p>
      <w:r>
        <w:t xml:space="preserve">Olen jopa leikannut omaa palkkaani - kahdesti.</w:t>
      </w:r>
    </w:p>
    <w:p>
      <w:r>
        <w:rPr>
          <w:b/>
        </w:rPr>
        <w:t xml:space="preserve">Tulos</w:t>
      </w:r>
    </w:p>
    <w:p>
      <w:r>
        <w:t xml:space="preserve">hallituksen tehokkuus</w:t>
      </w:r>
    </w:p>
    <w:p>
      <w:r>
        <w:rPr>
          <w:b/>
        </w:rPr>
        <w:t xml:space="preserve">Tulos</w:t>
      </w:r>
    </w:p>
    <w:p>
      <w:r>
        <w:t xml:space="preserve">job-accomplishments</w:t>
      </w:r>
    </w:p>
    <w:p>
      <w:r>
        <w:rPr>
          <w:b/>
        </w:rPr>
        <w:t xml:space="preserve">Tulos</w:t>
      </w:r>
    </w:p>
    <w:p>
      <w:r>
        <w:t xml:space="preserve">message-machine</w:t>
      </w:r>
    </w:p>
    <w:p>
      <w:r>
        <w:rPr>
          <w:b/>
        </w:rPr>
        <w:t xml:space="preserve">Tulos</w:t>
      </w:r>
    </w:p>
    <w:p>
      <w:r>
        <w:t xml:space="preserve">valtion talousarvio</w:t>
      </w:r>
    </w:p>
    <w:p>
      <w:r>
        <w:rPr>
          <w:b/>
        </w:rPr>
        <w:t xml:space="preserve">Esimerkki 4.6376</w:t>
      </w:r>
    </w:p>
    <w:p>
      <w:r>
        <w:t xml:space="preserve">Vuoden 2011 lainsäätäjä ei leikannut Teksasin julkisten koulujen rahoitusta.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4.6377</w:t>
      </w:r>
    </w:p>
    <w:p>
      <w:r>
        <w:t xml:space="preserve">"Lähes kaikki 50 eniten oksikodonia määräävää lääkäriä Yhdysvalloissa ovat Floridassa."</w:t>
      </w:r>
    </w:p>
    <w:p>
      <w:r>
        <w:rPr>
          <w:b/>
        </w:rPr>
        <w:t xml:space="preserve">Tulos</w:t>
      </w:r>
    </w:p>
    <w:p>
      <w:r>
        <w:t xml:space="preserve">rikos</w:t>
      </w:r>
    </w:p>
    <w:p>
      <w:r>
        <w:rPr>
          <w:b/>
        </w:rPr>
        <w:t xml:space="preserve">Esimerkki 4.6378</w:t>
      </w:r>
    </w:p>
    <w:p>
      <w:r>
        <w:t xml:space="preserve">Kun tämä kampanja alkoi, sanoin, että meidän on lopetettava nälkäinen 7,25 dollarin vähimmäispalkka ja nostettava se 15 dollariin. Ministeri Clinton sanoi, että nostetaan se 12 dollariin.</w:t>
      </w:r>
    </w:p>
    <w:p>
      <w:r>
        <w:rPr>
          <w:b/>
        </w:rPr>
        <w:t xml:space="preserve">Tulos</w:t>
      </w:r>
    </w:p>
    <w:p>
      <w:r>
        <w:t xml:space="preserve">talous</w:t>
      </w:r>
    </w:p>
    <w:p>
      <w:r>
        <w:rPr>
          <w:b/>
        </w:rPr>
        <w:t xml:space="preserve">Tulos</w:t>
      </w:r>
    </w:p>
    <w:p>
      <w:r>
        <w:t xml:space="preserve">tulot</w:t>
      </w:r>
    </w:p>
    <w:p>
      <w:r>
        <w:rPr>
          <w:b/>
        </w:rPr>
        <w:t xml:space="preserve">Esimerkki 4.6379</w:t>
      </w:r>
    </w:p>
    <w:p>
      <w:r>
        <w:t xml:space="preserve">Talous lisäsi Obaman neljän vuoden aikana enemmän työpaikkoja kuin George W. Bushin kahdeksan vuoden aikana.</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4.6380</w:t>
      </w:r>
    </w:p>
    <w:p>
      <w:r>
        <w:t xml:space="preserve">Korjasimme porsaanreiän (aseiden) taustatietojen tarkastusjärjestelmässä, jotta voisimme tehdä yhteisvaltiostamme turvallisemman.</w:t>
      </w:r>
    </w:p>
    <w:p>
      <w:r>
        <w:rPr>
          <w:b/>
        </w:rPr>
        <w:t xml:space="preserve">Tulos</w:t>
      </w:r>
    </w:p>
    <w:p>
      <w:r>
        <w:t xml:space="preserve">rikos</w:t>
      </w:r>
    </w:p>
    <w:p>
      <w:r>
        <w:rPr>
          <w:b/>
        </w:rPr>
        <w:t xml:space="preserve">Tulos</w:t>
      </w:r>
    </w:p>
    <w:p>
      <w:r>
        <w:t xml:space="preserve">rikosoikeus</w:t>
      </w:r>
    </w:p>
    <w:p>
      <w:r>
        <w:rPr>
          <w:b/>
        </w:rPr>
        <w:t xml:space="preserve">Tulos</w:t>
      </w:r>
    </w:p>
    <w:p>
      <w:r>
        <w:t xml:space="preserve">aseet</w:t>
      </w:r>
    </w:p>
    <w:p>
      <w:r>
        <w:rPr>
          <w:b/>
        </w:rPr>
        <w:t xml:space="preserve">Esimerkki 4.6381</w:t>
      </w:r>
    </w:p>
    <w:p>
      <w:r>
        <w:t xml:space="preserve">Viikonloppuna Pariisin terrori-iskujen jälkeen Valkoinen talo sanoi, ettei tällaista voisi tapahtua Yhdysvalloissa. ISIS ei voisi tavoittaa meitä täällä.</w:t>
      </w:r>
    </w:p>
    <w:p>
      <w:r>
        <w:rPr>
          <w:b/>
        </w:rPr>
        <w:t xml:space="preserve">Tulos</w:t>
      </w:r>
    </w:p>
    <w:p>
      <w:r>
        <w:t xml:space="preserve">terrorismi</w:t>
      </w:r>
    </w:p>
    <w:p>
      <w:r>
        <w:rPr>
          <w:b/>
        </w:rPr>
        <w:t xml:space="preserve">Esimerkki 4.6382</w:t>
      </w:r>
    </w:p>
    <w:p>
      <w:r>
        <w:t xml:space="preserve">Vuoteen 2006 mennessä Yhdysvaltain kansa vastusti ylivoimaisesti Irakin sotaa.</w:t>
      </w:r>
    </w:p>
    <w:p>
      <w:r>
        <w:rPr>
          <w:b/>
        </w:rPr>
        <w:t xml:space="preserve">Tulos</w:t>
      </w:r>
    </w:p>
    <w:p>
      <w:r>
        <w:t xml:space="preserve">historia</w:t>
      </w:r>
    </w:p>
    <w:p>
      <w:r>
        <w:rPr>
          <w:b/>
        </w:rPr>
        <w:t xml:space="preserve">Tulos</w:t>
      </w:r>
    </w:p>
    <w:p>
      <w:r>
        <w:t xml:space="preserve">Irak</w:t>
      </w:r>
    </w:p>
    <w:p>
      <w:r>
        <w:rPr>
          <w:b/>
        </w:rPr>
        <w:t xml:space="preserve">Tulos</w:t>
      </w:r>
    </w:p>
    <w:p>
      <w:r>
        <w:t xml:space="preserve">sotilaallinen</w:t>
      </w:r>
    </w:p>
    <w:p>
      <w:r>
        <w:rPr>
          <w:b/>
        </w:rPr>
        <w:t xml:space="preserve">Tulos</w:t>
      </w:r>
    </w:p>
    <w:p>
      <w:r>
        <w:t xml:space="preserve">kyselyt</w:t>
      </w:r>
    </w:p>
    <w:p>
      <w:r>
        <w:rPr>
          <w:b/>
        </w:rPr>
        <w:t xml:space="preserve">Esimerkki 4.6383</w:t>
      </w:r>
    </w:p>
    <w:p>
      <w:r>
        <w:t xml:space="preserve">Vuosina 2001 ja 2002 eläkejärjestelmä rahoitettiin (100-prosenttisesti) tuona vuonna, ja näin oli kaksi vuotta.</w:t>
      </w:r>
    </w:p>
    <w:p>
      <w:r>
        <w:rPr>
          <w:b/>
        </w:rPr>
        <w:t xml:space="preserve">Tulos</w:t>
      </w:r>
    </w:p>
    <w:p>
      <w:r>
        <w:t xml:space="preserve">velka</w:t>
      </w:r>
    </w:p>
    <w:p>
      <w:r>
        <w:rPr>
          <w:b/>
        </w:rPr>
        <w:t xml:space="preserve">Tulos</w:t>
      </w:r>
    </w:p>
    <w:p>
      <w:r>
        <w:t xml:space="preserve">alijäämä</w:t>
      </w:r>
    </w:p>
    <w:p>
      <w:r>
        <w:rPr>
          <w:b/>
        </w:rPr>
        <w:t xml:space="preserve">Tulos</w:t>
      </w:r>
    </w:p>
    <w:p>
      <w:r>
        <w:t xml:space="preserve">talous</w:t>
      </w:r>
    </w:p>
    <w:p>
      <w:r>
        <w:rPr>
          <w:b/>
        </w:rPr>
        <w:t xml:space="preserve">Tulos</w:t>
      </w:r>
    </w:p>
    <w:p>
      <w:r>
        <w:t xml:space="preserve">historia</w:t>
      </w:r>
    </w:p>
    <w:p>
      <w:r>
        <w:rPr>
          <w:b/>
        </w:rPr>
        <w:t xml:space="preserve">Tulos</w:t>
      </w:r>
    </w:p>
    <w:p>
      <w:r>
        <w:t xml:space="preserve">job-accomplishments</w:t>
      </w:r>
    </w:p>
    <w:p>
      <w:r>
        <w:rPr>
          <w:b/>
        </w:rPr>
        <w:t xml:space="preserve">Tulos</w:t>
      </w:r>
    </w:p>
    <w:p>
      <w:r>
        <w:t xml:space="preserve">työvoima</w:t>
      </w:r>
    </w:p>
    <w:p>
      <w:r>
        <w:rPr>
          <w:b/>
        </w:rPr>
        <w:t xml:space="preserve">Tulos</w:t>
      </w:r>
    </w:p>
    <w:p>
      <w:r>
        <w:t xml:space="preserve">legal-issues</w:t>
      </w:r>
    </w:p>
    <w:p>
      <w:r>
        <w:rPr>
          <w:b/>
        </w:rPr>
        <w:t xml:space="preserve">Tulos</w:t>
      </w:r>
    </w:p>
    <w:p>
      <w:r>
        <w:t xml:space="preserve">eläkkeet</w:t>
      </w:r>
    </w:p>
    <w:p>
      <w:r>
        <w:rPr>
          <w:b/>
        </w:rPr>
        <w:t xml:space="preserve">Tulos</w:t>
      </w:r>
    </w:p>
    <w:p>
      <w:r>
        <w:t xml:space="preserve">ammattiliitot</w:t>
      </w:r>
    </w:p>
    <w:p>
      <w:r>
        <w:rPr>
          <w:b/>
        </w:rPr>
        <w:t xml:space="preserve">Tulos</w:t>
      </w:r>
    </w:p>
    <w:p>
      <w:r>
        <w:t xml:space="preserve">työntekijät</w:t>
      </w:r>
    </w:p>
    <w:p>
      <w:r>
        <w:rPr>
          <w:b/>
        </w:rPr>
        <w:t xml:space="preserve">Esimerkki 4.6384</w:t>
      </w:r>
    </w:p>
    <w:p>
      <w:r>
        <w:t xml:space="preserve">Pormestarina [Allan Fung] nosti veroja kolme kertaa.</w:t>
      </w:r>
    </w:p>
    <w:p>
      <w:r>
        <w:rPr>
          <w:b/>
        </w:rPr>
        <w:t xml:space="preserve">Tulos</w:t>
      </w:r>
    </w:p>
    <w:p>
      <w:r>
        <w:t xml:space="preserve">kaupungin talousarvio</w:t>
      </w:r>
    </w:p>
    <w:p>
      <w:r>
        <w:rPr>
          <w:b/>
        </w:rPr>
        <w:t xml:space="preserve">Tulos</w:t>
      </w:r>
    </w:p>
    <w:p>
      <w:r>
        <w:t xml:space="preserve">velka</w:t>
      </w:r>
    </w:p>
    <w:p>
      <w:r>
        <w:rPr>
          <w:b/>
        </w:rPr>
        <w:t xml:space="preserve">Tulos</w:t>
      </w:r>
    </w:p>
    <w:p>
      <w:r>
        <w:t xml:space="preserve">talous</w:t>
      </w:r>
    </w:p>
    <w:p>
      <w:r>
        <w:rPr>
          <w:b/>
        </w:rPr>
        <w:t xml:space="preserve">Tulos</w:t>
      </w:r>
    </w:p>
    <w:p>
      <w:r>
        <w:t xml:space="preserve">historia</w:t>
      </w:r>
    </w:p>
    <w:p>
      <w:r>
        <w:rPr>
          <w:b/>
        </w:rPr>
        <w:t xml:space="preserve">Tulos</w:t>
      </w:r>
    </w:p>
    <w:p>
      <w:r>
        <w:t xml:space="preserve">job-accomplishments</w:t>
      </w:r>
    </w:p>
    <w:p>
      <w:r>
        <w:rPr>
          <w:b/>
        </w:rPr>
        <w:t xml:space="preserve">Tulos</w:t>
      </w:r>
    </w:p>
    <w:p>
      <w:r>
        <w:t xml:space="preserve">työvoima</w:t>
      </w:r>
    </w:p>
    <w:p>
      <w:r>
        <w:rPr>
          <w:b/>
        </w:rPr>
        <w:t xml:space="preserve">Tulos</w:t>
      </w:r>
    </w:p>
    <w:p>
      <w:r>
        <w:t xml:space="preserve">eläkkeet</w:t>
      </w:r>
    </w:p>
    <w:p>
      <w:r>
        <w:rPr>
          <w:b/>
        </w:rPr>
        <w:t xml:space="preserve">Tulos</w:t>
      </w:r>
    </w:p>
    <w:p>
      <w:r>
        <w:t xml:space="preserve">eläkkeelle</w:t>
      </w:r>
    </w:p>
    <w:p>
      <w:r>
        <w:rPr>
          <w:b/>
        </w:rPr>
        <w:t xml:space="preserve">Tulos</w:t>
      </w:r>
    </w:p>
    <w:p>
      <w:r>
        <w:t xml:space="preserve">verot</w:t>
      </w:r>
    </w:p>
    <w:p>
      <w:r>
        <w:rPr>
          <w:b/>
        </w:rPr>
        <w:t xml:space="preserve">Tulos</w:t>
      </w:r>
    </w:p>
    <w:p>
      <w:r>
        <w:t xml:space="preserve">työntekijät</w:t>
      </w:r>
    </w:p>
    <w:p>
      <w:r>
        <w:rPr>
          <w:b/>
        </w:rPr>
        <w:t xml:space="preserve">Esimerkki 4.6385</w:t>
      </w:r>
    </w:p>
    <w:p>
      <w:r>
        <w:t xml:space="preserve">Tuomme noin 10 prosenttia maidontoimituksestamme. Olemme Amerikan meijerimaa, mutta silti meillä ei ole tarpeeksi maitoa tässä osavaltiossa, jotta voisimme vastata juustontuottajien kysyntään.</w:t>
      </w:r>
    </w:p>
    <w:p>
      <w:r>
        <w:rPr>
          <w:b/>
        </w:rPr>
        <w:t xml:space="preserve">Tulos</w:t>
      </w:r>
    </w:p>
    <w:p>
      <w:r>
        <w:t xml:space="preserve">maatalous</w:t>
      </w:r>
    </w:p>
    <w:p>
      <w:r>
        <w:rPr>
          <w:b/>
        </w:rPr>
        <w:t xml:space="preserve">Tulos</w:t>
      </w:r>
    </w:p>
    <w:p>
      <w:r>
        <w:t xml:space="preserve">talous</w:t>
      </w:r>
    </w:p>
    <w:p>
      <w:r>
        <w:rPr>
          <w:b/>
        </w:rPr>
        <w:t xml:space="preserve">Tulos</w:t>
      </w:r>
    </w:p>
    <w:p>
      <w:r>
        <w:t xml:space="preserve">valtiot</w:t>
      </w:r>
    </w:p>
    <w:p>
      <w:r>
        <w:rPr>
          <w:b/>
        </w:rPr>
        <w:t xml:space="preserve">Esimerkki 4.6386</w:t>
      </w:r>
    </w:p>
    <w:p>
      <w:r>
        <w:t xml:space="preserve">Mitt Romney ... antoi teille valtion terveydenhuollon, joka on nyt viemässä Massachusettsin osavaltion konkurssiin.</w:t>
      </w:r>
    </w:p>
    <w:p>
      <w:r>
        <w:rPr>
          <w:b/>
        </w:rPr>
        <w:t xml:space="preserve">Tulos</w:t>
      </w:r>
    </w:p>
    <w:p>
      <w:r>
        <w:t xml:space="preserve">ehdokkaiden elämäkerta</w:t>
      </w:r>
    </w:p>
    <w:p>
      <w:r>
        <w:rPr>
          <w:b/>
        </w:rPr>
        <w:t xml:space="preserve">Tulos</w:t>
      </w:r>
    </w:p>
    <w:p>
      <w:r>
        <w:t xml:space="preserve">terveydenhuolto</w:t>
      </w:r>
    </w:p>
    <w:p>
      <w:r>
        <w:rPr>
          <w:b/>
        </w:rPr>
        <w:t xml:space="preserve">Tulos</w:t>
      </w:r>
    </w:p>
    <w:p>
      <w:r>
        <w:t xml:space="preserve">asiantuntijat</w:t>
      </w:r>
    </w:p>
    <w:p>
      <w:r>
        <w:rPr>
          <w:b/>
        </w:rPr>
        <w:t xml:space="preserve">Esimerkki 4.6387</w:t>
      </w:r>
    </w:p>
    <w:p>
      <w:r>
        <w:t xml:space="preserve">sanoo, että FBI:n johtaja James Comey sanoi, että vastaukseni olivat totuudenmukaisia ja että se, mitä olen sanonut, vastaa sitä, mitä olen kertonut amerikkalaisille.</w:t>
      </w:r>
    </w:p>
    <w:p>
      <w:r>
        <w:rPr>
          <w:b/>
        </w:rPr>
        <w:t xml:space="preserve">Tulos</w:t>
      </w:r>
    </w:p>
    <w:p>
      <w:r>
        <w:t xml:space="preserve">ehdokkaiden elämäkerta</w:t>
      </w:r>
    </w:p>
    <w:p>
      <w:r>
        <w:rPr>
          <w:b/>
        </w:rPr>
        <w:t xml:space="preserve">Esimerkki 4.6388</w:t>
      </w:r>
    </w:p>
    <w:p>
      <w:r>
        <w:t xml:space="preserve">Pohjois-Carolinassa palkallinen perhevapaa on suositumpi kuin yliopistokoripallo.</w:t>
      </w:r>
    </w:p>
    <w:p>
      <w:r>
        <w:rPr>
          <w:b/>
        </w:rPr>
        <w:t xml:space="preserve">Tulos</w:t>
      </w:r>
    </w:p>
    <w:p>
      <w:r>
        <w:t xml:space="preserve">perheet</w:t>
      </w:r>
    </w:p>
    <w:p>
      <w:r>
        <w:rPr>
          <w:b/>
        </w:rPr>
        <w:t xml:space="preserve">Tulos</w:t>
      </w:r>
    </w:p>
    <w:p>
      <w:r>
        <w:t xml:space="preserve">urheilu</w:t>
      </w:r>
    </w:p>
    <w:p>
      <w:r>
        <w:rPr>
          <w:b/>
        </w:rPr>
        <w:t xml:space="preserve">Tulos</w:t>
      </w:r>
    </w:p>
    <w:p>
      <w:r>
        <w:t xml:space="preserve">naiset</w:t>
      </w:r>
    </w:p>
    <w:p>
      <w:r>
        <w:rPr>
          <w:b/>
        </w:rPr>
        <w:t xml:space="preserve">Tulos</w:t>
      </w:r>
    </w:p>
    <w:p>
      <w:r>
        <w:t xml:space="preserve">työntekijät</w:t>
      </w:r>
    </w:p>
    <w:p>
      <w:r>
        <w:rPr>
          <w:b/>
        </w:rPr>
        <w:t xml:space="preserve">Esimerkki 4.6389</w:t>
      </w:r>
    </w:p>
    <w:p>
      <w:r>
        <w:t xml:space="preserve">44 prosenttia asunnottomista on työssä.</w:t>
      </w:r>
    </w:p>
    <w:p>
      <w:r>
        <w:rPr>
          <w:b/>
        </w:rPr>
        <w:t xml:space="preserve">Tulos</w:t>
      </w:r>
    </w:p>
    <w:p>
      <w:r>
        <w:t xml:space="preserve">asuminen</w:t>
      </w:r>
    </w:p>
    <w:p>
      <w:r>
        <w:rPr>
          <w:b/>
        </w:rPr>
        <w:t xml:space="preserve">Tulos</w:t>
      </w:r>
    </w:p>
    <w:p>
      <w:r>
        <w:t xml:space="preserve">köyhyys</w:t>
      </w:r>
    </w:p>
    <w:p>
      <w:r>
        <w:rPr>
          <w:b/>
        </w:rPr>
        <w:t xml:space="preserve">Tulos</w:t>
      </w:r>
    </w:p>
    <w:p>
      <w:r>
        <w:t xml:space="preserve">työntekijät</w:t>
      </w:r>
    </w:p>
    <w:p>
      <w:r>
        <w:rPr>
          <w:b/>
        </w:rPr>
        <w:t xml:space="preserve">Esimerkki 4.6390</w:t>
      </w:r>
    </w:p>
    <w:p>
      <w:r>
        <w:t xml:space="preserve">Tilastojen mukaan yksi uroskissa voi synnyttää 420 000 pentua viidessä vuodessa.</w:t>
      </w:r>
    </w:p>
    <w:p>
      <w:r>
        <w:rPr>
          <w:b/>
        </w:rPr>
        <w:t xml:space="preserve">Tulos</w:t>
      </w:r>
    </w:p>
    <w:p>
      <w:r>
        <w:t xml:space="preserve">eläimet</w:t>
      </w:r>
    </w:p>
    <w:p>
      <w:r>
        <w:rPr>
          <w:b/>
        </w:rPr>
        <w:t xml:space="preserve">Tulos</w:t>
      </w:r>
    </w:p>
    <w:p>
      <w:r>
        <w:t xml:space="preserve">tiede</w:t>
      </w:r>
    </w:p>
    <w:p>
      <w:r>
        <w:rPr>
          <w:b/>
        </w:rPr>
        <w:t xml:space="preserve">Esimerkki 4.6391</w:t>
      </w:r>
    </w:p>
    <w:p>
      <w:r>
        <w:t xml:space="preserve">Senaattori Johnny Isakson äänesti Kiinan kanssa tehdyn kauppasopimuksen puolesta, joka maksaa Georgialle 93 000 työpaikkaa.</w:t>
      </w:r>
    </w:p>
    <w:p>
      <w:r>
        <w:rPr>
          <w:b/>
        </w:rPr>
        <w:t xml:space="preserve">Tulos</w:t>
      </w:r>
    </w:p>
    <w:p>
      <w:r>
        <w:t xml:space="preserve">kauppa</w:t>
      </w:r>
    </w:p>
    <w:p>
      <w:r>
        <w:rPr>
          <w:b/>
        </w:rPr>
        <w:t xml:space="preserve">Esimerkki 4.6392</w:t>
      </w:r>
    </w:p>
    <w:p>
      <w:r>
        <w:t xml:space="preserve">Viime vuonna lainasimme 1,4 biljoonaa dollaria eli 41 senttiä jokaista käyttämäämme dollaria kohden. Yli puolet tästä velasta on ulkomaisten sijoittajien hallussa.</w:t>
      </w:r>
    </w:p>
    <w:p>
      <w:r>
        <w:rPr>
          <w:b/>
        </w:rPr>
        <w:t xml:space="preserve">Tulos</w:t>
      </w:r>
    </w:p>
    <w:p>
      <w:r>
        <w:t xml:space="preserve">talous</w:t>
      </w:r>
    </w:p>
    <w:p>
      <w:r>
        <w:rPr>
          <w:b/>
        </w:rPr>
        <w:t xml:space="preserve">Tulos</w:t>
      </w:r>
    </w:p>
    <w:p>
      <w:r>
        <w:t xml:space="preserve">liittovaltion talousarvio</w:t>
      </w:r>
    </w:p>
    <w:p>
      <w:r>
        <w:rPr>
          <w:b/>
        </w:rPr>
        <w:t xml:space="preserve">Esimerkki 4.6393</w:t>
      </w:r>
    </w:p>
    <w:p>
      <w:r>
        <w:t xml:space="preserve">"Lähdin kaupungista 43 miljoonaa dollaria pankissa."</w:t>
      </w:r>
    </w:p>
    <w:p>
      <w:r>
        <w:rPr>
          <w:b/>
        </w:rPr>
        <w:t xml:space="preserve">Tulos</w:t>
      </w:r>
    </w:p>
    <w:p>
      <w:r>
        <w:t xml:space="preserve">job-accomplishments</w:t>
      </w:r>
    </w:p>
    <w:p>
      <w:r>
        <w:rPr>
          <w:b/>
        </w:rPr>
        <w:t xml:space="preserve">Esimerkki 4.6394</w:t>
      </w:r>
    </w:p>
    <w:p>
      <w:r>
        <w:t xml:space="preserve">Marihuana on luettelossa I mainittu huume, mikä tarkoittaa, että sitä ei voi tutkia.</w:t>
      </w:r>
    </w:p>
    <w:p>
      <w:r>
        <w:rPr>
          <w:b/>
        </w:rPr>
        <w:t xml:space="preserve">Tulos</w:t>
      </w:r>
    </w:p>
    <w:p>
      <w:r>
        <w:t xml:space="preserve">huumeet</w:t>
      </w:r>
    </w:p>
    <w:p>
      <w:r>
        <w:rPr>
          <w:b/>
        </w:rPr>
        <w:t xml:space="preserve">Tulos</w:t>
      </w:r>
    </w:p>
    <w:p>
      <w:r>
        <w:t xml:space="preserve">hallituksen sääntely</w:t>
      </w:r>
    </w:p>
    <w:p>
      <w:r>
        <w:rPr>
          <w:b/>
        </w:rPr>
        <w:t xml:space="preserve">Tulos</w:t>
      </w:r>
    </w:p>
    <w:p>
      <w:r>
        <w:t xml:space="preserve">marihuana</w:t>
      </w:r>
    </w:p>
    <w:p>
      <w:r>
        <w:rPr>
          <w:b/>
        </w:rPr>
        <w:t xml:space="preserve">Tulos</w:t>
      </w:r>
    </w:p>
    <w:p>
      <w:r>
        <w:t xml:space="preserve">markkinasääntely</w:t>
      </w:r>
    </w:p>
    <w:p>
      <w:r>
        <w:rPr>
          <w:b/>
        </w:rPr>
        <w:t xml:space="preserve">Tulos</w:t>
      </w:r>
    </w:p>
    <w:p>
      <w:r>
        <w:t xml:space="preserve">tiede</w:t>
      </w:r>
    </w:p>
    <w:p>
      <w:r>
        <w:rPr>
          <w:b/>
        </w:rPr>
        <w:t xml:space="preserve">Esimerkki 4.6395</w:t>
      </w:r>
    </w:p>
    <w:p>
      <w:r>
        <w:t xml:space="preserve">Olen vähentänyt Teksasin senaatin demokraattisten valiokuntien puheenjohtajien määrää siitä lähtien, kun tulin kuvernöörin sijaiseksi.</w:t>
      </w:r>
    </w:p>
    <w:p>
      <w:r>
        <w:rPr>
          <w:b/>
        </w:rPr>
        <w:t xml:space="preserve">Tulos</w:t>
      </w:r>
    </w:p>
    <w:p>
      <w:r>
        <w:t xml:space="preserve">kaksipuolueisuus</w:t>
      </w:r>
    </w:p>
    <w:p>
      <w:r>
        <w:rPr>
          <w:b/>
        </w:rPr>
        <w:t xml:space="preserve">Tulos</w:t>
      </w:r>
    </w:p>
    <w:p>
      <w:r>
        <w:t xml:space="preserve">ehdokkaiden elämäkerta</w:t>
      </w:r>
    </w:p>
    <w:p>
      <w:r>
        <w:rPr>
          <w:b/>
        </w:rPr>
        <w:t xml:space="preserve">Esimerkki 4.6396</w:t>
      </w:r>
    </w:p>
    <w:p>
      <w:r>
        <w:t xml:space="preserve">Ainoa kerta, kun julkisen sektorin työllisyys on laskenut taantuman aikana, olen ollut minä.</w:t>
      </w:r>
    </w:p>
    <w:p>
      <w:r>
        <w:rPr>
          <w:b/>
        </w:rPr>
        <w:t xml:space="preserve">Tulos</w:t>
      </w:r>
    </w:p>
    <w:p>
      <w:r>
        <w:t xml:space="preserve">talous</w:t>
      </w:r>
    </w:p>
    <w:p>
      <w:r>
        <w:rPr>
          <w:b/>
        </w:rPr>
        <w:t xml:space="preserve">Tulos</w:t>
      </w:r>
    </w:p>
    <w:p>
      <w:r>
        <w:t xml:space="preserve">historia</w:t>
      </w:r>
    </w:p>
    <w:p>
      <w:r>
        <w:rPr>
          <w:b/>
        </w:rPr>
        <w:t xml:space="preserve">Tulos</w:t>
      </w:r>
    </w:p>
    <w:p>
      <w:r>
        <w:t xml:space="preserve">työpaikat</w:t>
      </w:r>
    </w:p>
    <w:p>
      <w:r>
        <w:rPr>
          <w:b/>
        </w:rPr>
        <w:t xml:space="preserve">Esimerkki 4.6397</w:t>
      </w:r>
    </w:p>
    <w:p>
      <w:r>
        <w:t xml:space="preserve">Parturisäännöstö täällä Missourissa on 10 000 sanaa pitkä.Ilmestyskirjan pituus on (myös) 10 000 sanaa.</w:t>
      </w:r>
    </w:p>
    <w:p>
      <w:r>
        <w:rPr>
          <w:b/>
        </w:rPr>
        <w:t xml:space="preserve">Tulos</w:t>
      </w:r>
    </w:p>
    <w:p>
      <w:r>
        <w:t xml:space="preserve">markkinasääntely</w:t>
      </w:r>
    </w:p>
    <w:p>
      <w:r>
        <w:rPr>
          <w:b/>
        </w:rPr>
        <w:t xml:space="preserve">Esimerkki 4.6398</w:t>
      </w:r>
    </w:p>
    <w:p>
      <w:r>
        <w:t xml:space="preserve">Sanoo leikanneensa veroja yli 600 miljoonalla dollarilla ollessaan kuvernöörinä.</w:t>
      </w:r>
    </w:p>
    <w:p>
      <w:r>
        <w:rPr>
          <w:b/>
        </w:rPr>
        <w:t xml:space="preserve">Tulos</w:t>
      </w:r>
    </w:p>
    <w:p>
      <w:r>
        <w:t xml:space="preserve">job-accomplishments</w:t>
      </w:r>
    </w:p>
    <w:p>
      <w:r>
        <w:rPr>
          <w:b/>
        </w:rPr>
        <w:t xml:space="preserve">Tulos</w:t>
      </w:r>
    </w:p>
    <w:p>
      <w:r>
        <w:t xml:space="preserve">valtion talousarvio</w:t>
      </w:r>
    </w:p>
    <w:p>
      <w:r>
        <w:rPr>
          <w:b/>
        </w:rPr>
        <w:t xml:space="preserve">Tulos</w:t>
      </w:r>
    </w:p>
    <w:p>
      <w:r>
        <w:t xml:space="preserve">verot</w:t>
      </w:r>
    </w:p>
    <w:p>
      <w:r>
        <w:rPr>
          <w:b/>
        </w:rPr>
        <w:t xml:space="preserve">Esimerkki 4.6399</w:t>
      </w:r>
    </w:p>
    <w:p>
      <w:r>
        <w:t xml:space="preserve">Terveydenhuoltouudistuslaissa kuitataan 6 vuoden edut 10 vuoden veronkorotuksilla.</w:t>
      </w:r>
    </w:p>
    <w:p>
      <w:r>
        <w:rPr>
          <w:b/>
        </w:rPr>
        <w:t xml:space="preserve">Tulos</w:t>
      </w:r>
    </w:p>
    <w:p>
      <w:r>
        <w:t xml:space="preserve">terveydenhuolto</w:t>
      </w:r>
    </w:p>
    <w:p>
      <w:r>
        <w:rPr>
          <w:b/>
        </w:rPr>
        <w:t xml:space="preserve">Tulos</w:t>
      </w:r>
    </w:p>
    <w:p>
      <w:r>
        <w:t xml:space="preserve">verot</w:t>
      </w:r>
    </w:p>
    <w:p>
      <w:r>
        <w:rPr>
          <w:b/>
        </w:rPr>
        <w:t xml:space="preserve">Esimerkki 4.6400</w:t>
      </w:r>
    </w:p>
    <w:p>
      <w:r>
        <w:t xml:space="preserve">Dan Webster kannattaa sosiaaliturvan yksityistämistä ja sosiaaliturvan syviä leikkauksia.</w:t>
      </w:r>
    </w:p>
    <w:p>
      <w:r>
        <w:rPr>
          <w:b/>
        </w:rPr>
        <w:t xml:space="preserve">Tulos</w:t>
      </w:r>
    </w:p>
    <w:p>
      <w:r>
        <w:t xml:space="preserve">sosiaaliturva</w:t>
      </w:r>
    </w:p>
    <w:p>
      <w:r>
        <w:rPr>
          <w:b/>
        </w:rPr>
        <w:t xml:space="preserve">Esimerkki 4.6401</w:t>
      </w:r>
    </w:p>
    <w:p>
      <w:r>
        <w:t xml:space="preserve">"Obaman hallinnon alainen Pentagon on juuri myöntänyt takavarikoineensa ja polttaneensa Afganistanissa palvelevien amerikkalaissotilaiden yksityisomistuksessa olevia Raamattuja."</w:t>
      </w:r>
    </w:p>
    <w:p>
      <w:r>
        <w:rPr>
          <w:b/>
        </w:rPr>
        <w:t xml:space="preserve">Tulos</w:t>
      </w:r>
    </w:p>
    <w:p>
      <w:r>
        <w:t xml:space="preserve">Afganistan</w:t>
      </w:r>
    </w:p>
    <w:p>
      <w:r>
        <w:rPr>
          <w:b/>
        </w:rPr>
        <w:t xml:space="preserve">Tulos</w:t>
      </w:r>
    </w:p>
    <w:p>
      <w:r>
        <w:t xml:space="preserve">sotilaallinen</w:t>
      </w:r>
    </w:p>
    <w:p>
      <w:r>
        <w:rPr>
          <w:b/>
        </w:rPr>
        <w:t xml:space="preserve">Tulos</w:t>
      </w:r>
    </w:p>
    <w:p>
      <w:r>
        <w:t xml:space="preserve">uskonto</w:t>
      </w:r>
    </w:p>
    <w:p>
      <w:r>
        <w:rPr>
          <w:b/>
        </w:rPr>
        <w:t xml:space="preserve">Esimerkki 4.6402</w:t>
      </w:r>
    </w:p>
    <w:p>
      <w:r>
        <w:t xml:space="preserve">Sanoo, että Marco Rubio äänesti naisiin kohdistuvaa väkivaltaa koskevaa kaksikantaista lakia vastaan.</w:t>
      </w:r>
    </w:p>
    <w:p>
      <w:r>
        <w:rPr>
          <w:b/>
        </w:rPr>
        <w:t xml:space="preserve">Tulos</w:t>
      </w:r>
    </w:p>
    <w:p>
      <w:r>
        <w:t xml:space="preserve">äänestysrekisteri</w:t>
      </w:r>
    </w:p>
    <w:p>
      <w:r>
        <w:rPr>
          <w:b/>
        </w:rPr>
        <w:t xml:space="preserve">Esimerkki 4.6403</w:t>
      </w:r>
    </w:p>
    <w:p>
      <w:r>
        <w:t xml:space="preserve">Hallitus haluaa vaatia maataloustraktorin kuljettajilta kaupallisen ajokortin, vaikka he vain ylittäisivät yhden yleisen tien.</w:t>
      </w:r>
    </w:p>
    <w:p>
      <w:r>
        <w:rPr>
          <w:b/>
        </w:rPr>
        <w:t xml:space="preserve">Tulos</w:t>
      </w:r>
    </w:p>
    <w:p>
      <w:r>
        <w:t xml:space="preserve">maatalous</w:t>
      </w:r>
    </w:p>
    <w:p>
      <w:r>
        <w:rPr>
          <w:b/>
        </w:rPr>
        <w:t xml:space="preserve">Tulos</w:t>
      </w:r>
    </w:p>
    <w:p>
      <w:r>
        <w:t xml:space="preserve">julkinen turvallisuus</w:t>
      </w:r>
    </w:p>
    <w:p>
      <w:r>
        <w:rPr>
          <w:b/>
        </w:rPr>
        <w:t xml:space="preserve">Tulos</w:t>
      </w:r>
    </w:p>
    <w:p>
      <w:r>
        <w:t xml:space="preserve">kuljetus</w:t>
      </w:r>
    </w:p>
    <w:p>
      <w:r>
        <w:rPr>
          <w:b/>
        </w:rPr>
        <w:t xml:space="preserve">Esimerkki 4.6404</w:t>
      </w:r>
    </w:p>
    <w:p>
      <w:r>
        <w:t xml:space="preserve">Minnesotassa reilusti yli 6 200 vaalipäivän rekisteröintiä vuodelta 2008 osoittautui vilpilliseksi.</w:t>
      </w:r>
    </w:p>
    <w:p>
      <w:r>
        <w:rPr>
          <w:b/>
        </w:rPr>
        <w:t xml:space="preserve">Tulos</w:t>
      </w:r>
    </w:p>
    <w:p>
      <w:r>
        <w:t xml:space="preserve">vaalit</w:t>
      </w:r>
    </w:p>
    <w:p>
      <w:r>
        <w:rPr>
          <w:b/>
        </w:rPr>
        <w:t xml:space="preserve">Tulos</w:t>
      </w:r>
    </w:p>
    <w:p>
      <w:r>
        <w:t xml:space="preserve">legal-issues</w:t>
      </w:r>
    </w:p>
    <w:p>
      <w:r>
        <w:rPr>
          <w:b/>
        </w:rPr>
        <w:t xml:space="preserve">Tulos</w:t>
      </w:r>
    </w:p>
    <w:p>
      <w:r>
        <w:t xml:space="preserve">valtiot</w:t>
      </w:r>
    </w:p>
    <w:p>
      <w:r>
        <w:rPr>
          <w:b/>
        </w:rPr>
        <w:t xml:space="preserve">Esimerkki 4.6405</w:t>
      </w:r>
    </w:p>
    <w:p>
      <w:r>
        <w:t xml:space="preserve">Sanoo, että John Loughlin äänesti sen puolesta, että perheväkivallasta syytetyt saisivat pitää aseensa.</w:t>
      </w:r>
    </w:p>
    <w:p>
      <w:r>
        <w:rPr>
          <w:b/>
        </w:rPr>
        <w:t xml:space="preserve">Tulos</w:t>
      </w:r>
    </w:p>
    <w:p>
      <w:r>
        <w:t xml:space="preserve">rikosoikeus</w:t>
      </w:r>
    </w:p>
    <w:p>
      <w:r>
        <w:rPr>
          <w:b/>
        </w:rPr>
        <w:t xml:space="preserve">Tulos</w:t>
      </w:r>
    </w:p>
    <w:p>
      <w:r>
        <w:t xml:space="preserve">aseet</w:t>
      </w:r>
    </w:p>
    <w:p>
      <w:r>
        <w:rPr>
          <w:b/>
        </w:rPr>
        <w:t xml:space="preserve">Tulos</w:t>
      </w:r>
    </w:p>
    <w:p>
      <w:r>
        <w:t xml:space="preserve">äänestysrekisteri</w:t>
      </w:r>
    </w:p>
    <w:p>
      <w:r>
        <w:rPr>
          <w:b/>
        </w:rPr>
        <w:t xml:space="preserve">Esimerkki 4.6406</w:t>
      </w:r>
    </w:p>
    <w:p>
      <w:r>
        <w:t xml:space="preserve">Floridan osavaltiossa nuorten alkoholinkäyttö on vähentynyt kaksinumeroisin luvuin.</w:t>
      </w:r>
    </w:p>
    <w:p>
      <w:r>
        <w:rPr>
          <w:b/>
        </w:rPr>
        <w:t xml:space="preserve">Tulos</w:t>
      </w:r>
    </w:p>
    <w:p>
      <w:r>
        <w:t xml:space="preserve">Alkoholi</w:t>
      </w:r>
    </w:p>
    <w:p>
      <w:r>
        <w:rPr>
          <w:b/>
        </w:rPr>
        <w:t xml:space="preserve">Tulos</w:t>
      </w:r>
    </w:p>
    <w:p>
      <w:r>
        <w:t xml:space="preserve">lapset</w:t>
      </w:r>
    </w:p>
    <w:p>
      <w:r>
        <w:rPr>
          <w:b/>
        </w:rPr>
        <w:t xml:space="preserve">Esimerkki 4.6407</w:t>
      </w:r>
    </w:p>
    <w:p>
      <w:r>
        <w:t xml:space="preserve">Clinton "kieltäytyi toistuvista pyynnöistä tavata Gold Star Mothers".</w:t>
      </w:r>
    </w:p>
    <w:p>
      <w:r>
        <w:rPr>
          <w:b/>
        </w:rPr>
        <w:t xml:space="preserve">Tulos</w:t>
      </w:r>
    </w:p>
    <w:p>
      <w:r>
        <w:t xml:space="preserve">sotilaallinen</w:t>
      </w:r>
    </w:p>
    <w:p>
      <w:r>
        <w:rPr>
          <w:b/>
        </w:rPr>
        <w:t xml:space="preserve">Esimerkki 4.6408</w:t>
      </w:r>
    </w:p>
    <w:p>
      <w:r>
        <w:t xml:space="preserve">Corey Stewartin tultua puheenjohtajaksi marraskuussa 2006 työttömyys on noussut 150 prosenttia, ja asuntojen keskihinta on laskenut 150 000 dollaria.</w:t>
      </w:r>
    </w:p>
    <w:p>
      <w:r>
        <w:rPr>
          <w:b/>
        </w:rPr>
        <w:t xml:space="preserve">Tulos</w:t>
      </w:r>
    </w:p>
    <w:p>
      <w:r>
        <w:t xml:space="preserve">talous</w:t>
      </w:r>
    </w:p>
    <w:p>
      <w:r>
        <w:rPr>
          <w:b/>
        </w:rPr>
        <w:t xml:space="preserve">Tulos</w:t>
      </w:r>
    </w:p>
    <w:p>
      <w:r>
        <w:t xml:space="preserve">asuminen</w:t>
      </w:r>
    </w:p>
    <w:p>
      <w:r>
        <w:rPr>
          <w:b/>
        </w:rPr>
        <w:t xml:space="preserve">Tulos</w:t>
      </w:r>
    </w:p>
    <w:p>
      <w:r>
        <w:t xml:space="preserve">työpaikat</w:t>
      </w:r>
    </w:p>
    <w:p>
      <w:r>
        <w:rPr>
          <w:b/>
        </w:rPr>
        <w:t xml:space="preserve">Esimerkki 4.6409</w:t>
      </w:r>
    </w:p>
    <w:p>
      <w:r>
        <w:t xml:space="preserve">Obaman suunnitelman mukaan (hyvinvointia varten) sinun ei tarvitsisi tehdä työtä eikä kouluttautua työhön. He vain lähettävät sinulle sosiaalitukishekin.</w:t>
      </w:r>
    </w:p>
    <w:p>
      <w:r>
        <w:rPr>
          <w:b/>
        </w:rPr>
        <w:t xml:space="preserve">Tulos</w:t>
      </w:r>
    </w:p>
    <w:p>
      <w:r>
        <w:t xml:space="preserve">message-machine-2012</w:t>
      </w:r>
    </w:p>
    <w:p>
      <w:r>
        <w:rPr>
          <w:b/>
        </w:rPr>
        <w:t xml:space="preserve">Tulos</w:t>
      </w:r>
    </w:p>
    <w:p>
      <w:r>
        <w:t xml:space="preserve">hyvinvointi</w:t>
      </w:r>
    </w:p>
    <w:p>
      <w:r>
        <w:rPr>
          <w:b/>
        </w:rPr>
        <w:t xml:space="preserve">Esimerkki 4.6410</w:t>
      </w:r>
    </w:p>
    <w:p>
      <w:r>
        <w:t xml:space="preserve">Tasapainotettua talousarviota koskevasta tarkistuksesta.</w:t>
      </w:r>
    </w:p>
    <w:p>
      <w:r>
        <w:rPr>
          <w:b/>
        </w:rPr>
        <w:t xml:space="preserve">Tulos</w:t>
      </w:r>
    </w:p>
    <w:p>
      <w:r>
        <w:t xml:space="preserve">liittovaltion talousarvio</w:t>
      </w:r>
    </w:p>
    <w:p>
      <w:r>
        <w:rPr>
          <w:b/>
        </w:rPr>
        <w:t xml:space="preserve">Esimerkki 4.6411</w:t>
      </w:r>
    </w:p>
    <w:p>
      <w:r>
        <w:t xml:space="preserve">McGinty kertoi aiemmin Philadelphiassa asuvalle paikalliselle sanomalehdelle, että hän on havainnut hälyttävän paljon väärää tietoa saaneita ihmisiä osavaltion T-osassa Philadelphian ja Pittsburghin ulkopuolella.</w:t>
      </w:r>
    </w:p>
    <w:p>
      <w:r>
        <w:rPr>
          <w:b/>
        </w:rPr>
        <w:t xml:space="preserve">Tulos</w:t>
      </w:r>
    </w:p>
    <w:p>
      <w:r>
        <w:t xml:space="preserve">väestö</w:t>
      </w:r>
    </w:p>
    <w:p>
      <w:r>
        <w:rPr>
          <w:b/>
        </w:rPr>
        <w:t xml:space="preserve">Esimerkki 4.6412</w:t>
      </w:r>
    </w:p>
    <w:p>
      <w:r>
        <w:t xml:space="preserve">Talous on kaikilla mittareilla mitattuna parempi kuin tullessani virkaan.</w:t>
      </w:r>
    </w:p>
    <w:p>
      <w:r>
        <w:rPr>
          <w:b/>
        </w:rPr>
        <w:t xml:space="preserve">Tulos</w:t>
      </w:r>
    </w:p>
    <w:p>
      <w:r>
        <w:t xml:space="preserve">talous</w:t>
      </w:r>
    </w:p>
    <w:p>
      <w:r>
        <w:rPr>
          <w:b/>
        </w:rPr>
        <w:t xml:space="preserve">Tulos</w:t>
      </w:r>
    </w:p>
    <w:p>
      <w:r>
        <w:t xml:space="preserve">työpaikat</w:t>
      </w:r>
    </w:p>
    <w:p>
      <w:r>
        <w:rPr>
          <w:b/>
        </w:rPr>
        <w:t xml:space="preserve">Esimerkki 4.6413</w:t>
      </w:r>
    </w:p>
    <w:p>
      <w:r>
        <w:t xml:space="preserve">Mitt Romney vastustaa sitä, että työnantajien on katettava ehkäisyvälineet, ja lakkauttaisi Planned Parenthood -järjestön rahoituksen.</w:t>
      </w:r>
    </w:p>
    <w:p>
      <w:r>
        <w:rPr>
          <w:b/>
        </w:rPr>
        <w:t xml:space="preserve">Tulos</w:t>
      </w:r>
    </w:p>
    <w:p>
      <w:r>
        <w:t xml:space="preserve">abortti</w:t>
      </w:r>
    </w:p>
    <w:p>
      <w:r>
        <w:rPr>
          <w:b/>
        </w:rPr>
        <w:t xml:space="preserve">Tulos</w:t>
      </w:r>
    </w:p>
    <w:p>
      <w:r>
        <w:t xml:space="preserve">message-machine-2012</w:t>
      </w:r>
    </w:p>
    <w:p>
      <w:r>
        <w:rPr>
          <w:b/>
        </w:rPr>
        <w:t xml:space="preserve">Tulos</w:t>
      </w:r>
    </w:p>
    <w:p>
      <w:r>
        <w:t xml:space="preserve">seksuaalisuus</w:t>
      </w:r>
    </w:p>
    <w:p>
      <w:r>
        <w:rPr>
          <w:b/>
        </w:rPr>
        <w:t xml:space="preserve">Tulos</w:t>
      </w:r>
    </w:p>
    <w:p>
      <w:r>
        <w:t xml:space="preserve">naiset</w:t>
      </w:r>
    </w:p>
    <w:p>
      <w:r>
        <w:rPr>
          <w:b/>
        </w:rPr>
        <w:t xml:space="preserve">Esimerkki 4.6414</w:t>
      </w:r>
    </w:p>
    <w:p>
      <w:r>
        <w:t xml:space="preserve">Sanoi, että hänen lyöntikeskiarvonsa kongressin kanssa on korkeampi kuin kaikkien muiden presidenttien Dwight D. Eisenhowerin jälkeen, Lyndon Johnsonia lukuun ottamatta.</w:t>
      </w:r>
    </w:p>
    <w:p>
      <w:r>
        <w:rPr>
          <w:b/>
        </w:rPr>
        <w:t xml:space="preserve">Tulos</w:t>
      </w:r>
    </w:p>
    <w:p>
      <w:r>
        <w:t xml:space="preserve">job-accomplishments</w:t>
      </w:r>
    </w:p>
    <w:p>
      <w:r>
        <w:rPr>
          <w:b/>
        </w:rPr>
        <w:t xml:space="preserve">Esimerkki 4.6415</w:t>
      </w:r>
    </w:p>
    <w:p>
      <w:r>
        <w:t xml:space="preserve">Common Core -oppimäärän tavoitteena on opettaa oppilaille liittovaltion määrittelemiä asenteita ja ajattelutapoja, mukaan lukien poliittiset ja uskonnolliset vakaumukset.</w:t>
      </w:r>
    </w:p>
    <w:p>
      <w:r>
        <w:rPr>
          <w:b/>
        </w:rPr>
        <w:t xml:space="preserve">Tulos</w:t>
      </w:r>
    </w:p>
    <w:p>
      <w:r>
        <w:t xml:space="preserve">koulutus</w:t>
      </w:r>
    </w:p>
    <w:p>
      <w:r>
        <w:rPr>
          <w:b/>
        </w:rPr>
        <w:t xml:space="preserve">Tulos</w:t>
      </w:r>
    </w:p>
    <w:p>
      <w:r>
        <w:t xml:space="preserve">uskonto</w:t>
      </w:r>
    </w:p>
    <w:p>
      <w:r>
        <w:rPr>
          <w:b/>
        </w:rPr>
        <w:t xml:space="preserve">Esimerkki 4.6416</w:t>
      </w:r>
    </w:p>
    <w:p>
      <w:r>
        <w:t xml:space="preserve">Tämän vaalikauden aikana on julkaistu 30 mielipidetutkimusta, ja Harry Reids on ollut jäljessä jokaisessa niistä.</w:t>
      </w:r>
    </w:p>
    <w:p>
      <w:r>
        <w:rPr>
          <w:b/>
        </w:rPr>
        <w:t xml:space="preserve">Tulos</w:t>
      </w:r>
    </w:p>
    <w:p>
      <w:r>
        <w:t xml:space="preserve">vaalit</w:t>
      </w:r>
    </w:p>
    <w:p>
      <w:r>
        <w:rPr>
          <w:b/>
        </w:rPr>
        <w:t xml:space="preserve">Esimerkki 4.6417</w:t>
      </w:r>
    </w:p>
    <w:p>
      <w:r>
        <w:t xml:space="preserve">Tom Barrett aikoo käyttää 100 miljoonaa dollaria trolliin, joka kulkee Milwaukeen itäpuolella tuskin kolme kilometriä.</w:t>
      </w:r>
    </w:p>
    <w:p>
      <w:r>
        <w:rPr>
          <w:b/>
        </w:rPr>
        <w:t xml:space="preserve">Tulos</w:t>
      </w:r>
    </w:p>
    <w:p>
      <w:r>
        <w:t xml:space="preserve">kaupunginhallitus</w:t>
      </w:r>
    </w:p>
    <w:p>
      <w:r>
        <w:rPr>
          <w:b/>
        </w:rPr>
        <w:t xml:space="preserve">Tulos</w:t>
      </w:r>
    </w:p>
    <w:p>
      <w:r>
        <w:t xml:space="preserve">talous</w:t>
      </w:r>
    </w:p>
    <w:p>
      <w:r>
        <w:rPr>
          <w:b/>
        </w:rPr>
        <w:t xml:space="preserve">Tulos</w:t>
      </w:r>
    </w:p>
    <w:p>
      <w:r>
        <w:t xml:space="preserve">kuljetus</w:t>
      </w:r>
    </w:p>
    <w:p>
      <w:r>
        <w:rPr>
          <w:b/>
        </w:rPr>
        <w:t xml:space="preserve">Esimerkki 4.6418</w:t>
      </w:r>
    </w:p>
    <w:p>
      <w:r>
        <w:t xml:space="preserve">Historiallisesti asevalvontasopimusten ratifiointi senaatissa on ollut kaksipuolueista.</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abc-news-week</w:t>
      </w:r>
    </w:p>
    <w:p>
      <w:r>
        <w:rPr>
          <w:b/>
        </w:rPr>
        <w:t xml:space="preserve">Esimerkki 4.6419</w:t>
      </w:r>
    </w:p>
    <w:p>
      <w:r>
        <w:t xml:space="preserve">Sanoo, että osavaltion senaattoriehdokas Aaron Bean äänesti terveydenhuoltotukien myöntämisen puolesta laittomille maahanmuuttajille.</w:t>
      </w:r>
    </w:p>
    <w:p>
      <w:r>
        <w:rPr>
          <w:b/>
        </w:rPr>
        <w:t xml:space="preserve">Tulos</w:t>
      </w:r>
    </w:p>
    <w:p>
      <w:r>
        <w:t xml:space="preserve">terveydenhuolto</w:t>
      </w:r>
    </w:p>
    <w:p>
      <w:r>
        <w:rPr>
          <w:b/>
        </w:rPr>
        <w:t xml:space="preserve">Tulos</w:t>
      </w:r>
    </w:p>
    <w:p>
      <w:r>
        <w:t xml:space="preserve">maahanmuutto</w:t>
      </w:r>
    </w:p>
    <w:p>
      <w:r>
        <w:rPr>
          <w:b/>
        </w:rPr>
        <w:t xml:space="preserve">Esimerkki 4.6420</w:t>
      </w:r>
    </w:p>
    <w:p>
      <w:r>
        <w:t xml:space="preserve">Vararahastomme on noussut 89 sentistä 240 miljoonaan dollariin.</w:t>
      </w:r>
    </w:p>
    <w:p>
      <w:r>
        <w:rPr>
          <w:b/>
        </w:rPr>
        <w:t xml:space="preserve">Tulos</w:t>
      </w:r>
    </w:p>
    <w:p>
      <w:r>
        <w:t xml:space="preserve">talous</w:t>
      </w:r>
    </w:p>
    <w:p>
      <w:r>
        <w:rPr>
          <w:b/>
        </w:rPr>
        <w:t xml:space="preserve">Tulos</w:t>
      </w:r>
    </w:p>
    <w:p>
      <w:r>
        <w:t xml:space="preserve">työpaikat</w:t>
      </w:r>
    </w:p>
    <w:p>
      <w:r>
        <w:rPr>
          <w:b/>
        </w:rPr>
        <w:t xml:space="preserve">Tulos</w:t>
      </w:r>
    </w:p>
    <w:p>
      <w:r>
        <w:t xml:space="preserve">valtion talousarvio</w:t>
      </w:r>
    </w:p>
    <w:p>
      <w:r>
        <w:rPr>
          <w:b/>
        </w:rPr>
        <w:t xml:space="preserve">Tulos</w:t>
      </w:r>
    </w:p>
    <w:p>
      <w:r>
        <w:t xml:space="preserve">valtiontaloudet</w:t>
      </w:r>
    </w:p>
    <w:p>
      <w:r>
        <w:rPr>
          <w:b/>
        </w:rPr>
        <w:t xml:space="preserve">Esimerkki 4.6421</w:t>
      </w:r>
    </w:p>
    <w:p>
      <w:r>
        <w:t xml:space="preserve">Demokraattien hyväksymä osavaltion talousarvio 2009-2011 jätti Wisconsinin veronmaksajille 3,6 miljardia dollaria velkaa.</w:t>
      </w:r>
    </w:p>
    <w:p>
      <w:r>
        <w:rPr>
          <w:b/>
        </w:rPr>
        <w:t xml:space="preserve">Tulos</w:t>
      </w:r>
    </w:p>
    <w:p>
      <w:r>
        <w:t xml:space="preserve">valtion talousarvio</w:t>
      </w:r>
    </w:p>
    <w:p>
      <w:r>
        <w:rPr>
          <w:b/>
        </w:rPr>
        <w:t xml:space="preserve">Esimerkki 4.6422</w:t>
      </w:r>
    </w:p>
    <w:p>
      <w:r>
        <w:t xml:space="preserve">Gloria Steinem sanoi kerran Kay Bailey Hutchisonia naisimitaattoriksi.</w:t>
      </w:r>
    </w:p>
    <w:p>
      <w:r>
        <w:rPr>
          <w:b/>
        </w:rPr>
        <w:t xml:space="preserve">Tulos</w:t>
      </w:r>
    </w:p>
    <w:p>
      <w:r>
        <w:t xml:space="preserve">abortti</w:t>
      </w:r>
    </w:p>
    <w:p>
      <w:r>
        <w:rPr>
          <w:b/>
        </w:rPr>
        <w:t xml:space="preserve">Tulos</w:t>
      </w:r>
    </w:p>
    <w:p>
      <w:r>
        <w:t xml:space="preserve">kongressi</w:t>
      </w:r>
    </w:p>
    <w:p>
      <w:r>
        <w:rPr>
          <w:b/>
        </w:rPr>
        <w:t xml:space="preserve">Tulos</w:t>
      </w:r>
    </w:p>
    <w:p>
      <w:r>
        <w:t xml:space="preserve">naiset</w:t>
      </w:r>
    </w:p>
    <w:p>
      <w:r>
        <w:rPr>
          <w:b/>
        </w:rPr>
        <w:t xml:space="preserve">Esimerkki 4.6423</w:t>
      </w:r>
    </w:p>
    <w:p>
      <w:r>
        <w:t xml:space="preserve">Mary Nolan on lainsäätäjänä ollut puoluerajojen mukainen demokraatti, joka on ollut 100-prosenttisesti sopusoinnussa American Civil Liberties Unionin kanssa.</w:t>
      </w:r>
    </w:p>
    <w:p>
      <w:r>
        <w:rPr>
          <w:b/>
        </w:rPr>
        <w:t xml:space="preserve">Tulos</w:t>
      </w:r>
    </w:p>
    <w:p>
      <w:r>
        <w:t xml:space="preserve">korjaukset ja päivitykset</w:t>
      </w:r>
    </w:p>
    <w:p>
      <w:r>
        <w:rPr>
          <w:b/>
        </w:rPr>
        <w:t xml:space="preserve">Tulos</w:t>
      </w:r>
    </w:p>
    <w:p>
      <w:r>
        <w:t xml:space="preserve">äänestysrekisteri</w:t>
      </w:r>
    </w:p>
    <w:p>
      <w:r>
        <w:rPr>
          <w:b/>
        </w:rPr>
        <w:t xml:space="preserve">Esimerkki 4.6424</w:t>
      </w:r>
    </w:p>
    <w:p>
      <w:r>
        <w:t xml:space="preserve">Edustajainhuoneen työjärjestysvaliokunta on tiedustelu- ja eettisten valiokuntien lisäksi ainoa paneeli, joka ei pysty televisioimaan käsittelyä pääkäsittelytilassaan.</w:t>
      </w:r>
    </w:p>
    <w:p>
      <w:r>
        <w:rPr>
          <w:b/>
        </w:rPr>
        <w:t xml:space="preserve">Tulos</w:t>
      </w:r>
    </w:p>
    <w:p>
      <w:r>
        <w:t xml:space="preserve">hallituksen tehokkuus</w:t>
      </w:r>
    </w:p>
    <w:p>
      <w:r>
        <w:rPr>
          <w:b/>
        </w:rPr>
        <w:t xml:space="preserve">Tulos</w:t>
      </w:r>
    </w:p>
    <w:p>
      <w:r>
        <w:t xml:space="preserve">läpinäkyvyys</w:t>
      </w:r>
    </w:p>
    <w:p>
      <w:r>
        <w:rPr>
          <w:b/>
        </w:rPr>
        <w:t xml:space="preserve">Esimerkki 4.6425</w:t>
      </w:r>
    </w:p>
    <w:p>
      <w:r>
        <w:t xml:space="preserve">Sanotaan, että oppilaan ottaminen tuettuun lounasohjelmaan johtaa riskinimitykseen, mikä johtaa 6 000-7 000 dollarin ylimääräiseen valtion kouluavustukseen oppilasta kohden.</w:t>
      </w:r>
    </w:p>
    <w:p>
      <w:r>
        <w:rPr>
          <w:b/>
        </w:rPr>
        <w:t xml:space="preserve">Tulos</w:t>
      </w:r>
    </w:p>
    <w:p>
      <w:r>
        <w:t xml:space="preserve">koulutus</w:t>
      </w:r>
    </w:p>
    <w:p>
      <w:r>
        <w:rPr>
          <w:b/>
        </w:rPr>
        <w:t xml:space="preserve">Tulos</w:t>
      </w:r>
    </w:p>
    <w:p>
      <w:r>
        <w:t xml:space="preserve">valtion talousarvio</w:t>
      </w:r>
    </w:p>
    <w:p>
      <w:r>
        <w:rPr>
          <w:b/>
        </w:rPr>
        <w:t xml:space="preserve">Esimerkki 4.6426</w:t>
      </w:r>
    </w:p>
    <w:p>
      <w:r>
        <w:t xml:space="preserve">Kahdeksan ensimmäistä valittua Austinin kaupunginvaltuuston vaalipiirien piirtäjää ovat seitsemän demokraattien esivaalien äänestäjää ja yksi republikaanien esivaalien äänestäjä.</w:t>
      </w:r>
    </w:p>
    <w:p>
      <w:r>
        <w:rPr>
          <w:b/>
        </w:rPr>
        <w:t xml:space="preserve">Tulos</w:t>
      </w:r>
    </w:p>
    <w:p>
      <w:r>
        <w:t xml:space="preserve">kaupunginhallitus</w:t>
      </w:r>
    </w:p>
    <w:p>
      <w:r>
        <w:rPr>
          <w:b/>
        </w:rPr>
        <w:t xml:space="preserve">Tulos</w:t>
      </w:r>
    </w:p>
    <w:p>
      <w:r>
        <w:t xml:space="preserve">korjaukset ja päivitykset</w:t>
      </w:r>
    </w:p>
    <w:p>
      <w:r>
        <w:rPr>
          <w:b/>
        </w:rPr>
        <w:t xml:space="preserve">Esimerkki 4.6427</w:t>
      </w:r>
    </w:p>
    <w:p>
      <w:r>
        <w:t xml:space="preserve">"(Isäni) kampanjoi aikoinaan bensaa ahmivia dinosauruksia vastaan."</w:t>
      </w:r>
    </w:p>
    <w:p>
      <w:r>
        <w:rPr>
          <w:b/>
        </w:rPr>
        <w:t xml:space="preserve">Tulos</w:t>
      </w:r>
    </w:p>
    <w:p>
      <w:r>
        <w:t xml:space="preserve">energia</w:t>
      </w:r>
    </w:p>
    <w:p>
      <w:r>
        <w:rPr>
          <w:b/>
        </w:rPr>
        <w:t xml:space="preserve">Esimerkki 4.6428</w:t>
      </w:r>
    </w:p>
    <w:p>
      <w:r>
        <w:t xml:space="preserve">Sanoo, että presidentti Obama odotti kaksi viikkoa kutsuakseen Libyassa tehtyä iskua terroriksi.</w:t>
      </w:r>
    </w:p>
    <w:p>
      <w:r>
        <w:rPr>
          <w:b/>
        </w:rPr>
        <w:t xml:space="preserve">Tulos</w:t>
      </w:r>
    </w:p>
    <w:p>
      <w:r>
        <w:t xml:space="preserve">korjaukset ja päivitykset</w:t>
      </w:r>
    </w:p>
    <w:p>
      <w:r>
        <w:rPr>
          <w:b/>
        </w:rPr>
        <w:t xml:space="preserve">Tulos</w:t>
      </w:r>
    </w:p>
    <w:p>
      <w:r>
        <w:t xml:space="preserve">keskustelut</w:t>
      </w:r>
    </w:p>
    <w:p>
      <w:r>
        <w:rPr>
          <w:b/>
        </w:rPr>
        <w:t xml:space="preserve">Tulos</w:t>
      </w:r>
    </w:p>
    <w:p>
      <w:r>
        <w:t xml:space="preserve">ulkopolitiikka</w:t>
      </w:r>
    </w:p>
    <w:p>
      <w:r>
        <w:rPr>
          <w:b/>
        </w:rPr>
        <w:t xml:space="preserve">Tulos</w:t>
      </w:r>
    </w:p>
    <w:p>
      <w:r>
        <w:t xml:space="preserve">terrorismi</w:t>
      </w:r>
    </w:p>
    <w:p>
      <w:r>
        <w:rPr>
          <w:b/>
        </w:rPr>
        <w:t xml:space="preserve">Esimerkki 4.6429</w:t>
      </w:r>
    </w:p>
    <w:p>
      <w:r>
        <w:t xml:space="preserve">Työpaikkojen luominen on heikentynyt joka vuosi, jonka Scott Walker on ollut kuvernöörinä.</w:t>
      </w:r>
    </w:p>
    <w:p>
      <w:r>
        <w:rPr>
          <w:b/>
        </w:rPr>
        <w:t xml:space="preserve">Tulos</w:t>
      </w:r>
    </w:p>
    <w:p>
      <w:r>
        <w:t xml:space="preserve">työpaikat</w:t>
      </w:r>
    </w:p>
    <w:p>
      <w:r>
        <w:rPr>
          <w:b/>
        </w:rPr>
        <w:t xml:space="preserve">Esimerkki 4.6430</w:t>
      </w:r>
    </w:p>
    <w:p>
      <w:r>
        <w:t xml:space="preserve">Sanoo, ettei Pentagon ole koskaan läpäissyt tilintarkastusta. Itse asiassa Pentagon on vapautettu liittovaltion laista, jonka mukaan kaikkien liittovaltion virastojen on suoritettava vuosittainen tilintarkastus.</w:t>
      </w:r>
    </w:p>
    <w:p>
      <w:r>
        <w:rPr>
          <w:b/>
        </w:rPr>
        <w:t xml:space="preserve">Tulos</w:t>
      </w:r>
    </w:p>
    <w:p>
      <w:r>
        <w:t xml:space="preserve">liittovaltion talousarvio</w:t>
      </w:r>
    </w:p>
    <w:p>
      <w:r>
        <w:rPr>
          <w:b/>
        </w:rPr>
        <w:t xml:space="preserve">Esimerkki 4.6431</w:t>
      </w:r>
    </w:p>
    <w:p>
      <w:r>
        <w:t xml:space="preserve">Obamacare on niin epäsuosittu, että jopa Obaman hallinto päätti viime perjantaina hylätä osan Obamacaresta, kun se yritti hylätä CLASS-lain, joka on pitkäaikaishoitoa koskeva toiminto.</w:t>
      </w:r>
    </w:p>
    <w:p>
      <w:r>
        <w:rPr>
          <w:b/>
        </w:rPr>
        <w:t xml:space="preserve">Tulos</w:t>
      </w:r>
    </w:p>
    <w:p>
      <w:r>
        <w:t xml:space="preserve">terveydenhuolto</w:t>
      </w:r>
    </w:p>
    <w:p>
      <w:r>
        <w:rPr>
          <w:b/>
        </w:rPr>
        <w:t xml:space="preserve">Esimerkki 4.6432</w:t>
      </w:r>
    </w:p>
    <w:p>
      <w:r>
        <w:t xml:space="preserve">Sanoo, että Jeanne Shaheen on äänestänyt presidentin kanssa 99 prosenttia ajasta.</w:t>
      </w:r>
    </w:p>
    <w:p>
      <w:r>
        <w:rPr>
          <w:b/>
        </w:rPr>
        <w:t xml:space="preserve">Tulos</w:t>
      </w:r>
    </w:p>
    <w:p>
      <w:r>
        <w:t xml:space="preserve">kaksipuolueisuus</w:t>
      </w:r>
    </w:p>
    <w:p>
      <w:r>
        <w:rPr>
          <w:b/>
        </w:rPr>
        <w:t xml:space="preserve">Esimerkki 4.6433</w:t>
      </w:r>
    </w:p>
    <w:p>
      <w:r>
        <w:t xml:space="preserve">Presidentti Clinton vähensi armeijamme laajuutta dramaattisesti.</w:t>
      </w:r>
    </w:p>
    <w:p>
      <w:r>
        <w:rPr>
          <w:b/>
        </w:rPr>
        <w:t xml:space="preserve">Tulos</w:t>
      </w:r>
    </w:p>
    <w:p>
      <w:r>
        <w:t xml:space="preserve">sotilaallinen</w:t>
      </w:r>
    </w:p>
    <w:p>
      <w:r>
        <w:rPr>
          <w:b/>
        </w:rPr>
        <w:t xml:space="preserve">Esimerkki 4.6434</w:t>
      </w:r>
    </w:p>
    <w:p>
      <w:r>
        <w:t xml:space="preserve">"Tuloerot ovat nyt suurimmat sitten suuren laman."</w:t>
      </w:r>
    </w:p>
    <w:p>
      <w:r>
        <w:rPr>
          <w:b/>
        </w:rPr>
        <w:t xml:space="preserve">Tulos</w:t>
      </w:r>
    </w:p>
    <w:p>
      <w:r>
        <w:t xml:space="preserve">talous</w:t>
      </w:r>
    </w:p>
    <w:p>
      <w:r>
        <w:rPr>
          <w:b/>
        </w:rPr>
        <w:t xml:space="preserve">Esimerkki 4.6435</w:t>
      </w:r>
    </w:p>
    <w:p>
      <w:r>
        <w:t xml:space="preserve">Obama sanoo, että Israel on "jatkuva haava", joka tarttuu Yhdysvaltojen ulkopolitiikkaan.</w:t>
      </w:r>
    </w:p>
    <w:p>
      <w:r>
        <w:rPr>
          <w:b/>
        </w:rPr>
        <w:t xml:space="preserve">Tulos</w:t>
      </w:r>
    </w:p>
    <w:p>
      <w:r>
        <w:t xml:space="preserve">israel</w:t>
      </w:r>
    </w:p>
    <w:p>
      <w:r>
        <w:rPr>
          <w:b/>
        </w:rPr>
        <w:t xml:space="preserve">Esimerkki 4.6436</w:t>
      </w:r>
    </w:p>
    <w:p>
      <w:r>
        <w:t xml:space="preserve">Sanoo, että Nevadan lainsäätäjät äänestivät sen puolesta, että teini-ikäiset pojat saavat käydä suihkussa teini-ikäisten tyttöjen kanssa julkisten koulujen pukuhuoneissa.</w:t>
      </w:r>
    </w:p>
    <w:p>
      <w:r>
        <w:rPr>
          <w:b/>
        </w:rPr>
        <w:t xml:space="preserve">Tulos</w:t>
      </w:r>
    </w:p>
    <w:p>
      <w:r>
        <w:t xml:space="preserve">homot ja lesbot</w:t>
      </w:r>
    </w:p>
    <w:p>
      <w:r>
        <w:rPr>
          <w:b/>
        </w:rPr>
        <w:t xml:space="preserve">Esimerkki 4.6437</w:t>
      </w:r>
    </w:p>
    <w:p>
      <w:r>
        <w:t xml:space="preserve">Kuvernööri Rick Scott yritti poistaa 180 000 ihmistä äänestäjien luettelosta.</w:t>
      </w:r>
    </w:p>
    <w:p>
      <w:r>
        <w:rPr>
          <w:b/>
        </w:rPr>
        <w:t xml:space="preserve">Tulos</w:t>
      </w:r>
    </w:p>
    <w:p>
      <w:r>
        <w:t xml:space="preserve">vaalit</w:t>
      </w:r>
    </w:p>
    <w:p>
      <w:r>
        <w:rPr>
          <w:b/>
        </w:rPr>
        <w:t xml:space="preserve">Tulos</w:t>
      </w:r>
    </w:p>
    <w:p>
      <w:r>
        <w:t xml:space="preserve">message-machine-2012</w:t>
      </w:r>
    </w:p>
    <w:p>
      <w:r>
        <w:rPr>
          <w:b/>
        </w:rPr>
        <w:t xml:space="preserve">Esimerkki 4.6438</w:t>
      </w:r>
    </w:p>
    <w:p>
      <w:r>
        <w:t xml:space="preserve">Joillakin Atlantan kaupunginosilla rikollisuus on vähentynyt 35-51 prosenttia.</w:t>
      </w:r>
    </w:p>
    <w:p>
      <w:r>
        <w:rPr>
          <w:b/>
        </w:rPr>
        <w:t xml:space="preserve">Tulos</w:t>
      </w:r>
    </w:p>
    <w:p>
      <w:r>
        <w:t xml:space="preserve">rikos</w:t>
      </w:r>
    </w:p>
    <w:p>
      <w:r>
        <w:rPr>
          <w:b/>
        </w:rPr>
        <w:t xml:space="preserve">Esimerkki 4.6439</w:t>
      </w:r>
    </w:p>
    <w:p>
      <w:r>
        <w:t xml:space="preserve">Bioase! GMO-hyttyset levittävät Zika-virusta (sic).</w:t>
      </w:r>
    </w:p>
    <w:p>
      <w:r>
        <w:rPr>
          <w:b/>
        </w:rPr>
        <w:t xml:space="preserve">Tulos</w:t>
      </w:r>
    </w:p>
    <w:p>
      <w:r>
        <w:t xml:space="preserve">eläimet</w:t>
      </w:r>
    </w:p>
    <w:p>
      <w:r>
        <w:rPr>
          <w:b/>
        </w:rPr>
        <w:t xml:space="preserve">Tulos</w:t>
      </w:r>
    </w:p>
    <w:p>
      <w:r>
        <w:t xml:space="preserve">kansanterveys</w:t>
      </w:r>
    </w:p>
    <w:p>
      <w:r>
        <w:rPr>
          <w:b/>
        </w:rPr>
        <w:t xml:space="preserve">Esimerkki 4.6440</w:t>
      </w:r>
    </w:p>
    <w:p>
      <w:r>
        <w:t xml:space="preserve">Abortista.</w:t>
      </w:r>
    </w:p>
    <w:p>
      <w:r>
        <w:rPr>
          <w:b/>
        </w:rPr>
        <w:t xml:space="preserve">Tulos</w:t>
      </w:r>
    </w:p>
    <w:p>
      <w:r>
        <w:t xml:space="preserve">abortti</w:t>
      </w:r>
    </w:p>
    <w:p>
      <w:r>
        <w:rPr>
          <w:b/>
        </w:rPr>
        <w:t xml:space="preserve">Esimerkki 4.6441</w:t>
      </w:r>
    </w:p>
    <w:p>
      <w:r>
        <w:t xml:space="preserve">Vuoden 1908 T-mallin kulutus oli parempi kuin vuonna 2008 myydyn maasturin.</w:t>
      </w:r>
    </w:p>
    <w:p>
      <w:r>
        <w:rPr>
          <w:b/>
        </w:rPr>
        <w:t xml:space="preserve">Tulos</w:t>
      </w:r>
    </w:p>
    <w:p>
      <w:r>
        <w:t xml:space="preserve">energia</w:t>
      </w:r>
    </w:p>
    <w:p>
      <w:r>
        <w:rPr>
          <w:b/>
        </w:rPr>
        <w:t xml:space="preserve">Tulos</w:t>
      </w:r>
    </w:p>
    <w:p>
      <w:r>
        <w:t xml:space="preserve">kuljetus</w:t>
      </w:r>
    </w:p>
    <w:p>
      <w:r>
        <w:rPr>
          <w:b/>
        </w:rPr>
        <w:t xml:space="preserve">Esimerkki 4.6442</w:t>
      </w:r>
    </w:p>
    <w:p>
      <w:r>
        <w:t xml:space="preserve">Sitrushedelmien viljelijät maksavat kaikki sitrushedelmien osaston käytössä olevat varat. Sitrushedelmien osaston lakkauttamisella ei säästetä dollareita.</w:t>
      </w:r>
    </w:p>
    <w:p>
      <w:r>
        <w:rPr>
          <w:b/>
        </w:rPr>
        <w:t xml:space="preserve">Tulos</w:t>
      </w:r>
    </w:p>
    <w:p>
      <w:r>
        <w:t xml:space="preserve">maatalous</w:t>
      </w:r>
    </w:p>
    <w:p>
      <w:r>
        <w:rPr>
          <w:b/>
        </w:rPr>
        <w:t xml:space="preserve">Tulos</w:t>
      </w:r>
    </w:p>
    <w:p>
      <w:r>
        <w:t xml:space="preserve">valtion talousarvio</w:t>
      </w:r>
    </w:p>
    <w:p>
      <w:r>
        <w:rPr>
          <w:b/>
        </w:rPr>
        <w:t xml:space="preserve">Esimerkki 4.6443</w:t>
      </w:r>
    </w:p>
    <w:p>
      <w:r>
        <w:t xml:space="preserve">Kun ihmiset jäävät nykyään eläkkeelle Galvestonin piirikunnassa Teksasissa, he saavat eläkkeelle vähintään 50 prosenttia enemmän kuin mitä he saisivat koskaan sosiaaliturvan kautta.</w:t>
      </w:r>
    </w:p>
    <w:p>
      <w:r>
        <w:rPr>
          <w:b/>
        </w:rPr>
        <w:t xml:space="preserve">Tulos</w:t>
      </w:r>
    </w:p>
    <w:p>
      <w:r>
        <w:t xml:space="preserve">sosiaaliturva</w:t>
      </w:r>
    </w:p>
    <w:p>
      <w:r>
        <w:rPr>
          <w:b/>
        </w:rPr>
        <w:t xml:space="preserve">Esimerkki 4.6444</w:t>
      </w:r>
    </w:p>
    <w:p>
      <w:r>
        <w:t xml:space="preserve">EPA:lta kysyttiin Nashuan kaupungin kaatopaikalle Nashuassa, N.H:ssä, annetusta ympäristöselostuksesta, mutta se ei tiennyt, miksi siitä annettiin sana.</w:t>
      </w:r>
    </w:p>
    <w:p>
      <w:r>
        <w:rPr>
          <w:b/>
        </w:rPr>
        <w:t xml:space="preserve">Tulos</w:t>
      </w:r>
    </w:p>
    <w:p>
      <w:r>
        <w:t xml:space="preserve">ympäristö</w:t>
      </w:r>
    </w:p>
    <w:p>
      <w:r>
        <w:rPr>
          <w:b/>
        </w:rPr>
        <w:t xml:space="preserve">Tulos</w:t>
      </w:r>
    </w:p>
    <w:p>
      <w:r>
        <w:t xml:space="preserve">hallituksen sääntely</w:t>
      </w:r>
    </w:p>
    <w:p>
      <w:r>
        <w:rPr>
          <w:b/>
        </w:rPr>
        <w:t xml:space="preserve">Tulos</w:t>
      </w:r>
    </w:p>
    <w:p>
      <w:r>
        <w:t xml:space="preserve">new-hampshire-2012</w:t>
      </w:r>
    </w:p>
    <w:p>
      <w:r>
        <w:rPr>
          <w:b/>
        </w:rPr>
        <w:t xml:space="preserve">Esimerkki 4.6445</w:t>
      </w:r>
    </w:p>
    <w:p>
      <w:r>
        <w:t xml:space="preserve">Sanoo, että 3C Corridor -junalla olisi kestänyt tunnin ja 15 minuuttia kauemmin kuljettaa matkustajia Ohiossa kuin New York Centralin junalla vuonna 1935.</w:t>
      </w:r>
    </w:p>
    <w:p>
      <w:r>
        <w:rPr>
          <w:b/>
        </w:rPr>
        <w:t xml:space="preserve">Tulos</w:t>
      </w:r>
    </w:p>
    <w:p>
      <w:r>
        <w:t xml:space="preserve">talous</w:t>
      </w:r>
    </w:p>
    <w:p>
      <w:r>
        <w:rPr>
          <w:b/>
        </w:rPr>
        <w:t xml:space="preserve">Tulos</w:t>
      </w:r>
    </w:p>
    <w:p>
      <w:r>
        <w:t xml:space="preserve">työpaikat</w:t>
      </w:r>
    </w:p>
    <w:p>
      <w:r>
        <w:rPr>
          <w:b/>
        </w:rPr>
        <w:t xml:space="preserve">Tulos</w:t>
      </w:r>
    </w:p>
    <w:p>
      <w:r>
        <w:t xml:space="preserve">ärsyke</w:t>
      </w:r>
    </w:p>
    <w:p>
      <w:r>
        <w:rPr>
          <w:b/>
        </w:rPr>
        <w:t xml:space="preserve">Tulos</w:t>
      </w:r>
    </w:p>
    <w:p>
      <w:r>
        <w:t xml:space="preserve">kuljetus</w:t>
      </w:r>
    </w:p>
    <w:p>
      <w:r>
        <w:rPr>
          <w:b/>
        </w:rPr>
        <w:t xml:space="preserve">Esimerkki 4.6446</w:t>
      </w:r>
    </w:p>
    <w:p>
      <w:r>
        <w:t xml:space="preserve">Hallitus ostaa rintapumpun lapsilleni.</w:t>
      </w:r>
    </w:p>
    <w:p>
      <w:r>
        <w:rPr>
          <w:b/>
        </w:rPr>
        <w:t xml:space="preserve">Tulos</w:t>
      </w:r>
    </w:p>
    <w:p>
      <w:r>
        <w:t xml:space="preserve">terveydenhuolto</w:t>
      </w:r>
    </w:p>
    <w:p>
      <w:r>
        <w:rPr>
          <w:b/>
        </w:rPr>
        <w:t xml:space="preserve">Tulos</w:t>
      </w:r>
    </w:p>
    <w:p>
      <w:r>
        <w:t xml:space="preserve">verot</w:t>
      </w:r>
    </w:p>
    <w:p>
      <w:r>
        <w:rPr>
          <w:b/>
        </w:rPr>
        <w:t xml:space="preserve">Tulos</w:t>
      </w:r>
    </w:p>
    <w:p>
      <w:r>
        <w:t xml:space="preserve">naiset</w:t>
      </w:r>
    </w:p>
    <w:p>
      <w:r>
        <w:rPr>
          <w:b/>
        </w:rPr>
        <w:t xml:space="preserve">Esimerkki 4.6447</w:t>
      </w:r>
    </w:p>
    <w:p>
      <w:r>
        <w:t xml:space="preserve">Delawaressa on hyvin tunnistettava somaliyhteisö.</w:t>
      </w:r>
    </w:p>
    <w:p>
      <w:r>
        <w:rPr>
          <w:b/>
        </w:rPr>
        <w:t xml:space="preserve">Tulos</w:t>
      </w:r>
    </w:p>
    <w:p>
      <w:r>
        <w:t xml:space="preserve">monimuotoisuus</w:t>
      </w:r>
    </w:p>
    <w:p>
      <w:r>
        <w:rPr>
          <w:b/>
        </w:rPr>
        <w:t xml:space="preserve">Tulos</w:t>
      </w:r>
    </w:p>
    <w:p>
      <w:r>
        <w:t xml:space="preserve">väestö</w:t>
      </w:r>
    </w:p>
    <w:p>
      <w:r>
        <w:rPr>
          <w:b/>
        </w:rPr>
        <w:t xml:space="preserve">Tulos</w:t>
      </w:r>
    </w:p>
    <w:p>
      <w:r>
        <w:t xml:space="preserve">terrorismi</w:t>
      </w:r>
    </w:p>
    <w:p>
      <w:r>
        <w:rPr>
          <w:b/>
        </w:rPr>
        <w:t xml:space="preserve">Esimerkki 4.6448</w:t>
      </w:r>
    </w:p>
    <w:p>
      <w:r>
        <w:t xml:space="preserve">Sanoo, että republikaanien kuvernööriehdokas Scott Walker korotti omaa palkkaansa 50 000 dollarilla.</w:t>
      </w:r>
    </w:p>
    <w:p>
      <w:r>
        <w:rPr>
          <w:b/>
        </w:rPr>
        <w:t xml:space="preserve">Tulos</w:t>
      </w:r>
    </w:p>
    <w:p>
      <w:r>
        <w:t xml:space="preserve">job-accomplishments</w:t>
      </w:r>
    </w:p>
    <w:p>
      <w:r>
        <w:rPr>
          <w:b/>
        </w:rPr>
        <w:t xml:space="preserve">Tulos</w:t>
      </w:r>
    </w:p>
    <w:p>
      <w:r>
        <w:t xml:space="preserve">message-machine</w:t>
      </w:r>
    </w:p>
    <w:p>
      <w:r>
        <w:rPr>
          <w:b/>
        </w:rPr>
        <w:t xml:space="preserve">Esimerkki 4.6449</w:t>
      </w:r>
    </w:p>
    <w:p>
      <w:r>
        <w:t xml:space="preserve">Palin sanoi, että sään parantamiseen tarkoitettu tukirahoitus edellytti "yleisiä energiarakennussääntöjä Alaskaan, eräänlaisia yhden koon rakennusmääräyksiä, jotka eivät toimi Alaskassa".</w:t>
      </w:r>
    </w:p>
    <w:p>
      <w:r>
        <w:rPr>
          <w:b/>
        </w:rPr>
        <w:t xml:space="preserve">Tulos</w:t>
      </w:r>
    </w:p>
    <w:p>
      <w:r>
        <w:t xml:space="preserve">energia</w:t>
      </w:r>
    </w:p>
    <w:p>
      <w:r>
        <w:rPr>
          <w:b/>
        </w:rPr>
        <w:t xml:space="preserve">Tulos</w:t>
      </w:r>
    </w:p>
    <w:p>
      <w:r>
        <w:t xml:space="preserve">ärsyke</w:t>
      </w:r>
    </w:p>
    <w:p>
      <w:r>
        <w:rPr>
          <w:b/>
        </w:rPr>
        <w:t xml:space="preserve">Esimerkki 4.6450</w:t>
      </w:r>
    </w:p>
    <w:p>
      <w:r>
        <w:t xml:space="preserve">Vastustajallani ei ole lastenhoitosuunnitelmaa.</w:t>
      </w:r>
    </w:p>
    <w:p>
      <w:r>
        <w:rPr>
          <w:b/>
        </w:rPr>
        <w:t xml:space="preserve">Tulos</w:t>
      </w:r>
    </w:p>
    <w:p>
      <w:r>
        <w:t xml:space="preserve">lapset</w:t>
      </w:r>
    </w:p>
    <w:p>
      <w:r>
        <w:rPr>
          <w:b/>
        </w:rPr>
        <w:t xml:space="preserve">Tulos</w:t>
      </w:r>
    </w:p>
    <w:p>
      <w:r>
        <w:t xml:space="preserve">korjaukset ja päivitykset</w:t>
      </w:r>
    </w:p>
    <w:p>
      <w:r>
        <w:rPr>
          <w:b/>
        </w:rPr>
        <w:t xml:space="preserve">Esimerkki 4.6451</w:t>
      </w:r>
    </w:p>
    <w:p>
      <w:r>
        <w:t xml:space="preserve">Rick Perry kirjoitti sanomalehtiartikkelin, jossa hän sanoi olevansa avoin armahdukselle Yhdysvalloissa oleville laittomille maahanmuuttajille.</w:t>
      </w:r>
    </w:p>
    <w:p>
      <w:r>
        <w:rPr>
          <w:b/>
        </w:rPr>
        <w:t xml:space="preserve">Tulos</w:t>
      </w:r>
    </w:p>
    <w:p>
      <w:r>
        <w:t xml:space="preserve">maahanmuutto</w:t>
      </w:r>
    </w:p>
    <w:p>
      <w:r>
        <w:rPr>
          <w:b/>
        </w:rPr>
        <w:t xml:space="preserve">Esimerkki 4.6452</w:t>
      </w:r>
    </w:p>
    <w:p>
      <w:r>
        <w:t xml:space="preserve">Sanoo, että Clintonin säätiö otti vastaan miljoonia ja taas miljoonia dollareita Algerian, Saudi-Arabian, Omanin ja Yhdistyneiden arabiemiirikuntien kaltaisilta hallituksilta, mikä rikkoi kieltoa, jonka mukaan säätiölle ei saa antaa avustuksia ulkomaisilta valtioilta.</w:t>
      </w:r>
    </w:p>
    <w:p>
      <w:r>
        <w:rPr>
          <w:b/>
        </w:rPr>
        <w:t xml:space="preserve">Tulos</w:t>
      </w:r>
    </w:p>
    <w:p>
      <w:r>
        <w:t xml:space="preserve">ehdokkaiden elämäkerta</w:t>
      </w:r>
    </w:p>
    <w:p>
      <w:r>
        <w:rPr>
          <w:b/>
        </w:rPr>
        <w:t xml:space="preserve">Tulos</w:t>
      </w:r>
    </w:p>
    <w:p>
      <w:r>
        <w:t xml:space="preserve">vaalit</w:t>
      </w:r>
    </w:p>
    <w:p>
      <w:r>
        <w:rPr>
          <w:b/>
        </w:rPr>
        <w:t xml:space="preserve">Esimerkki 4.6453</w:t>
      </w:r>
    </w:p>
    <w:p>
      <w:r>
        <w:t xml:space="preserve">Sanoo, että Debbie Wasserman Schultzilla on näitä offshore-tilejä kuten Mitt Romneylla.</w:t>
      </w:r>
    </w:p>
    <w:p>
      <w:r>
        <w:rPr>
          <w:b/>
        </w:rPr>
        <w:t xml:space="preserve">Tulos</w:t>
      </w:r>
    </w:p>
    <w:p>
      <w:r>
        <w:t xml:space="preserve">ehdokkaiden elämäkerta</w:t>
      </w:r>
    </w:p>
    <w:p>
      <w:r>
        <w:rPr>
          <w:b/>
        </w:rPr>
        <w:t xml:space="preserve">Esimerkki 4.6454</w:t>
      </w:r>
    </w:p>
    <w:p>
      <w:r>
        <w:t xml:space="preserve">Sanoo, että republikaanien senaattiehdokas Ted Cruz vastustaa DREAM Act -lakia, jota 85 prosenttia latinoista kannattaa.</w:t>
      </w:r>
    </w:p>
    <w:p>
      <w:r>
        <w:rPr>
          <w:b/>
        </w:rPr>
        <w:t xml:space="preserve">Tulos</w:t>
      </w:r>
    </w:p>
    <w:p>
      <w:r>
        <w:t xml:space="preserve">maahanmuutto</w:t>
      </w:r>
    </w:p>
    <w:p>
      <w:r>
        <w:rPr>
          <w:b/>
        </w:rPr>
        <w:t xml:space="preserve">Esimerkki 4.6455</w:t>
      </w:r>
    </w:p>
    <w:p>
      <w:r>
        <w:t xml:space="preserve">Osavaltioiden ja paikallisviranomaisten tukemiseen tähtäävä lakiesitys maksetaan kokonaisuudessaan sulkemalla kalliit yritysveron porsaanreiät.</w:t>
      </w:r>
    </w:p>
    <w:p>
      <w:r>
        <w:rPr>
          <w:b/>
        </w:rPr>
        <w:t xml:space="preserve">Tulos</w:t>
      </w:r>
    </w:p>
    <w:p>
      <w:r>
        <w:t xml:space="preserve">lapset</w:t>
      </w:r>
    </w:p>
    <w:p>
      <w:r>
        <w:rPr>
          <w:b/>
        </w:rPr>
        <w:t xml:space="preserve">Tulos</w:t>
      </w:r>
    </w:p>
    <w:p>
      <w:r>
        <w:t xml:space="preserve">koulutus</w:t>
      </w:r>
    </w:p>
    <w:p>
      <w:r>
        <w:rPr>
          <w:b/>
        </w:rPr>
        <w:t xml:space="preserve">Tulos</w:t>
      </w:r>
    </w:p>
    <w:p>
      <w:r>
        <w:t xml:space="preserve">perheet</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valtiot</w:t>
      </w:r>
    </w:p>
    <w:p>
      <w:r>
        <w:rPr>
          <w:b/>
        </w:rPr>
        <w:t xml:space="preserve">Tulos</w:t>
      </w:r>
    </w:p>
    <w:p>
      <w:r>
        <w:t xml:space="preserve">ärsyke</w:t>
      </w:r>
    </w:p>
    <w:p>
      <w:r>
        <w:rPr>
          <w:b/>
        </w:rPr>
        <w:t xml:space="preserve">Tulos</w:t>
      </w:r>
    </w:p>
    <w:p>
      <w:r>
        <w:t xml:space="preserve">verot</w:t>
      </w:r>
    </w:p>
    <w:p>
      <w:r>
        <w:rPr>
          <w:b/>
        </w:rPr>
        <w:t xml:space="preserve">Esimerkki 4.6456</w:t>
      </w:r>
    </w:p>
    <w:p>
      <w:r>
        <w:t xml:space="preserve">Sanoo, että elvytyslakiehdotuksessa lähetettiin verohyvityksiä ulkomaille, esimerkiksi kymmeniä miljoonia dollareita liikennevalojen rakentamiseen Kiinaan.</w:t>
      </w:r>
    </w:p>
    <w:p>
      <w:r>
        <w:rPr>
          <w:b/>
        </w:rPr>
        <w:t xml:space="preserve">Tulos</w:t>
      </w:r>
    </w:p>
    <w:p>
      <w:r>
        <w:t xml:space="preserve">yritykset</w:t>
      </w:r>
    </w:p>
    <w:p>
      <w:r>
        <w:rPr>
          <w:b/>
        </w:rPr>
        <w:t xml:space="preserve">Tulos</w:t>
      </w:r>
    </w:p>
    <w:p>
      <w:r>
        <w:t xml:space="preserve">energia</w:t>
      </w:r>
    </w:p>
    <w:p>
      <w:r>
        <w:rPr>
          <w:b/>
        </w:rPr>
        <w:t xml:space="preserve">Tulos</w:t>
      </w:r>
    </w:p>
    <w:p>
      <w:r>
        <w:t xml:space="preserve">ympäristö</w:t>
      </w:r>
    </w:p>
    <w:p>
      <w:r>
        <w:rPr>
          <w:b/>
        </w:rPr>
        <w:t xml:space="preserve">Tulos</w:t>
      </w:r>
    </w:p>
    <w:p>
      <w:r>
        <w:t xml:space="preserve">message-machine-2012</w:t>
      </w:r>
    </w:p>
    <w:p>
      <w:r>
        <w:rPr>
          <w:b/>
        </w:rPr>
        <w:t xml:space="preserve">Tulos</w:t>
      </w:r>
    </w:p>
    <w:p>
      <w:r>
        <w:t xml:space="preserve">ärsyke</w:t>
      </w:r>
    </w:p>
    <w:p>
      <w:r>
        <w:rPr>
          <w:b/>
        </w:rPr>
        <w:t xml:space="preserve">Esimerkki 4.6457</w:t>
      </w:r>
    </w:p>
    <w:p>
      <w:r>
        <w:t xml:space="preserve">Demokraattien vastustajan Shelly Mooren mukaan hän vastustaa verojen rajoittamista.</w:t>
      </w:r>
    </w:p>
    <w:p>
      <w:r>
        <w:rPr>
          <w:b/>
        </w:rPr>
        <w:t xml:space="preserve">Tulos</w:t>
      </w:r>
    </w:p>
    <w:p>
      <w:r>
        <w:t xml:space="preserve">valtion talousarvio</w:t>
      </w:r>
    </w:p>
    <w:p>
      <w:r>
        <w:rPr>
          <w:b/>
        </w:rPr>
        <w:t xml:space="preserve">Tulos</w:t>
      </w:r>
    </w:p>
    <w:p>
      <w:r>
        <w:t xml:space="preserve">verot</w:t>
      </w:r>
    </w:p>
    <w:p>
      <w:r>
        <w:rPr>
          <w:b/>
        </w:rPr>
        <w:t xml:space="preserve">Esimerkki 4.6458</w:t>
      </w:r>
    </w:p>
    <w:p>
      <w:r>
        <w:t xml:space="preserve">"Olen ehdokas. En ole vetäytynyt."</w:t>
      </w:r>
    </w:p>
    <w:p>
      <w:r>
        <w:rPr>
          <w:b/>
        </w:rPr>
        <w:t xml:space="preserve">Tulos</w:t>
      </w:r>
    </w:p>
    <w:p>
      <w:r>
        <w:t xml:space="preserve">vaalit</w:t>
      </w:r>
    </w:p>
    <w:p>
      <w:r>
        <w:rPr>
          <w:b/>
        </w:rPr>
        <w:t xml:space="preserve">Esimerkki 4.6459</w:t>
      </w:r>
    </w:p>
    <w:p>
      <w:r>
        <w:t xml:space="preserve">Enemmistö kannattaa vähimmäispalkan (korottamista).</w:t>
      </w:r>
    </w:p>
    <w:p>
      <w:r>
        <w:rPr>
          <w:b/>
        </w:rPr>
        <w:t xml:space="preserve">Tulos</w:t>
      </w:r>
    </w:p>
    <w:p>
      <w:r>
        <w:t xml:space="preserve">talous</w:t>
      </w:r>
    </w:p>
    <w:p>
      <w:r>
        <w:rPr>
          <w:b/>
        </w:rPr>
        <w:t xml:space="preserve">Tulos</w:t>
      </w:r>
    </w:p>
    <w:p>
      <w:r>
        <w:t xml:space="preserve">vaalit</w:t>
      </w:r>
    </w:p>
    <w:p>
      <w:r>
        <w:rPr>
          <w:b/>
        </w:rPr>
        <w:t xml:space="preserve">Esimerkki 4.6460</w:t>
      </w:r>
    </w:p>
    <w:p>
      <w:r>
        <w:t xml:space="preserve">Presidentti Barack Obama ei ole ehdottanut yhtään asiaa, joka muuttaisi sitä, että Warren Buffett maksaa matalampaa verokantaa kuin hänen sihteerinsä.</w:t>
      </w:r>
    </w:p>
    <w:p>
      <w:r>
        <w:rPr>
          <w:b/>
        </w:rPr>
        <w:t xml:space="preserve">Tulos</w:t>
      </w:r>
    </w:p>
    <w:p>
      <w:r>
        <w:t xml:space="preserve">verot</w:t>
      </w:r>
    </w:p>
    <w:p>
      <w:r>
        <w:rPr>
          <w:b/>
        </w:rPr>
        <w:t xml:space="preserve">Esimerkki 4.6461</w:t>
      </w:r>
    </w:p>
    <w:p>
      <w:r>
        <w:t xml:space="preserve">300 000 floridalaista on menettänyt sairausvakuutuksensa Obamacaren seurauksena.</w:t>
      </w:r>
    </w:p>
    <w:p>
      <w:r>
        <w:rPr>
          <w:b/>
        </w:rPr>
        <w:t xml:space="preserve">Tulos</w:t>
      </w:r>
    </w:p>
    <w:p>
      <w:r>
        <w:t xml:space="preserve">terveydenhuolto</w:t>
      </w:r>
    </w:p>
    <w:p>
      <w:r>
        <w:rPr>
          <w:b/>
        </w:rPr>
        <w:t xml:space="preserve">Esimerkki 4.6462</w:t>
      </w:r>
    </w:p>
    <w:p>
      <w:r>
        <w:t xml:space="preserve">Sanoo, että Mitt Romneylla oli miljoonia sveitsiläisellä pankkitilillä.</w:t>
      </w:r>
    </w:p>
    <w:p>
      <w:r>
        <w:rPr>
          <w:b/>
        </w:rPr>
        <w:t xml:space="preserve">Tulos</w:t>
      </w:r>
    </w:p>
    <w:p>
      <w:r>
        <w:t xml:space="preserve">ehdokkaiden elämäkerta</w:t>
      </w:r>
    </w:p>
    <w:p>
      <w:r>
        <w:rPr>
          <w:b/>
        </w:rPr>
        <w:t xml:space="preserve">Tulos</w:t>
      </w:r>
    </w:p>
    <w:p>
      <w:r>
        <w:t xml:space="preserve">message-machine-2012</w:t>
      </w:r>
    </w:p>
    <w:p>
      <w:r>
        <w:rPr>
          <w:b/>
        </w:rPr>
        <w:t xml:space="preserve">Esimerkki 4.6463</w:t>
      </w:r>
    </w:p>
    <w:p>
      <w:r>
        <w:t xml:space="preserve">Suurin osa osavaltion talousarviosta ei ole tarkoitettu valtionhallinnon toimintaan. ... 85 prosenttia osavaltion talousarviosta siirretään paikallisyhteisöille palvelujen tarjoamista varten.</w:t>
      </w:r>
    </w:p>
    <w:p>
      <w:r>
        <w:rPr>
          <w:b/>
        </w:rPr>
        <w:t xml:space="preserve">Tulos</w:t>
      </w:r>
    </w:p>
    <w:p>
      <w:r>
        <w:t xml:space="preserve">valtion talousarvio</w:t>
      </w:r>
    </w:p>
    <w:p>
      <w:r>
        <w:rPr>
          <w:b/>
        </w:rPr>
        <w:t xml:space="preserve">Tulos</w:t>
      </w:r>
    </w:p>
    <w:p>
      <w:r>
        <w:t xml:space="preserve">valtiontaloudet</w:t>
      </w:r>
    </w:p>
    <w:p>
      <w:r>
        <w:rPr>
          <w:b/>
        </w:rPr>
        <w:t xml:space="preserve">Esimerkki 4.6464</w:t>
      </w:r>
    </w:p>
    <w:p>
      <w:r>
        <w:t xml:space="preserve">Yhdysvallat käyttää terveydenhuoltoon lähes kolme kertaa enemmän rahaa henkeä kohden kuin Yhdistynyt kuningaskunta ja 50 prosenttia enemmän kuin Ranska.</w:t>
      </w:r>
    </w:p>
    <w:p>
      <w:r>
        <w:rPr>
          <w:b/>
        </w:rPr>
        <w:t xml:space="preserve">Tulos</w:t>
      </w:r>
    </w:p>
    <w:p>
      <w:r>
        <w:t xml:space="preserve">terveydenhuolto</w:t>
      </w:r>
    </w:p>
    <w:p>
      <w:r>
        <w:rPr>
          <w:b/>
        </w:rPr>
        <w:t xml:space="preserve">Esimerkki 4.6465</w:t>
      </w:r>
    </w:p>
    <w:p>
      <w:r>
        <w:t xml:space="preserve">Marco Rubio vastustaa työttömyyskorvausten jatkamista.</w:t>
      </w:r>
    </w:p>
    <w:p>
      <w:r>
        <w:rPr>
          <w:b/>
        </w:rPr>
        <w:t xml:space="preserve">Tulos</w:t>
      </w:r>
    </w:p>
    <w:p>
      <w:r>
        <w:t xml:space="preserve">talous</w:t>
      </w:r>
    </w:p>
    <w:p>
      <w:r>
        <w:rPr>
          <w:b/>
        </w:rPr>
        <w:t xml:space="preserve">Esimerkki 4.6466</w:t>
      </w:r>
    </w:p>
    <w:p>
      <w:r>
        <w:t xml:space="preserve">Presidentti Obama on pyrkinyt muuttamaan Medicare-järjestelmää huonompaan suuntaan luomalla valitsemattoman ja vastuuvapauden ulottumattomissa olevan paneelin, jolla on valta evätä tiettyjen hoitojen kattavuus.</w:t>
      </w:r>
    </w:p>
    <w:p>
      <w:r>
        <w:rPr>
          <w:b/>
        </w:rPr>
        <w:t xml:space="preserve">Tulos</w:t>
      </w:r>
    </w:p>
    <w:p>
      <w:r>
        <w:t xml:space="preserve">terveydenhuolto</w:t>
      </w:r>
    </w:p>
    <w:p>
      <w:r>
        <w:rPr>
          <w:b/>
        </w:rPr>
        <w:t xml:space="preserve">Tulos</w:t>
      </w:r>
    </w:p>
    <w:p>
      <w:r>
        <w:t xml:space="preserve">medicare</w:t>
      </w:r>
    </w:p>
    <w:p>
      <w:r>
        <w:rPr>
          <w:b/>
        </w:rPr>
        <w:t xml:space="preserve">Esimerkki 4.6467</w:t>
      </w:r>
    </w:p>
    <w:p>
      <w:r>
        <w:t xml:space="preserve">Osavaltion ulkopuoliset liberaalit käyttävät miljoonia euroja kampanjoihin 5 ja 6 muuttaakseen Floridan kongressi- ja vaalipiirien piirtämistapaa.</w:t>
      </w:r>
    </w:p>
    <w:p>
      <w:r>
        <w:rPr>
          <w:b/>
        </w:rPr>
        <w:t xml:space="preserve">Tulos</w:t>
      </w:r>
    </w:p>
    <w:p>
      <w:r>
        <w:t xml:space="preserve">vaalit</w:t>
      </w:r>
    </w:p>
    <w:p>
      <w:r>
        <w:rPr>
          <w:b/>
        </w:rPr>
        <w:t xml:space="preserve">Tulos</w:t>
      </w:r>
    </w:p>
    <w:p>
      <w:r>
        <w:t xml:space="preserve">florida</w:t>
      </w:r>
    </w:p>
    <w:p>
      <w:r>
        <w:rPr>
          <w:b/>
        </w:rPr>
        <w:t xml:space="preserve">Tulos</w:t>
      </w:r>
    </w:p>
    <w:p>
      <w:r>
        <w:t xml:space="preserve">florida-muutokset</w:t>
      </w:r>
    </w:p>
    <w:p>
      <w:r>
        <w:rPr>
          <w:b/>
        </w:rPr>
        <w:t xml:space="preserve">Tulos</w:t>
      </w:r>
    </w:p>
    <w:p>
      <w:r>
        <w:t xml:space="preserve">legal-issues</w:t>
      </w:r>
    </w:p>
    <w:p>
      <w:r>
        <w:rPr>
          <w:b/>
        </w:rPr>
        <w:t xml:space="preserve">Tulos</w:t>
      </w:r>
    </w:p>
    <w:p>
      <w:r>
        <w:t xml:space="preserve">message-machine</w:t>
      </w:r>
    </w:p>
    <w:p>
      <w:r>
        <w:rPr>
          <w:b/>
        </w:rPr>
        <w:t xml:space="preserve">Tulos</w:t>
      </w:r>
    </w:p>
    <w:p>
      <w:r>
        <w:t xml:space="preserve">uudelleenjako</w:t>
      </w:r>
    </w:p>
    <w:p>
      <w:r>
        <w:rPr>
          <w:b/>
        </w:rPr>
        <w:t xml:space="preserve">Esimerkki 4.6468</w:t>
      </w:r>
    </w:p>
    <w:p>
      <w:r>
        <w:t xml:space="preserve">Erään tutkimuksen mukaan minimipalkka on nykyään 2 dollaria vähemmän kuin vuonna 1968.</w:t>
      </w:r>
    </w:p>
    <w:p>
      <w:r>
        <w:rPr>
          <w:b/>
        </w:rPr>
        <w:t xml:space="preserve">Tulos</w:t>
      </w:r>
    </w:p>
    <w:p>
      <w:r>
        <w:t xml:space="preserve">talous</w:t>
      </w:r>
    </w:p>
    <w:p>
      <w:r>
        <w:rPr>
          <w:b/>
        </w:rPr>
        <w:t xml:space="preserve">Tulos</w:t>
      </w:r>
    </w:p>
    <w:p>
      <w:r>
        <w:t xml:space="preserve">tulot</w:t>
      </w:r>
    </w:p>
    <w:p>
      <w:r>
        <w:rPr>
          <w:b/>
        </w:rPr>
        <w:t xml:space="preserve">Tulos</w:t>
      </w:r>
    </w:p>
    <w:p>
      <w:r>
        <w:t xml:space="preserve">työpaikat</w:t>
      </w:r>
    </w:p>
    <w:p>
      <w:r>
        <w:rPr>
          <w:b/>
        </w:rPr>
        <w:t xml:space="preserve">Tulos</w:t>
      </w:r>
    </w:p>
    <w:p>
      <w:r>
        <w:t xml:space="preserve">työvoima</w:t>
      </w:r>
    </w:p>
    <w:p>
      <w:r>
        <w:rPr>
          <w:b/>
        </w:rPr>
        <w:t xml:space="preserve">Esimerkki 4.6469</w:t>
      </w:r>
    </w:p>
    <w:p>
      <w:r>
        <w:t xml:space="preserve">DREAM Act -laki antaisi armahduksen yli kahdelle miljoonalle laittomalle maahanmuuttajalle.</w:t>
      </w:r>
    </w:p>
    <w:p>
      <w:r>
        <w:rPr>
          <w:b/>
        </w:rPr>
        <w:t xml:space="preserve">Tulos</w:t>
      </w:r>
    </w:p>
    <w:p>
      <w:r>
        <w:t xml:space="preserve">maahanmuutto</w:t>
      </w:r>
    </w:p>
    <w:p>
      <w:r>
        <w:rPr>
          <w:b/>
        </w:rPr>
        <w:t xml:space="preserve">Esimerkki 4.6470</w:t>
      </w:r>
    </w:p>
    <w:p>
      <w:r>
        <w:t xml:space="preserve">Neljän vuoden aikana tasapainotimme talousarvion ja maksoimme pois 405 miljardin dollarin velan.</w:t>
      </w:r>
    </w:p>
    <w:p>
      <w:r>
        <w:rPr>
          <w:b/>
        </w:rPr>
        <w:t xml:space="preserve">Tulos</w:t>
      </w:r>
    </w:p>
    <w:p>
      <w:r>
        <w:t xml:space="preserve">alijäämä</w:t>
      </w:r>
    </w:p>
    <w:p>
      <w:r>
        <w:rPr>
          <w:b/>
        </w:rPr>
        <w:t xml:space="preserve">Tulos</w:t>
      </w:r>
    </w:p>
    <w:p>
      <w:r>
        <w:t xml:space="preserve">talous</w:t>
      </w:r>
    </w:p>
    <w:p>
      <w:r>
        <w:rPr>
          <w:b/>
        </w:rPr>
        <w:t xml:space="preserve">Tulos</w:t>
      </w:r>
    </w:p>
    <w:p>
      <w:r>
        <w:t xml:space="preserve">liittovaltion talousarvio</w:t>
      </w:r>
    </w:p>
    <w:p>
      <w:r>
        <w:rPr>
          <w:b/>
        </w:rPr>
        <w:t xml:space="preserve">Esimerkki 4.6471</w:t>
      </w:r>
    </w:p>
    <w:p>
      <w:r>
        <w:t xml:space="preserve">Donald Trumpsin koulutussuunnitelma, jolla leikataan dramaattisesti julkisen koulutuksen rahoitusta, erottaisi 49 000 teksasilaista opettajaa.</w:t>
      </w:r>
    </w:p>
    <w:p>
      <w:r>
        <w:rPr>
          <w:b/>
        </w:rPr>
        <w:t xml:space="preserve">Tulos</w:t>
      </w:r>
    </w:p>
    <w:p>
      <w:r>
        <w:t xml:space="preserve">koulutus</w:t>
      </w:r>
    </w:p>
    <w:p>
      <w:r>
        <w:rPr>
          <w:b/>
        </w:rPr>
        <w:t xml:space="preserve">Esimerkki 4.6472</w:t>
      </w:r>
    </w:p>
    <w:p>
      <w:r>
        <w:t xml:space="preserve">Yhdysvaltain senaattoriehdokas Adam Hasner mainitsee, että hänen pyrkimyksensä heikentää elämänmyönteistä ja kouluvalintaa koskevaa lainsäädäntöä ovat yksiselitteinen todiste siitä, että hän on maltillinen.</w:t>
      </w:r>
    </w:p>
    <w:p>
      <w:r>
        <w:rPr>
          <w:b/>
        </w:rPr>
        <w:t xml:space="preserve">Tulos</w:t>
      </w:r>
    </w:p>
    <w:p>
      <w:r>
        <w:t xml:space="preserve">abortti</w:t>
      </w:r>
    </w:p>
    <w:p>
      <w:r>
        <w:rPr>
          <w:b/>
        </w:rPr>
        <w:t xml:space="preserve">Tulos</w:t>
      </w:r>
    </w:p>
    <w:p>
      <w:r>
        <w:t xml:space="preserve">ehdokkaiden elämäkerta</w:t>
      </w:r>
    </w:p>
    <w:p>
      <w:r>
        <w:rPr>
          <w:b/>
        </w:rPr>
        <w:t xml:space="preserve">Tulos</w:t>
      </w:r>
    </w:p>
    <w:p>
      <w:r>
        <w:t xml:space="preserve">koulutus</w:t>
      </w:r>
    </w:p>
    <w:p>
      <w:r>
        <w:rPr>
          <w:b/>
        </w:rPr>
        <w:t xml:space="preserve">Esimerkki 4.6473</w:t>
      </w:r>
    </w:p>
    <w:p>
      <w:r>
        <w:t xml:space="preserve">Tiede on hyvin varma siitä, että tuhkarokkorokote ei aiheuta autismia.</w:t>
      </w:r>
    </w:p>
    <w:p>
      <w:r>
        <w:rPr>
          <w:b/>
        </w:rPr>
        <w:t xml:space="preserve">Tulos</w:t>
      </w:r>
    </w:p>
    <w:p>
      <w:r>
        <w:t xml:space="preserve">kansanterveys</w:t>
      </w:r>
    </w:p>
    <w:p>
      <w:r>
        <w:rPr>
          <w:b/>
        </w:rPr>
        <w:t xml:space="preserve">Esimerkki 4.6474</w:t>
      </w:r>
    </w:p>
    <w:p>
      <w:r>
        <w:t xml:space="preserve">Sanoo, että republikaanien senaattiehdokas Tommy Thompson kannattaa massiivisia veronalennuksia yrityksille, jotka ulkoistavat Wisconsinin työpaikkoja.</w:t>
      </w:r>
    </w:p>
    <w:p>
      <w:r>
        <w:rPr>
          <w:b/>
        </w:rPr>
        <w:t xml:space="preserve">Tulos</w:t>
      </w:r>
    </w:p>
    <w:p>
      <w:r>
        <w:t xml:space="preserve">talous</w:t>
      </w:r>
    </w:p>
    <w:p>
      <w:r>
        <w:rPr>
          <w:b/>
        </w:rPr>
        <w:t xml:space="preserve">Tulos</w:t>
      </w:r>
    </w:p>
    <w:p>
      <w:r>
        <w:t xml:space="preserve">työpaikat</w:t>
      </w:r>
    </w:p>
    <w:p>
      <w:r>
        <w:rPr>
          <w:b/>
        </w:rPr>
        <w:t xml:space="preserve">Tulos</w:t>
      </w:r>
    </w:p>
    <w:p>
      <w:r>
        <w:t xml:space="preserve">message-machine-2012</w:t>
      </w:r>
    </w:p>
    <w:p>
      <w:r>
        <w:rPr>
          <w:b/>
        </w:rPr>
        <w:t xml:space="preserve">Tulos</w:t>
      </w:r>
    </w:p>
    <w:p>
      <w:r>
        <w:t xml:space="preserve">verot</w:t>
      </w:r>
    </w:p>
    <w:p>
      <w:r>
        <w:rPr>
          <w:b/>
        </w:rPr>
        <w:t xml:space="preserve">Esimerkki 4.6475</w:t>
      </w:r>
    </w:p>
    <w:p>
      <w:r>
        <w:t xml:space="preserve">Olemme leikanneet veroja yli 40 kertaa neljän vuoden aikana.</w:t>
      </w:r>
    </w:p>
    <w:p>
      <w:r>
        <w:rPr>
          <w:b/>
        </w:rPr>
        <w:t xml:space="preserve">Tulos</w:t>
      </w:r>
    </w:p>
    <w:p>
      <w:r>
        <w:t xml:space="preserve">verot</w:t>
      </w:r>
    </w:p>
    <w:p>
      <w:r>
        <w:rPr>
          <w:b/>
        </w:rPr>
        <w:t xml:space="preserve">Esimerkki 4.6476</w:t>
      </w:r>
    </w:p>
    <w:p>
      <w:r>
        <w:t xml:space="preserve">Virvoitusjuomien ja mehujuomien verotus lisäisi suhteettomasti Philadelphian pienituloisten perheiden veroja.</w:t>
      </w:r>
    </w:p>
    <w:p>
      <w:r>
        <w:rPr>
          <w:b/>
        </w:rPr>
        <w:t xml:space="preserve">Tulos</w:t>
      </w:r>
    </w:p>
    <w:p>
      <w:r>
        <w:t xml:space="preserve">verot</w:t>
      </w:r>
    </w:p>
    <w:p>
      <w:r>
        <w:rPr>
          <w:b/>
        </w:rPr>
        <w:t xml:space="preserve">Esimerkki 4.6477</w:t>
      </w:r>
    </w:p>
    <w:p>
      <w:r>
        <w:t xml:space="preserve">Otettuaan satoja tuhansia dollareita Goldman Sachsilta ja muilta Wall Streetin pankeilta (Debbie Wasserman Schultz) on äänestänyt sen puolesta, että Consumer Financial Protection Bureau ei voisi säännellä maksulainoja ja puuttua autolainojen rotusyrjintään.</w:t>
      </w:r>
    </w:p>
    <w:p>
      <w:r>
        <w:rPr>
          <w:b/>
        </w:rPr>
        <w:t xml:space="preserve">Tulos</w:t>
      </w:r>
    </w:p>
    <w:p>
      <w:r>
        <w:t xml:space="preserve">kampanjarahoitus</w:t>
      </w:r>
    </w:p>
    <w:p>
      <w:r>
        <w:rPr>
          <w:b/>
        </w:rPr>
        <w:t xml:space="preserve">Tulos</w:t>
      </w:r>
    </w:p>
    <w:p>
      <w:r>
        <w:t xml:space="preserve">kongressi</w:t>
      </w:r>
    </w:p>
    <w:p>
      <w:r>
        <w:rPr>
          <w:b/>
        </w:rPr>
        <w:t xml:space="preserve">Tulos</w:t>
      </w:r>
    </w:p>
    <w:p>
      <w:r>
        <w:t xml:space="preserve">monimuotoisuus</w:t>
      </w:r>
    </w:p>
    <w:p>
      <w:r>
        <w:rPr>
          <w:b/>
        </w:rPr>
        <w:t xml:space="preserve">Tulos</w:t>
      </w:r>
    </w:p>
    <w:p>
      <w:r>
        <w:t xml:space="preserve">köyhyys</w:t>
      </w:r>
    </w:p>
    <w:p>
      <w:r>
        <w:rPr>
          <w:b/>
        </w:rPr>
        <w:t xml:space="preserve">Esimerkki 4.6478</w:t>
      </w:r>
    </w:p>
    <w:p>
      <w:r>
        <w:t xml:space="preserve">Kip Kinkelin ja Clackamasin kaupunkikeskustan ampumavälikohtaukset, joissa molemmissa aseistettu kansalainen pysäytti rikoksen.</w:t>
      </w:r>
    </w:p>
    <w:p>
      <w:r>
        <w:rPr>
          <w:b/>
        </w:rPr>
        <w:t xml:space="preserve">Tulos</w:t>
      </w:r>
    </w:p>
    <w:p>
      <w:r>
        <w:t xml:space="preserve">aseet</w:t>
      </w:r>
    </w:p>
    <w:p>
      <w:r>
        <w:rPr>
          <w:b/>
        </w:rPr>
        <w:t xml:space="preserve">Esimerkki 4.6479</w:t>
      </w:r>
    </w:p>
    <w:p>
      <w:r>
        <w:t xml:space="preserve">Poliisi ei ole ampunut yhtään aseetonta valkoista ihmistä New Yorkissa 45 vuoteen.</w:t>
      </w:r>
    </w:p>
    <w:p>
      <w:r>
        <w:rPr>
          <w:b/>
        </w:rPr>
        <w:t xml:space="preserve">Tulos</w:t>
      </w:r>
    </w:p>
    <w:p>
      <w:r>
        <w:t xml:space="preserve">rikos</w:t>
      </w:r>
    </w:p>
    <w:p>
      <w:r>
        <w:rPr>
          <w:b/>
        </w:rPr>
        <w:t xml:space="preserve">Tulos</w:t>
      </w:r>
    </w:p>
    <w:p>
      <w:r>
        <w:t xml:space="preserve">julkinen turvallisuus</w:t>
      </w:r>
    </w:p>
    <w:p>
      <w:r>
        <w:rPr>
          <w:b/>
        </w:rPr>
        <w:t xml:space="preserve">Esimerkki 4.6480</w:t>
      </w:r>
    </w:p>
    <w:p>
      <w:r>
        <w:t xml:space="preserve">Jos en olisi pyytänyt, että kaikki sähköpostini julkistetaan, mikään tästä ei olisi ollut julkista.</w:t>
      </w:r>
    </w:p>
    <w:p>
      <w:r>
        <w:rPr>
          <w:b/>
        </w:rPr>
        <w:t xml:space="preserve">Tulos</w:t>
      </w:r>
    </w:p>
    <w:p>
      <w:r>
        <w:t xml:space="preserve">ehdokkaiden elämäkerta</w:t>
      </w:r>
    </w:p>
    <w:p>
      <w:r>
        <w:rPr>
          <w:b/>
        </w:rPr>
        <w:t xml:space="preserve">Tulos</w:t>
      </w:r>
    </w:p>
    <w:p>
      <w:r>
        <w:t xml:space="preserve">teknologia</w:t>
      </w:r>
    </w:p>
    <w:p>
      <w:r>
        <w:rPr>
          <w:b/>
        </w:rPr>
        <w:t xml:space="preserve">Esimerkki 4.6481</w:t>
      </w:r>
    </w:p>
    <w:p>
      <w:r>
        <w:t xml:space="preserve">Katrina- ja Rita-hurrikaanien jälkeen offshore-poraus "ei aiheuttanut todellisia vaikeuksia".</w:t>
      </w:r>
    </w:p>
    <w:p>
      <w:r>
        <w:rPr>
          <w:b/>
        </w:rPr>
        <w:t xml:space="preserve">Tulos</w:t>
      </w:r>
    </w:p>
    <w:p>
      <w:r>
        <w:t xml:space="preserve">ympäristö</w:t>
      </w:r>
    </w:p>
    <w:p>
      <w:r>
        <w:rPr>
          <w:b/>
        </w:rPr>
        <w:t xml:space="preserve">Esimerkki 4.6482</w:t>
      </w:r>
    </w:p>
    <w:p>
      <w:r>
        <w:t xml:space="preserve">Saysin veroja korotettiin 115 kertaa kahdeksan vuoden aikana ennen kuvernööriksi tuloani, ja nämä korotukset olivat osa tietä, joka johti vaurauteen ja työpaikkojen ja ihmisten lähtöön osavaltiostamme.</w:t>
      </w:r>
    </w:p>
    <w:p>
      <w:r>
        <w:rPr>
          <w:b/>
        </w:rPr>
        <w:t xml:space="preserve">Tulos</w:t>
      </w:r>
    </w:p>
    <w:p>
      <w:r>
        <w:t xml:space="preserve">verot</w:t>
      </w:r>
    </w:p>
    <w:p>
      <w:r>
        <w:rPr>
          <w:b/>
        </w:rPr>
        <w:t xml:space="preserve">Esimerkki 4.6483</w:t>
      </w:r>
    </w:p>
    <w:p>
      <w:r>
        <w:t xml:space="preserve">Georgian osavaltiosihteeri ja Georgian osavaltion vaalilautakunta tutkivat ja rankaisevat satoja vaalipetoksiin syyllistyneitä henkilöitä.</w:t>
      </w:r>
    </w:p>
    <w:p>
      <w:r>
        <w:rPr>
          <w:b/>
        </w:rPr>
        <w:t xml:space="preserve">Tulos</w:t>
      </w:r>
    </w:p>
    <w:p>
      <w:r>
        <w:t xml:space="preserve">vaalit</w:t>
      </w:r>
    </w:p>
    <w:p>
      <w:r>
        <w:rPr>
          <w:b/>
        </w:rPr>
        <w:t xml:space="preserve">Esimerkki 4.6484</w:t>
      </w:r>
    </w:p>
    <w:p>
      <w:r>
        <w:t xml:space="preserve">Oregon on maan johtava teollisuuden työpaikkojen määrässä henkeä kohti.</w:t>
      </w:r>
    </w:p>
    <w:p>
      <w:r>
        <w:rPr>
          <w:b/>
        </w:rPr>
        <w:t xml:space="preserve">Tulos</w:t>
      </w:r>
    </w:p>
    <w:p>
      <w:r>
        <w:t xml:space="preserve">työpaikat</w:t>
      </w:r>
    </w:p>
    <w:p>
      <w:r>
        <w:rPr>
          <w:b/>
        </w:rPr>
        <w:t xml:space="preserve">Esimerkki 4.6485</w:t>
      </w:r>
    </w:p>
    <w:p>
      <w:r>
        <w:t xml:space="preserve">Kalifornian ehdotus 63 kriminalisoisi ampumatarvikkeiden jakamisen ystävien kesken, jotka saattavat metsästää tai ampua yhdessä.</w:t>
      </w:r>
    </w:p>
    <w:p>
      <w:r>
        <w:rPr>
          <w:b/>
        </w:rPr>
        <w:t xml:space="preserve">Tulos</w:t>
      </w:r>
    </w:p>
    <w:p>
      <w:r>
        <w:t xml:space="preserve">vaalit</w:t>
      </w:r>
    </w:p>
    <w:p>
      <w:r>
        <w:rPr>
          <w:b/>
        </w:rPr>
        <w:t xml:space="preserve">Tulos</w:t>
      </w:r>
    </w:p>
    <w:p>
      <w:r>
        <w:t xml:space="preserve">aseet</w:t>
      </w:r>
    </w:p>
    <w:p>
      <w:r>
        <w:rPr>
          <w:b/>
        </w:rPr>
        <w:t xml:space="preserve">Esimerkki 4.6486</w:t>
      </w:r>
    </w:p>
    <w:p>
      <w:r>
        <w:t xml:space="preserve">Obaman hallintoa "on rajoittanut vuoden 1990 öljyvahinkojen torjuntalaki, joka periaatteessa antaa vastuulliselle osapuolelle johtavan roolin ongelman korjaamisen lisäksi myös sen rajoittamisessa".</w:t>
      </w:r>
    </w:p>
    <w:p>
      <w:r>
        <w:rPr>
          <w:b/>
        </w:rPr>
        <w:t xml:space="preserve">Tulos</w:t>
      </w:r>
    </w:p>
    <w:p>
      <w:r>
        <w:t xml:space="preserve">energia</w:t>
      </w:r>
    </w:p>
    <w:p>
      <w:r>
        <w:rPr>
          <w:b/>
        </w:rPr>
        <w:t xml:space="preserve">Tulos</w:t>
      </w:r>
    </w:p>
    <w:p>
      <w:r>
        <w:t xml:space="preserve">öljyvahinko</w:t>
      </w:r>
    </w:p>
    <w:p>
      <w:r>
        <w:rPr>
          <w:b/>
        </w:rPr>
        <w:t xml:space="preserve">Tulos</w:t>
      </w:r>
    </w:p>
    <w:p>
      <w:r>
        <w:t xml:space="preserve">abc-news-week</w:t>
      </w:r>
    </w:p>
    <w:p>
      <w:r>
        <w:rPr>
          <w:b/>
        </w:rPr>
        <w:t xml:space="preserve">Esimerkki 4.6487</w:t>
      </w:r>
    </w:p>
    <w:p>
      <w:r>
        <w:t xml:space="preserve">Sähköyhtiö FirstEnergyn vuotuiset tulot ovat suuremmat kuin Haitin, Kirgisian, Islannin tai 15 afrikkalaisen valtion BKT.</w:t>
      </w:r>
    </w:p>
    <w:p>
      <w:r>
        <w:rPr>
          <w:b/>
        </w:rPr>
        <w:t xml:space="preserve">Tulos</w:t>
      </w:r>
    </w:p>
    <w:p>
      <w:r>
        <w:t xml:space="preserve">yritykset</w:t>
      </w:r>
    </w:p>
    <w:p>
      <w:r>
        <w:rPr>
          <w:b/>
        </w:rPr>
        <w:t xml:space="preserve">Tulos</w:t>
      </w:r>
    </w:p>
    <w:p>
      <w:r>
        <w:t xml:space="preserve">energia</w:t>
      </w:r>
    </w:p>
    <w:p>
      <w:r>
        <w:rPr>
          <w:b/>
        </w:rPr>
        <w:t xml:space="preserve">Tulos</w:t>
      </w:r>
    </w:p>
    <w:p>
      <w:r>
        <w:t xml:space="preserve">infrastruktuuri</w:t>
      </w:r>
    </w:p>
    <w:p>
      <w:r>
        <w:rPr>
          <w:b/>
        </w:rPr>
        <w:t xml:space="preserve">Esimerkki 4.6488</w:t>
      </w:r>
    </w:p>
    <w:p>
      <w:r>
        <w:t xml:space="preserve">Edeltäjäni aikana he leikkasivat koulutuksen rahoitusta, mutta he eivät antaneet niille mitään vastineeksi, mikä johti siihen, että koulupiirit saivat vähemmän rahaa.</w:t>
      </w:r>
    </w:p>
    <w:p>
      <w:r>
        <w:rPr>
          <w:b/>
        </w:rPr>
        <w:t xml:space="preserve">Tulos</w:t>
      </w:r>
    </w:p>
    <w:p>
      <w:r>
        <w:t xml:space="preserve">koulutus</w:t>
      </w:r>
    </w:p>
    <w:p>
      <w:r>
        <w:rPr>
          <w:b/>
        </w:rPr>
        <w:t xml:space="preserve">Tulos</w:t>
      </w:r>
    </w:p>
    <w:p>
      <w:r>
        <w:t xml:space="preserve">verot</w:t>
      </w:r>
    </w:p>
    <w:p>
      <w:r>
        <w:rPr>
          <w:b/>
        </w:rPr>
        <w:t xml:space="preserve">Esimerkki 4.6489</w:t>
      </w:r>
    </w:p>
    <w:p>
      <w:r>
        <w:t xml:space="preserve">George Allen äänesti 40 000 korvamerkin puolesta.</w:t>
      </w:r>
    </w:p>
    <w:p>
      <w:r>
        <w:rPr>
          <w:b/>
        </w:rPr>
        <w:t xml:space="preserve">Tulos</w:t>
      </w:r>
    </w:p>
    <w:p>
      <w:r>
        <w:t xml:space="preserve">liittovaltion talousarvio</w:t>
      </w:r>
    </w:p>
    <w:p>
      <w:r>
        <w:rPr>
          <w:b/>
        </w:rPr>
        <w:t xml:space="preserve">Tulos</w:t>
      </w:r>
    </w:p>
    <w:p>
      <w:r>
        <w:t xml:space="preserve">message-machine-2012</w:t>
      </w:r>
    </w:p>
    <w:p>
      <w:r>
        <w:rPr>
          <w:b/>
        </w:rPr>
        <w:t xml:space="preserve">Esimerkki 4.6490</w:t>
      </w:r>
    </w:p>
    <w:p>
      <w:r>
        <w:t xml:space="preserve">Libertarian Party on Yhdysvaltain kolmanneksi suurin poliittinen puolue.</w:t>
      </w:r>
    </w:p>
    <w:p>
      <w:r>
        <w:rPr>
          <w:b/>
        </w:rPr>
        <w:t xml:space="preserve">Tulos</w:t>
      </w:r>
    </w:p>
    <w:p>
      <w:r>
        <w:t xml:space="preserve">vaalit</w:t>
      </w:r>
    </w:p>
    <w:p>
      <w:r>
        <w:rPr>
          <w:b/>
        </w:rPr>
        <w:t xml:space="preserve">Esimerkki 4.6491</w:t>
      </w:r>
    </w:p>
    <w:p>
      <w:r>
        <w:t xml:space="preserve">Elintarvikkeiden ja lääkkeiden veroja nostetaan suunnitelman mukaisesti, jolla parannetaan Atlantan metron teitä ja rautateitä.</w:t>
      </w:r>
    </w:p>
    <w:p>
      <w:r>
        <w:rPr>
          <w:b/>
        </w:rPr>
        <w:t xml:space="preserve">Tulos</w:t>
      </w:r>
    </w:p>
    <w:p>
      <w:r>
        <w:t xml:space="preserve">kuljetus</w:t>
      </w:r>
    </w:p>
    <w:p>
      <w:r>
        <w:rPr>
          <w:b/>
        </w:rPr>
        <w:t xml:space="preserve">Esimerkki 4.6492</w:t>
      </w:r>
    </w:p>
    <w:p>
      <w:r>
        <w:t xml:space="preserve">Afroamerikkalaisten nuorten työttömyysaste on 59 prosenttia.</w:t>
      </w:r>
    </w:p>
    <w:p>
      <w:r>
        <w:rPr>
          <w:b/>
        </w:rPr>
        <w:t xml:space="preserve">Tulos</w:t>
      </w:r>
    </w:p>
    <w:p>
      <w:r>
        <w:t xml:space="preserve">työpaikat</w:t>
      </w:r>
    </w:p>
    <w:p>
      <w:r>
        <w:rPr>
          <w:b/>
        </w:rPr>
        <w:t xml:space="preserve">Esimerkki 4.6493</w:t>
      </w:r>
    </w:p>
    <w:p>
      <w:r>
        <w:t xml:space="preserve">New Glarus Brewing Co:n Spotted Cow on saatavilla vain Wisconsinissa.</w:t>
      </w:r>
    </w:p>
    <w:p>
      <w:r>
        <w:rPr>
          <w:b/>
        </w:rPr>
        <w:t xml:space="preserve">Tulos</w:t>
      </w:r>
    </w:p>
    <w:p>
      <w:r>
        <w:t xml:space="preserve">Alkoholi</w:t>
      </w:r>
    </w:p>
    <w:p>
      <w:r>
        <w:rPr>
          <w:b/>
        </w:rPr>
        <w:t xml:space="preserve">Esimerkki 4.6494</w:t>
      </w:r>
    </w:p>
    <w:p>
      <w:r>
        <w:t xml:space="preserve">Sanoo pärjänneensä parhaiten Iowassa hiljattain tehdyssä kyselyssä, jossa republikaanien presidenttiehdokkaita verrattiin presidentti Barack Obamaan.</w:t>
      </w:r>
    </w:p>
    <w:p>
      <w:r>
        <w:rPr>
          <w:b/>
        </w:rPr>
        <w:t xml:space="preserve">Tulos</w:t>
      </w:r>
    </w:p>
    <w:p>
      <w:r>
        <w:t xml:space="preserve">kyselyt</w:t>
      </w:r>
    </w:p>
    <w:p>
      <w:r>
        <w:rPr>
          <w:b/>
        </w:rPr>
        <w:t xml:space="preserve">Esimerkki 4.6495</w:t>
      </w:r>
    </w:p>
    <w:p>
      <w:r>
        <w:t xml:space="preserve">Demokraattien vastustaja Mahlon Mitchell lähetti kirjeen, jossa hän kehotti ihmisiä boikotoimaan yli 100 yritystä.</w:t>
      </w:r>
    </w:p>
    <w:p>
      <w:r>
        <w:rPr>
          <w:b/>
        </w:rPr>
        <w:t xml:space="preserve">Tulos</w:t>
      </w:r>
    </w:p>
    <w:p>
      <w:r>
        <w:t xml:space="preserve">yritykset</w:t>
      </w:r>
    </w:p>
    <w:p>
      <w:r>
        <w:rPr>
          <w:b/>
        </w:rPr>
        <w:t xml:space="preserve">Tulos</w:t>
      </w:r>
    </w:p>
    <w:p>
      <w:r>
        <w:t xml:space="preserve">työvoima</w:t>
      </w:r>
    </w:p>
    <w:p>
      <w:r>
        <w:rPr>
          <w:b/>
        </w:rPr>
        <w:t xml:space="preserve">Tulos</w:t>
      </w:r>
    </w:p>
    <w:p>
      <w:r>
        <w:t xml:space="preserve">ammattiliitot</w:t>
      </w:r>
    </w:p>
    <w:p>
      <w:r>
        <w:rPr>
          <w:b/>
        </w:rPr>
        <w:t xml:space="preserve">Tulos</w:t>
      </w:r>
    </w:p>
    <w:p>
      <w:r>
        <w:t xml:space="preserve">työntekijät</w:t>
      </w:r>
    </w:p>
    <w:p>
      <w:r>
        <w:rPr>
          <w:b/>
        </w:rPr>
        <w:t xml:space="preserve">Esimerkki 4.6496</w:t>
      </w:r>
    </w:p>
    <w:p>
      <w:r>
        <w:t xml:space="preserve">Yhdysvaltain armeija on vaarassa menettää sotilaallisen ylivoimansa, koska laivastomme on pienempi kuin se on ollut sitten vuoden 1917. Ilmavoimamme ovat pienemmät ja vanhemmat kuin kertaakaan sitten vuoden 1947.</w:t>
      </w:r>
    </w:p>
    <w:p>
      <w:r>
        <w:rPr>
          <w:b/>
        </w:rPr>
        <w:t xml:space="preserve">Tulos</w:t>
      </w:r>
    </w:p>
    <w:p>
      <w:r>
        <w:t xml:space="preserve">liittovaltion talousarvio</w:t>
      </w:r>
    </w:p>
    <w:p>
      <w:r>
        <w:rPr>
          <w:b/>
        </w:rPr>
        <w:t xml:space="preserve">Tulos</w:t>
      </w:r>
    </w:p>
    <w:p>
      <w:r>
        <w:t xml:space="preserve">historia</w:t>
      </w:r>
    </w:p>
    <w:p>
      <w:r>
        <w:rPr>
          <w:b/>
        </w:rPr>
        <w:t xml:space="preserve">Tulos</w:t>
      </w:r>
    </w:p>
    <w:p>
      <w:r>
        <w:t xml:space="preserve">sotilaallinen</w:t>
      </w:r>
    </w:p>
    <w:p>
      <w:r>
        <w:rPr>
          <w:b/>
        </w:rPr>
        <w:t xml:space="preserve">Esimerkki 4.6497</w:t>
      </w:r>
    </w:p>
    <w:p>
      <w:r>
        <w:t xml:space="preserve">Kaikki lainsäädäntöpostit, sisällöstä ajoitukseen, hyväksytään puhujien toimistossa.</w:t>
      </w:r>
    </w:p>
    <w:p>
      <w:r>
        <w:rPr>
          <w:b/>
        </w:rPr>
        <w:t xml:space="preserve">Tulos</w:t>
      </w:r>
    </w:p>
    <w:p>
      <w:r>
        <w:t xml:space="preserve">kampanjarahoitus</w:t>
      </w:r>
    </w:p>
    <w:p>
      <w:r>
        <w:rPr>
          <w:b/>
        </w:rPr>
        <w:t xml:space="preserve">Tulos</w:t>
      </w:r>
    </w:p>
    <w:p>
      <w:r>
        <w:t xml:space="preserve">kongressin säännöt</w:t>
      </w:r>
    </w:p>
    <w:p>
      <w:r>
        <w:rPr>
          <w:b/>
        </w:rPr>
        <w:t xml:space="preserve">Esimerkki 4.6498</w:t>
      </w:r>
    </w:p>
    <w:p>
      <w:r>
        <w:t xml:space="preserve">Wausharan piirikunnan koulu suljettiin osavaltion budjettileikkausten vuoksi, joita Wisconsinin osavaltion republikaanisenaattori Luther Olsen kannatti.</w:t>
      </w:r>
    </w:p>
    <w:p>
      <w:r>
        <w:rPr>
          <w:b/>
        </w:rPr>
        <w:t xml:space="preserve">Tulos</w:t>
      </w:r>
    </w:p>
    <w:p>
      <w:r>
        <w:t xml:space="preserve">valtion talousarvio</w:t>
      </w:r>
    </w:p>
    <w:p>
      <w:r>
        <w:rPr>
          <w:b/>
        </w:rPr>
        <w:t xml:space="preserve">Esimerkki 4.6499</w:t>
      </w:r>
    </w:p>
    <w:p>
      <w:r>
        <w:t xml:space="preserve">Trans-Texasin liikennekäytävä on kuollut.</w:t>
      </w:r>
    </w:p>
    <w:p>
      <w:r>
        <w:rPr>
          <w:b/>
        </w:rPr>
        <w:t xml:space="preserve">Tulos</w:t>
      </w:r>
    </w:p>
    <w:p>
      <w:r>
        <w:t xml:space="preserve">valtion talousarvio</w:t>
      </w:r>
    </w:p>
    <w:p>
      <w:r>
        <w:rPr>
          <w:b/>
        </w:rPr>
        <w:t xml:space="preserve">Tulos</w:t>
      </w:r>
    </w:p>
    <w:p>
      <w:r>
        <w:t xml:space="preserve">kuljetus</w:t>
      </w:r>
    </w:p>
    <w:p>
      <w:r>
        <w:rPr>
          <w:b/>
          <w:u w:val="single"/>
        </w:rPr>
        <w:t xml:space="preserve">Tehtävä numero 5</w:t>
      </w:r>
    </w:p>
    <w:p>
      <w:r>
        <w:t xml:space="preserve">Luo annetusta lauseesta aihe-sana. Aihesana on yleensä henkilön, paikan, eläimen, käsitteen tai esineen nimi, johon lauseessa keskitytään.</w:t>
      </w:r>
    </w:p>
    <w:p>
      <w:r>
        <w:rPr>
          <w:b/>
        </w:rPr>
        <w:t xml:space="preserve">Esimerkki 5.0</w:t>
      </w:r>
    </w:p>
    <w:p>
      <w:r>
        <w:t xml:space="preserve">lata mondal (s.: 16. tammikuuta 1993) on bangladeshilainen kriketinpelaaja, joka pelaa Bangladeshin naisten krikettimaajoukkueessa.</w:t>
      </w:r>
    </w:p>
    <w:p>
      <w:r>
        <w:rPr>
          <w:b/>
        </w:rPr>
        <w:t xml:space="preserve">Tulos</w:t>
      </w:r>
    </w:p>
    <w:p>
      <w:r>
        <w:t xml:space="preserve">lata mondal</w:t>
      </w:r>
    </w:p>
    <w:p>
      <w:r>
        <w:rPr>
          <w:b/>
        </w:rPr>
        <w:t xml:space="preserve">Esimerkki 5.1</w:t>
      </w:r>
    </w:p>
    <w:p>
      <w:r>
        <w:t xml:space="preserve">lahja tuulikki ukkola ("née" parviainen; 28. marraskuuta 1943 - 28. toukokuuta 2019) oli suomalainen poliitikko ja toimittaja.</w:t>
      </w:r>
    </w:p>
    <w:p>
      <w:r>
        <w:rPr>
          <w:b/>
        </w:rPr>
        <w:t xml:space="preserve">Tulos</w:t>
      </w:r>
    </w:p>
    <w:p>
      <w:r>
        <w:t xml:space="preserve">tuulikki ukkola</w:t>
      </w:r>
    </w:p>
    <w:p>
      <w:r>
        <w:rPr>
          <w:b/>
        </w:rPr>
        <w:t xml:space="preserve">Esimerkki 5.2</w:t>
      </w:r>
    </w:p>
    <w:p>
      <w:r>
        <w:t xml:space="preserve">Kot Sarang on kylä ja liiton neuvosto, hallinnollinen alajaosto, Chakwalin piirikunnassa Punjabin maakunnassa Pakistanissa, se on osa Talagangin tehsiliä ja sijaitsee osoitteessa 33°2'14n 72°23'11e.</w:t>
      </w:r>
    </w:p>
    <w:p>
      <w:r>
        <w:rPr>
          <w:b/>
        </w:rPr>
        <w:t xml:space="preserve">Tulos</w:t>
      </w:r>
    </w:p>
    <w:p>
      <w:r>
        <w:t xml:space="preserve">kot sarang</w:t>
      </w:r>
    </w:p>
    <w:p>
      <w:r>
        <w:rPr>
          <w:b/>
        </w:rPr>
        <w:t xml:space="preserve">Esimerkki 5.3</w:t>
      </w:r>
    </w:p>
    <w:p>
      <w:r>
        <w:t xml:space="preserve">palatsin Elisabeth Charlotte, avioliiton kautta syntynyt Ranskan tytär (27. toukokuuta 1652 - 8. joulukuuta 1722) oli saksalainen prinsessa ja Ranskan Filipin, Orléansin herttuan, Ludvig XVI:n nuoremman veljen, puoliso.</w:t>
      </w:r>
    </w:p>
    <w:p>
      <w:r>
        <w:rPr>
          <w:b/>
        </w:rPr>
        <w:t xml:space="preserve">Tulos</w:t>
      </w:r>
    </w:p>
    <w:p>
      <w:r>
        <w:t xml:space="preserve">palatiinalainen Elisabeth Charlotte</w:t>
      </w:r>
    </w:p>
    <w:p>
      <w:r>
        <w:rPr>
          <w:b/>
        </w:rPr>
        <w:t xml:space="preserve">Esimerkki 5.4</w:t>
      </w:r>
    </w:p>
    <w:p>
      <w:r>
        <w:t xml:space="preserve">not without my daughter on ohjaaja Brian Gilbertin vuonna 1991 valmistunut amerikkalainen draamaelokuva.</w:t>
      </w:r>
    </w:p>
    <w:p>
      <w:r>
        <w:rPr>
          <w:b/>
        </w:rPr>
        <w:t xml:space="preserve">Tulos</w:t>
      </w:r>
    </w:p>
    <w:p>
      <w:r>
        <w:t xml:space="preserve">ei ilman tytärtäni</w:t>
      </w:r>
    </w:p>
    <w:p>
      <w:r>
        <w:rPr>
          <w:b/>
        </w:rPr>
        <w:t xml:space="preserve">Esimerkki 5.5</w:t>
      </w:r>
    </w:p>
    <w:p>
      <w:r>
        <w:t xml:space="preserve">nbc:n sinfoniaorkesteri oli radio-orkesteri.</w:t>
      </w:r>
    </w:p>
    <w:p>
      <w:r>
        <w:rPr>
          <w:b/>
        </w:rPr>
        <w:t xml:space="preserve">Tulos</w:t>
      </w:r>
    </w:p>
    <w:p>
      <w:r>
        <w:t xml:space="preserve">nbc sinfoniaorkesteri</w:t>
      </w:r>
    </w:p>
    <w:p>
      <w:r>
        <w:rPr>
          <w:b/>
        </w:rPr>
        <w:t xml:space="preserve">Esimerkki 5.6</w:t>
      </w:r>
    </w:p>
    <w:p>
      <w:r>
        <w:t xml:space="preserve">Priyanka Chopra (s. 18. heinäkuuta 1982 Jamshedpur, Bihar, Intia) on intialainen näyttelijä, laulaja ja tanssija.</w:t>
      </w:r>
    </w:p>
    <w:p>
      <w:r>
        <w:rPr>
          <w:b/>
        </w:rPr>
        <w:t xml:space="preserve">Tulos</w:t>
      </w:r>
    </w:p>
    <w:p>
      <w:r>
        <w:t xml:space="preserve">Priyanka Chopra</w:t>
      </w:r>
    </w:p>
    <w:p>
      <w:r>
        <w:rPr>
          <w:b/>
        </w:rPr>
        <w:t xml:space="preserve">Esimerkki 5.7</w:t>
      </w:r>
    </w:p>
    <w:p>
      <w:r>
        <w:t xml:space="preserve">michigan international speedway (tai mis) on 3,22 kilometrin pituinen kilparata.</w:t>
      </w:r>
    </w:p>
    <w:p>
      <w:r>
        <w:rPr>
          <w:b/>
        </w:rPr>
        <w:t xml:space="preserve">Tulos</w:t>
      </w:r>
    </w:p>
    <w:p>
      <w:r>
        <w:t xml:space="preserve">michiganin kansainvälinen moottorirata</w:t>
      </w:r>
    </w:p>
    <w:p>
      <w:r>
        <w:rPr>
          <w:b/>
        </w:rPr>
        <w:t xml:space="preserve">Esimerkki 5.8</w:t>
      </w:r>
    </w:p>
    <w:p>
      <w:r>
        <w:t xml:space="preserve">Yksinäisyys on surullinen tunne, jota ihminen voi tuntea, jos hän on eristyksissä tai tuntee, että hänellä ei ole ystäviä tai perheenjäseniä.</w:t>
      </w:r>
    </w:p>
    <w:p>
      <w:r>
        <w:rPr>
          <w:b/>
        </w:rPr>
        <w:t xml:space="preserve">Tulos</w:t>
      </w:r>
    </w:p>
    <w:p>
      <w:r>
        <w:t xml:space="preserve">yksinäisyys</w:t>
      </w:r>
    </w:p>
    <w:p>
      <w:r>
        <w:rPr>
          <w:b/>
        </w:rPr>
        <w:t xml:space="preserve">Esimerkki 5.9</w:t>
      </w:r>
    </w:p>
    <w:p>
      <w:r>
        <w:t xml:space="preserve">changdeokgung on yksi Etelä-Korean viidestä suuresta palatsista.</w:t>
      </w:r>
    </w:p>
    <w:p>
      <w:r>
        <w:rPr>
          <w:b/>
        </w:rPr>
        <w:t xml:space="preserve">Tulos</w:t>
      </w:r>
    </w:p>
    <w:p>
      <w:r>
        <w:t xml:space="preserve">changdeokgung</w:t>
      </w:r>
    </w:p>
    <w:p>
      <w:r>
        <w:rPr>
          <w:b/>
        </w:rPr>
        <w:t xml:space="preserve">Esimerkki 5.10</w:t>
      </w:r>
    </w:p>
    <w:p>
      <w:r>
        <w:t xml:space="preserve">thiel-sur-acolin on kunta.</w:t>
      </w:r>
    </w:p>
    <w:p>
      <w:r>
        <w:rPr>
          <w:b/>
        </w:rPr>
        <w:t xml:space="preserve">Tulos</w:t>
      </w:r>
    </w:p>
    <w:p>
      <w:r>
        <w:t xml:space="preserve">thiel-sur-acolin</w:t>
      </w:r>
    </w:p>
    <w:p>
      <w:r>
        <w:rPr>
          <w:b/>
        </w:rPr>
        <w:t xml:space="preserve">Esimerkki 5.11</w:t>
      </w:r>
    </w:p>
    <w:p>
      <w:r>
        <w:t xml:space="preserve">masayuki ochiai (s. 11. heinäkuuta 1981) on japanilainen jalkapalloilija.</w:t>
      </w:r>
    </w:p>
    <w:p>
      <w:r>
        <w:rPr>
          <w:b/>
        </w:rPr>
        <w:t xml:space="preserve">Tulos</w:t>
      </w:r>
    </w:p>
    <w:p>
      <w:r>
        <w:t xml:space="preserve">masayuki ochiai</w:t>
      </w:r>
    </w:p>
    <w:p>
      <w:r>
        <w:rPr>
          <w:b/>
        </w:rPr>
        <w:t xml:space="preserve">Esimerkki 5.12</w:t>
      </w:r>
    </w:p>
    <w:p>
      <w:r>
        <w:t xml:space="preserve">fernando del paso morante (1. huhtikuuta 1935 - 14. marraskuuta 2018) oli meksikolainen kirjailija, esseisti ja runoilija.</w:t>
      </w:r>
    </w:p>
    <w:p>
      <w:r>
        <w:rPr>
          <w:b/>
        </w:rPr>
        <w:t xml:space="preserve">Tulos</w:t>
      </w:r>
    </w:p>
    <w:p>
      <w:r>
        <w:t xml:space="preserve">fernando del paso</w:t>
      </w:r>
    </w:p>
    <w:p>
      <w:r>
        <w:rPr>
          <w:b/>
        </w:rPr>
        <w:t xml:space="preserve">Esimerkki 5.13</w:t>
      </w:r>
    </w:p>
    <w:p>
      <w:r>
        <w:t xml:space="preserve">Cape Mayn lintutarkkailukeskus perustettiin vuonna 1975 Cape Mayhin, New Jerseyn osavaltioon, Yhdysvaltoihin.</w:t>
      </w:r>
    </w:p>
    <w:p>
      <w:r>
        <w:rPr>
          <w:b/>
        </w:rPr>
        <w:t xml:space="preserve">Tulos</w:t>
      </w:r>
    </w:p>
    <w:p>
      <w:r>
        <w:t xml:space="preserve">Cape Mayn lintuobservatorio</w:t>
      </w:r>
    </w:p>
    <w:p>
      <w:r>
        <w:rPr>
          <w:b/>
        </w:rPr>
        <w:t xml:space="preserve">Esimerkki 5.14</w:t>
      </w:r>
    </w:p>
    <w:p>
      <w:r>
        <w:t xml:space="preserve">carl william demarest (27. helmikuuta 1892 - 28. joulukuuta 1983) oli yhdysvaltalainen näyttelijä.</w:t>
      </w:r>
    </w:p>
    <w:p>
      <w:r>
        <w:rPr>
          <w:b/>
        </w:rPr>
        <w:t xml:space="preserve">Tulos</w:t>
      </w:r>
    </w:p>
    <w:p>
      <w:r>
        <w:t xml:space="preserve">William Demarest</w:t>
      </w:r>
    </w:p>
    <w:p>
      <w:r>
        <w:rPr>
          <w:b/>
        </w:rPr>
        <w:t xml:space="preserve">Esimerkki 5.15</w:t>
      </w:r>
    </w:p>
    <w:p>
      <w:r>
        <w:t xml:space="preserve">charles cyphers (s. 28. heinäkuuta 1939) on yhdysvaltalainen elokuva-, televisio- ja näyttämönäyttelijä, joka tunnetaan roolistaan sheriffi leigh brackettina elokuvassa "halloween".</w:t>
      </w:r>
    </w:p>
    <w:p>
      <w:r>
        <w:rPr>
          <w:b/>
        </w:rPr>
        <w:t xml:space="preserve">Tulos</w:t>
      </w:r>
    </w:p>
    <w:p>
      <w:r>
        <w:t xml:space="preserve">charles cyphers</w:t>
      </w:r>
    </w:p>
    <w:p>
      <w:r>
        <w:rPr>
          <w:b/>
        </w:rPr>
        <w:t xml:space="preserve">Esimerkki 5.16</w:t>
      </w:r>
    </w:p>
    <w:p>
      <w:r>
        <w:t xml:space="preserve">Illinois on osavaltio Yhdysvalloissa.</w:t>
      </w:r>
    </w:p>
    <w:p>
      <w:r>
        <w:rPr>
          <w:b/>
        </w:rPr>
        <w:t xml:space="preserve">Tulos</w:t>
      </w:r>
    </w:p>
    <w:p>
      <w:r>
        <w:t xml:space="preserve">illinois</w:t>
      </w:r>
    </w:p>
    <w:p>
      <w:r>
        <w:rPr>
          <w:b/>
        </w:rPr>
        <w:t xml:space="preserve">Esimerkki 5.17</w:t>
      </w:r>
    </w:p>
    <w:p>
      <w:r>
        <w:t xml:space="preserve">the province on sanomalehti, joka palvelee Britannian Kolumbian provinssia Kanadassa.</w:t>
      </w:r>
    </w:p>
    <w:p>
      <w:r>
        <w:rPr>
          <w:b/>
        </w:rPr>
        <w:t xml:space="preserve">Tulos</w:t>
      </w:r>
    </w:p>
    <w:p>
      <w:r>
        <w:t xml:space="preserve">maakunta</w:t>
      </w:r>
    </w:p>
    <w:p>
      <w:r>
        <w:rPr>
          <w:b/>
        </w:rPr>
        <w:t xml:space="preserve">Esimerkki 5.18</w:t>
      </w:r>
    </w:p>
    <w:p>
      <w:r>
        <w:t xml:space="preserve">mafinen on adjektiivi, joka kuvaa runsaasti magnesiumia ja rautaa sisältävää silikaattimineraalia tai magmakiveä.</w:t>
      </w:r>
    </w:p>
    <w:p>
      <w:r>
        <w:rPr>
          <w:b/>
        </w:rPr>
        <w:t xml:space="preserve">Tulos</w:t>
      </w:r>
    </w:p>
    <w:p>
      <w:r>
        <w:t xml:space="preserve">mafinen</w:t>
      </w:r>
    </w:p>
    <w:p>
      <w:r>
        <w:rPr>
          <w:b/>
        </w:rPr>
        <w:t xml:space="preserve">Esimerkki 5.19</w:t>
      </w:r>
    </w:p>
    <w:p>
      <w:r>
        <w:t xml:space="preserve">north london line on lontoolaisen maanalaisen junayhteyden rata.</w:t>
      </w:r>
    </w:p>
    <w:p>
      <w:r>
        <w:rPr>
          <w:b/>
        </w:rPr>
        <w:t xml:space="preserve">Tulos</w:t>
      </w:r>
    </w:p>
    <w:p>
      <w:r>
        <w:t xml:space="preserve">Pohjois-Lontoon linja</w:t>
      </w:r>
    </w:p>
    <w:p>
      <w:r>
        <w:rPr>
          <w:b/>
        </w:rPr>
        <w:t xml:space="preserve">Esimerkki 5.20</w:t>
      </w:r>
    </w:p>
    <w:p>
      <w:r>
        <w:t xml:space="preserve">Dawson college -ampuminen oli 13. syyskuuta 2006 tapahtunut kouluammuskelu, joka tapahtui Dawson collegessa Montrealissa, Quebecissä, Kanadassa.</w:t>
      </w:r>
    </w:p>
    <w:p>
      <w:r>
        <w:rPr>
          <w:b/>
        </w:rPr>
        <w:t xml:space="preserve">Tulos</w:t>
      </w:r>
    </w:p>
    <w:p>
      <w:r>
        <w:t xml:space="preserve">dawson college ammuskelu</w:t>
      </w:r>
    </w:p>
    <w:p>
      <w:r>
        <w:rPr>
          <w:b/>
        </w:rPr>
        <w:t xml:space="preserve">Esimerkki 5.21</w:t>
      </w:r>
    </w:p>
    <w:p>
      <w:r>
        <w:t xml:space="preserve">vanhan mestarin vedos on taideteos, joka on tehty painomenetelmällä.</w:t>
      </w:r>
    </w:p>
    <w:p>
      <w:r>
        <w:rPr>
          <w:b/>
        </w:rPr>
        <w:t xml:space="preserve">Tulos</w:t>
      </w:r>
    </w:p>
    <w:p>
      <w:r>
        <w:t xml:space="preserve">vanha mestaripainos</w:t>
      </w:r>
    </w:p>
    <w:p>
      <w:r>
        <w:rPr>
          <w:b/>
        </w:rPr>
        <w:t xml:space="preserve">Esimerkki 5.22</w:t>
      </w:r>
    </w:p>
    <w:p>
      <w:r>
        <w:t xml:space="preserve">charles kittel (18. heinäkuuta 1916 - 15. toukokuuta 2019) oli yhdysvaltalainen fyysikko.</w:t>
      </w:r>
    </w:p>
    <w:p>
      <w:r>
        <w:rPr>
          <w:b/>
        </w:rPr>
        <w:t xml:space="preserve">Tulos</w:t>
      </w:r>
    </w:p>
    <w:p>
      <w:r>
        <w:t xml:space="preserve">charles kittel</w:t>
      </w:r>
    </w:p>
    <w:p>
      <w:r>
        <w:rPr>
          <w:b/>
        </w:rPr>
        <w:t xml:space="preserve">Esimerkki 5.23</w:t>
      </w:r>
    </w:p>
    <w:p>
      <w:r>
        <w:t xml:space="preserve">bangsamoron tasavalta, virallisesti bangsamoron tasavallan yhdistyneet liittovaltiot, oli entinen tunnustamaton irtautunut alue Filippiineillä.</w:t>
      </w:r>
    </w:p>
    <w:p>
      <w:r>
        <w:rPr>
          <w:b/>
        </w:rPr>
        <w:t xml:space="preserve">Tulos</w:t>
      </w:r>
    </w:p>
    <w:p>
      <w:r>
        <w:t xml:space="preserve">Bangsamoron tasavalta</w:t>
      </w:r>
    </w:p>
    <w:p>
      <w:r>
        <w:rPr>
          <w:b/>
        </w:rPr>
        <w:t xml:space="preserve">Esimerkki 5.24</w:t>
      </w:r>
    </w:p>
    <w:p>
      <w:r>
        <w:t xml:space="preserve">Melbourne Storm on australialainen rugbyliigan ammattilaisjoukkue.</w:t>
      </w:r>
    </w:p>
    <w:p>
      <w:r>
        <w:rPr>
          <w:b/>
        </w:rPr>
        <w:t xml:space="preserve">Tulos</w:t>
      </w:r>
    </w:p>
    <w:p>
      <w:r>
        <w:t xml:space="preserve">melbourne myrsky</w:t>
      </w:r>
    </w:p>
    <w:p>
      <w:r>
        <w:rPr>
          <w:b/>
        </w:rPr>
        <w:t xml:space="preserve">Esimerkki 5.25</w:t>
      </w:r>
    </w:p>
    <w:p>
      <w:r>
        <w:t xml:space="preserve">yukitaka omi (小見 幸隆, omi yukitaka, s. 15. joulukuuta 1952) on entinen japanilainen jalkapalloilija.</w:t>
      </w:r>
    </w:p>
    <w:p>
      <w:r>
        <w:rPr>
          <w:b/>
        </w:rPr>
        <w:t xml:space="preserve">Tulos</w:t>
      </w:r>
    </w:p>
    <w:p>
      <w:r>
        <w:t xml:space="preserve">yukitaka omi</w:t>
      </w:r>
    </w:p>
    <w:p>
      <w:r>
        <w:rPr>
          <w:b/>
        </w:rPr>
        <w:t xml:space="preserve">Esimerkki 5.26</w:t>
      </w:r>
    </w:p>
    <w:p>
      <w:r>
        <w:t xml:space="preserve">jänikset elävät Amerikassa.</w:t>
      </w:r>
    </w:p>
    <w:p>
      <w:r>
        <w:rPr>
          <w:b/>
        </w:rPr>
        <w:t xml:space="preserve">Tulos</w:t>
      </w:r>
    </w:p>
    <w:p>
      <w:r>
        <w:t xml:space="preserve">jäniksenpoikanen</w:t>
      </w:r>
    </w:p>
    <w:p>
      <w:r>
        <w:rPr>
          <w:b/>
        </w:rPr>
        <w:t xml:space="preserve">Esimerkki 5.27</w:t>
      </w:r>
    </w:p>
    <w:p>
      <w:r>
        <w:t xml:space="preserve">buffalo bills on amerikkalaisen jalkapallon ammattilaisjoukkue buffalossa, new yorkissa.</w:t>
      </w:r>
    </w:p>
    <w:p>
      <w:r>
        <w:rPr>
          <w:b/>
        </w:rPr>
        <w:t xml:space="preserve">Tulos</w:t>
      </w:r>
    </w:p>
    <w:p>
      <w:r>
        <w:t xml:space="preserve">buffalo bills</w:t>
      </w:r>
    </w:p>
    <w:p>
      <w:r>
        <w:rPr>
          <w:b/>
        </w:rPr>
        <w:t xml:space="preserve">Esimerkki 5.28</w:t>
      </w:r>
    </w:p>
    <w:p>
      <w:r>
        <w:t xml:space="preserve">pipo de clown (suomeksi: pipo-klovni) on klovni, josta tuli hyvin suosittu Alankomaiden televisiossa.</w:t>
      </w:r>
    </w:p>
    <w:p>
      <w:r>
        <w:rPr>
          <w:b/>
        </w:rPr>
        <w:t xml:space="preserve">Tulos</w:t>
      </w:r>
    </w:p>
    <w:p>
      <w:r>
        <w:t xml:space="preserve">pipo de clown</w:t>
      </w:r>
    </w:p>
    <w:p>
      <w:r>
        <w:rPr>
          <w:b/>
        </w:rPr>
        <w:t xml:space="preserve">Esimerkki 5.29</w:t>
      </w:r>
    </w:p>
    <w:p>
      <w:r>
        <w:t xml:space="preserve">vieille-chapelle on kunta.</w:t>
      </w:r>
    </w:p>
    <w:p>
      <w:r>
        <w:rPr>
          <w:b/>
        </w:rPr>
        <w:t xml:space="preserve">Tulos</w:t>
      </w:r>
    </w:p>
    <w:p>
      <w:r>
        <w:t xml:space="preserve">vieille-chapelle</w:t>
      </w:r>
    </w:p>
    <w:p>
      <w:r>
        <w:rPr>
          <w:b/>
        </w:rPr>
        <w:t xml:space="preserve">Esimerkki 5.30</w:t>
      </w:r>
    </w:p>
    <w:p>
      <w:r>
        <w:t xml:space="preserve">foxconn, joka tunnetaan myös nimellä hon hai precision industry co., on maailman suurin elektroniikan sopimusvalmistaja.</w:t>
      </w:r>
    </w:p>
    <w:p>
      <w:r>
        <w:rPr>
          <w:b/>
        </w:rPr>
        <w:t xml:space="preserve">Tulos</w:t>
      </w:r>
    </w:p>
    <w:p>
      <w:r>
        <w:t xml:space="preserve">foxconn</w:t>
      </w:r>
    </w:p>
    <w:p>
      <w:r>
        <w:rPr>
          <w:b/>
        </w:rPr>
        <w:t xml:space="preserve">Esimerkki 5.31</w:t>
      </w:r>
    </w:p>
    <w:p>
      <w:r>
        <w:t xml:space="preserve">paavi pius i (; kuoli 154) oli italialainen roomalaiskatolisen kirkon pappi ja kymmenes paavi, virallinen titteli on Rooman piispa vuodesta 140 kuolemaansa 154 asti.</w:t>
      </w:r>
    </w:p>
    <w:p>
      <w:r>
        <w:rPr>
          <w:b/>
        </w:rPr>
        <w:t xml:space="preserve">Tulos</w:t>
      </w:r>
    </w:p>
    <w:p>
      <w:r>
        <w:t xml:space="preserve">paavi pius i</w:t>
      </w:r>
    </w:p>
    <w:p>
      <w:r>
        <w:rPr>
          <w:b/>
        </w:rPr>
        <w:t xml:space="preserve">Esimerkki 5.32</w:t>
      </w:r>
    </w:p>
    <w:p>
      <w:r>
        <w:t xml:space="preserve">Vuodesta 1973 vuoteen 1998 byrne esitti "The gay byrne hour" - myöhemmin "The gay byrne show", kun se laajeni kaksituntiseksi - rté radio 1:ssä joka arkiaamu.</w:t>
      </w:r>
    </w:p>
    <w:p>
      <w:r>
        <w:rPr>
          <w:b/>
        </w:rPr>
        <w:t xml:space="preserve">Tulos</w:t>
      </w:r>
    </w:p>
    <w:p>
      <w:r>
        <w:t xml:space="preserve">Gay Byrne</w:t>
      </w:r>
    </w:p>
    <w:p>
      <w:r>
        <w:rPr>
          <w:b/>
        </w:rPr>
        <w:t xml:space="preserve">Esimerkki 5.33</w:t>
      </w:r>
    </w:p>
    <w:p>
      <w:r>
        <w:t xml:space="preserve">james webb space telescope (jwst) on teleskooppi, joka viedään avaruuteen.</w:t>
      </w:r>
    </w:p>
    <w:p>
      <w:r>
        <w:rPr>
          <w:b/>
        </w:rPr>
        <w:t xml:space="preserve">Tulos</w:t>
      </w:r>
    </w:p>
    <w:p>
      <w:r>
        <w:t xml:space="preserve">james webb -avaruusteleskooppi</w:t>
      </w:r>
    </w:p>
    <w:p>
      <w:r>
        <w:rPr>
          <w:b/>
        </w:rPr>
        <w:t xml:space="preserve">Esimerkki 5.34</w:t>
      </w:r>
    </w:p>
    <w:p>
      <w:r>
        <w:t xml:space="preserve">galametz on kunta.</w:t>
      </w:r>
    </w:p>
    <w:p>
      <w:r>
        <w:rPr>
          <w:b/>
        </w:rPr>
        <w:t xml:space="preserve">Tulos</w:t>
      </w:r>
    </w:p>
    <w:p>
      <w:r>
        <w:t xml:space="preserve">galametz</w:t>
      </w:r>
    </w:p>
    <w:p>
      <w:r>
        <w:rPr>
          <w:b/>
        </w:rPr>
        <w:t xml:space="preserve">Esimerkki 5.35</w:t>
      </w:r>
    </w:p>
    <w:p>
      <w:r>
        <w:t xml:space="preserve">benjamin franklin (17. tammikuuta 1706 - 17. huhtikuuta 1790) oli yhdysvaltalainen valtiomies ja tiedemies.</w:t>
      </w:r>
    </w:p>
    <w:p>
      <w:r>
        <w:rPr>
          <w:b/>
        </w:rPr>
        <w:t xml:space="preserve">Tulos</w:t>
      </w:r>
    </w:p>
    <w:p>
      <w:r>
        <w:t xml:space="preserve">Benjamin Franklin</w:t>
      </w:r>
    </w:p>
    <w:p>
      <w:r>
        <w:rPr>
          <w:b/>
        </w:rPr>
        <w:t xml:space="preserve">Esimerkki 5.36</w:t>
      </w:r>
    </w:p>
    <w:p>
      <w:r>
        <w:t xml:space="preserve">d-molli on teoreettinen ääni, joka perustuu nuottiin d♭.</w:t>
      </w:r>
    </w:p>
    <w:p>
      <w:r>
        <w:rPr>
          <w:b/>
        </w:rPr>
        <w:t xml:space="preserve">Tulos</w:t>
      </w:r>
    </w:p>
    <w:p>
      <w:r>
        <w:t xml:space="preserve">d-molli</w:t>
      </w:r>
    </w:p>
    <w:p>
      <w:r>
        <w:rPr>
          <w:b/>
        </w:rPr>
        <w:t xml:space="preserve">Esimerkki 5.37</w:t>
      </w:r>
    </w:p>
    <w:p>
      <w:r>
        <w:t xml:space="preserve">fis-molli on molliasteikko, joka perustuu fis:ään.</w:t>
      </w:r>
    </w:p>
    <w:p>
      <w:r>
        <w:rPr>
          <w:b/>
        </w:rPr>
        <w:t xml:space="preserve">Tulos</w:t>
      </w:r>
    </w:p>
    <w:p>
      <w:r>
        <w:t xml:space="preserve">fis-molli</w:t>
      </w:r>
    </w:p>
    <w:p>
      <w:r>
        <w:rPr>
          <w:b/>
        </w:rPr>
        <w:t xml:space="preserve">Esimerkki 5.38</w:t>
      </w:r>
    </w:p>
    <w:p>
      <w:r>
        <w:t xml:space="preserve">heinäkuun 7. päivän 2005 lontoolaiset pommi-iskut (joita kutsutaan myös nimellä 7/7) olivat itsemurhapommi-iskuja, jotka suunnattiin Lontoon julkiseen liikennejärjestelmään aamuruuhkan aikana.</w:t>
      </w:r>
    </w:p>
    <w:p>
      <w:r>
        <w:rPr>
          <w:b/>
        </w:rPr>
        <w:t xml:space="preserve">Tulos</w:t>
      </w:r>
    </w:p>
    <w:p>
      <w:r>
        <w:t xml:space="preserve">7. heinäkuuta 2005 Lontoon pommi-iskut</w:t>
      </w:r>
    </w:p>
    <w:p>
      <w:r>
        <w:rPr>
          <w:b/>
        </w:rPr>
        <w:t xml:space="preserve">Esimerkki 5.39</w:t>
      </w:r>
    </w:p>
    <w:p>
      <w:r>
        <w:t xml:space="preserve">escherichia on bakteerisuku.</w:t>
      </w:r>
    </w:p>
    <w:p>
      <w:r>
        <w:rPr>
          <w:b/>
        </w:rPr>
        <w:t xml:space="preserve">Tulos</w:t>
      </w:r>
    </w:p>
    <w:p>
      <w:r>
        <w:t xml:space="preserve">escherichia</w:t>
      </w:r>
    </w:p>
    <w:p>
      <w:r>
        <w:rPr>
          <w:b/>
        </w:rPr>
        <w:t xml:space="preserve">Esimerkki 5.40</w:t>
      </w:r>
    </w:p>
    <w:p>
      <w:r>
        <w:t xml:space="preserve">Creative Commons -lisenssit liittyvät 16. joulukuuta 2002 julkaistujen tekijänoikeuslisenssien nimeen.</w:t>
      </w:r>
    </w:p>
    <w:p>
      <w:r>
        <w:rPr>
          <w:b/>
        </w:rPr>
        <w:t xml:space="preserve">Tulos</w:t>
      </w:r>
    </w:p>
    <w:p>
      <w:r>
        <w:t xml:space="preserve">Creative Commons -lisenssit</w:t>
      </w:r>
    </w:p>
    <w:p>
      <w:r>
        <w:rPr>
          <w:b/>
        </w:rPr>
        <w:t xml:space="preserve">Esimerkki 5.41</w:t>
      </w:r>
    </w:p>
    <w:p>
      <w:r>
        <w:t xml:space="preserve">bernhard rensch (21. tammikuuta 1900 - 4. huhtikuuta 1990) oli saksalainen evoluutiobiologi ja ornitologi, joka teki kenttätyötä Indonesiassa ja Intiassa.</w:t>
      </w:r>
    </w:p>
    <w:p>
      <w:r>
        <w:rPr>
          <w:b/>
        </w:rPr>
        <w:t xml:space="preserve">Tulos</w:t>
      </w:r>
    </w:p>
    <w:p>
      <w:r>
        <w:t xml:space="preserve">bernhard rensch</w:t>
      </w:r>
    </w:p>
    <w:p>
      <w:r>
        <w:rPr>
          <w:b/>
        </w:rPr>
        <w:t xml:space="preserve">Esimerkki 5.42</w:t>
      </w:r>
    </w:p>
    <w:p>
      <w:r>
        <w:t xml:space="preserve">le bernard on kunta.</w:t>
      </w:r>
    </w:p>
    <w:p>
      <w:r>
        <w:rPr>
          <w:b/>
        </w:rPr>
        <w:t xml:space="preserve">Tulos</w:t>
      </w:r>
    </w:p>
    <w:p>
      <w:r>
        <w:t xml:space="preserve">le bernard</w:t>
      </w:r>
    </w:p>
    <w:p>
      <w:r>
        <w:rPr>
          <w:b/>
        </w:rPr>
        <w:t xml:space="preserve">Esimerkki 5.43</w:t>
      </w:r>
    </w:p>
    <w:p>
      <w:r>
        <w:t xml:space="preserve">Bob Fitzgerald on urheilutoimittaja.</w:t>
      </w:r>
    </w:p>
    <w:p>
      <w:r>
        <w:rPr>
          <w:b/>
        </w:rPr>
        <w:t xml:space="preserve">Tulos</w:t>
      </w:r>
    </w:p>
    <w:p>
      <w:r>
        <w:t xml:space="preserve">bob fitzgerald</w:t>
      </w:r>
    </w:p>
    <w:p>
      <w:r>
        <w:rPr>
          <w:b/>
        </w:rPr>
        <w:t xml:space="preserve">Esimerkki 5.44</w:t>
      </w:r>
    </w:p>
    <w:p>
      <w:r>
        <w:t xml:space="preserve">british association for applied linguistics (baal) on akateeminen yhdistys.</w:t>
      </w:r>
    </w:p>
    <w:p>
      <w:r>
        <w:rPr>
          <w:b/>
        </w:rPr>
        <w:t xml:space="preserve">Tulos</w:t>
      </w:r>
    </w:p>
    <w:p>
      <w:r>
        <w:t xml:space="preserve">brittiläinen soveltavan kielitieteen yhdistys</w:t>
      </w:r>
    </w:p>
    <w:p>
      <w:r>
        <w:rPr>
          <w:b/>
        </w:rPr>
        <w:t xml:space="preserve">Esimerkki 5.45</w:t>
      </w:r>
    </w:p>
    <w:p>
      <w:r>
        <w:t xml:space="preserve">nuijapoikanen tai polliwog on nuori sammakko, joka hengittää ja elää vedessä.</w:t>
      </w:r>
    </w:p>
    <w:p>
      <w:r>
        <w:rPr>
          <w:b/>
        </w:rPr>
        <w:t xml:space="preserve">Tulos</w:t>
      </w:r>
    </w:p>
    <w:p>
      <w:r>
        <w:t xml:space="preserve">Tadpole</w:t>
      </w:r>
    </w:p>
    <w:p>
      <w:r>
        <w:rPr>
          <w:b/>
        </w:rPr>
        <w:t xml:space="preserve">Esimerkki 5.46</w:t>
      </w:r>
    </w:p>
    <w:p>
      <w:r>
        <w:t xml:space="preserve">Sinisten delfiinien saari on amerikkalainen kirja, jonka on kirjoittanut lapsille Scott O'Dell.</w:t>
      </w:r>
    </w:p>
    <w:p>
      <w:r>
        <w:rPr>
          <w:b/>
        </w:rPr>
        <w:t xml:space="preserve">Tulos</w:t>
      </w:r>
    </w:p>
    <w:p>
      <w:r>
        <w:t xml:space="preserve">sinisten delfiinien saari</w:t>
      </w:r>
    </w:p>
    <w:p>
      <w:r>
        <w:rPr>
          <w:b/>
        </w:rPr>
        <w:t xml:space="preserve">Esimerkki 5.47</w:t>
      </w:r>
    </w:p>
    <w:p>
      <w:r>
        <w:t xml:space="preserve">Altoidit ovat hengityspastilleja ja -karkkeja, joita on myyty 1800-luvulta lähtien.</w:t>
      </w:r>
    </w:p>
    <w:p>
      <w:r>
        <w:rPr>
          <w:b/>
        </w:rPr>
        <w:t xml:space="preserve">Tulos</w:t>
      </w:r>
    </w:p>
    <w:p>
      <w:r>
        <w:t xml:space="preserve">Altoidit</w:t>
      </w:r>
    </w:p>
    <w:p>
      <w:r>
        <w:rPr>
          <w:b/>
        </w:rPr>
        <w:t xml:space="preserve">Esimerkki 5.48</w:t>
      </w:r>
    </w:p>
    <w:p>
      <w:r>
        <w:t xml:space="preserve">vetlandan kunta on kunta jönköpingin läänissä eteläisessä ruotsissa.</w:t>
      </w:r>
    </w:p>
    <w:p>
      <w:r>
        <w:rPr>
          <w:b/>
        </w:rPr>
        <w:t xml:space="preserve">Tulos</w:t>
      </w:r>
    </w:p>
    <w:p>
      <w:r>
        <w:t xml:space="preserve">Vetlandan kunta</w:t>
      </w:r>
    </w:p>
    <w:p>
      <w:r>
        <w:rPr>
          <w:b/>
        </w:rPr>
        <w:t xml:space="preserve">Esimerkki 5.49</w:t>
      </w:r>
    </w:p>
    <w:p>
      <w:r>
        <w:t xml:space="preserve">jared staal (s. 21. elokuuta 1990 Thunder Bay, Ontario) on kanadalainen ammatillinen jääkiekkoilija tällä hetkellä Charlotte Checkers amerikkalaisen jääkiekkoliigan.</w:t>
      </w:r>
    </w:p>
    <w:p>
      <w:r>
        <w:rPr>
          <w:b/>
        </w:rPr>
        <w:t xml:space="preserve">Tulos</w:t>
      </w:r>
    </w:p>
    <w:p>
      <w:r>
        <w:t xml:space="preserve">jared staal</w:t>
      </w:r>
    </w:p>
    <w:p>
      <w:r>
        <w:rPr>
          <w:b/>
        </w:rPr>
        <w:t xml:space="preserve">Esimerkki 5.50</w:t>
      </w:r>
    </w:p>
    <w:p>
      <w:r>
        <w:t xml:space="preserve">Taipein metro on metrojärjestelmä Taipeissa, Taiwanissa.</w:t>
      </w:r>
    </w:p>
    <w:p>
      <w:r>
        <w:rPr>
          <w:b/>
        </w:rPr>
        <w:t xml:space="preserve">Tulos</w:t>
      </w:r>
    </w:p>
    <w:p>
      <w:r>
        <w:t xml:space="preserve">taipein metro</w:t>
      </w:r>
    </w:p>
    <w:p>
      <w:r>
        <w:rPr>
          <w:b/>
        </w:rPr>
        <w:t xml:space="preserve">Esimerkki 5.51</w:t>
      </w:r>
    </w:p>
    <w:p>
      <w:r>
        <w:t xml:space="preserve">alyque padamsee (5. maaliskuuta 1928 - 17. marraskuuta 2018) oli intialainen näyttelijä.</w:t>
      </w:r>
    </w:p>
    <w:p>
      <w:r>
        <w:rPr>
          <w:b/>
        </w:rPr>
        <w:t xml:space="preserve">Tulos</w:t>
      </w:r>
    </w:p>
    <w:p>
      <w:r>
        <w:t xml:space="preserve">alyque padamsee</w:t>
      </w:r>
    </w:p>
    <w:p>
      <w:r>
        <w:rPr>
          <w:b/>
        </w:rPr>
        <w:t xml:space="preserve">Esimerkki 5.52</w:t>
      </w:r>
    </w:p>
    <w:p>
      <w:r>
        <w:t xml:space="preserve">sonja sutter (17. tammikuuta 1931 - 1. kesäkuuta 2017) oli saksalainen elokuva- ja tv-näyttelijä.</w:t>
      </w:r>
    </w:p>
    <w:p>
      <w:r>
        <w:rPr>
          <w:b/>
        </w:rPr>
        <w:t xml:space="preserve">Tulos</w:t>
      </w:r>
    </w:p>
    <w:p>
      <w:r>
        <w:t xml:space="preserve">sonja sutter</w:t>
      </w:r>
    </w:p>
    <w:p>
      <w:r>
        <w:rPr>
          <w:b/>
        </w:rPr>
        <w:t xml:space="preserve">Esimerkki 5.53</w:t>
      </w:r>
    </w:p>
    <w:p>
      <w:r>
        <w:t xml:space="preserve">sonic firestorm on englantilaisen power metal -yhtye dragonforcen toinen studioalbumi, joka julkaistiin 11. toukokuuta 2004.</w:t>
      </w:r>
    </w:p>
    <w:p>
      <w:r>
        <w:rPr>
          <w:b/>
        </w:rPr>
        <w:t xml:space="preserve">Tulos</w:t>
      </w:r>
    </w:p>
    <w:p>
      <w:r>
        <w:t xml:space="preserve">Sonic Firestorm</w:t>
      </w:r>
    </w:p>
    <w:p>
      <w:r>
        <w:rPr>
          <w:b/>
        </w:rPr>
        <w:t xml:space="preserve">Esimerkki 5.54</w:t>
      </w:r>
    </w:p>
    <w:p>
      <w:r>
        <w:t xml:space="preserve">Azerbaidžanin talous perustuu teollisuuteen, maatalouteen ja palveluihin, kuten matkailuun.</w:t>
      </w:r>
    </w:p>
    <w:p>
      <w:r>
        <w:rPr>
          <w:b/>
        </w:rPr>
        <w:t xml:space="preserve">Tulos</w:t>
      </w:r>
    </w:p>
    <w:p>
      <w:r>
        <w:t xml:space="preserve">azerbaidžanin talous</w:t>
      </w:r>
    </w:p>
    <w:p>
      <w:r>
        <w:rPr>
          <w:b/>
        </w:rPr>
        <w:t xml:space="preserve">Esimerkki 5.55</w:t>
      </w:r>
    </w:p>
    <w:p>
      <w:r>
        <w:t xml:space="preserve">Kuninkaallinen Ontarion museo (Royal Ontario Museum, rom) on suuri kulttuuri- ja luonnonhistoriallinen museo Toronton kaupungissa Ontariossa Kanadassa.</w:t>
      </w:r>
    </w:p>
    <w:p>
      <w:r>
        <w:rPr>
          <w:b/>
        </w:rPr>
        <w:t xml:space="preserve">Tulos</w:t>
      </w:r>
    </w:p>
    <w:p>
      <w:r>
        <w:t xml:space="preserve">ontarion kuninkaallinen museo</w:t>
      </w:r>
    </w:p>
    <w:p>
      <w:r>
        <w:rPr>
          <w:b/>
        </w:rPr>
        <w:t xml:space="preserve">Esimerkki 5.56</w:t>
      </w:r>
    </w:p>
    <w:p>
      <w:r>
        <w:t xml:space="preserve">"polythene pam" on John Lennonin säveltämä kappale, jonka on kirjoittanut Lennon/Mccartney ja jonka Beatles esitti albumillaan "abbey road".</w:t>
      </w:r>
    </w:p>
    <w:p>
      <w:r>
        <w:rPr>
          <w:b/>
        </w:rPr>
        <w:t xml:space="preserve">Tulos</w:t>
      </w:r>
    </w:p>
    <w:p>
      <w:r>
        <w:t xml:space="preserve">polyeteeni pam</w:t>
      </w:r>
    </w:p>
    <w:p>
      <w:r>
        <w:rPr>
          <w:b/>
        </w:rPr>
        <w:t xml:space="preserve">Esimerkki 5.57</w:t>
      </w:r>
    </w:p>
    <w:p>
      <w:r>
        <w:t xml:space="preserve">dawn evelyeen paris (myös: anne shirley; 17. huhtikuuta 1918 - 4. heinäkuuta 1993) oli yhdysvaltalainen elokuvanäyttelijä.</w:t>
      </w:r>
    </w:p>
    <w:p>
      <w:r>
        <w:rPr>
          <w:b/>
        </w:rPr>
        <w:t xml:space="preserve">Tulos</w:t>
      </w:r>
    </w:p>
    <w:p>
      <w:r>
        <w:t xml:space="preserve">Anne Shirley</w:t>
      </w:r>
    </w:p>
    <w:p>
      <w:r>
        <w:rPr>
          <w:b/>
        </w:rPr>
        <w:t xml:space="preserve">Esimerkki 5.58</w:t>
      </w:r>
    </w:p>
    <w:p>
      <w:r>
        <w:t xml:space="preserve">sekahallitus tai sekakansallishallitus on hallintomuoto, jossa erikokoiset ihmisryhmät valvovat erityyppisiä asioita.</w:t>
      </w:r>
    </w:p>
    <w:p>
      <w:r>
        <w:rPr>
          <w:b/>
        </w:rPr>
        <w:t xml:space="preserve">Tulos</w:t>
      </w:r>
    </w:p>
    <w:p>
      <w:r>
        <w:t xml:space="preserve">sekahallinto</w:t>
      </w:r>
    </w:p>
    <w:p>
      <w:r>
        <w:rPr>
          <w:b/>
        </w:rPr>
        <w:t xml:space="preserve">Esimerkki 5.59</w:t>
      </w:r>
    </w:p>
    <w:p>
      <w:r>
        <w:t xml:space="preserve">Vihersydän (parides childrenae) on perhoslaji.</w:t>
      </w:r>
    </w:p>
    <w:p>
      <w:r>
        <w:rPr>
          <w:b/>
        </w:rPr>
        <w:t xml:space="preserve">Tulos</w:t>
      </w:r>
    </w:p>
    <w:p>
      <w:r>
        <w:t xml:space="preserve">parides childrenae</w:t>
      </w:r>
    </w:p>
    <w:p>
      <w:r>
        <w:rPr>
          <w:b/>
        </w:rPr>
        <w:t xml:space="preserve">Esimerkki 5.60</w:t>
      </w:r>
    </w:p>
    <w:p>
      <w:r>
        <w:t xml:space="preserve">Adam Ries oli matemaatikko Bad Staffelsteinista Baijerista.</w:t>
      </w:r>
    </w:p>
    <w:p>
      <w:r>
        <w:rPr>
          <w:b/>
        </w:rPr>
        <w:t xml:space="preserve">Tulos</w:t>
      </w:r>
    </w:p>
    <w:p>
      <w:r>
        <w:t xml:space="preserve">Adam Ries</w:t>
      </w:r>
    </w:p>
    <w:p>
      <w:r>
        <w:rPr>
          <w:b/>
        </w:rPr>
        <w:t xml:space="preserve">Esimerkki 5.61</w:t>
      </w:r>
    </w:p>
    <w:p>
      <w:r>
        <w:t xml:space="preserve">veronika marchenko on venäläinen aktivisti.</w:t>
      </w:r>
    </w:p>
    <w:p>
      <w:r>
        <w:rPr>
          <w:b/>
        </w:rPr>
        <w:t xml:space="preserve">Tulos</w:t>
      </w:r>
    </w:p>
    <w:p>
      <w:r>
        <w:t xml:space="preserve">veronika marchenko</w:t>
      </w:r>
    </w:p>
    <w:p>
      <w:r>
        <w:rPr>
          <w:b/>
        </w:rPr>
        <w:t xml:space="preserve">Esimerkki 5.62</w:t>
      </w:r>
    </w:p>
    <w:p>
      <w:r>
        <w:t xml:space="preserve">murmansk (venäjäksi Му́рманск) on satamakaupunki Luoteis-Venäjällä.</w:t>
      </w:r>
    </w:p>
    <w:p>
      <w:r>
        <w:rPr>
          <w:b/>
        </w:rPr>
        <w:t xml:space="preserve">Tulos</w:t>
      </w:r>
    </w:p>
    <w:p>
      <w:r>
        <w:t xml:space="preserve">murmansk</w:t>
      </w:r>
    </w:p>
    <w:p>
      <w:r>
        <w:rPr>
          <w:b/>
        </w:rPr>
        <w:t xml:space="preserve">Esimerkki 5.63</w:t>
      </w:r>
    </w:p>
    <w:p>
      <w:r>
        <w:t xml:space="preserve">mario adorf (s. 8. syyskuuta 1930) on sveitsiläissyntyinen saksalainen elokuvanäyttelijä.</w:t>
      </w:r>
    </w:p>
    <w:p>
      <w:r>
        <w:rPr>
          <w:b/>
        </w:rPr>
        <w:t xml:space="preserve">Tulos</w:t>
      </w:r>
    </w:p>
    <w:p>
      <w:r>
        <w:t xml:space="preserve">mario adorf</w:t>
      </w:r>
    </w:p>
    <w:p>
      <w:r>
        <w:rPr>
          <w:b/>
        </w:rPr>
        <w:t xml:space="preserve">Esimerkki 5.64</w:t>
      </w:r>
    </w:p>
    <w:p>
      <w:r>
        <w:t xml:space="preserve">Mainz on saksalainen kaupunki.</w:t>
      </w:r>
    </w:p>
    <w:p>
      <w:r>
        <w:rPr>
          <w:b/>
        </w:rPr>
        <w:t xml:space="preserve">Tulos</w:t>
      </w:r>
    </w:p>
    <w:p>
      <w:r>
        <w:t xml:space="preserve">Mainz</w:t>
      </w:r>
    </w:p>
    <w:p>
      <w:r>
        <w:rPr>
          <w:b/>
        </w:rPr>
        <w:t xml:space="preserve">Esimerkki 5.65</w:t>
      </w:r>
    </w:p>
    <w:p>
      <w:r>
        <w:t xml:space="preserve">Snake Riverin tasanko on laakso Yhdysvaltojen Idahon osavaltiossa.</w:t>
      </w:r>
    </w:p>
    <w:p>
      <w:r>
        <w:rPr>
          <w:b/>
        </w:rPr>
        <w:t xml:space="preserve">Tulos</w:t>
      </w:r>
    </w:p>
    <w:p>
      <w:r>
        <w:t xml:space="preserve">käärmejoen tasanko</w:t>
      </w:r>
    </w:p>
    <w:p>
      <w:r>
        <w:rPr>
          <w:b/>
        </w:rPr>
        <w:t xml:space="preserve">Esimerkki 5.66</w:t>
      </w:r>
    </w:p>
    <w:p>
      <w:r>
        <w:t xml:space="preserve">Formula ykkösten kausi 1957 oli kahdeksas mestaruuskausi.</w:t>
      </w:r>
    </w:p>
    <w:p>
      <w:r>
        <w:rPr>
          <w:b/>
        </w:rPr>
        <w:t xml:space="preserve">Tulos</w:t>
      </w:r>
    </w:p>
    <w:p>
      <w:r>
        <w:t xml:space="preserve">Formula ykkösten kausi 1957</w:t>
      </w:r>
    </w:p>
    <w:p>
      <w:r>
        <w:rPr>
          <w:b/>
        </w:rPr>
        <w:t xml:space="preserve">Esimerkki 5.67</w:t>
      </w:r>
    </w:p>
    <w:p>
      <w:r>
        <w:t xml:space="preserve">Derbyn museo ja taidegalleria aloitti toimintansa vuonna 1879 uudessa rakennuksessa, jonka paikallinen panimomies lahjoitti Derbylle.</w:t>
      </w:r>
    </w:p>
    <w:p>
      <w:r>
        <w:rPr>
          <w:b/>
        </w:rPr>
        <w:t xml:space="preserve">Tulos</w:t>
      </w:r>
    </w:p>
    <w:p>
      <w:r>
        <w:t xml:space="preserve">derbyn museo ja taidegalleria</w:t>
      </w:r>
    </w:p>
    <w:p>
      <w:r>
        <w:rPr>
          <w:b/>
        </w:rPr>
        <w:t xml:space="preserve">Esimerkki 5.68</w:t>
      </w:r>
    </w:p>
    <w:p>
      <w:r>
        <w:t xml:space="preserve">enoshima (江の島) on pieni saari Sagamin lahdella japanilaisen Honshun saaren Tyynenmeren rannikolla.</w:t>
      </w:r>
    </w:p>
    <w:p>
      <w:r>
        <w:rPr>
          <w:b/>
        </w:rPr>
        <w:t xml:space="preserve">Tulos</w:t>
      </w:r>
    </w:p>
    <w:p>
      <w:r>
        <w:t xml:space="preserve">enoshima</w:t>
      </w:r>
    </w:p>
    <w:p>
      <w:r>
        <w:rPr>
          <w:b/>
        </w:rPr>
        <w:t xml:space="preserve">Esimerkki 5.69</w:t>
      </w:r>
    </w:p>
    <w:p>
      <w:r>
        <w:t xml:space="preserve">samuel wesley (s. Bristol, 24. helmikuuta 1766; k. Lontoo, 11. lokakuuta 1837) oli englantilainen urkuri ja säveltäjä.</w:t>
      </w:r>
    </w:p>
    <w:p>
      <w:r>
        <w:rPr>
          <w:b/>
        </w:rPr>
        <w:t xml:space="preserve">Tulos</w:t>
      </w:r>
    </w:p>
    <w:p>
      <w:r>
        <w:t xml:space="preserve">samuel wesley</w:t>
      </w:r>
    </w:p>
    <w:p>
      <w:r>
        <w:rPr>
          <w:b/>
        </w:rPr>
        <w:t xml:space="preserve">Esimerkki 5.70</w:t>
      </w:r>
    </w:p>
    <w:p>
      <w:r>
        <w:t xml:space="preserve">roger wolcott sperry (20. elokuuta 1913 - 17. huhtikuuta 1994) oli yhdysvaltalainen neurobiologi ja Nobel-palkinnon voittaja.</w:t>
      </w:r>
    </w:p>
    <w:p>
      <w:r>
        <w:rPr>
          <w:b/>
        </w:rPr>
        <w:t xml:space="preserve">Tulos</w:t>
      </w:r>
    </w:p>
    <w:p>
      <w:r>
        <w:t xml:space="preserve">roger wolcott sperry</w:t>
      </w:r>
    </w:p>
    <w:p>
      <w:r>
        <w:rPr>
          <w:b/>
        </w:rPr>
        <w:t xml:space="preserve">Esimerkki 5.71</w:t>
      </w:r>
    </w:p>
    <w:p>
      <w:r>
        <w:t xml:space="preserve">vihreä talous määritellään taloudeksi, joka johtaa ympäristöriskien ja ekologisen niukkuuden vähentämiseen.</w:t>
      </w:r>
    </w:p>
    <w:p>
      <w:r>
        <w:rPr>
          <w:b/>
        </w:rPr>
        <w:t xml:space="preserve">Tulos</w:t>
      </w:r>
    </w:p>
    <w:p>
      <w:r>
        <w:t xml:space="preserve">vihreä talous</w:t>
      </w:r>
    </w:p>
    <w:p>
      <w:r>
        <w:rPr>
          <w:b/>
        </w:rPr>
        <w:t xml:space="preserve">Esimerkki 5.72</w:t>
      </w:r>
    </w:p>
    <w:p>
      <w:r>
        <w:t xml:space="preserve">higher learning on yhdysvaltalainen draamaelokuva vuodelta 1995, jonka on ohjannut John Singleton ja jossa näyttelevät Ice Cube, Laurence Fishburne, Tyra Banks, Jennifer Connelly, Kristy Swanson ja Omar Epps.</w:t>
      </w:r>
    </w:p>
    <w:p>
      <w:r>
        <w:rPr>
          <w:b/>
        </w:rPr>
        <w:t xml:space="preserve">Tulos</w:t>
      </w:r>
    </w:p>
    <w:p>
      <w:r>
        <w:t xml:space="preserve">korkeampi koulutus</w:t>
      </w:r>
    </w:p>
    <w:p>
      <w:r>
        <w:rPr>
          <w:b/>
        </w:rPr>
        <w:t xml:space="preserve">Esimerkki 5.73</w:t>
      </w:r>
    </w:p>
    <w:p>
      <w:r>
        <w:t xml:space="preserve">kimbra lee johnson (s. 27. maaliskuuta 1990), joka tunnetaan nimellä kimbra, on uusiseelantilainen laulaja, muusikko ja laulaja-lauluntekijä, joka asuu Melbournessa, Australiassa.</w:t>
      </w:r>
    </w:p>
    <w:p>
      <w:r>
        <w:rPr>
          <w:b/>
        </w:rPr>
        <w:t xml:space="preserve">Tulos</w:t>
      </w:r>
    </w:p>
    <w:p>
      <w:r>
        <w:t xml:space="preserve">kimbra</w:t>
      </w:r>
    </w:p>
    <w:p>
      <w:r>
        <w:rPr>
          <w:b/>
        </w:rPr>
        <w:t xml:space="preserve">Esimerkki 5.74</w:t>
      </w:r>
    </w:p>
    <w:p>
      <w:r>
        <w:t xml:space="preserve">hurrikaani Audrey oli voimakkain kesäkuun hurrikaani Atlantin historiassa siitä lähtien, kun tietojen kirjaaminen aloitettiin.</w:t>
      </w:r>
    </w:p>
    <w:p>
      <w:r>
        <w:rPr>
          <w:b/>
        </w:rPr>
        <w:t xml:space="preserve">Tulos</w:t>
      </w:r>
    </w:p>
    <w:p>
      <w:r>
        <w:t xml:space="preserve">hurrikaani Audrey</w:t>
      </w:r>
    </w:p>
    <w:p>
      <w:r>
        <w:rPr>
          <w:b/>
        </w:rPr>
        <w:t xml:space="preserve">Esimerkki 5.75</w:t>
      </w:r>
    </w:p>
    <w:p>
      <w:r>
        <w:t xml:space="preserve">melleruds if on 29. heinäkuuta 1908 perustettu jalkapalloseura mellerudissa Ruotsissa.</w:t>
      </w:r>
    </w:p>
    <w:p>
      <w:r>
        <w:rPr>
          <w:b/>
        </w:rPr>
        <w:t xml:space="preserve">Tulos</w:t>
      </w:r>
    </w:p>
    <w:p>
      <w:r>
        <w:t xml:space="preserve">melleruds jos</w:t>
      </w:r>
    </w:p>
    <w:p>
      <w:r>
        <w:rPr>
          <w:b/>
        </w:rPr>
        <w:t xml:space="preserve">Esimerkki 5.76</w:t>
      </w:r>
    </w:p>
    <w:p>
      <w:r>
        <w:t xml:space="preserve">somalin kielen kirjoitusjärjestelmä on vuodesta 1960 lähtien ollut latinalaiset aakkoset.</w:t>
      </w:r>
    </w:p>
    <w:p>
      <w:r>
        <w:rPr>
          <w:b/>
        </w:rPr>
        <w:t xml:space="preserve">Tulos</w:t>
      </w:r>
    </w:p>
    <w:p>
      <w:r>
        <w:t xml:space="preserve">somalin kieli</w:t>
      </w:r>
    </w:p>
    <w:p>
      <w:r>
        <w:rPr>
          <w:b/>
        </w:rPr>
        <w:t xml:space="preserve">Esimerkki 5.77</w:t>
      </w:r>
    </w:p>
    <w:p>
      <w:r>
        <w:t xml:space="preserve">k'naan (syntynyt kaynaane warsame Somaliassa vuonna 1978) on somalialais-kanadalainen runoilija, räppäri ja muusikko.</w:t>
      </w:r>
    </w:p>
    <w:p>
      <w:r>
        <w:rPr>
          <w:b/>
        </w:rPr>
        <w:t xml:space="preserve">Tulos</w:t>
      </w:r>
    </w:p>
    <w:p>
      <w:r>
        <w:t xml:space="preserve">k'naan</w:t>
      </w:r>
    </w:p>
    <w:p>
      <w:r>
        <w:rPr>
          <w:b/>
        </w:rPr>
        <w:t xml:space="preserve">Esimerkki 5.78</w:t>
      </w:r>
    </w:p>
    <w:p>
      <w:r>
        <w:t xml:space="preserve">Onomatopoeia on sana, joka kuulostaa samalta kuin ääni, jota se tarkoittaa: sanat, jotka jäljittelevät tiettyjä äänteitä.</w:t>
      </w:r>
    </w:p>
    <w:p>
      <w:r>
        <w:rPr>
          <w:b/>
        </w:rPr>
        <w:t xml:space="preserve">Tulos</w:t>
      </w:r>
    </w:p>
    <w:p>
      <w:r>
        <w:t xml:space="preserve">onomatopoeia</w:t>
      </w:r>
    </w:p>
    <w:p>
      <w:r>
        <w:rPr>
          <w:b/>
        </w:rPr>
        <w:t xml:space="preserve">Esimerkki 5.79</w:t>
      </w:r>
    </w:p>
    <w:p>
      <w:r>
        <w:t xml:space="preserve">kazuya maeda (s. 8. syyskuuta 1982) on japanilainen jalkapalloilija.</w:t>
      </w:r>
    </w:p>
    <w:p>
      <w:r>
        <w:rPr>
          <w:b/>
        </w:rPr>
        <w:t xml:space="preserve">Tulos</w:t>
      </w:r>
    </w:p>
    <w:p>
      <w:r>
        <w:t xml:space="preserve">kazuya maeda</w:t>
      </w:r>
    </w:p>
    <w:p>
      <w:r>
        <w:rPr>
          <w:b/>
        </w:rPr>
        <w:t xml:space="preserve">Esimerkki 5.80</w:t>
      </w:r>
    </w:p>
    <w:p>
      <w:r>
        <w:t xml:space="preserve">walter rudolf hess (17. maaliskuuta 1881 - 12. elokuuta 1973) oli sveitsiläinen fysiologi.</w:t>
      </w:r>
    </w:p>
    <w:p>
      <w:r>
        <w:rPr>
          <w:b/>
        </w:rPr>
        <w:t xml:space="preserve">Tulos</w:t>
      </w:r>
    </w:p>
    <w:p>
      <w:r>
        <w:t xml:space="preserve">walter rudolf hess</w:t>
      </w:r>
    </w:p>
    <w:p>
      <w:r>
        <w:rPr>
          <w:b/>
        </w:rPr>
        <w:t xml:space="preserve">Esimerkki 5.81</w:t>
      </w:r>
    </w:p>
    <w:p>
      <w:r>
        <w:t xml:space="preserve">bernin yliopisto (, , ) on julkinen yliopisto Sveitsin pääkaupungissa Bernissä.</w:t>
      </w:r>
    </w:p>
    <w:p>
      <w:r>
        <w:rPr>
          <w:b/>
        </w:rPr>
        <w:t xml:space="preserve">Tulos</w:t>
      </w:r>
    </w:p>
    <w:p>
      <w:r>
        <w:t xml:space="preserve">bernin yliopisto</w:t>
      </w:r>
    </w:p>
    <w:p>
      <w:r>
        <w:rPr>
          <w:b/>
        </w:rPr>
        <w:t xml:space="preserve">Esimerkki 5.82</w:t>
      </w:r>
    </w:p>
    <w:p>
      <w:r>
        <w:t xml:space="preserve">killing joke on industrial rock -yhtye Englannista.</w:t>
      </w:r>
    </w:p>
    <w:p>
      <w:r>
        <w:rPr>
          <w:b/>
        </w:rPr>
        <w:t xml:space="preserve">Tulos</w:t>
      </w:r>
    </w:p>
    <w:p>
      <w:r>
        <w:t xml:space="preserve">tappaminen vitsi</w:t>
      </w:r>
    </w:p>
    <w:p>
      <w:r>
        <w:rPr>
          <w:b/>
        </w:rPr>
        <w:t xml:space="preserve">Esimerkki 5.83</w:t>
      </w:r>
    </w:p>
    <w:p>
      <w:r>
        <w:t xml:space="preserve">lochesin arrondissementti on Ranskan arrondissementti, joka sijaitsee Indre-et-loiren departementissa, Centre-Val de Loiren alueella.</w:t>
      </w:r>
    </w:p>
    <w:p>
      <w:r>
        <w:rPr>
          <w:b/>
        </w:rPr>
        <w:t xml:space="preserve">Tulos</w:t>
      </w:r>
    </w:p>
    <w:p>
      <w:r>
        <w:t xml:space="preserve">lochesin arrondissementti</w:t>
      </w:r>
    </w:p>
    <w:p>
      <w:r>
        <w:rPr>
          <w:b/>
        </w:rPr>
        <w:t xml:space="preserve">Esimerkki 5.84</w:t>
      </w:r>
    </w:p>
    <w:p>
      <w:r>
        <w:t xml:space="preserve">kiinalainen postimiesongelma on matemaattinen graafiteorian ongelma.</w:t>
      </w:r>
    </w:p>
    <w:p>
      <w:r>
        <w:rPr>
          <w:b/>
        </w:rPr>
        <w:t xml:space="preserve">Tulos</w:t>
      </w:r>
    </w:p>
    <w:p>
      <w:r>
        <w:t xml:space="preserve">kiinalainen postimies ongelma</w:t>
      </w:r>
    </w:p>
    <w:p>
      <w:r>
        <w:rPr>
          <w:b/>
        </w:rPr>
        <w:t xml:space="preserve">Esimerkki 5.85</w:t>
      </w:r>
    </w:p>
    <w:p>
      <w:r>
        <w:t xml:space="preserve">robin van persie (s. 6. elokuuta 1983) on hollantilainen jalkapalloilija.</w:t>
      </w:r>
    </w:p>
    <w:p>
      <w:r>
        <w:rPr>
          <w:b/>
        </w:rPr>
        <w:t xml:space="preserve">Tulos</w:t>
      </w:r>
    </w:p>
    <w:p>
      <w:r>
        <w:t xml:space="preserve">robin van persie</w:t>
      </w:r>
    </w:p>
    <w:p>
      <w:r>
        <w:rPr>
          <w:b/>
        </w:rPr>
        <w:t xml:space="preserve">Esimerkki 5.86</w:t>
      </w:r>
    </w:p>
    <w:p>
      <w:r>
        <w:t xml:space="preserve">viriato clemente da cruz, angolalainen runoilija ja poliitikko, syntyi vuonna 1928 kikuvossa (porto amboim) Angolassa ja kuoli Pekingissä 13. kesäkuuta 1973.</w:t>
      </w:r>
    </w:p>
    <w:p>
      <w:r>
        <w:rPr>
          <w:b/>
        </w:rPr>
        <w:t xml:space="preserve">Tulos</w:t>
      </w:r>
    </w:p>
    <w:p>
      <w:r>
        <w:t xml:space="preserve">viriato clemente da cruz</w:t>
      </w:r>
    </w:p>
    <w:p>
      <w:r>
        <w:rPr>
          <w:b/>
        </w:rPr>
        <w:t xml:space="preserve">Esimerkki 5.87</w:t>
      </w:r>
    </w:p>
    <w:p>
      <w:r>
        <w:t xml:space="preserve">landeronde on kunta.</w:t>
      </w:r>
    </w:p>
    <w:p>
      <w:r>
        <w:rPr>
          <w:b/>
        </w:rPr>
        <w:t xml:space="preserve">Tulos</w:t>
      </w:r>
    </w:p>
    <w:p>
      <w:r>
        <w:t xml:space="preserve">landeronde</w:t>
      </w:r>
    </w:p>
    <w:p>
      <w:r>
        <w:rPr>
          <w:b/>
        </w:rPr>
        <w:t xml:space="preserve">Esimerkki 5.88</w:t>
      </w:r>
    </w:p>
    <w:p>
      <w:r>
        <w:t xml:space="preserve">istuva härkä (noin 1831 - 15. joulukuuta 1890), oikealta nimeltään tatanka yotanka, oli hunkpapa-lakota-sioux-nimisen intiaaniheimon päällikkö.</w:t>
      </w:r>
    </w:p>
    <w:p>
      <w:r>
        <w:rPr>
          <w:b/>
        </w:rPr>
        <w:t xml:space="preserve">Tulos</w:t>
      </w:r>
    </w:p>
    <w:p>
      <w:r>
        <w:t xml:space="preserve">istuva härkä</w:t>
      </w:r>
    </w:p>
    <w:p>
      <w:r>
        <w:rPr>
          <w:b/>
        </w:rPr>
        <w:t xml:space="preserve">Esimerkki 5.89</w:t>
      </w:r>
    </w:p>
    <w:p>
      <w:r>
        <w:t xml:space="preserve">Pakistanin väestötiedot ovat tutkimus väestöstä ja ihmisistä.</w:t>
      </w:r>
    </w:p>
    <w:p>
      <w:r>
        <w:rPr>
          <w:b/>
        </w:rPr>
        <w:t xml:space="preserve">Tulos</w:t>
      </w:r>
    </w:p>
    <w:p>
      <w:r>
        <w:t xml:space="preserve">pakistanin väestötiedot</w:t>
      </w:r>
    </w:p>
    <w:p>
      <w:r>
        <w:rPr>
          <w:b/>
        </w:rPr>
        <w:t xml:space="preserve">Esimerkki 5.90</w:t>
      </w:r>
    </w:p>
    <w:p>
      <w:r>
        <w:t xml:space="preserve">varfariini (tai tuotenimi "kumadiini") on voimakas vesiliukoinen yhdiste.</w:t>
      </w:r>
    </w:p>
    <w:p>
      <w:r>
        <w:rPr>
          <w:b/>
        </w:rPr>
        <w:t xml:space="preserve">Tulos</w:t>
      </w:r>
    </w:p>
    <w:p>
      <w:r>
        <w:t xml:space="preserve">varfariini</w:t>
      </w:r>
    </w:p>
    <w:p>
      <w:r>
        <w:rPr>
          <w:b/>
        </w:rPr>
        <w:t xml:space="preserve">Esimerkki 5.91</w:t>
      </w:r>
    </w:p>
    <w:p>
      <w:r>
        <w:t xml:space="preserve">maicon douglas sisenando (s. 26. heinäkuuta 1981) on brasilialainen jalkapalloilija.</w:t>
      </w:r>
    </w:p>
    <w:p>
      <w:r>
        <w:rPr>
          <w:b/>
        </w:rPr>
        <w:t xml:space="preserve">Tulos</w:t>
      </w:r>
    </w:p>
    <w:p>
      <w:r>
        <w:t xml:space="preserve">maicon douglas sisenando</w:t>
      </w:r>
    </w:p>
    <w:p>
      <w:r>
        <w:rPr>
          <w:b/>
        </w:rPr>
        <w:t xml:space="preserve">Esimerkki 5.92</w:t>
      </w:r>
    </w:p>
    <w:p>
      <w:r>
        <w:t xml:space="preserve">blake and the aliens on amerikkalainen tv-sarja, jonka ovat tehneet marathon media ja nickelodeon.</w:t>
      </w:r>
    </w:p>
    <w:p>
      <w:r>
        <w:rPr>
          <w:b/>
        </w:rPr>
        <w:t xml:space="preserve">Tulos</w:t>
      </w:r>
    </w:p>
    <w:p>
      <w:r>
        <w:t xml:space="preserve">blake ja avaruusolennot</w:t>
      </w:r>
    </w:p>
    <w:p>
      <w:r>
        <w:rPr>
          <w:b/>
        </w:rPr>
        <w:t xml:space="preserve">Esimerkki 5.93</w:t>
      </w:r>
    </w:p>
    <w:p>
      <w:r>
        <w:t xml:space="preserve">shinto-pyhäkkö on paikka, jossa ihmiset palvovat shinto-uskontoa.</w:t>
      </w:r>
    </w:p>
    <w:p>
      <w:r>
        <w:rPr>
          <w:b/>
        </w:rPr>
        <w:t xml:space="preserve">Tulos</w:t>
      </w:r>
    </w:p>
    <w:p>
      <w:r>
        <w:t xml:space="preserve">shinto-pyhäkkö</w:t>
      </w:r>
    </w:p>
    <w:p>
      <w:r>
        <w:rPr>
          <w:b/>
        </w:rPr>
        <w:t xml:space="preserve">Esimerkki 5.94</w:t>
      </w:r>
    </w:p>
    <w:p>
      <w:r>
        <w:t xml:space="preserve">legacy of kings on ruotsalaisen metalliyhtye Hammerfallin toinen albumi.</w:t>
      </w:r>
    </w:p>
    <w:p>
      <w:r>
        <w:rPr>
          <w:b/>
        </w:rPr>
        <w:t xml:space="preserve">Tulos</w:t>
      </w:r>
    </w:p>
    <w:p>
      <w:r>
        <w:t xml:space="preserve">kuninkaiden perintö</w:t>
      </w:r>
    </w:p>
    <w:p>
      <w:r>
        <w:rPr>
          <w:b/>
        </w:rPr>
        <w:t xml:space="preserve">Esimerkki 5.95</w:t>
      </w:r>
    </w:p>
    <w:p>
      <w:r>
        <w:t xml:space="preserve">chamonix on ranskalainen kunta Mont Blancin vieressä.</w:t>
      </w:r>
    </w:p>
    <w:p>
      <w:r>
        <w:rPr>
          <w:b/>
        </w:rPr>
        <w:t xml:space="preserve">Tulos</w:t>
      </w:r>
    </w:p>
    <w:p>
      <w:r>
        <w:t xml:space="preserve">chamonix</w:t>
      </w:r>
    </w:p>
    <w:p>
      <w:r>
        <w:rPr>
          <w:b/>
        </w:rPr>
        <w:t xml:space="preserve">Esimerkki 5.96</w:t>
      </w:r>
    </w:p>
    <w:p>
      <w:r>
        <w:t xml:space="preserve">approksimaatioteoria on matematiikan ala, joka käsittelee funktion arvojen approksimointia.</w:t>
      </w:r>
    </w:p>
    <w:p>
      <w:r>
        <w:rPr>
          <w:b/>
        </w:rPr>
        <w:t xml:space="preserve">Tulos</w:t>
      </w:r>
    </w:p>
    <w:p>
      <w:r>
        <w:t xml:space="preserve">approksimaatioteoria</w:t>
      </w:r>
    </w:p>
    <w:p>
      <w:r>
        <w:rPr>
          <w:b/>
        </w:rPr>
        <w:t xml:space="preserve">Esimerkki 5.97</w:t>
      </w:r>
    </w:p>
    <w:p>
      <w:r>
        <w:t xml:space="preserve">räiskintäpeli on eräänlainen videopeli.</w:t>
      </w:r>
    </w:p>
    <w:p>
      <w:r>
        <w:rPr>
          <w:b/>
        </w:rPr>
        <w:t xml:space="preserve">Tulos</w:t>
      </w:r>
    </w:p>
    <w:p>
      <w:r>
        <w:t xml:space="preserve">ampuja</w:t>
      </w:r>
    </w:p>
    <w:p>
      <w:r>
        <w:rPr>
          <w:b/>
        </w:rPr>
        <w:t xml:space="preserve">Esimerkki 5.98</w:t>
      </w:r>
    </w:p>
    <w:p>
      <w:r>
        <w:t xml:space="preserve">nashik, joka kirjoitetaan myös nimellä nasik, on kaupunki Maharashtran osavaltion luoteisosassa Intiassa.</w:t>
      </w:r>
    </w:p>
    <w:p>
      <w:r>
        <w:rPr>
          <w:b/>
        </w:rPr>
        <w:t xml:space="preserve">Tulos</w:t>
      </w:r>
    </w:p>
    <w:p>
      <w:r>
        <w:t xml:space="preserve">nashik</w:t>
      </w:r>
    </w:p>
    <w:p>
      <w:r>
        <w:rPr>
          <w:b/>
        </w:rPr>
        <w:t xml:space="preserve">Esimerkki 5.99</w:t>
      </w:r>
    </w:p>
    <w:p>
      <w:r>
        <w:t xml:space="preserve">norman rockwell (3. helmikuuta 1894 - 8. marraskuuta 1978) oli yhdysvaltalainen taidemaalari.</w:t>
      </w:r>
    </w:p>
    <w:p>
      <w:r>
        <w:rPr>
          <w:b/>
        </w:rPr>
        <w:t xml:space="preserve">Tulos</w:t>
      </w:r>
    </w:p>
    <w:p>
      <w:r>
        <w:t xml:space="preserve">norman rockwell</w:t>
      </w:r>
    </w:p>
    <w:p>
      <w:r>
        <w:rPr>
          <w:b/>
        </w:rPr>
        <w:t xml:space="preserve">Esimerkki 5.100</w:t>
      </w:r>
    </w:p>
    <w:p>
      <w:r>
        <w:t xml:space="preserve">saanen on kunta ja hiihtokeskus Bernin kantonissa Sveitsissä.</w:t>
      </w:r>
    </w:p>
    <w:p>
      <w:r>
        <w:rPr>
          <w:b/>
        </w:rPr>
        <w:t xml:space="preserve">Tulos</w:t>
      </w:r>
    </w:p>
    <w:p>
      <w:r>
        <w:t xml:space="preserve">saanen</w:t>
      </w:r>
    </w:p>
    <w:p>
      <w:r>
        <w:rPr>
          <w:b/>
        </w:rPr>
        <w:t xml:space="preserve">Esimerkki 5.101</w:t>
      </w:r>
    </w:p>
    <w:p>
      <w:r>
        <w:t xml:space="preserve">marœuil on kunta.</w:t>
      </w:r>
    </w:p>
    <w:p>
      <w:r>
        <w:rPr>
          <w:b/>
        </w:rPr>
        <w:t xml:space="preserve">Tulos</w:t>
      </w:r>
    </w:p>
    <w:p>
      <w:r>
        <w:t xml:space="preserve">marœuil</w:t>
      </w:r>
    </w:p>
    <w:p>
      <w:r>
        <w:rPr>
          <w:b/>
        </w:rPr>
        <w:t xml:space="preserve">Esimerkki 5.102</w:t>
      </w:r>
    </w:p>
    <w:p>
      <w:r>
        <w:t xml:space="preserve">giorgio chiellini (s. 14. elokuuta 1984) on italialainen jalkapalloilija.</w:t>
      </w:r>
    </w:p>
    <w:p>
      <w:r>
        <w:rPr>
          <w:b/>
        </w:rPr>
        <w:t xml:space="preserve">Tulos</w:t>
      </w:r>
    </w:p>
    <w:p>
      <w:r>
        <w:t xml:space="preserve">giorgio chiellini</w:t>
      </w:r>
    </w:p>
    <w:p>
      <w:r>
        <w:rPr>
          <w:b/>
        </w:rPr>
        <w:t xml:space="preserve">Esimerkki 5.103</w:t>
      </w:r>
    </w:p>
    <w:p>
      <w:r>
        <w:t xml:space="preserve">mohamed said fofana (s. 1952) on guinealainen poliitikko.</w:t>
      </w:r>
    </w:p>
    <w:p>
      <w:r>
        <w:rPr>
          <w:b/>
        </w:rPr>
        <w:t xml:space="preserve">Tulos</w:t>
      </w:r>
    </w:p>
    <w:p>
      <w:r>
        <w:t xml:space="preserve">mohamed sanoi fofana</w:t>
      </w:r>
    </w:p>
    <w:p>
      <w:r>
        <w:rPr>
          <w:b/>
        </w:rPr>
        <w:t xml:space="preserve">Esimerkki 5.104</w:t>
      </w:r>
    </w:p>
    <w:p>
      <w:r>
        <w:t xml:space="preserve">s/2004 s 12 on Saturnuksen nimeämätön kuu.</w:t>
      </w:r>
    </w:p>
    <w:p>
      <w:r>
        <w:rPr>
          <w:b/>
        </w:rPr>
        <w:t xml:space="preserve">Tulos</w:t>
      </w:r>
    </w:p>
    <w:p>
      <w:r>
        <w:t xml:space="preserve">s/2004 s 12</w:t>
      </w:r>
    </w:p>
    <w:p>
      <w:r>
        <w:rPr>
          <w:b/>
        </w:rPr>
        <w:t xml:space="preserve">Esimerkki 5.105</w:t>
      </w:r>
    </w:p>
    <w:p>
      <w:r>
        <w:t xml:space="preserve">Sairaalalaiva on iso vene, joka on rakennettu potilaiden hoitamista varten.</w:t>
      </w:r>
    </w:p>
    <w:p>
      <w:r>
        <w:rPr>
          <w:b/>
        </w:rPr>
        <w:t xml:space="preserve">Tulos</w:t>
      </w:r>
    </w:p>
    <w:p>
      <w:r>
        <w:t xml:space="preserve">sairaalalaiva</w:t>
      </w:r>
    </w:p>
    <w:p>
      <w:r>
        <w:rPr>
          <w:b/>
        </w:rPr>
        <w:t xml:space="preserve">Esimerkki 5.106</w:t>
      </w:r>
    </w:p>
    <w:p>
      <w:r>
        <w:t xml:space="preserve">shiboprosad mukherjee (s. 20. toukokuuta 1974) on intialainen bengalilainen elokuvaohjaaja, kirjailija ja näyttelijä.</w:t>
      </w:r>
    </w:p>
    <w:p>
      <w:r>
        <w:rPr>
          <w:b/>
        </w:rPr>
        <w:t xml:space="preserve">Tulos</w:t>
      </w:r>
    </w:p>
    <w:p>
      <w:r>
        <w:t xml:space="preserve">shiboprosad mukherjee</w:t>
      </w:r>
    </w:p>
    <w:p>
      <w:r>
        <w:rPr>
          <w:b/>
        </w:rPr>
        <w:t xml:space="preserve">Esimerkki 5.107</w:t>
      </w:r>
    </w:p>
    <w:p>
      <w:r>
        <w:t xml:space="preserve">musiikin ääni livenä!</w:t>
      </w:r>
    </w:p>
    <w:p>
      <w:r>
        <w:rPr>
          <w:b/>
        </w:rPr>
        <w:t xml:space="preserve">Tulos</w:t>
      </w:r>
    </w:p>
    <w:p>
      <w:r>
        <w:t xml:space="preserve">musiikin ääni livenä</w:t>
      </w:r>
    </w:p>
    <w:p>
      <w:r>
        <w:rPr>
          <w:b/>
        </w:rPr>
        <w:t xml:space="preserve">Esimerkki 5.108</w:t>
      </w:r>
    </w:p>
    <w:p>
      <w:r>
        <w:t xml:space="preserve">david beckham (s. 2. toukokuuta 1975) on englantilainen eläkkeellä oleva jalkapalloilija.</w:t>
      </w:r>
    </w:p>
    <w:p>
      <w:r>
        <w:rPr>
          <w:b/>
        </w:rPr>
        <w:t xml:space="preserve">Tulos</w:t>
      </w:r>
    </w:p>
    <w:p>
      <w:r>
        <w:t xml:space="preserve">david beckham</w:t>
      </w:r>
    </w:p>
    <w:p>
      <w:r>
        <w:rPr>
          <w:b/>
        </w:rPr>
        <w:t xml:space="preserve">Esimerkki 5.109</w:t>
      </w:r>
    </w:p>
    <w:p>
      <w:r>
        <w:t xml:space="preserve">elson bakili muluzi (s. 17. maaliskuuta 1943 machinga, nyasaland) on malawilainen poliitikko.</w:t>
      </w:r>
    </w:p>
    <w:p>
      <w:r>
        <w:rPr>
          <w:b/>
        </w:rPr>
        <w:t xml:space="preserve">Tulos</w:t>
      </w:r>
    </w:p>
    <w:p>
      <w:r>
        <w:t xml:space="preserve">bakili muluzi</w:t>
      </w:r>
    </w:p>
    <w:p>
      <w:r>
        <w:rPr>
          <w:b/>
        </w:rPr>
        <w:t xml:space="preserve">Esimerkki 5.110</w:t>
      </w:r>
    </w:p>
    <w:p>
      <w:r>
        <w:t xml:space="preserve">love hina on japanilainen manga.</w:t>
      </w:r>
    </w:p>
    <w:p>
      <w:r>
        <w:rPr>
          <w:b/>
        </w:rPr>
        <w:t xml:space="preserve">Tulos</w:t>
      </w:r>
    </w:p>
    <w:p>
      <w:r>
        <w:t xml:space="preserve">rakkaus hina</w:t>
      </w:r>
    </w:p>
    <w:p>
      <w:r>
        <w:rPr>
          <w:b/>
        </w:rPr>
        <w:t xml:space="preserve">Esimerkki 5.111</w:t>
      </w:r>
    </w:p>
    <w:p>
      <w:r>
        <w:t xml:space="preserve">tynnyrijuoksu on usein rodeoissa nähtävä tapahtuma.</w:t>
      </w:r>
    </w:p>
    <w:p>
      <w:r>
        <w:rPr>
          <w:b/>
        </w:rPr>
        <w:t xml:space="preserve">Tulos</w:t>
      </w:r>
    </w:p>
    <w:p>
      <w:r>
        <w:t xml:space="preserve">tynnyriurheilu</w:t>
      </w:r>
    </w:p>
    <w:p>
      <w:r>
        <w:rPr>
          <w:b/>
        </w:rPr>
        <w:t xml:space="preserve">Esimerkki 5.112</w:t>
      </w:r>
    </w:p>
    <w:p>
      <w:r>
        <w:t xml:space="preserve">"Kolme pientä possua" on satu, jossa on kolme possua.</w:t>
      </w:r>
    </w:p>
    <w:p>
      <w:r>
        <w:rPr>
          <w:b/>
        </w:rPr>
        <w:t xml:space="preserve">Tulos</w:t>
      </w:r>
    </w:p>
    <w:p>
      <w:r>
        <w:t xml:space="preserve">kolme pientä possua</w:t>
      </w:r>
    </w:p>
    <w:p>
      <w:r>
        <w:rPr>
          <w:b/>
        </w:rPr>
        <w:t xml:space="preserve">Esimerkki 5.113</w:t>
      </w:r>
    </w:p>
    <w:p>
      <w:r>
        <w:t xml:space="preserve">pac-12-konferenssi on ryhmä yliopistoja, jotka pelaavat keskenään jalkapallossa, koripallossa ja muissa urheilulajeissa.</w:t>
      </w:r>
    </w:p>
    <w:p>
      <w:r>
        <w:rPr>
          <w:b/>
        </w:rPr>
        <w:t xml:space="preserve">Tulos</w:t>
      </w:r>
    </w:p>
    <w:p>
      <w:r>
        <w:t xml:space="preserve">pac-12-konferenssi</w:t>
      </w:r>
    </w:p>
    <w:p>
      <w:r>
        <w:rPr>
          <w:b/>
        </w:rPr>
        <w:t xml:space="preserve">Esimerkki 5.114</w:t>
      </w:r>
    </w:p>
    <w:p>
      <w:r>
        <w:t xml:space="preserve">Bojari oli keskiajan Venäjän ja eräiden muiden slaavilaismaiden, kuten Bulgarian, hallitsevan aateliston jäsen.</w:t>
      </w:r>
    </w:p>
    <w:p>
      <w:r>
        <w:rPr>
          <w:b/>
        </w:rPr>
        <w:t xml:space="preserve">Tulos</w:t>
      </w:r>
    </w:p>
    <w:p>
      <w:r>
        <w:t xml:space="preserve">boyar</w:t>
      </w:r>
    </w:p>
    <w:p>
      <w:r>
        <w:rPr>
          <w:b/>
        </w:rPr>
        <w:t xml:space="preserve">Esimerkki 5.115</w:t>
      </w:r>
    </w:p>
    <w:p>
      <w:r>
        <w:t xml:space="preserve">swiss chalet on kanadalainen rentoja ravintoloita tarjoava ketju.</w:t>
      </w:r>
    </w:p>
    <w:p>
      <w:r>
        <w:rPr>
          <w:b/>
        </w:rPr>
        <w:t xml:space="preserve">Tulos</w:t>
      </w:r>
    </w:p>
    <w:p>
      <w:r>
        <w:t xml:space="preserve">sveitsiläinen chalet</w:t>
      </w:r>
    </w:p>
    <w:p>
      <w:r>
        <w:rPr>
          <w:b/>
        </w:rPr>
        <w:t xml:space="preserve">Esimerkki 5.116</w:t>
      </w:r>
    </w:p>
    <w:p>
      <w:r>
        <w:t xml:space="preserve">baseballissa reilu pallo on lyöty pallo, joka antaa lyöjälle mahdollisuuden yrittää päästä ensimmäiselle pesälle.</w:t>
      </w:r>
    </w:p>
    <w:p>
      <w:r>
        <w:rPr>
          <w:b/>
        </w:rPr>
        <w:t xml:space="preserve">Tulos</w:t>
      </w:r>
    </w:p>
    <w:p>
      <w:r>
        <w:t xml:space="preserve">reilu pallo</w:t>
      </w:r>
    </w:p>
    <w:p>
      <w:r>
        <w:rPr>
          <w:b/>
        </w:rPr>
        <w:t xml:space="preserve">Esimerkki 5.117</w:t>
      </w:r>
    </w:p>
    <w:p>
      <w:r>
        <w:t xml:space="preserve">dead calm on amerikkalainen romaani, joka on kirjoitettu vuonna 1963.</w:t>
      </w:r>
    </w:p>
    <w:p>
      <w:r>
        <w:rPr>
          <w:b/>
        </w:rPr>
        <w:t xml:space="preserve">Tulos</w:t>
      </w:r>
    </w:p>
    <w:p>
      <w:r>
        <w:t xml:space="preserve">tyyntä</w:t>
      </w:r>
    </w:p>
    <w:p>
      <w:r>
        <w:rPr>
          <w:b/>
        </w:rPr>
        <w:t xml:space="preserve">Esimerkki 5.118</w:t>
      </w:r>
    </w:p>
    <w:p>
      <w:r>
        <w:t xml:space="preserve">Jerusalem-artisokka ("helianthus tuberosus"), jota kutsutaan myös nimellä auringonjuuri, sunchoke, maaomena tai topinambour, on auringonkukkalaji, joka on kotoisin itäisestä Pohjois-Amerikasta ja jota tavataan itäisestä Kanadasta ja Mainen alueelta länteen Pohjois-Dakotaan ja etelään Pohjois-Floridaan ja Texasiin.</w:t>
      </w:r>
    </w:p>
    <w:p>
      <w:r>
        <w:rPr>
          <w:b/>
        </w:rPr>
        <w:t xml:space="preserve">Tulos</w:t>
      </w:r>
    </w:p>
    <w:p>
      <w:r>
        <w:t xml:space="preserve">Jerusalem-artisokka</w:t>
      </w:r>
    </w:p>
    <w:p>
      <w:r>
        <w:rPr>
          <w:b/>
        </w:rPr>
        <w:t xml:space="preserve">Esimerkki 5.119</w:t>
      </w:r>
    </w:p>
    <w:p>
      <w:r>
        <w:t xml:space="preserve">uttigen on kunta Thunin hallintoalueella Bernin kantonissa Sveitsissä.</w:t>
      </w:r>
    </w:p>
    <w:p>
      <w:r>
        <w:rPr>
          <w:b/>
        </w:rPr>
        <w:t xml:space="preserve">Tulos</w:t>
      </w:r>
    </w:p>
    <w:p>
      <w:r>
        <w:t xml:space="preserve">uttigen</w:t>
      </w:r>
    </w:p>
    <w:p>
      <w:r>
        <w:rPr>
          <w:b/>
        </w:rPr>
        <w:t xml:space="preserve">Esimerkki 5.120</w:t>
      </w:r>
    </w:p>
    <w:p>
      <w:r>
        <w:t xml:space="preserve">chaubunagungamaug-järvi eli webster-järvi on järvi Yhdysvalloissa.</w:t>
      </w:r>
    </w:p>
    <w:p>
      <w:r>
        <w:rPr>
          <w:b/>
        </w:rPr>
        <w:t xml:space="preserve">Tulos</w:t>
      </w:r>
    </w:p>
    <w:p>
      <w:r>
        <w:t xml:space="preserve">järvi chaubunagungamaug</w:t>
      </w:r>
    </w:p>
    <w:p>
      <w:r>
        <w:rPr>
          <w:b/>
        </w:rPr>
        <w:t xml:space="preserve">Esimerkki 5.121</w:t>
      </w:r>
    </w:p>
    <w:p>
      <w:r>
        <w:t xml:space="preserve">toisen maailmansodan jälkeen hänen orkesterinsa ja viikoittainen televisio-ohjelmansa "Victor Silvester's Dancing Club" pitivät hänet julkisuudessa.</w:t>
      </w:r>
    </w:p>
    <w:p>
      <w:r>
        <w:rPr>
          <w:b/>
        </w:rPr>
        <w:t xml:space="preserve">Tulos</w:t>
      </w:r>
    </w:p>
    <w:p>
      <w:r>
        <w:t xml:space="preserve">Victor Silvester</w:t>
      </w:r>
    </w:p>
    <w:p>
      <w:r>
        <w:rPr>
          <w:b/>
        </w:rPr>
        <w:t xml:space="preserve">Esimerkki 5.122</w:t>
      </w:r>
    </w:p>
    <w:p>
      <w:r>
        <w:t xml:space="preserve">kaikki muu on amerikkalainen romanttinen komediaelokuva.</w:t>
      </w:r>
    </w:p>
    <w:p>
      <w:r>
        <w:rPr>
          <w:b/>
        </w:rPr>
        <w:t xml:space="preserve">Tulos</w:t>
      </w:r>
    </w:p>
    <w:p>
      <w:r>
        <w:t xml:space="preserve">kaikki muu</w:t>
      </w:r>
    </w:p>
    <w:p>
      <w:r>
        <w:rPr>
          <w:b/>
        </w:rPr>
        <w:t xml:space="preserve">Esimerkki 5.123</w:t>
      </w:r>
    </w:p>
    <w:p>
      <w:r>
        <w:t xml:space="preserve">dje tai djerv (Ђ, ђ) on serbian kyrillisten aakkosten kuudes kirjain, jota käytetään serbian kielessä edustamaan ääntä, joka on tarpeen kertoa /dʑ/, palatalisaatio, joka on samanlainen kuin englanninkielinen ääni kirjaimesta "j" .</w:t>
      </w:r>
    </w:p>
    <w:p>
      <w:r>
        <w:rPr>
          <w:b/>
        </w:rPr>
        <w:t xml:space="preserve">Tulos</w:t>
      </w:r>
    </w:p>
    <w:p>
      <w:r>
        <w:t xml:space="preserve">dje</w:t>
      </w:r>
    </w:p>
    <w:p>
      <w:r>
        <w:rPr>
          <w:b/>
        </w:rPr>
        <w:t xml:space="preserve">Esimerkki 5.124</w:t>
      </w:r>
    </w:p>
    <w:p>
      <w:r>
        <w:t xml:space="preserve">Englannin oikeus, jota kutsutaan myös common lawksi, on Englannin ja Walesin oikeusjärjestelmä.</w:t>
      </w:r>
    </w:p>
    <w:p>
      <w:r>
        <w:rPr>
          <w:b/>
        </w:rPr>
        <w:t xml:space="preserve">Tulos</w:t>
      </w:r>
    </w:p>
    <w:p>
      <w:r>
        <w:t xml:space="preserve">Englannin laki</w:t>
      </w:r>
    </w:p>
    <w:p>
      <w:r>
        <w:rPr>
          <w:b/>
        </w:rPr>
        <w:t xml:space="preserve">Esimerkki 5.125</w:t>
      </w:r>
    </w:p>
    <w:p>
      <w:r>
        <w:t xml:space="preserve">Singaporen lippu koostuu kahdesta vaakasuorasta puolikkaasta, jotka ovat punaisia valkoisen yläpuolella.</w:t>
      </w:r>
    </w:p>
    <w:p>
      <w:r>
        <w:rPr>
          <w:b/>
        </w:rPr>
        <w:t xml:space="preserve">Tulos</w:t>
      </w:r>
    </w:p>
    <w:p>
      <w:r>
        <w:t xml:space="preserve">singapore lippu</w:t>
      </w:r>
    </w:p>
    <w:p>
      <w:r>
        <w:rPr>
          <w:b/>
        </w:rPr>
        <w:t xml:space="preserve">Esimerkki 5.126</w:t>
      </w:r>
    </w:p>
    <w:p>
      <w:r>
        <w:t xml:space="preserve">world wide fund for nature (wwf) on kansainvälinen ympäristöjärjestö.</w:t>
      </w:r>
    </w:p>
    <w:p>
      <w:r>
        <w:rPr>
          <w:b/>
        </w:rPr>
        <w:t xml:space="preserve">Tulos</w:t>
      </w:r>
    </w:p>
    <w:p>
      <w:r>
        <w:t xml:space="preserve">maailman laajuinen luonnonrahasto</w:t>
      </w:r>
    </w:p>
    <w:p>
      <w:r>
        <w:rPr>
          <w:b/>
        </w:rPr>
        <w:t xml:space="preserve">Esimerkki 5.127</w:t>
      </w:r>
    </w:p>
    <w:p>
      <w:r>
        <w:t xml:space="preserve">nickelodeon on maailmanlaajuinen kaapelitelevisioverkko.</w:t>
      </w:r>
    </w:p>
    <w:p>
      <w:r>
        <w:rPr>
          <w:b/>
        </w:rPr>
        <w:t xml:space="preserve">Tulos</w:t>
      </w:r>
    </w:p>
    <w:p>
      <w:r>
        <w:t xml:space="preserve">nickelodeon</w:t>
      </w:r>
    </w:p>
    <w:p>
      <w:r>
        <w:rPr>
          <w:b/>
        </w:rPr>
        <w:t xml:space="preserve">Esimerkki 5.128</w:t>
      </w:r>
    </w:p>
    <w:p>
      <w:r>
        <w:t xml:space="preserve">jujutsu (柔術, jūjutsu) on muinainen japanilainen taistelulaji.</w:t>
      </w:r>
    </w:p>
    <w:p>
      <w:r>
        <w:rPr>
          <w:b/>
        </w:rPr>
        <w:t xml:space="preserve">Tulos</w:t>
      </w:r>
    </w:p>
    <w:p>
      <w:r>
        <w:t xml:space="preserve">jujutsu</w:t>
      </w:r>
    </w:p>
    <w:p>
      <w:r>
        <w:rPr>
          <w:b/>
        </w:rPr>
        <w:t xml:space="preserve">Esimerkki 5.129</w:t>
      </w:r>
    </w:p>
    <w:p>
      <w:r>
        <w:t xml:space="preserve">kristine miller (13. kesäkuuta 1925 - loppuvuosi 2015) oli yhdysvaltalainen elokuvanäyttelijä.</w:t>
      </w:r>
    </w:p>
    <w:p>
      <w:r>
        <w:rPr>
          <w:b/>
        </w:rPr>
        <w:t xml:space="preserve">Tulos</w:t>
      </w:r>
    </w:p>
    <w:p>
      <w:r>
        <w:t xml:space="preserve">kristine miller</w:t>
      </w:r>
    </w:p>
    <w:p>
      <w:r>
        <w:rPr>
          <w:b/>
        </w:rPr>
        <w:t xml:space="preserve">Esimerkki 5.130</w:t>
      </w:r>
    </w:p>
    <w:p>
      <w:r>
        <w:t xml:space="preserve">ille-et-vilaine on departementti, joka sijaitsee Länsi-Ranskassa Bretagnen alueella.</w:t>
      </w:r>
    </w:p>
    <w:p>
      <w:r>
        <w:rPr>
          <w:b/>
        </w:rPr>
        <w:t xml:space="preserve">Tulos</w:t>
      </w:r>
    </w:p>
    <w:p>
      <w:r>
        <w:t xml:space="preserve">ille-et-vilaine</w:t>
      </w:r>
    </w:p>
    <w:p>
      <w:r>
        <w:rPr>
          <w:b/>
        </w:rPr>
        <w:t xml:space="preserve">Esimerkki 5.131</w:t>
      </w:r>
    </w:p>
    <w:p>
      <w:r>
        <w:t xml:space="preserve">brian doyle-murray (s. Brian Murray, 31. lokakuuta 1945) on yhdysvaltalainen koomikko, käsikirjoittaja, näyttelijä ja ääninäyttelijä.</w:t>
      </w:r>
    </w:p>
    <w:p>
      <w:r>
        <w:rPr>
          <w:b/>
        </w:rPr>
        <w:t xml:space="preserve">Tulos</w:t>
      </w:r>
    </w:p>
    <w:p>
      <w:r>
        <w:t xml:space="preserve">brian doyle-murray</w:t>
      </w:r>
    </w:p>
    <w:p>
      <w:r>
        <w:rPr>
          <w:b/>
        </w:rPr>
        <w:t xml:space="preserve">Esimerkki 5.132</w:t>
      </w:r>
    </w:p>
    <w:p>
      <w:r>
        <w:t xml:space="preserve">endre czeizel (3. huhtikuuta 1935 - 10. elokuuta 2015) oli unkarilainen lääkäri, geneetikko ja professori.</w:t>
      </w:r>
    </w:p>
    <w:p>
      <w:r>
        <w:rPr>
          <w:b/>
        </w:rPr>
        <w:t xml:space="preserve">Tulos</w:t>
      </w:r>
    </w:p>
    <w:p>
      <w:r>
        <w:t xml:space="preserve">endre czeizel</w:t>
      </w:r>
    </w:p>
    <w:p>
      <w:r>
        <w:rPr>
          <w:b/>
        </w:rPr>
        <w:t xml:space="preserve">Esimerkki 5.133</w:t>
      </w:r>
    </w:p>
    <w:p>
      <w:r>
        <w:t xml:space="preserve">matariki network of universities (mnu) on vuonna 2010 perustettu kansainvälinen yliopistojen ryhmä.</w:t>
      </w:r>
    </w:p>
    <w:p>
      <w:r>
        <w:rPr>
          <w:b/>
        </w:rPr>
        <w:t xml:space="preserve">Tulos</w:t>
      </w:r>
    </w:p>
    <w:p>
      <w:r>
        <w:t xml:space="preserve">matariki-yliopistojen verkosto</w:t>
      </w:r>
    </w:p>
    <w:p>
      <w:r>
        <w:rPr>
          <w:b/>
        </w:rPr>
        <w:t xml:space="preserve">Esimerkki 5.134</w:t>
      </w:r>
    </w:p>
    <w:p>
      <w:r>
        <w:t xml:space="preserve">aditya i eli aditya chola, vijayalaya cholan poika, on keskiaikaisten cholojen toinen hallitsija.</w:t>
      </w:r>
    </w:p>
    <w:p>
      <w:r>
        <w:rPr>
          <w:b/>
        </w:rPr>
        <w:t xml:space="preserve">Tulos</w:t>
      </w:r>
    </w:p>
    <w:p>
      <w:r>
        <w:t xml:space="preserve">aditya i</w:t>
      </w:r>
    </w:p>
    <w:p>
      <w:r>
        <w:rPr>
          <w:b/>
        </w:rPr>
        <w:t xml:space="preserve">Esimerkki 5.135</w:t>
      </w:r>
    </w:p>
    <w:p>
      <w:r>
        <w:t xml:space="preserve">cayenne on kunta ja pääkaupunki (prefektuuri) Ranskan Guayanassa, joka on Ranskan merentakainen alue ja departementti Etelä-Amerikan pohjoisosassa.</w:t>
      </w:r>
    </w:p>
    <w:p>
      <w:r>
        <w:rPr>
          <w:b/>
        </w:rPr>
        <w:t xml:space="preserve">Tulos</w:t>
      </w:r>
    </w:p>
    <w:p>
      <w:r>
        <w:t xml:space="preserve">cayenne</w:t>
      </w:r>
    </w:p>
    <w:p>
      <w:r>
        <w:rPr>
          <w:b/>
        </w:rPr>
        <w:t xml:space="preserve">Esimerkki 5.136</w:t>
      </w:r>
    </w:p>
    <w:p>
      <w:r>
        <w:t xml:space="preserve">"if i never see your face again" on maroon 5:n neljäs single.</w:t>
      </w:r>
    </w:p>
    <w:p>
      <w:r>
        <w:rPr>
          <w:b/>
        </w:rPr>
        <w:t xml:space="preserve">Tulos</w:t>
      </w:r>
    </w:p>
    <w:p>
      <w:r>
        <w:t xml:space="preserve">jos en enää koskaan näe kasvojasi</w:t>
      </w:r>
    </w:p>
    <w:p>
      <w:r>
        <w:rPr>
          <w:b/>
        </w:rPr>
        <w:t xml:space="preserve">Esimerkki 5.137</w:t>
      </w:r>
    </w:p>
    <w:p>
      <w:r>
        <w:t xml:space="preserve">john mercer langston (14. joulukuuta 1829 - 15. marraskuuta 1897) oli Howardin yliopiston dekaani.</w:t>
      </w:r>
    </w:p>
    <w:p>
      <w:r>
        <w:rPr>
          <w:b/>
        </w:rPr>
        <w:t xml:space="preserve">Tulos</w:t>
      </w:r>
    </w:p>
    <w:p>
      <w:r>
        <w:t xml:space="preserve">John Mercer Langston</w:t>
      </w:r>
    </w:p>
    <w:p>
      <w:r>
        <w:rPr>
          <w:b/>
        </w:rPr>
        <w:t xml:space="preserve">Esimerkki 5.138</w:t>
      </w:r>
    </w:p>
    <w:p>
      <w:r>
        <w:t xml:space="preserve">lysekilin kunta on kunta Västra Götalandin läänissä Etelä-Ruotsissa.</w:t>
      </w:r>
    </w:p>
    <w:p>
      <w:r>
        <w:rPr>
          <w:b/>
        </w:rPr>
        <w:t xml:space="preserve">Tulos</w:t>
      </w:r>
    </w:p>
    <w:p>
      <w:r>
        <w:t xml:space="preserve">lysekilin kunta</w:t>
      </w:r>
    </w:p>
    <w:p>
      <w:r>
        <w:rPr>
          <w:b/>
        </w:rPr>
        <w:t xml:space="preserve">Esimerkki 5.139</w:t>
      </w:r>
    </w:p>
    <w:p>
      <w:r>
        <w:t xml:space="preserve">sony pictures animation on amerikkalainen tietokoneanimaatioelokuvien tuotantoyhtiö.</w:t>
      </w:r>
    </w:p>
    <w:p>
      <w:r>
        <w:rPr>
          <w:b/>
        </w:rPr>
        <w:t xml:space="preserve">Tulos</w:t>
      </w:r>
    </w:p>
    <w:p>
      <w:r>
        <w:t xml:space="preserve">sony pictures animaatio</w:t>
      </w:r>
    </w:p>
    <w:p>
      <w:r>
        <w:rPr>
          <w:b/>
        </w:rPr>
        <w:t xml:space="preserve">Esimerkki 5.140</w:t>
      </w:r>
    </w:p>
    <w:p>
      <w:r>
        <w:t xml:space="preserve">arkkiherttuan (feminiini: arkkiherttuatar) arvonimi (saksaksi "erzherzog", feminiinimuoto "erzherzogin") on herttuan yläpuolella ja kuninkaan alapuolella oleva arvo.</w:t>
      </w:r>
    </w:p>
    <w:p>
      <w:r>
        <w:rPr>
          <w:b/>
        </w:rPr>
        <w:t xml:space="preserve">Tulos</w:t>
      </w:r>
    </w:p>
    <w:p>
      <w:r>
        <w:t xml:space="preserve">arkkiherttua</w:t>
      </w:r>
    </w:p>
    <w:p>
      <w:r>
        <w:rPr>
          <w:b/>
        </w:rPr>
        <w:t xml:space="preserve">Esimerkki 5.141</w:t>
      </w:r>
    </w:p>
    <w:p>
      <w:r>
        <w:t xml:space="preserve">kangkar lrt station se4 on lrt-asema Sengkangissa, Singaporessa.</w:t>
      </w:r>
    </w:p>
    <w:p>
      <w:r>
        <w:rPr>
          <w:b/>
        </w:rPr>
        <w:t xml:space="preserve">Tulos</w:t>
      </w:r>
    </w:p>
    <w:p>
      <w:r>
        <w:t xml:space="preserve">kangkar lrt-asema</w:t>
      </w:r>
    </w:p>
    <w:p>
      <w:r>
        <w:rPr>
          <w:b/>
        </w:rPr>
        <w:t xml:space="preserve">Esimerkki 5.142</w:t>
      </w:r>
    </w:p>
    <w:p>
      <w:r>
        <w:t xml:space="preserve">hideki nagai (永井 秀樹, nagai hideki, s. 26. tammikuuta 1971) on japanilainen jalkapalloilija.</w:t>
      </w:r>
    </w:p>
    <w:p>
      <w:r>
        <w:rPr>
          <w:b/>
        </w:rPr>
        <w:t xml:space="preserve">Tulos</w:t>
      </w:r>
    </w:p>
    <w:p>
      <w:r>
        <w:t xml:space="preserve">hideki nagai</w:t>
      </w:r>
    </w:p>
    <w:p>
      <w:r>
        <w:rPr>
          <w:b/>
        </w:rPr>
        <w:t xml:space="preserve">Esimerkki 5.143</w:t>
      </w:r>
    </w:p>
    <w:p>
      <w:r>
        <w:t xml:space="preserve">mariner 10 oli Nasan robottiavaruusluotain.</w:t>
      </w:r>
    </w:p>
    <w:p>
      <w:r>
        <w:rPr>
          <w:b/>
        </w:rPr>
        <w:t xml:space="preserve">Tulos</w:t>
      </w:r>
    </w:p>
    <w:p>
      <w:r>
        <w:t xml:space="preserve">merenkulkija 10</w:t>
      </w:r>
    </w:p>
    <w:p>
      <w:r>
        <w:rPr>
          <w:b/>
        </w:rPr>
        <w:t xml:space="preserve">Esimerkki 5.144</w:t>
      </w:r>
    </w:p>
    <w:p>
      <w:r>
        <w:t xml:space="preserve">Tietokonetekniikka on tietokoneiden ja niiden osien valmistusta.</w:t>
      </w:r>
    </w:p>
    <w:p>
      <w:r>
        <w:rPr>
          <w:b/>
        </w:rPr>
        <w:t xml:space="preserve">Tulos</w:t>
      </w:r>
    </w:p>
    <w:p>
      <w:r>
        <w:t xml:space="preserve">tietotekniikka</w:t>
      </w:r>
    </w:p>
    <w:p>
      <w:r>
        <w:rPr>
          <w:b/>
        </w:rPr>
        <w:t xml:space="preserve">Esimerkki 5.145</w:t>
      </w:r>
    </w:p>
    <w:p>
      <w:r>
        <w:t xml:space="preserve">professori paul webley cbe (19. marraskuuta 1953 - 2. maaliskuuta 2016) oli brittiläinen kasvattaja.</w:t>
      </w:r>
    </w:p>
    <w:p>
      <w:r>
        <w:rPr>
          <w:b/>
        </w:rPr>
        <w:t xml:space="preserve">Tulos</w:t>
      </w:r>
    </w:p>
    <w:p>
      <w:r>
        <w:t xml:space="preserve">Paul Webley</w:t>
      </w:r>
    </w:p>
    <w:p>
      <w:r>
        <w:rPr>
          <w:b/>
        </w:rPr>
        <w:t xml:space="preserve">Esimerkki 5.146</w:t>
      </w:r>
    </w:p>
    <w:p>
      <w:r>
        <w:t xml:space="preserve">kahden minuutin varoitus on katastrofielokuva vuodelta 1976.</w:t>
      </w:r>
    </w:p>
    <w:p>
      <w:r>
        <w:rPr>
          <w:b/>
        </w:rPr>
        <w:t xml:space="preserve">Tulos</w:t>
      </w:r>
    </w:p>
    <w:p>
      <w:r>
        <w:t xml:space="preserve">kahden minuutin varoitus</w:t>
      </w:r>
    </w:p>
    <w:p>
      <w:r>
        <w:rPr>
          <w:b/>
        </w:rPr>
        <w:t xml:space="preserve">Esimerkki 5.147</w:t>
      </w:r>
    </w:p>
    <w:p>
      <w:r>
        <w:t xml:space="preserve">percy bysshe shelley (4. elokuuta 1792 - 8. heinäkuuta 1822) oli englantilainen runoilija 1800-luvun alussa.</w:t>
      </w:r>
    </w:p>
    <w:p>
      <w:r>
        <w:rPr>
          <w:b/>
        </w:rPr>
        <w:t xml:space="preserve">Tulos</w:t>
      </w:r>
    </w:p>
    <w:p>
      <w:r>
        <w:t xml:space="preserve">percy bysshe shelley</w:t>
      </w:r>
    </w:p>
    <w:p>
      <w:r>
        <w:rPr>
          <w:b/>
        </w:rPr>
        <w:t xml:space="preserve">Esimerkki 5.148</w:t>
      </w:r>
    </w:p>
    <w:p>
      <w:r>
        <w:t xml:space="preserve">cessna 188 on yksimoottorinen maatalouslentokone.</w:t>
      </w:r>
    </w:p>
    <w:p>
      <w:r>
        <w:rPr>
          <w:b/>
        </w:rPr>
        <w:t xml:space="preserve">Tulos</w:t>
      </w:r>
    </w:p>
    <w:p>
      <w:r>
        <w:t xml:space="preserve">cessna 188</w:t>
      </w:r>
    </w:p>
    <w:p>
      <w:r>
        <w:rPr>
          <w:b/>
        </w:rPr>
        <w:t xml:space="preserve">Esimerkki 5.149</w:t>
      </w:r>
    </w:p>
    <w:p>
      <w:r>
        <w:t xml:space="preserve">philadelphia 76ers (tai lyhyesti sixers) on koripalloammattilaisjoukkue Philadelphiassa, Pennsylvaniassa.</w:t>
      </w:r>
    </w:p>
    <w:p>
      <w:r>
        <w:rPr>
          <w:b/>
        </w:rPr>
        <w:t xml:space="preserve">Tulos</w:t>
      </w:r>
    </w:p>
    <w:p>
      <w:r>
        <w:t xml:space="preserve">philadelphia 76ers</w:t>
      </w:r>
    </w:p>
    <w:p>
      <w:r>
        <w:rPr>
          <w:b/>
        </w:rPr>
        <w:t xml:space="preserve">Esimerkki 5.150</w:t>
      </w:r>
    </w:p>
    <w:p>
      <w:r>
        <w:t xml:space="preserve">reza alinejad (رضا علی نژاد, s. 21. syyskuuta 1985) on iranilainen, jota uhkaa teloitus siitä, että hän tappoi vahingossa miehen itsepuolustukseksi 17-vuotiaana.</w:t>
      </w:r>
    </w:p>
    <w:p>
      <w:r>
        <w:rPr>
          <w:b/>
        </w:rPr>
        <w:t xml:space="preserve">Tulos</w:t>
      </w:r>
    </w:p>
    <w:p>
      <w:r>
        <w:t xml:space="preserve">reza alinejad</w:t>
      </w:r>
    </w:p>
    <w:p>
      <w:r>
        <w:rPr>
          <w:b/>
        </w:rPr>
        <w:t xml:space="preserve">Esimerkki 5.151</w:t>
      </w:r>
    </w:p>
    <w:p>
      <w:r>
        <w:t xml:space="preserve">sony corp. of america v. universal city studios, inc., 464 u.s. 417 (1984), joka tunnetaan myös nimellä "betamax-tapaus", on Yhdysvaltojen korkeimman oikeuden päätös, jossa todettiin, että kokonaisten televisio-ohjelmien yksittäisten kopioiden valmistaminen aikasiirtoa varten ei ole tekijänoikeusrikkomus vaan oikeudenmukaista käyttöä.</w:t>
      </w:r>
    </w:p>
    <w:p>
      <w:r>
        <w:rPr>
          <w:b/>
        </w:rPr>
        <w:t xml:space="preserve">Tulos</w:t>
      </w:r>
    </w:p>
    <w:p>
      <w:r>
        <w:t xml:space="preserve">sony corp. of america v. universal city studios, inc.</w:t>
      </w:r>
    </w:p>
    <w:p>
      <w:r>
        <w:rPr>
          <w:b/>
        </w:rPr>
        <w:t xml:space="preserve">Esimerkki 5.152</w:t>
      </w:r>
    </w:p>
    <w:p>
      <w:r>
        <w:t xml:space="preserve">Venetsia on kaupunki Italiassa.</w:t>
      </w:r>
    </w:p>
    <w:p>
      <w:r>
        <w:rPr>
          <w:b/>
        </w:rPr>
        <w:t xml:space="preserve">Tulos</w:t>
      </w:r>
    </w:p>
    <w:p>
      <w:r>
        <w:t xml:space="preserve">venetsia</w:t>
      </w:r>
    </w:p>
    <w:p>
      <w:r>
        <w:rPr>
          <w:b/>
        </w:rPr>
        <w:t xml:space="preserve">Esimerkki 5.153</w:t>
      </w:r>
    </w:p>
    <w:p>
      <w:r>
        <w:t xml:space="preserve">riina gerretz (8. heinäkuuta 1939 - 22. maaliskuuta 2014) oli virolainen pianisti.</w:t>
      </w:r>
    </w:p>
    <w:p>
      <w:r>
        <w:rPr>
          <w:b/>
        </w:rPr>
        <w:t xml:space="preserve">Tulos</w:t>
      </w:r>
    </w:p>
    <w:p>
      <w:r>
        <w:t xml:space="preserve">Riina Gerretz</w:t>
      </w:r>
    </w:p>
    <w:p>
      <w:r>
        <w:rPr>
          <w:b/>
        </w:rPr>
        <w:t xml:space="preserve">Esimerkki 5.154</w:t>
      </w:r>
    </w:p>
    <w:p>
      <w:r>
        <w:t xml:space="preserve">urs widmer (21. toukokuuta 1938 - 2. huhtikuuta 2014) oli sveitsiläinen kirjailija, näytelmäkirjailija, esseisti ja novellisti.</w:t>
      </w:r>
    </w:p>
    <w:p>
      <w:r>
        <w:rPr>
          <w:b/>
        </w:rPr>
        <w:t xml:space="preserve">Tulos</w:t>
      </w:r>
    </w:p>
    <w:p>
      <w:r>
        <w:t xml:space="preserve">urs widmer</w:t>
      </w:r>
    </w:p>
    <w:p>
      <w:r>
        <w:rPr>
          <w:b/>
        </w:rPr>
        <w:t xml:space="preserve">Esimerkki 5.155</w:t>
      </w:r>
    </w:p>
    <w:p>
      <w:r>
        <w:t xml:space="preserve">korruptiokäsitysindeksi on indeksi, joka osoittaa, kuinka korruptoituneita tietyt maat ovat.</w:t>
      </w:r>
    </w:p>
    <w:p>
      <w:r>
        <w:rPr>
          <w:b/>
        </w:rPr>
        <w:t xml:space="preserve">Tulos</w:t>
      </w:r>
    </w:p>
    <w:p>
      <w:r>
        <w:t xml:space="preserve">korruptiokäsitysindeksi</w:t>
      </w:r>
    </w:p>
    <w:p>
      <w:r>
        <w:rPr>
          <w:b/>
        </w:rPr>
        <w:t xml:space="preserve">Esimerkki 5.156</w:t>
      </w:r>
    </w:p>
    <w:p>
      <w:r>
        <w:t xml:space="preserve">siegfried rauch (2. huhtikuuta 1932 - 11. maaliskuuta 2018) oli saksalainen elokuva- ja tv-näyttelijä.</w:t>
      </w:r>
    </w:p>
    <w:p>
      <w:r>
        <w:rPr>
          <w:b/>
        </w:rPr>
        <w:t xml:space="preserve">Tulos</w:t>
      </w:r>
    </w:p>
    <w:p>
      <w:r>
        <w:t xml:space="preserve">siegfried rauch</w:t>
      </w:r>
    </w:p>
    <w:p>
      <w:r>
        <w:rPr>
          <w:b/>
        </w:rPr>
        <w:t xml:space="preserve">Esimerkki 5.157</w:t>
      </w:r>
    </w:p>
    <w:p>
      <w:r>
        <w:t xml:space="preserve">nasi lemak on yleinen ruoka Brunein, Malesian ja Singaporen alueella.</w:t>
      </w:r>
    </w:p>
    <w:p>
      <w:r>
        <w:rPr>
          <w:b/>
        </w:rPr>
        <w:t xml:space="preserve">Tulos</w:t>
      </w:r>
    </w:p>
    <w:p>
      <w:r>
        <w:t xml:space="preserve">nasi lemak</w:t>
      </w:r>
    </w:p>
    <w:p>
      <w:r>
        <w:rPr>
          <w:b/>
        </w:rPr>
        <w:t xml:space="preserve">Esimerkki 5.158</w:t>
      </w:r>
    </w:p>
    <w:p>
      <w:r>
        <w:t xml:space="preserve">Arabikansojen cup 2012 (arabiaksi: ) oli kymmenes arabikansojen cup-turnaus.</w:t>
      </w:r>
    </w:p>
    <w:p>
      <w:r>
        <w:rPr>
          <w:b/>
        </w:rPr>
        <w:t xml:space="preserve">Tulos</w:t>
      </w:r>
    </w:p>
    <w:p>
      <w:r>
        <w:t xml:space="preserve">2012 arabimaiden cup</w:t>
      </w:r>
    </w:p>
    <w:p>
      <w:r>
        <w:rPr>
          <w:b/>
        </w:rPr>
        <w:t xml:space="preserve">Esimerkki 5.159</w:t>
      </w:r>
    </w:p>
    <w:p>
      <w:r>
        <w:t xml:space="preserve">valtatie 49 on valtateiden välinen valtatie Louisianan osavaltiossa Yhdysvalloissa.</w:t>
      </w:r>
    </w:p>
    <w:p>
      <w:r>
        <w:rPr>
          <w:b/>
        </w:rPr>
        <w:t xml:space="preserve">Tulos</w:t>
      </w:r>
    </w:p>
    <w:p>
      <w:r>
        <w:t xml:space="preserve">valtatie 49</w:t>
      </w:r>
    </w:p>
    <w:p>
      <w:r>
        <w:rPr>
          <w:b/>
        </w:rPr>
        <w:t xml:space="preserve">Esimerkki 5.160</w:t>
      </w:r>
    </w:p>
    <w:p>
      <w:r>
        <w:t xml:space="preserve">shabono (kutsutaan myös nimellä "xapono" tai "yano") on yanomami-intiaanien käyttämä maja, joka asuu Kaakkois-Venezuelassa ja Pohjois-Roraimassa, Brasiliassa.</w:t>
      </w:r>
    </w:p>
    <w:p>
      <w:r>
        <w:rPr>
          <w:b/>
        </w:rPr>
        <w:t xml:space="preserve">Tulos</w:t>
      </w:r>
    </w:p>
    <w:p>
      <w:r>
        <w:t xml:space="preserve">shabono</w:t>
      </w:r>
    </w:p>
    <w:p>
      <w:r>
        <w:rPr>
          <w:b/>
        </w:rPr>
        <w:t xml:space="preserve">Esimerkki 5.161</w:t>
      </w:r>
    </w:p>
    <w:p>
      <w:r>
        <w:t xml:space="preserve">chesalles-sur-moudon on entinen kunta Broye-vullyn alueella Vaud'n kantonissa Sveitsissä.</w:t>
      </w:r>
    </w:p>
    <w:p>
      <w:r>
        <w:rPr>
          <w:b/>
        </w:rPr>
        <w:t xml:space="preserve">Tulos</w:t>
      </w:r>
    </w:p>
    <w:p>
      <w:r>
        <w:t xml:space="preserve">chesalles-sur-moudon</w:t>
      </w:r>
    </w:p>
    <w:p>
      <w:r>
        <w:rPr>
          <w:b/>
        </w:rPr>
        <w:t xml:space="preserve">Esimerkki 5.162</w:t>
      </w:r>
    </w:p>
    <w:p>
      <w:r>
        <w:t xml:space="preserve">erwin waldner (24. tammikuuta 1933 - 18. huhtikuuta 2015) oli saksalainen jalkapalloilija.</w:t>
      </w:r>
    </w:p>
    <w:p>
      <w:r>
        <w:rPr>
          <w:b/>
        </w:rPr>
        <w:t xml:space="preserve">Tulos</w:t>
      </w:r>
    </w:p>
    <w:p>
      <w:r>
        <w:t xml:space="preserve">erwin waldner</w:t>
      </w:r>
    </w:p>
    <w:p>
      <w:r>
        <w:rPr>
          <w:b/>
        </w:rPr>
        <w:t xml:space="preserve">Esimerkki 5.163</w:t>
      </w:r>
    </w:p>
    <w:p>
      <w:r>
        <w:t xml:space="preserve">maihinnousualukset ovat pieniä tai keskikokoisia veneitä.</w:t>
      </w:r>
    </w:p>
    <w:p>
      <w:r>
        <w:rPr>
          <w:b/>
        </w:rPr>
        <w:t xml:space="preserve">Tulos</w:t>
      </w:r>
    </w:p>
    <w:p>
      <w:r>
        <w:t xml:space="preserve">maihinnousualus</w:t>
      </w:r>
    </w:p>
    <w:p>
      <w:r>
        <w:rPr>
          <w:b/>
        </w:rPr>
        <w:t xml:space="preserve">Esimerkki 5.164</w:t>
      </w:r>
    </w:p>
    <w:p>
      <w:r>
        <w:t xml:space="preserve">Venäjän suurlähetystö Kööpenhaminassa on Venäjän suurlähetystö Tanskassa.</w:t>
      </w:r>
    </w:p>
    <w:p>
      <w:r>
        <w:rPr>
          <w:b/>
        </w:rPr>
        <w:t xml:space="preserve">Tulos</w:t>
      </w:r>
    </w:p>
    <w:p>
      <w:r>
        <w:t xml:space="preserve">Venäjän suurlähetystö Kööpenhaminassa</w:t>
      </w:r>
    </w:p>
    <w:p>
      <w:r>
        <w:rPr>
          <w:b/>
        </w:rPr>
        <w:t xml:space="preserve">Esimerkki 5.165</w:t>
      </w:r>
    </w:p>
    <w:p>
      <w:r>
        <w:t xml:space="preserve">Air Francen lento 358 oli 2. elokuuta 2005 Airbus A340 -lentokone, joka suistui Toronton Pearsonin kansainvälisellä lentoasemalla kiitotieltä, koska lentäjät ottivat työntövoiman kääntölaitteet käyttöön liian hitaasti.</w:t>
      </w:r>
    </w:p>
    <w:p>
      <w:r>
        <w:rPr>
          <w:b/>
        </w:rPr>
        <w:t xml:space="preserve">Tulos</w:t>
      </w:r>
    </w:p>
    <w:p>
      <w:r>
        <w:t xml:space="preserve">air france lento 358</w:t>
      </w:r>
    </w:p>
    <w:p>
      <w:r>
        <w:rPr>
          <w:b/>
        </w:rPr>
        <w:t xml:space="preserve">Esimerkki 5.166</w:t>
      </w:r>
    </w:p>
    <w:p>
      <w:r>
        <w:t xml:space="preserve">ernest rutherford, 1. nelsonin vapaaherra rutherford, om, pc, frs (30. elokuuta 1871 - 19. lokakuuta 1937) oli uusiseelantilaissyntyinen brittiläinen tiedemies, joka voitti Nobelin kemianpalkinnon vuonna 1908 ydinfysiikan alalla tekemästään työstä ja atomin rakenneteoriasta.</w:t>
      </w:r>
    </w:p>
    <w:p>
      <w:r>
        <w:rPr>
          <w:b/>
        </w:rPr>
        <w:t xml:space="preserve">Tulos</w:t>
      </w:r>
    </w:p>
    <w:p>
      <w:r>
        <w:t xml:space="preserve">ernest rutherford</w:t>
      </w:r>
    </w:p>
    <w:p>
      <w:r>
        <w:rPr>
          <w:b/>
        </w:rPr>
        <w:t xml:space="preserve">Esimerkki 5.167</w:t>
      </w:r>
    </w:p>
    <w:p>
      <w:r>
        <w:t xml:space="preserve">Gran Canaria on yksi Kanariansaarista Atlantin valtameressä.</w:t>
      </w:r>
    </w:p>
    <w:p>
      <w:r>
        <w:rPr>
          <w:b/>
        </w:rPr>
        <w:t xml:space="preserve">Tulos</w:t>
      </w:r>
    </w:p>
    <w:p>
      <w:r>
        <w:t xml:space="preserve">Gran Canaria</w:t>
      </w:r>
    </w:p>
    <w:p>
      <w:r>
        <w:rPr>
          <w:b/>
        </w:rPr>
        <w:t xml:space="preserve">Esimerkki 5.168</w:t>
      </w:r>
    </w:p>
    <w:p>
      <w:r>
        <w:t xml:space="preserve">antillesoma antillarum on ainoa "antillesoma"-suvun maapähkinämadon (sipuncula) laji.</w:t>
      </w:r>
    </w:p>
    <w:p>
      <w:r>
        <w:rPr>
          <w:b/>
        </w:rPr>
        <w:t xml:space="preserve">Tulos</w:t>
      </w:r>
    </w:p>
    <w:p>
      <w:r>
        <w:t xml:space="preserve">antillesoma antillarum</w:t>
      </w:r>
    </w:p>
    <w:p>
      <w:r>
        <w:rPr>
          <w:b/>
        </w:rPr>
        <w:t xml:space="preserve">Esimerkki 5.169</w:t>
      </w:r>
    </w:p>
    <w:p>
      <w:r>
        <w:t xml:space="preserve">Aivojen ödeema (tai aivoturvotus) on ylimääräisen nesteen kertyminen aivoihin.</w:t>
      </w:r>
    </w:p>
    <w:p>
      <w:r>
        <w:rPr>
          <w:b/>
        </w:rPr>
        <w:t xml:space="preserve">Tulos</w:t>
      </w:r>
    </w:p>
    <w:p>
      <w:r>
        <w:t xml:space="preserve">aivoturvotus</w:t>
      </w:r>
    </w:p>
    <w:p>
      <w:r>
        <w:rPr>
          <w:b/>
        </w:rPr>
        <w:t xml:space="preserve">Esimerkki 5.170</w:t>
      </w:r>
    </w:p>
    <w:p>
      <w:r>
        <w:t xml:space="preserve">englantilainen cockerspanieli on koirarotu.</w:t>
      </w:r>
    </w:p>
    <w:p>
      <w:r>
        <w:rPr>
          <w:b/>
        </w:rPr>
        <w:t xml:space="preserve">Tulos</w:t>
      </w:r>
    </w:p>
    <w:p>
      <w:r>
        <w:t xml:space="preserve">englantilainen cockerspanieli</w:t>
      </w:r>
    </w:p>
    <w:p>
      <w:r>
        <w:rPr>
          <w:b/>
        </w:rPr>
        <w:t xml:space="preserve">Esimerkki 5.171</w:t>
      </w:r>
    </w:p>
    <w:p>
      <w:r>
        <w:t xml:space="preserve">giovanni berlinguer (]), cavaliere di gran croce omri, (9. heinäkuuta 1924 - 6. huhtikuuta 2015) oli italialainen poliitikko ja sosiaalilääketieteen professori.</w:t>
      </w:r>
    </w:p>
    <w:p>
      <w:r>
        <w:rPr>
          <w:b/>
        </w:rPr>
        <w:t xml:space="preserve">Tulos</w:t>
      </w:r>
    </w:p>
    <w:p>
      <w:r>
        <w:t xml:space="preserve">giovanni berlinguer</w:t>
      </w:r>
    </w:p>
    <w:p>
      <w:r>
        <w:rPr>
          <w:b/>
        </w:rPr>
        <w:t xml:space="preserve">Esimerkki 5.172</w:t>
      </w:r>
    </w:p>
    <w:p>
      <w:r>
        <w:t xml:space="preserve">Lycksele on kaupunki Pohjois-Ruotsissa.</w:t>
      </w:r>
    </w:p>
    <w:p>
      <w:r>
        <w:rPr>
          <w:b/>
        </w:rPr>
        <w:t xml:space="preserve">Tulos</w:t>
      </w:r>
    </w:p>
    <w:p>
      <w:r>
        <w:t xml:space="preserve">lycksele</w:t>
      </w:r>
    </w:p>
    <w:p>
      <w:r>
        <w:rPr>
          <w:b/>
        </w:rPr>
        <w:t xml:space="preserve">Esimerkki 5.173</w:t>
      </w:r>
    </w:p>
    <w:p>
      <w:r>
        <w:t xml:space="preserve">zhejiangopterus on pterosaurus, joka löydettiin Kiinasta.</w:t>
      </w:r>
    </w:p>
    <w:p>
      <w:r>
        <w:rPr>
          <w:b/>
        </w:rPr>
        <w:t xml:space="preserve">Tulos</w:t>
      </w:r>
    </w:p>
    <w:p>
      <w:r>
        <w:t xml:space="preserve">zhejiangopterus</w:t>
      </w:r>
    </w:p>
    <w:p>
      <w:r>
        <w:rPr>
          <w:b/>
        </w:rPr>
        <w:t xml:space="preserve">Esimerkki 5.174</w:t>
      </w:r>
    </w:p>
    <w:p>
      <w:r>
        <w:t xml:space="preserve">affringues on kunta.</w:t>
      </w:r>
    </w:p>
    <w:p>
      <w:r>
        <w:rPr>
          <w:b/>
        </w:rPr>
        <w:t xml:space="preserve">Tulos</w:t>
      </w:r>
    </w:p>
    <w:p>
      <w:r>
        <w:t xml:space="preserve">affringues</w:t>
      </w:r>
    </w:p>
    <w:p>
      <w:r>
        <w:rPr>
          <w:b/>
        </w:rPr>
        <w:t xml:space="preserve">Esimerkki 5.175</w:t>
      </w:r>
    </w:p>
    <w:p>
      <w:r>
        <w:t xml:space="preserve">roh hoe-chan (, 31. elokuuta 1956 - 23. heinäkuuta 2018) oli eteläkorealainen poliitikko.</w:t>
      </w:r>
    </w:p>
    <w:p>
      <w:r>
        <w:rPr>
          <w:b/>
        </w:rPr>
        <w:t xml:space="preserve">Tulos</w:t>
      </w:r>
    </w:p>
    <w:p>
      <w:r>
        <w:t xml:space="preserve">Roh Hoe-chan</w:t>
      </w:r>
    </w:p>
    <w:p>
      <w:r>
        <w:rPr>
          <w:b/>
        </w:rPr>
        <w:t xml:space="preserve">Esimerkki 5.176</w:t>
      </w:r>
    </w:p>
    <w:p>
      <w:r>
        <w:t xml:space="preserve">edubuntu on versio Linux-jakelu ubuntu.</w:t>
      </w:r>
    </w:p>
    <w:p>
      <w:r>
        <w:rPr>
          <w:b/>
        </w:rPr>
        <w:t xml:space="preserve">Tulos</w:t>
      </w:r>
    </w:p>
    <w:p>
      <w:r>
        <w:t xml:space="preserve">edubuntu</w:t>
      </w:r>
    </w:p>
    <w:p>
      <w:r>
        <w:rPr>
          <w:b/>
        </w:rPr>
        <w:t xml:space="preserve">Esimerkki 5.177</w:t>
      </w:r>
    </w:p>
    <w:p>
      <w:r>
        <w:t xml:space="preserve">celosia on amaranthaceae-sukuun kuuluva kasvisuku.</w:t>
      </w:r>
    </w:p>
    <w:p>
      <w:r>
        <w:rPr>
          <w:b/>
        </w:rPr>
        <w:t xml:space="preserve">Tulos</w:t>
      </w:r>
    </w:p>
    <w:p>
      <w:r>
        <w:t xml:space="preserve">celosia</w:t>
      </w:r>
    </w:p>
    <w:p>
      <w:r>
        <w:rPr>
          <w:b/>
        </w:rPr>
        <w:t xml:space="preserve">Esimerkki 5.178</w:t>
      </w:r>
    </w:p>
    <w:p>
      <w:r>
        <w:t xml:space="preserve">"Pieni rumpalipoika" on hyvin suosittu joululaulu.</w:t>
      </w:r>
    </w:p>
    <w:p>
      <w:r>
        <w:rPr>
          <w:b/>
        </w:rPr>
        <w:t xml:space="preserve">Tulos</w:t>
      </w:r>
    </w:p>
    <w:p>
      <w:r>
        <w:t xml:space="preserve">pieni rumpalipoika</w:t>
      </w:r>
    </w:p>
    <w:p>
      <w:r>
        <w:rPr>
          <w:b/>
        </w:rPr>
        <w:t xml:space="preserve">Esimerkki 5.179</w:t>
      </w:r>
    </w:p>
    <w:p>
      <w:r>
        <w:t xml:space="preserve">amsterdam admirals oli amerikkalaisen jalkapallon ammattilaisjoukkue nfl europa -sarjassa.</w:t>
      </w:r>
    </w:p>
    <w:p>
      <w:r>
        <w:rPr>
          <w:b/>
        </w:rPr>
        <w:t xml:space="preserve">Tulos</w:t>
      </w:r>
    </w:p>
    <w:p>
      <w:r>
        <w:t xml:space="preserve">amsterdamin amiraalit</w:t>
      </w:r>
    </w:p>
    <w:p>
      <w:r>
        <w:rPr>
          <w:b/>
        </w:rPr>
        <w:t xml:space="preserve">Esimerkki 5.180</w:t>
      </w:r>
    </w:p>
    <w:p>
      <w:r>
        <w:t xml:space="preserve">Tactopodat kuuluvat ehdotettuun ekdysotsooisten klaaniin nimeltä tactopoda.</w:t>
      </w:r>
    </w:p>
    <w:p>
      <w:r>
        <w:rPr>
          <w:b/>
        </w:rPr>
        <w:t xml:space="preserve">Tulos</w:t>
      </w:r>
    </w:p>
    <w:p>
      <w:r>
        <w:t xml:space="preserve">tactopoda</w:t>
      </w:r>
    </w:p>
    <w:p>
      <w:r>
        <w:rPr>
          <w:b/>
        </w:rPr>
        <w:t xml:space="preserve">Esimerkki 5.181</w:t>
      </w:r>
    </w:p>
    <w:p>
      <w:r>
        <w:t xml:space="preserve">dvd exclusive awards on palkinto, jolla palkitaan suoraan videolle tehtyjä tuotantoja.</w:t>
      </w:r>
    </w:p>
    <w:p>
      <w:r>
        <w:rPr>
          <w:b/>
        </w:rPr>
        <w:t xml:space="preserve">Tulos</w:t>
      </w:r>
    </w:p>
    <w:p>
      <w:r>
        <w:t xml:space="preserve">dvd-yksinoikeuspalkinnot</w:t>
      </w:r>
    </w:p>
    <w:p>
      <w:r>
        <w:rPr>
          <w:b/>
        </w:rPr>
        <w:t xml:space="preserve">Esimerkki 5.182</w:t>
      </w:r>
    </w:p>
    <w:p>
      <w:r>
        <w:t xml:space="preserve">saraikin kieli (persoarabiaksi: سرائیکی, joskus kirjoitettuna siraiki ja seraiki) on läheistä sukua punjabille.</w:t>
      </w:r>
    </w:p>
    <w:p>
      <w:r>
        <w:rPr>
          <w:b/>
        </w:rPr>
        <w:t xml:space="preserve">Tulos</w:t>
      </w:r>
    </w:p>
    <w:p>
      <w:r>
        <w:t xml:space="preserve">saraikin kieli</w:t>
      </w:r>
    </w:p>
    <w:p>
      <w:r>
        <w:rPr>
          <w:b/>
        </w:rPr>
        <w:t xml:space="preserve">Esimerkki 5.183</w:t>
      </w:r>
    </w:p>
    <w:p>
      <w:r>
        <w:t xml:space="preserve">Halberd on kaksikätinen sauva-ase, jossa on kirveen terä, jonka päällä on pitkän varren päälle asennettu piikki ja koukku tai piikki kirveen terän takapuolella.</w:t>
      </w:r>
    </w:p>
    <w:p>
      <w:r>
        <w:rPr>
          <w:b/>
        </w:rPr>
        <w:t xml:space="preserve">Tulos</w:t>
      </w:r>
    </w:p>
    <w:p>
      <w:r>
        <w:t xml:space="preserve">halberd</w:t>
      </w:r>
    </w:p>
    <w:p>
      <w:r>
        <w:rPr>
          <w:b/>
        </w:rPr>
        <w:t xml:space="preserve">Esimerkki 5.184</w:t>
      </w:r>
    </w:p>
    <w:p>
      <w:r>
        <w:t xml:space="preserve">heterososiaalisuus on sosiologiassa käytetty termi.</w:t>
      </w:r>
    </w:p>
    <w:p>
      <w:r>
        <w:rPr>
          <w:b/>
        </w:rPr>
        <w:t xml:space="preserve">Tulos</w:t>
      </w:r>
    </w:p>
    <w:p>
      <w:r>
        <w:t xml:space="preserve">heterososiaalisuus</w:t>
      </w:r>
    </w:p>
    <w:p>
      <w:r>
        <w:rPr>
          <w:b/>
        </w:rPr>
        <w:t xml:space="preserve">Esimerkki 5.185</w:t>
      </w:r>
    </w:p>
    <w:p>
      <w:r>
        <w:t xml:space="preserve">Hänen elämäänsä perustuvia elokuvia ovat mm: "Coco chanel (2008), "Coco before coco" (2009) ja "Coco chanel &amp; igor stravinsky" (2009).</w:t>
      </w:r>
    </w:p>
    <w:p>
      <w:r>
        <w:rPr>
          <w:b/>
        </w:rPr>
        <w:t xml:space="preserve">Tulos</w:t>
      </w:r>
    </w:p>
    <w:p>
      <w:r>
        <w:t xml:space="preserve">coco chanel</w:t>
      </w:r>
    </w:p>
    <w:p>
      <w:r>
        <w:rPr>
          <w:b/>
        </w:rPr>
        <w:t xml:space="preserve">Esimerkki 5.186</w:t>
      </w:r>
    </w:p>
    <w:p>
      <w:r>
        <w:t xml:space="preserve">douglas lawrence "doug" osowski (s. 1. tammikuuta 1969), joka tunnetaan useimmiten nimellä mr. lawrence tai doug lawrence, on yhdysvaltalainen ääni, näyttelijä, koomikko, kirjailija, käsikirjoittaja, juonitaiteilija, animaattori ja ohjaaja.</w:t>
      </w:r>
    </w:p>
    <w:p>
      <w:r>
        <w:rPr>
          <w:b/>
        </w:rPr>
        <w:t xml:space="preserve">Tulos</w:t>
      </w:r>
    </w:p>
    <w:p>
      <w:r>
        <w:t xml:space="preserve">herra Lawrence</w:t>
      </w:r>
    </w:p>
    <w:p>
      <w:r>
        <w:rPr>
          <w:b/>
        </w:rPr>
        <w:t xml:space="preserve">Esimerkki 5.187</w:t>
      </w:r>
    </w:p>
    <w:p>
      <w:r>
        <w:t xml:space="preserve">susan sontag (syntynyt susan rosenblatt, 16. tammikuuta 1933 - 28. joulukuuta 2004) oli yhdysvaltalainen kirjailija ja poliittinen aktivisti.</w:t>
      </w:r>
    </w:p>
    <w:p>
      <w:r>
        <w:rPr>
          <w:b/>
        </w:rPr>
        <w:t xml:space="preserve">Tulos</w:t>
      </w:r>
    </w:p>
    <w:p>
      <w:r>
        <w:t xml:space="preserve">susan sontag</w:t>
      </w:r>
    </w:p>
    <w:p>
      <w:r>
        <w:rPr>
          <w:b/>
        </w:rPr>
        <w:t xml:space="preserve">Esimerkki 5.188</w:t>
      </w:r>
    </w:p>
    <w:p>
      <w:r>
        <w:t xml:space="preserve">Yazdin maakunta (, "ostān-e yazd" ) on yksi Iranin 31 maakunnasta.</w:t>
      </w:r>
    </w:p>
    <w:p>
      <w:r>
        <w:rPr>
          <w:b/>
        </w:rPr>
        <w:t xml:space="preserve">Tulos</w:t>
      </w:r>
    </w:p>
    <w:p>
      <w:r>
        <w:t xml:space="preserve">Yazdin maakunta</w:t>
      </w:r>
    </w:p>
    <w:p>
      <w:r>
        <w:rPr>
          <w:b/>
        </w:rPr>
        <w:t xml:space="preserve">Esimerkki 5.189</w:t>
      </w:r>
    </w:p>
    <w:p>
      <w:r>
        <w:t xml:space="preserve">ewo on Kongon tasavallan kaupunki, joka sijaitsee länsipuolella Cuvette-ouestin departementissa.</w:t>
      </w:r>
    </w:p>
    <w:p>
      <w:r>
        <w:rPr>
          <w:b/>
        </w:rPr>
        <w:t xml:space="preserve">Tulos</w:t>
      </w:r>
    </w:p>
    <w:p>
      <w:r>
        <w:t xml:space="preserve">ewo</w:t>
      </w:r>
    </w:p>
    <w:p>
      <w:r>
        <w:rPr>
          <w:b/>
        </w:rPr>
        <w:t xml:space="preserve">Esimerkki 5.190</w:t>
      </w:r>
    </w:p>
    <w:p>
      <w:r>
        <w:t xml:space="preserve">chen zhongshi (; elokuu 1942 - 29. huhtikuuta 2016) oli kiinalainen kirjailija.</w:t>
      </w:r>
    </w:p>
    <w:p>
      <w:r>
        <w:rPr>
          <w:b/>
        </w:rPr>
        <w:t xml:space="preserve">Tulos</w:t>
      </w:r>
    </w:p>
    <w:p>
      <w:r>
        <w:t xml:space="preserve">chen zhongshi</w:t>
      </w:r>
    </w:p>
    <w:p>
      <w:r>
        <w:rPr>
          <w:b/>
        </w:rPr>
        <w:t xml:space="preserve">Esimerkki 5.191</w:t>
      </w:r>
    </w:p>
    <w:p>
      <w:r>
        <w:t xml:space="preserve">doriva (s. 28. toukokuuta 1972) on entinen brasilialainen jalkapalloilija.</w:t>
      </w:r>
    </w:p>
    <w:p>
      <w:r>
        <w:rPr>
          <w:b/>
        </w:rPr>
        <w:t xml:space="preserve">Tulos</w:t>
      </w:r>
    </w:p>
    <w:p>
      <w:r>
        <w:t xml:space="preserve">doriva</w:t>
      </w:r>
    </w:p>
    <w:p>
      <w:r>
        <w:rPr>
          <w:b/>
        </w:rPr>
        <w:t xml:space="preserve">Esimerkki 5.192</w:t>
      </w:r>
    </w:p>
    <w:p>
      <w:r>
        <w:t xml:space="preserve">trooppinen myrsky Allison oli yksi Yhdysvaltojen historian pahimmista trooppisista myrskyistä.</w:t>
      </w:r>
    </w:p>
    <w:p>
      <w:r>
        <w:rPr>
          <w:b/>
        </w:rPr>
        <w:t xml:space="preserve">Tulos</w:t>
      </w:r>
    </w:p>
    <w:p>
      <w:r>
        <w:t xml:space="preserve">trooppinen myrsky Allison</w:t>
      </w:r>
    </w:p>
    <w:p>
      <w:r>
        <w:rPr>
          <w:b/>
        </w:rPr>
        <w:t xml:space="preserve">Esimerkki 5.193</w:t>
      </w:r>
    </w:p>
    <w:p>
      <w:r>
        <w:t xml:space="preserve">castle house school on valmistava päiväkoulu tytöille ja pojille Englannissa.</w:t>
      </w:r>
    </w:p>
    <w:p>
      <w:r>
        <w:rPr>
          <w:b/>
        </w:rPr>
        <w:t xml:space="preserve">Tulos</w:t>
      </w:r>
    </w:p>
    <w:p>
      <w:r>
        <w:t xml:space="preserve">castle house koulu</w:t>
      </w:r>
    </w:p>
    <w:p>
      <w:r>
        <w:rPr>
          <w:b/>
        </w:rPr>
        <w:t xml:space="preserve">Esimerkki 5.194</w:t>
      </w:r>
    </w:p>
    <w:p>
      <w:r>
        <w:t xml:space="preserve">shrek ikuisesti sen jälkeen (tunnetaan myös nimellä shrek: viimeinen luku) on Dreamworks Animationin vuonna 2010 tekemä amerikkalainen tietokoneanimaatioelokuva.</w:t>
      </w:r>
    </w:p>
    <w:p>
      <w:r>
        <w:rPr>
          <w:b/>
        </w:rPr>
        <w:t xml:space="preserve">Tulos</w:t>
      </w:r>
    </w:p>
    <w:p>
      <w:r>
        <w:t xml:space="preserve">Shrek ikuisesti sen jälkeen</w:t>
      </w:r>
    </w:p>
    <w:p>
      <w:r>
        <w:rPr>
          <w:b/>
        </w:rPr>
        <w:t xml:space="preserve">Esimerkki 5.195</w:t>
      </w:r>
    </w:p>
    <w:p>
      <w:r>
        <w:t xml:space="preserve">Bhaati-portti on yksi Lahoren muurien ympäröimän kaupungin 12 vanhasta portista, joka sijaitsee nykyään Pakistanissa.</w:t>
      </w:r>
    </w:p>
    <w:p>
      <w:r>
        <w:rPr>
          <w:b/>
        </w:rPr>
        <w:t xml:space="preserve">Tulos</w:t>
      </w:r>
    </w:p>
    <w:p>
      <w:r>
        <w:t xml:space="preserve">bhaati portti</w:t>
      </w:r>
    </w:p>
    <w:p>
      <w:r>
        <w:rPr>
          <w:b/>
        </w:rPr>
        <w:t xml:space="preserve">Esimerkki 5.196</w:t>
      </w:r>
    </w:p>
    <w:p>
      <w:r>
        <w:t xml:space="preserve">institut teknologi bandung (itb) on julkinen, valtion rahoittama, korkea-asteen teknologiakoulu, joka sijaitsee Bandungissa, Länsi-Jaavassa, Indonesiassa.</w:t>
      </w:r>
    </w:p>
    <w:p>
      <w:r>
        <w:rPr>
          <w:b/>
        </w:rPr>
        <w:t xml:space="preserve">Tulos</w:t>
      </w:r>
    </w:p>
    <w:p>
      <w:r>
        <w:t xml:space="preserve">institut teknologi bandung</w:t>
      </w:r>
    </w:p>
    <w:p>
      <w:r>
        <w:rPr>
          <w:b/>
        </w:rPr>
        <w:t xml:space="preserve">Esimerkki 5.197</w:t>
      </w:r>
    </w:p>
    <w:p>
      <w:r>
        <w:t xml:space="preserve">istuntoavain on kertakäyttöinen symmetrinen avain, jota käytetään kaikkien viestien salaamiseen yhdessä viestintäistunnossa.</w:t>
      </w:r>
    </w:p>
    <w:p>
      <w:r>
        <w:rPr>
          <w:b/>
        </w:rPr>
        <w:t xml:space="preserve">Tulos</w:t>
      </w:r>
    </w:p>
    <w:p>
      <w:r>
        <w:t xml:space="preserve">istunnon avain</w:t>
      </w:r>
    </w:p>
    <w:p>
      <w:r>
        <w:rPr>
          <w:b/>
        </w:rPr>
        <w:t xml:space="preserve">Esimerkki 5.198</w:t>
      </w:r>
    </w:p>
    <w:p>
      <w:r>
        <w:t xml:space="preserve">magnum bonum oli ruotsalaisesta Huddingesta kotoisin oleva popyhtye, joka saavutti 1970- ja 80-luvuilla useita listamenestyksiä Ruotsissa.</w:t>
      </w:r>
    </w:p>
    <w:p>
      <w:r>
        <w:rPr>
          <w:b/>
        </w:rPr>
        <w:t xml:space="preserve">Tulos</w:t>
      </w:r>
    </w:p>
    <w:p>
      <w:r>
        <w:t xml:space="preserve">magnum bonum</w:t>
      </w:r>
    </w:p>
    <w:p>
      <w:r>
        <w:rPr>
          <w:b/>
        </w:rPr>
        <w:t xml:space="preserve">Esimerkki 5.199</w:t>
      </w:r>
    </w:p>
    <w:p>
      <w:r>
        <w:t xml:space="preserve">eristyssellissä on rangaistus tai vankeuden erityismuoto.</w:t>
      </w:r>
    </w:p>
    <w:p>
      <w:r>
        <w:rPr>
          <w:b/>
        </w:rPr>
        <w:t xml:space="preserve">Tulos</w:t>
      </w:r>
    </w:p>
    <w:p>
      <w:r>
        <w:t xml:space="preserve">eristyssellissä</w:t>
      </w:r>
    </w:p>
    <w:p>
      <w:r>
        <w:rPr>
          <w:b/>
        </w:rPr>
        <w:t xml:space="preserve">Esimerkki 5.200</w:t>
      </w:r>
    </w:p>
    <w:p>
      <w:r>
        <w:t xml:space="preserve">chesterton community sports college on koulu newcastle-under-lymessä.</w:t>
      </w:r>
    </w:p>
    <w:p>
      <w:r>
        <w:rPr>
          <w:b/>
        </w:rPr>
        <w:t xml:space="preserve">Tulos</w:t>
      </w:r>
    </w:p>
    <w:p>
      <w:r>
        <w:t xml:space="preserve">Chesterton Community Sports College</w:t>
      </w:r>
    </w:p>
    <w:p>
      <w:r>
        <w:rPr>
          <w:b/>
        </w:rPr>
        <w:t xml:space="preserve">Esimerkki 5.201</w:t>
      </w:r>
    </w:p>
    <w:p>
      <w:r>
        <w:t xml:space="preserve">franc veliu (s. 11. marraskuuta 1988) on albanialainen jalkapalloilija.</w:t>
      </w:r>
    </w:p>
    <w:p>
      <w:r>
        <w:rPr>
          <w:b/>
        </w:rPr>
        <w:t xml:space="preserve">Tulos</w:t>
      </w:r>
    </w:p>
    <w:p>
      <w:r>
        <w:t xml:space="preserve">franc veliu</w:t>
      </w:r>
    </w:p>
    <w:p>
      <w:r>
        <w:rPr>
          <w:b/>
        </w:rPr>
        <w:t xml:space="preserve">Esimerkki 5.202</w:t>
      </w:r>
    </w:p>
    <w:p>
      <w:r>
        <w:t xml:space="preserve">nicole evangeline lilly (s. 3. elokuuta 1979) on kanadalainen näyttelijä.</w:t>
      </w:r>
    </w:p>
    <w:p>
      <w:r>
        <w:rPr>
          <w:b/>
        </w:rPr>
        <w:t xml:space="preserve">Tulos</w:t>
      </w:r>
    </w:p>
    <w:p>
      <w:r>
        <w:t xml:space="preserve">evangeline lilly</w:t>
      </w:r>
    </w:p>
    <w:p>
      <w:r>
        <w:rPr>
          <w:b/>
        </w:rPr>
        <w:t xml:space="preserve">Esimerkki 5.203</w:t>
      </w:r>
    </w:p>
    <w:p>
      <w:r>
        <w:t xml:space="preserve">sandwich-paneeli on eräänlainen komposiittimateriaali, joka koostuu yleensä kahdesta osasta: pienestä ulkokerroksesta (joka on sama molemmilla puolilla) ja sisäkerroksesta, jota käytetään tiettyjen ominaisuuksien, esimerkiksi eristyksen tai palonkestävyyden, saavuttamiseksi.</w:t>
      </w:r>
    </w:p>
    <w:p>
      <w:r>
        <w:rPr>
          <w:b/>
        </w:rPr>
        <w:t xml:space="preserve">Tulos</w:t>
      </w:r>
    </w:p>
    <w:p>
      <w:r>
        <w:t xml:space="preserve">sandwich-paneeli</w:t>
      </w:r>
    </w:p>
    <w:p>
      <w:r>
        <w:rPr>
          <w:b/>
        </w:rPr>
        <w:t xml:space="preserve">Esimerkki 5.204</w:t>
      </w:r>
    </w:p>
    <w:p>
      <w:r>
        <w:t xml:space="preserve">Satiini on kankaantyyppi, jossa on kiiltävä pinta ja tylsä selkä.</w:t>
      </w:r>
    </w:p>
    <w:p>
      <w:r>
        <w:rPr>
          <w:b/>
        </w:rPr>
        <w:t xml:space="preserve">Tulos</w:t>
      </w:r>
    </w:p>
    <w:p>
      <w:r>
        <w:t xml:space="preserve">satiini</w:t>
      </w:r>
    </w:p>
    <w:p>
      <w:r>
        <w:rPr>
          <w:b/>
        </w:rPr>
        <w:t xml:space="preserve">Esimerkki 5.205</w:t>
      </w:r>
    </w:p>
    <w:p>
      <w:r>
        <w:t xml:space="preserve">survivor series (2016) oli painin pay-per-view (ppv), jonka wwe teki "raw" ja "smackdown live" -brändeille.</w:t>
      </w:r>
    </w:p>
    <w:p>
      <w:r>
        <w:rPr>
          <w:b/>
        </w:rPr>
        <w:t xml:space="preserve">Tulos</w:t>
      </w:r>
    </w:p>
    <w:p>
      <w:r>
        <w:t xml:space="preserve">survivor-sarja (2016)</w:t>
      </w:r>
    </w:p>
    <w:p>
      <w:r>
        <w:rPr>
          <w:b/>
        </w:rPr>
        <w:t xml:space="preserve">Esimerkki 5.206</w:t>
      </w:r>
    </w:p>
    <w:p>
      <w:r>
        <w:t xml:space="preserve">la chapelle-monthodon on entinen kunta.</w:t>
      </w:r>
    </w:p>
    <w:p>
      <w:r>
        <w:rPr>
          <w:b/>
        </w:rPr>
        <w:t xml:space="preserve">Tulos</w:t>
      </w:r>
    </w:p>
    <w:p>
      <w:r>
        <w:t xml:space="preserve">la chapelle-monthodon</w:t>
      </w:r>
    </w:p>
    <w:p>
      <w:r>
        <w:rPr>
          <w:b/>
        </w:rPr>
        <w:t xml:space="preserve">Esimerkki 5.207</w:t>
      </w:r>
    </w:p>
    <w:p>
      <w:r>
        <w:t xml:space="preserve">germaaninen pakanuus oli uskonto.</w:t>
      </w:r>
    </w:p>
    <w:p>
      <w:r>
        <w:rPr>
          <w:b/>
        </w:rPr>
        <w:t xml:space="preserve">Tulos</w:t>
      </w:r>
    </w:p>
    <w:p>
      <w:r>
        <w:t xml:space="preserve">germaaninen pakanuus</w:t>
      </w:r>
    </w:p>
    <w:p>
      <w:r>
        <w:rPr>
          <w:b/>
        </w:rPr>
        <w:t xml:space="preserve">Esimerkki 5.208</w:t>
      </w:r>
    </w:p>
    <w:p>
      <w:r>
        <w:t xml:space="preserve">dreamlinux oli linux-jakelu, kokoelma tietokoneohjelmia, jotka on suunniteltu linux-käyttöjärjestelmän käyttöä varten tietokoneella.</w:t>
      </w:r>
    </w:p>
    <w:p>
      <w:r>
        <w:rPr>
          <w:b/>
        </w:rPr>
        <w:t xml:space="preserve">Tulos</w:t>
      </w:r>
    </w:p>
    <w:p>
      <w:r>
        <w:t xml:space="preserve">dreamlinux</w:t>
      </w:r>
    </w:p>
    <w:p>
      <w:r>
        <w:rPr>
          <w:b/>
        </w:rPr>
        <w:t xml:space="preserve">Esimerkki 5.209</w:t>
      </w:r>
    </w:p>
    <w:p>
      <w:r>
        <w:t xml:space="preserve">sandy gandhi (syntynyt sandra aranha; 28. tammikuuta 1958 - 1. helmikuuta 2017) oli australialainen koomikko ja kolumnisti.</w:t>
      </w:r>
    </w:p>
    <w:p>
      <w:r>
        <w:rPr>
          <w:b/>
        </w:rPr>
        <w:t xml:space="preserve">Tulos</w:t>
      </w:r>
    </w:p>
    <w:p>
      <w:r>
        <w:t xml:space="preserve">sandy gandhi</w:t>
      </w:r>
    </w:p>
    <w:p>
      <w:r>
        <w:rPr>
          <w:b/>
        </w:rPr>
        <w:t xml:space="preserve">Esimerkki 5.210</w:t>
      </w:r>
    </w:p>
    <w:p>
      <w:r>
        <w:t xml:space="preserve">vesipolitiikka on politiikkaa, joka liittyy siihen, onko ihmisillä riittävästi makeaa juomavettä (ks. veden niukkuus).</w:t>
      </w:r>
    </w:p>
    <w:p>
      <w:r>
        <w:rPr>
          <w:b/>
        </w:rPr>
        <w:t xml:space="preserve">Tulos</w:t>
      </w:r>
    </w:p>
    <w:p>
      <w:r>
        <w:t xml:space="preserve">vesipolitiikka</w:t>
      </w:r>
    </w:p>
    <w:p>
      <w:r>
        <w:rPr>
          <w:b/>
        </w:rPr>
        <w:t xml:space="preserve">Esimerkki 5.211</w:t>
      </w:r>
    </w:p>
    <w:p>
      <w:r>
        <w:t xml:space="preserve">Pohjois-Rhodesia oli alue eteläisessä Keski-Afrikassa.</w:t>
      </w:r>
    </w:p>
    <w:p>
      <w:r>
        <w:rPr>
          <w:b/>
        </w:rPr>
        <w:t xml:space="preserve">Tulos</w:t>
      </w:r>
    </w:p>
    <w:p>
      <w:r>
        <w:t xml:space="preserve">Pohjois-Rhodesia</w:t>
      </w:r>
    </w:p>
    <w:p>
      <w:r>
        <w:rPr>
          <w:b/>
        </w:rPr>
        <w:t xml:space="preserve">Esimerkki 5.212</w:t>
      </w:r>
    </w:p>
    <w:p>
      <w:r>
        <w:t xml:space="preserve">fußball-club gelsenkirchen-schalke 04, joka tunnetaan yleisesti nimellä fc schalke 04, on menestyvä ja suosittu saksalainen jalkapalloseura.</w:t>
      </w:r>
    </w:p>
    <w:p>
      <w:r>
        <w:rPr>
          <w:b/>
        </w:rPr>
        <w:t xml:space="preserve">Tulos</w:t>
      </w:r>
    </w:p>
    <w:p>
      <w:r>
        <w:t xml:space="preserve">fc schalke 04</w:t>
      </w:r>
    </w:p>
    <w:p>
      <w:r>
        <w:rPr>
          <w:b/>
        </w:rPr>
        <w:t xml:space="preserve">Esimerkki 5.213</w:t>
      </w:r>
    </w:p>
    <w:p>
      <w:r>
        <w:t xml:space="preserve">shepreth on pieni kylä eteläisessä Cambridgeshiressä Cambridgen ja Lontoon välisen pääradan varrella.</w:t>
      </w:r>
    </w:p>
    <w:p>
      <w:r>
        <w:rPr>
          <w:b/>
        </w:rPr>
        <w:t xml:space="preserve">Tulos</w:t>
      </w:r>
    </w:p>
    <w:p>
      <w:r>
        <w:t xml:space="preserve">shepreth</w:t>
      </w:r>
    </w:p>
    <w:p>
      <w:r>
        <w:rPr>
          <w:b/>
        </w:rPr>
        <w:t xml:space="preserve">Esimerkki 5.214</w:t>
      </w:r>
    </w:p>
    <w:p>
      <w:r>
        <w:t xml:space="preserve">väri tai väri on valon ominaisuus sellaisena kuin ihmiset sen näkevät.</w:t>
      </w:r>
    </w:p>
    <w:p>
      <w:r>
        <w:rPr>
          <w:b/>
        </w:rPr>
        <w:t xml:space="preserve">Tulos</w:t>
      </w:r>
    </w:p>
    <w:p>
      <w:r>
        <w:t xml:space="preserve">väri</w:t>
      </w:r>
    </w:p>
    <w:p>
      <w:r>
        <w:rPr>
          <w:b/>
        </w:rPr>
        <w:t xml:space="preserve">Esimerkki 5.215</w:t>
      </w:r>
    </w:p>
    <w:p>
      <w:r>
        <w:t xml:space="preserve">wiener a.c. oli jalkapalloseura, joka pelasi Itävallassa.</w:t>
      </w:r>
    </w:p>
    <w:p>
      <w:r>
        <w:rPr>
          <w:b/>
        </w:rPr>
        <w:t xml:space="preserve">Tulos</w:t>
      </w:r>
    </w:p>
    <w:p>
      <w:r>
        <w:t xml:space="preserve">wiener a.c.</w:t>
      </w:r>
    </w:p>
    <w:p>
      <w:r>
        <w:rPr>
          <w:b/>
        </w:rPr>
        <w:t xml:space="preserve">Esimerkki 5.216</w:t>
      </w:r>
    </w:p>
    <w:p>
      <w:r>
        <w:t xml:space="preserve">kurki ("grus grus"), joka tunnetaan myös nimellä euraasian kurki, on kurkien (gruidae) heimoon kuuluva lintu.</w:t>
      </w:r>
    </w:p>
    <w:p>
      <w:r>
        <w:rPr>
          <w:b/>
        </w:rPr>
        <w:t xml:space="preserve">Tulos</w:t>
      </w:r>
    </w:p>
    <w:p>
      <w:r>
        <w:t xml:space="preserve">yhteinen nosturi</w:t>
      </w:r>
    </w:p>
    <w:p>
      <w:r>
        <w:rPr>
          <w:b/>
        </w:rPr>
        <w:t xml:space="preserve">Esimerkki 5.217</w:t>
      </w:r>
    </w:p>
    <w:p>
      <w:r>
        <w:t xml:space="preserve">lagosin osavaltio, johon joskus viitataan nimellä lagos, on Nigerian lounaisosassa sijaitseva osavaltio.</w:t>
      </w:r>
    </w:p>
    <w:p>
      <w:r>
        <w:rPr>
          <w:b/>
        </w:rPr>
        <w:t xml:space="preserve">Tulos</w:t>
      </w:r>
    </w:p>
    <w:p>
      <w:r>
        <w:t xml:space="preserve">Lagosin osavaltio</w:t>
      </w:r>
    </w:p>
    <w:p>
      <w:r>
        <w:rPr>
          <w:b/>
        </w:rPr>
        <w:t xml:space="preserve">Esimerkki 5.218</w:t>
      </w:r>
    </w:p>
    <w:p>
      <w:r>
        <w:t xml:space="preserve">Alempi Sleesian voivodikunta on yksi Puolan 16 voivodikunnasta.</w:t>
      </w:r>
    </w:p>
    <w:p>
      <w:r>
        <w:rPr>
          <w:b/>
        </w:rPr>
        <w:t xml:space="preserve">Tulos</w:t>
      </w:r>
    </w:p>
    <w:p>
      <w:r>
        <w:t xml:space="preserve">Alemman Sleesian voivodikunta</w:t>
      </w:r>
    </w:p>
    <w:p>
      <w:r>
        <w:rPr>
          <w:b/>
        </w:rPr>
        <w:t xml:space="preserve">Esimerkki 5.219</w:t>
      </w:r>
    </w:p>
    <w:p>
      <w:r>
        <w:t xml:space="preserve">nepal bhasa wikipedia on wikipedian nepal bhasa -kielinen painos.</w:t>
      </w:r>
    </w:p>
    <w:p>
      <w:r>
        <w:rPr>
          <w:b/>
        </w:rPr>
        <w:t xml:space="preserve">Tulos</w:t>
      </w:r>
    </w:p>
    <w:p>
      <w:r>
        <w:t xml:space="preserve">nepal bhasa wikipedia</w:t>
      </w:r>
    </w:p>
    <w:p>
      <w:r>
        <w:rPr>
          <w:b/>
        </w:rPr>
        <w:t xml:space="preserve">Esimerkki 5.220</w:t>
      </w:r>
    </w:p>
    <w:p>
      <w:r>
        <w:t xml:space="preserve">Tietojenkäsittelyssä rlogin on unix-ohjelma, jonka avulla käyttäjät voivat kirjautua toiseen isäntäkoneeseen verkon kautta.</w:t>
      </w:r>
    </w:p>
    <w:p>
      <w:r>
        <w:rPr>
          <w:b/>
        </w:rPr>
        <w:t xml:space="preserve">Tulos</w:t>
      </w:r>
    </w:p>
    <w:p>
      <w:r>
        <w:t xml:space="preserve">rlogin</w:t>
      </w:r>
    </w:p>
    <w:p>
      <w:r>
        <w:rPr>
          <w:b/>
        </w:rPr>
        <w:t xml:space="preserve">Esimerkki 5.221</w:t>
      </w:r>
    </w:p>
    <w:p>
      <w:r>
        <w:t xml:space="preserve">blu-ray-levy on dvd:n kaltainen suuritiheyksinen optinen levyformaatti.</w:t>
      </w:r>
    </w:p>
    <w:p>
      <w:r>
        <w:rPr>
          <w:b/>
        </w:rPr>
        <w:t xml:space="preserve">Tulos</w:t>
      </w:r>
    </w:p>
    <w:p>
      <w:r>
        <w:t xml:space="preserve">blu-ray-levy</w:t>
      </w:r>
    </w:p>
    <w:p>
      <w:r>
        <w:rPr>
          <w:b/>
        </w:rPr>
        <w:t xml:space="preserve">Esimerkki 5.222</w:t>
      </w:r>
    </w:p>
    <w:p>
      <w:r>
        <w:t xml:space="preserve">pyhä viikko (latinaksi: "hebdomas sancta" tai "hebdomas maior", "suurempi viikko"; kreikaksi: "Μεγάλη Ἑβδομάς", "megale hebdomas") on Jeesuksen Kristuksen maanpäällisen toiminnan viimeisen viikon muistopäivä.</w:t>
      </w:r>
    </w:p>
    <w:p>
      <w:r>
        <w:rPr>
          <w:b/>
        </w:rPr>
        <w:t xml:space="preserve">Tulos</w:t>
      </w:r>
    </w:p>
    <w:p>
      <w:r>
        <w:t xml:space="preserve">pyhä viikko</w:t>
      </w:r>
    </w:p>
    <w:p>
      <w:r>
        <w:rPr>
          <w:b/>
        </w:rPr>
        <w:t xml:space="preserve">Esimerkki 5.223</w:t>
      </w:r>
    </w:p>
    <w:p>
      <w:r>
        <w:t xml:space="preserve">50000 quaoar on transneptunuksen muotoinen kohde, ja se voisi olla kääpiöplaneetta.</w:t>
      </w:r>
    </w:p>
    <w:p>
      <w:r>
        <w:rPr>
          <w:b/>
        </w:rPr>
        <w:t xml:space="preserve">Tulos</w:t>
      </w:r>
    </w:p>
    <w:p>
      <w:r>
        <w:t xml:space="preserve">50000 quaoar</w:t>
      </w:r>
    </w:p>
    <w:p>
      <w:r>
        <w:rPr>
          <w:b/>
        </w:rPr>
        <w:t xml:space="preserve">Esimerkki 5.224</w:t>
      </w:r>
    </w:p>
    <w:p>
      <w:r>
        <w:t xml:space="preserve">toinen temppeli (heprea: בית המקדש, joka tarkoittaa 'pyhää temppeliä') oli Jerusalemin uudelleen rakennettu temppeli, joka sijaitsi vuosina 516 eaa. ja 70 eaa. välillä.</w:t>
      </w:r>
    </w:p>
    <w:p>
      <w:r>
        <w:rPr>
          <w:b/>
        </w:rPr>
        <w:t xml:space="preserve">Tulos</w:t>
      </w:r>
    </w:p>
    <w:p>
      <w:r>
        <w:t xml:space="preserve">toinen temppeli</w:t>
      </w:r>
    </w:p>
    <w:p>
      <w:r>
        <w:rPr>
          <w:b/>
        </w:rPr>
        <w:t xml:space="preserve">Esimerkki 5.225</w:t>
      </w:r>
    </w:p>
    <w:p>
      <w:r>
        <w:t xml:space="preserve">shinji ono (小野 伸二, ono shinji, s. 27. syyskuuta 1979) on japanilainen jalkapalloilija.</w:t>
      </w:r>
    </w:p>
    <w:p>
      <w:r>
        <w:rPr>
          <w:b/>
        </w:rPr>
        <w:t xml:space="preserve">Tulos</w:t>
      </w:r>
    </w:p>
    <w:p>
      <w:r>
        <w:t xml:space="preserve">shinji ono</w:t>
      </w:r>
    </w:p>
    <w:p>
      <w:r>
        <w:rPr>
          <w:b/>
        </w:rPr>
        <w:t xml:space="preserve">Esimerkki 5.226</w:t>
      </w:r>
    </w:p>
    <w:p>
      <w:r>
        <w:t xml:space="preserve">Keratiinit ovat kuituproteiinien perhe.</w:t>
      </w:r>
    </w:p>
    <w:p>
      <w:r>
        <w:rPr>
          <w:b/>
        </w:rPr>
        <w:t xml:space="preserve">Tulos</w:t>
      </w:r>
    </w:p>
    <w:p>
      <w:r>
        <w:t xml:space="preserve">keratiini</w:t>
      </w:r>
    </w:p>
    <w:p>
      <w:r>
        <w:rPr>
          <w:b/>
        </w:rPr>
        <w:t xml:space="preserve">Esimerkki 5.227</w:t>
      </w:r>
    </w:p>
    <w:p>
      <w:r>
        <w:t xml:space="preserve">räjähdys on nopea tilavuuden kasvu ja käytettävissä olevan energian lisääntyminen.</w:t>
      </w:r>
    </w:p>
    <w:p>
      <w:r>
        <w:rPr>
          <w:b/>
        </w:rPr>
        <w:t xml:space="preserve">Tulos</w:t>
      </w:r>
    </w:p>
    <w:p>
      <w:r>
        <w:t xml:space="preserve">räjähdys</w:t>
      </w:r>
    </w:p>
    <w:p>
      <w:r>
        <w:rPr>
          <w:b/>
        </w:rPr>
        <w:t xml:space="preserve">Esimerkki 5.228</w:t>
      </w:r>
    </w:p>
    <w:p>
      <w:r>
        <w:t xml:space="preserve">Kimalaislepakko ("craseonycteris thonglongyai"), joka tunnetaan myös nimellä Kittin sianisäkäslepakko, on uhanalainen lepakkolaji.</w:t>
      </w:r>
    </w:p>
    <w:p>
      <w:r>
        <w:rPr>
          <w:b/>
        </w:rPr>
        <w:t xml:space="preserve">Tulos</w:t>
      </w:r>
    </w:p>
    <w:p>
      <w:r>
        <w:t xml:space="preserve">kimalaislepakko</w:t>
      </w:r>
    </w:p>
    <w:p>
      <w:r>
        <w:rPr>
          <w:b/>
        </w:rPr>
        <w:t xml:space="preserve">Esimerkki 5.229</w:t>
      </w:r>
    </w:p>
    <w:p>
      <w:r>
        <w:t xml:space="preserve">Sir Ben Kingsley (syntynyt Krishna Pandit Bhanji, 31. joulukuuta 1943) on brittinäyttelijä.</w:t>
      </w:r>
    </w:p>
    <w:p>
      <w:r>
        <w:rPr>
          <w:b/>
        </w:rPr>
        <w:t xml:space="preserve">Tulos</w:t>
      </w:r>
    </w:p>
    <w:p>
      <w:r>
        <w:t xml:space="preserve">Ben Kingsley</w:t>
      </w:r>
    </w:p>
    <w:p>
      <w:r>
        <w:rPr>
          <w:b/>
        </w:rPr>
        <w:t xml:space="preserve">Esimerkki 5.230</w:t>
      </w:r>
    </w:p>
    <w:p>
      <w:r>
        <w:t xml:space="preserve">säkeistö-kuoromuoto on musiikillinen muoto, joka on yleinen populaarimusiikissa.</w:t>
      </w:r>
    </w:p>
    <w:p>
      <w:r>
        <w:rPr>
          <w:b/>
        </w:rPr>
        <w:t xml:space="preserve">Tulos</w:t>
      </w:r>
    </w:p>
    <w:p>
      <w:r>
        <w:t xml:space="preserve">säkeistö- kertosäe-muoto</w:t>
      </w:r>
    </w:p>
    <w:p>
      <w:r>
        <w:rPr>
          <w:b/>
        </w:rPr>
        <w:t xml:space="preserve">Esimerkki 5.231</w:t>
      </w:r>
    </w:p>
    <w:p>
      <w:r>
        <w:t xml:space="preserve">georges loinger (29. elokuuta 1910 - 28. joulukuuta 2018) oli ranskalainen vastarintataistelija toisen maailmansodan aikana.</w:t>
      </w:r>
    </w:p>
    <w:p>
      <w:r>
        <w:rPr>
          <w:b/>
        </w:rPr>
        <w:t xml:space="preserve">Tulos</w:t>
      </w:r>
    </w:p>
    <w:p>
      <w:r>
        <w:t xml:space="preserve">georges loinger</w:t>
      </w:r>
    </w:p>
    <w:p>
      <w:r>
        <w:rPr>
          <w:b/>
        </w:rPr>
        <w:t xml:space="preserve">Esimerkki 5.232</w:t>
      </w:r>
    </w:p>
    <w:p>
      <w:r>
        <w:t xml:space="preserve">"god defend new zealand" on yksi Uuden-Seelannin kansallislauluista.</w:t>
      </w:r>
    </w:p>
    <w:p>
      <w:r>
        <w:rPr>
          <w:b/>
        </w:rPr>
        <w:t xml:space="preserve">Tulos</w:t>
      </w:r>
    </w:p>
    <w:p>
      <w:r>
        <w:t xml:space="preserve">jumala puolusta uusiseelantia</w:t>
      </w:r>
    </w:p>
    <w:p>
      <w:r>
        <w:rPr>
          <w:b/>
        </w:rPr>
        <w:t xml:space="preserve">Esimerkki 5.233</w:t>
      </w:r>
    </w:p>
    <w:p>
      <w:r>
        <w:t xml:space="preserve">yksityinen vankila on vankila, jota johtaa yksityinen yritys valtion sijaan.</w:t>
      </w:r>
    </w:p>
    <w:p>
      <w:r>
        <w:rPr>
          <w:b/>
        </w:rPr>
        <w:t xml:space="preserve">Tulos</w:t>
      </w:r>
    </w:p>
    <w:p>
      <w:r>
        <w:t xml:space="preserve">yksityinen vankila</w:t>
      </w:r>
    </w:p>
    <w:p>
      <w:r>
        <w:rPr>
          <w:b/>
        </w:rPr>
        <w:t xml:space="preserve">Esimerkki 5.234</w:t>
      </w:r>
    </w:p>
    <w:p>
      <w:r>
        <w:t xml:space="preserve">arleux-en-gohelle on kunta.</w:t>
      </w:r>
    </w:p>
    <w:p>
      <w:r>
        <w:rPr>
          <w:b/>
        </w:rPr>
        <w:t xml:space="preserve">Tulos</w:t>
      </w:r>
    </w:p>
    <w:p>
      <w:r>
        <w:t xml:space="preserve">arleux-en-gohelle</w:t>
      </w:r>
    </w:p>
    <w:p>
      <w:r>
        <w:rPr>
          <w:b/>
        </w:rPr>
        <w:t xml:space="preserve">Esimerkki 5.235</w:t>
      </w:r>
    </w:p>
    <w:p>
      <w:r>
        <w:t xml:space="preserve">shigeyoshi mochizuki (望月 重良, mochizuki shigeyoshi, s. 9. heinäkuuta 1973) on entinen japanilainen jalkapalloilija.</w:t>
      </w:r>
    </w:p>
    <w:p>
      <w:r>
        <w:rPr>
          <w:b/>
        </w:rPr>
        <w:t xml:space="preserve">Tulos</w:t>
      </w:r>
    </w:p>
    <w:p>
      <w:r>
        <w:t xml:space="preserve">shigeyoshi mochizuki</w:t>
      </w:r>
    </w:p>
    <w:p>
      <w:r>
        <w:rPr>
          <w:b/>
        </w:rPr>
        <w:t xml:space="preserve">Esimerkki 5.236</w:t>
      </w:r>
    </w:p>
    <w:p>
      <w:r>
        <w:t xml:space="preserve">raymond gosling (15. heinäkuuta 1926 - 18. toukokuuta 2015) oli brittiläinen biofyysikko.</w:t>
      </w:r>
    </w:p>
    <w:p>
      <w:r>
        <w:rPr>
          <w:b/>
        </w:rPr>
        <w:t xml:space="preserve">Tulos</w:t>
      </w:r>
    </w:p>
    <w:p>
      <w:r>
        <w:t xml:space="preserve">Raymond Gosling</w:t>
      </w:r>
    </w:p>
    <w:p>
      <w:r>
        <w:rPr>
          <w:b/>
        </w:rPr>
        <w:t xml:space="preserve">Esimerkki 5.237</w:t>
      </w:r>
    </w:p>
    <w:p>
      <w:r>
        <w:t xml:space="preserve">johann heinrich schmelzer (syntynyt Itävallassa noin vuosien 1620 ja 1623 välillä; kuollut Prahassa noin 29. helmikuuta ja 20. maaliskuuta välillä) oli saksalainen säveltäjä.</w:t>
      </w:r>
    </w:p>
    <w:p>
      <w:r>
        <w:rPr>
          <w:b/>
        </w:rPr>
        <w:t xml:space="preserve">Tulos</w:t>
      </w:r>
    </w:p>
    <w:p>
      <w:r>
        <w:t xml:space="preserve">johann heinrich schmelzer</w:t>
      </w:r>
    </w:p>
    <w:p>
      <w:r>
        <w:rPr>
          <w:b/>
        </w:rPr>
        <w:t xml:space="preserve">Esimerkki 5.238</w:t>
      </w:r>
    </w:p>
    <w:p>
      <w:r>
        <w:t xml:space="preserve">chemilly-sur-serein on kunta.</w:t>
      </w:r>
    </w:p>
    <w:p>
      <w:r>
        <w:rPr>
          <w:b/>
        </w:rPr>
        <w:t xml:space="preserve">Tulos</w:t>
      </w:r>
    </w:p>
    <w:p>
      <w:r>
        <w:t xml:space="preserve">chemilly-sur-serein</w:t>
      </w:r>
    </w:p>
    <w:p>
      <w:r>
        <w:rPr>
          <w:b/>
        </w:rPr>
        <w:t xml:space="preserve">Esimerkki 5.239</w:t>
      </w:r>
    </w:p>
    <w:p>
      <w:r>
        <w:t xml:space="preserve">Theoxena scissaria on koiperhoslaji.</w:t>
      </w:r>
    </w:p>
    <w:p>
      <w:r>
        <w:rPr>
          <w:b/>
        </w:rPr>
        <w:t xml:space="preserve">Tulos</w:t>
      </w:r>
    </w:p>
    <w:p>
      <w:r>
        <w:t xml:space="preserve">Theoxena scissaria</w:t>
      </w:r>
    </w:p>
    <w:p>
      <w:r>
        <w:rPr>
          <w:b/>
        </w:rPr>
        <w:t xml:space="preserve">Esimerkki 5.240</w:t>
      </w:r>
    </w:p>
    <w:p>
      <w:r>
        <w:t xml:space="preserve">tatsuya kamohara (s. 8. heinäkuuta 1983) on japanilainen jalkapalloilija.</w:t>
      </w:r>
    </w:p>
    <w:p>
      <w:r>
        <w:rPr>
          <w:b/>
        </w:rPr>
        <w:t xml:space="preserve">Tulos</w:t>
      </w:r>
    </w:p>
    <w:p>
      <w:r>
        <w:t xml:space="preserve">tatsuya kamohara</w:t>
      </w:r>
    </w:p>
    <w:p>
      <w:r>
        <w:rPr>
          <w:b/>
        </w:rPr>
        <w:t xml:space="preserve">Esimerkki 5.241</w:t>
      </w:r>
    </w:p>
    <w:p>
      <w:r>
        <w:t xml:space="preserve">jeon mi-seon (; 7. joulukuuta 1970 - 29. kesäkuuta 2019) oli eteläkorealainen näyttelijä.</w:t>
      </w:r>
    </w:p>
    <w:p>
      <w:r>
        <w:rPr>
          <w:b/>
        </w:rPr>
        <w:t xml:space="preserve">Tulos</w:t>
      </w:r>
    </w:p>
    <w:p>
      <w:r>
        <w:t xml:space="preserve">jeon mi-seon</w:t>
      </w:r>
    </w:p>
    <w:p>
      <w:r>
        <w:rPr>
          <w:b/>
        </w:rPr>
        <w:t xml:space="preserve">Esimerkki 5.242</w:t>
      </w:r>
    </w:p>
    <w:p>
      <w:r>
        <w:t xml:space="preserve">malanje (myös malange) on Malanjen maakunnan pääkaupunki Angolassa.</w:t>
      </w:r>
    </w:p>
    <w:p>
      <w:r>
        <w:rPr>
          <w:b/>
        </w:rPr>
        <w:t xml:space="preserve">Tulos</w:t>
      </w:r>
    </w:p>
    <w:p>
      <w:r>
        <w:t xml:space="preserve">malanje</w:t>
      </w:r>
    </w:p>
    <w:p>
      <w:r>
        <w:rPr>
          <w:b/>
        </w:rPr>
        <w:t xml:space="preserve">Esimerkki 5.243</w:t>
      </w:r>
    </w:p>
    <w:p>
      <w:r>
        <w:t xml:space="preserve">cadillac man on komediaelokuva vuodelta 1990.</w:t>
      </w:r>
    </w:p>
    <w:p>
      <w:r>
        <w:rPr>
          <w:b/>
        </w:rPr>
        <w:t xml:space="preserve">Tulos</w:t>
      </w:r>
    </w:p>
    <w:p>
      <w:r>
        <w:t xml:space="preserve">cadillac-mies</w:t>
      </w:r>
    </w:p>
    <w:p>
      <w:r>
        <w:rPr>
          <w:b/>
        </w:rPr>
        <w:t xml:space="preserve">Esimerkki 5.244</w:t>
      </w:r>
    </w:p>
    <w:p>
      <w:r>
        <w:t xml:space="preserve">michelbach-le-bas on kunta.</w:t>
      </w:r>
    </w:p>
    <w:p>
      <w:r>
        <w:rPr>
          <w:b/>
        </w:rPr>
        <w:t xml:space="preserve">Tulos</w:t>
      </w:r>
    </w:p>
    <w:p>
      <w:r>
        <w:t xml:space="preserve">michelbach-le-bas</w:t>
      </w:r>
    </w:p>
    <w:p>
      <w:r>
        <w:rPr>
          <w:b/>
        </w:rPr>
        <w:t xml:space="preserve">Esimerkki 5.245</w:t>
      </w:r>
    </w:p>
    <w:p>
      <w:r>
        <w:t xml:space="preserve">monikulttuurisuus on sana, joka kuvaa yhteiskuntaa, jossa monet eri kulttuurit elävät yhdessä.</w:t>
      </w:r>
    </w:p>
    <w:p>
      <w:r>
        <w:rPr>
          <w:b/>
        </w:rPr>
        <w:t xml:space="preserve">Tulos</w:t>
      </w:r>
    </w:p>
    <w:p>
      <w:r>
        <w:t xml:space="preserve">monikulttuurisuus</w:t>
      </w:r>
    </w:p>
    <w:p>
      <w:r>
        <w:rPr>
          <w:b/>
        </w:rPr>
        <w:t xml:space="preserve">Esimerkki 5.246</w:t>
      </w:r>
    </w:p>
    <w:p>
      <w:r>
        <w:t xml:space="preserve">Aaron Downey (s. 27. elokuuta 1974 Shelburne, Ontario) on kanadalainen eläkkeellä ammatillinen jääkiekko oikealla laitahyökkääjä, joka pelasi 10 vuodenaikaa National Hockey League.</w:t>
      </w:r>
    </w:p>
    <w:p>
      <w:r>
        <w:rPr>
          <w:b/>
        </w:rPr>
        <w:t xml:space="preserve">Tulos</w:t>
      </w:r>
    </w:p>
    <w:p>
      <w:r>
        <w:t xml:space="preserve">aaron downey</w:t>
      </w:r>
    </w:p>
    <w:p>
      <w:r>
        <w:rPr>
          <w:b/>
        </w:rPr>
        <w:t xml:space="preserve">Esimerkki 5.247</w:t>
      </w:r>
    </w:p>
    <w:p>
      <w:r>
        <w:t xml:space="preserve">alfred molina (s. alfredo molina, 24. toukokuuta 1953) on englantilainen elokuva-, televisio-, näyttämö- ja ääninäyttelijä.</w:t>
      </w:r>
    </w:p>
    <w:p>
      <w:r>
        <w:rPr>
          <w:b/>
        </w:rPr>
        <w:t xml:space="preserve">Tulos</w:t>
      </w:r>
    </w:p>
    <w:p>
      <w:r>
        <w:t xml:space="preserve">alfred molina</w:t>
      </w:r>
    </w:p>
    <w:p>
      <w:r>
        <w:rPr>
          <w:b/>
        </w:rPr>
        <w:t xml:space="preserve">Esimerkki 5.248</w:t>
      </w:r>
    </w:p>
    <w:p>
      <w:r>
        <w:t xml:space="preserve">monceau-sur-oise on kunta.</w:t>
      </w:r>
    </w:p>
    <w:p>
      <w:r>
        <w:rPr>
          <w:b/>
        </w:rPr>
        <w:t xml:space="preserve">Tulos</w:t>
      </w:r>
    </w:p>
    <w:p>
      <w:r>
        <w:t xml:space="preserve">monceau-sur-oise</w:t>
      </w:r>
    </w:p>
    <w:p>
      <w:r>
        <w:rPr>
          <w:b/>
        </w:rPr>
        <w:t xml:space="preserve">Esimerkki 5.249</w:t>
      </w:r>
    </w:p>
    <w:p>
      <w:r>
        <w:t xml:space="preserve">bamberger symphoniker (bambergin sinfoniaorkesteri) on maailmankuulu bambergin kaupungin orkesteri.</w:t>
      </w:r>
    </w:p>
    <w:p>
      <w:r>
        <w:rPr>
          <w:b/>
        </w:rPr>
        <w:t xml:space="preserve">Tulos</w:t>
      </w:r>
    </w:p>
    <w:p>
      <w:r>
        <w:t xml:space="preserve">bambergin sinfoniaorkesteri</w:t>
      </w:r>
    </w:p>
    <w:p>
      <w:r>
        <w:rPr>
          <w:b/>
        </w:rPr>
        <w:t xml:space="preserve">Esimerkki 5.250</w:t>
      </w:r>
    </w:p>
    <w:p>
      <w:r>
        <w:t xml:space="preserve">cartagena (lausutaan /kartaˈçena/ espanjaksi; tavallinen englanninkielinen ääntämys on /ˌkaːtəˈheɪnə/ tai /ˌkaɹɾəˈheɪnə/), joka tunnetaan myös nimellä cartagena de indias ("cartagena of the west indies"), on suuri kaupunkimerenrantakaupunki Kolumbian pohjoisrannikolla.</w:t>
      </w:r>
    </w:p>
    <w:p>
      <w:r>
        <w:rPr>
          <w:b/>
        </w:rPr>
        <w:t xml:space="preserve">Tulos</w:t>
      </w:r>
    </w:p>
    <w:p>
      <w:r>
        <w:t xml:space="preserve">cartagena de indias</w:t>
      </w:r>
    </w:p>
    <w:p>
      <w:r>
        <w:rPr>
          <w:b/>
        </w:rPr>
        <w:t xml:space="preserve">Esimerkki 5.251</w:t>
      </w:r>
    </w:p>
    <w:p>
      <w:r>
        <w:t xml:space="preserve">pyhä gregorius valistaja tai pyhä gregorius valistaja (armenia: Գրիգոր Լուսաւորիչ translit.</w:t>
      </w:r>
    </w:p>
    <w:p>
      <w:r>
        <w:rPr>
          <w:b/>
        </w:rPr>
        <w:t xml:space="preserve">Tulos</w:t>
      </w:r>
    </w:p>
    <w:p>
      <w:r>
        <w:t xml:space="preserve">gregory valaisija</w:t>
      </w:r>
    </w:p>
    <w:p>
      <w:r>
        <w:rPr>
          <w:b/>
        </w:rPr>
        <w:t xml:space="preserve">Esimerkki 5.252</w:t>
      </w:r>
    </w:p>
    <w:p>
      <w:r>
        <w:t xml:space="preserve">pan-amerikkalaiset kisat ovat monilajitapahtuma, joka järjestetään joka neljäs vuosi kaikkien Amerikan maiden kilpailijoiden kesken.</w:t>
      </w:r>
    </w:p>
    <w:p>
      <w:r>
        <w:rPr>
          <w:b/>
        </w:rPr>
        <w:t xml:space="preserve">Tulos</w:t>
      </w:r>
    </w:p>
    <w:p>
      <w:r>
        <w:t xml:space="preserve">panamerikkalaiset pelit</w:t>
      </w:r>
    </w:p>
    <w:p>
      <w:r>
        <w:rPr>
          <w:b/>
        </w:rPr>
        <w:t xml:space="preserve">Esimerkki 5.253</w:t>
      </w:r>
    </w:p>
    <w:p>
      <w:r>
        <w:t xml:space="preserve">hawaii five-0 on draamasarja, joka esitettiin ensimmäisen kerran 20. syyskuuta 2010 cbs-kanavalla, ja se perustuu alkuperäiseen sarjaan.</w:t>
      </w:r>
    </w:p>
    <w:p>
      <w:r>
        <w:rPr>
          <w:b/>
        </w:rPr>
        <w:t xml:space="preserve">Tulos</w:t>
      </w:r>
    </w:p>
    <w:p>
      <w:r>
        <w:t xml:space="preserve">hawaii five-0</w:t>
      </w:r>
    </w:p>
    <w:p>
      <w:r>
        <w:rPr>
          <w:b/>
        </w:rPr>
        <w:t xml:space="preserve">Esimerkki 5.254</w:t>
      </w:r>
    </w:p>
    <w:p>
      <w:r>
        <w:t xml:space="preserve">anne Itävallan, Espanjan infantta, Portugalin infantta, Itävallan arkkiherttuatar (ana maría mauricia; 22. syyskuuta 1601 - 20. tammikuuta 1666), ranskaksi anne d'autriche, oli Ranskan ja Navarran kuningatar ja puoliso.</w:t>
      </w:r>
    </w:p>
    <w:p>
      <w:r>
        <w:rPr>
          <w:b/>
        </w:rPr>
        <w:t xml:space="preserve">Tulos</w:t>
      </w:r>
    </w:p>
    <w:p>
      <w:r>
        <w:t xml:space="preserve">anne itävaltalainen</w:t>
      </w:r>
    </w:p>
    <w:p>
      <w:r>
        <w:rPr>
          <w:b/>
        </w:rPr>
        <w:t xml:space="preserve">Esimerkki 5.255</w:t>
      </w:r>
    </w:p>
    <w:p>
      <w:r>
        <w:t xml:space="preserve">khakassia (; khakas: ) on Venäjän liittovaltion subjekti (osavaltio).</w:t>
      </w:r>
    </w:p>
    <w:p>
      <w:r>
        <w:rPr>
          <w:b/>
        </w:rPr>
        <w:t xml:space="preserve">Tulos</w:t>
      </w:r>
    </w:p>
    <w:p>
      <w:r>
        <w:t xml:space="preserve">khakassia</w:t>
      </w:r>
    </w:p>
    <w:p>
      <w:r>
        <w:rPr>
          <w:b/>
        </w:rPr>
        <w:t xml:space="preserve">Esimerkki 5.256</w:t>
      </w:r>
    </w:p>
    <w:p>
      <w:r>
        <w:t xml:space="preserve">nakahara-palkinto on Japanin talousjärjestön myöntämä palkinto.</w:t>
      </w:r>
    </w:p>
    <w:p>
      <w:r>
        <w:rPr>
          <w:b/>
        </w:rPr>
        <w:t xml:space="preserve">Tulos</w:t>
      </w:r>
    </w:p>
    <w:p>
      <w:r>
        <w:t xml:space="preserve">nakahara-palkinto</w:t>
      </w:r>
    </w:p>
    <w:p>
      <w:r>
        <w:rPr>
          <w:b/>
        </w:rPr>
        <w:t xml:space="preserve">Esimerkki 5.257</w:t>
      </w:r>
    </w:p>
    <w:p>
      <w:r>
        <w:t xml:space="preserve">david pasquesi (s. 23. joulukuuta 1960) on yhdysvaltalainen koomikko ja näyttelijä.</w:t>
      </w:r>
    </w:p>
    <w:p>
      <w:r>
        <w:rPr>
          <w:b/>
        </w:rPr>
        <w:t xml:space="preserve">Tulos</w:t>
      </w:r>
    </w:p>
    <w:p>
      <w:r>
        <w:t xml:space="preserve">david pasquesi</w:t>
      </w:r>
    </w:p>
    <w:p>
      <w:r>
        <w:rPr>
          <w:b/>
        </w:rPr>
        <w:t xml:space="preserve">Esimerkki 5.258</w:t>
      </w:r>
    </w:p>
    <w:p>
      <w:r>
        <w:t xml:space="preserve">franco citti (23. huhtikuuta 1935 - 14. tammikuuta 2016) oli italialainen näyttelijä.</w:t>
      </w:r>
    </w:p>
    <w:p>
      <w:r>
        <w:rPr>
          <w:b/>
        </w:rPr>
        <w:t xml:space="preserve">Tulos</w:t>
      </w:r>
    </w:p>
    <w:p>
      <w:r>
        <w:t xml:space="preserve">franco citti</w:t>
      </w:r>
    </w:p>
    <w:p>
      <w:r>
        <w:rPr>
          <w:b/>
        </w:rPr>
        <w:t xml:space="preserve">Esimerkki 5.259</w:t>
      </w:r>
    </w:p>
    <w:p>
      <w:r>
        <w:t xml:space="preserve">klaus ebner (s. 8. elokuuta 1964) on itävaltalainen novelli-, essee- ja runokirjailija sekä kääntäjä.</w:t>
      </w:r>
    </w:p>
    <w:p>
      <w:r>
        <w:rPr>
          <w:b/>
        </w:rPr>
        <w:t xml:space="preserve">Tulos</w:t>
      </w:r>
    </w:p>
    <w:p>
      <w:r>
        <w:t xml:space="preserve">klaus ebner</w:t>
      </w:r>
    </w:p>
    <w:p>
      <w:r>
        <w:rPr>
          <w:b/>
        </w:rPr>
        <w:t xml:space="preserve">Esimerkki 5.260</w:t>
      </w:r>
    </w:p>
    <w:p>
      <w:r>
        <w:t xml:space="preserve">tatsuya shiji (志治 達雄, shiji tatsuya, s. 20. lokakuuta 1938) on entinen japanilainen jalkapalloilija.</w:t>
      </w:r>
    </w:p>
    <w:p>
      <w:r>
        <w:rPr>
          <w:b/>
        </w:rPr>
        <w:t xml:space="preserve">Tulos</w:t>
      </w:r>
    </w:p>
    <w:p>
      <w:r>
        <w:t xml:space="preserve">tatsuya shiji</w:t>
      </w:r>
    </w:p>
    <w:p>
      <w:r>
        <w:rPr>
          <w:b/>
        </w:rPr>
        <w:t xml:space="preserve">Esimerkki 5.261</w:t>
      </w:r>
    </w:p>
    <w:p>
      <w:r>
        <w:t xml:space="preserve">cloud gate on intialaissyntyisen brittitaiteilijan sir Anish Kapoorin julkinen veistos.</w:t>
      </w:r>
    </w:p>
    <w:p>
      <w:r>
        <w:rPr>
          <w:b/>
        </w:rPr>
        <w:t xml:space="preserve">Tulos</w:t>
      </w:r>
    </w:p>
    <w:p>
      <w:r>
        <w:t xml:space="preserve">pilviportti</w:t>
      </w:r>
    </w:p>
    <w:p>
      <w:r>
        <w:rPr>
          <w:b/>
        </w:rPr>
        <w:t xml:space="preserve">Esimerkki 5.262</w:t>
      </w:r>
    </w:p>
    <w:p>
      <w:r>
        <w:t xml:space="preserve">dervissi tai darvesh on eräänlainen sufi.</w:t>
      </w:r>
    </w:p>
    <w:p>
      <w:r>
        <w:rPr>
          <w:b/>
        </w:rPr>
        <w:t xml:space="preserve">Tulos</w:t>
      </w:r>
    </w:p>
    <w:p>
      <w:r>
        <w:t xml:space="preserve">dervissi</w:t>
      </w:r>
    </w:p>
    <w:p>
      <w:r>
        <w:rPr>
          <w:b/>
        </w:rPr>
        <w:t xml:space="preserve">Esimerkki 5.263</w:t>
      </w:r>
    </w:p>
    <w:p>
      <w:r>
        <w:t xml:space="preserve">virasto on organisaatio, joka toimii muiden puolesta.</w:t>
      </w:r>
    </w:p>
    <w:p>
      <w:r>
        <w:rPr>
          <w:b/>
        </w:rPr>
        <w:t xml:space="preserve">Tulos</w:t>
      </w:r>
    </w:p>
    <w:p>
      <w:r>
        <w:t xml:space="preserve">virasto</w:t>
      </w:r>
    </w:p>
    <w:p>
      <w:r>
        <w:rPr>
          <w:b/>
        </w:rPr>
        <w:t xml:space="preserve">Esimerkki 5.264</w:t>
      </w:r>
    </w:p>
    <w:p>
      <w:r>
        <w:t xml:space="preserve">viverridae on pienten ja keskikokoisten nisäkkäiden, viverridien, suku.</w:t>
      </w:r>
    </w:p>
    <w:p>
      <w:r>
        <w:rPr>
          <w:b/>
        </w:rPr>
        <w:t xml:space="preserve">Tulos</w:t>
      </w:r>
    </w:p>
    <w:p>
      <w:r>
        <w:t xml:space="preserve">viverridae</w:t>
      </w:r>
    </w:p>
    <w:p>
      <w:r>
        <w:rPr>
          <w:b/>
        </w:rPr>
        <w:t xml:space="preserve">Esimerkki 5.265</w:t>
      </w:r>
    </w:p>
    <w:p>
      <w:r>
        <w:t xml:space="preserve">Eurooppa on maanosa.</w:t>
      </w:r>
    </w:p>
    <w:p>
      <w:r>
        <w:rPr>
          <w:b/>
        </w:rPr>
        <w:t xml:space="preserve">Tulos</w:t>
      </w:r>
    </w:p>
    <w:p>
      <w:r>
        <w:t xml:space="preserve">eurooppa</w:t>
      </w:r>
    </w:p>
    <w:p>
      <w:r>
        <w:rPr>
          <w:b/>
        </w:rPr>
        <w:t xml:space="preserve">Esimerkki 5.266</w:t>
      </w:r>
    </w:p>
    <w:p>
      <w:r>
        <w:t xml:space="preserve">Muurahaiskarhut ovat myrmecophagidae-heimon nisäkkäitä ja vermilingua-alalajin nisäkkäitä.</w:t>
      </w:r>
    </w:p>
    <w:p>
      <w:r>
        <w:rPr>
          <w:b/>
        </w:rPr>
        <w:t xml:space="preserve">Tulos</w:t>
      </w:r>
    </w:p>
    <w:p>
      <w:r>
        <w:t xml:space="preserve">muurahaiskarhu</w:t>
      </w:r>
    </w:p>
    <w:p>
      <w:r>
        <w:rPr>
          <w:b/>
        </w:rPr>
        <w:t xml:space="preserve">Esimerkki 5.267</w:t>
      </w:r>
    </w:p>
    <w:p>
      <w:r>
        <w:t xml:space="preserve">ristiretket olivat joukko sotia, jotka käytiin Euroopan kristittyjen ja muslimiväestön välillä uskonnollisista näkemyksistä.</w:t>
      </w:r>
    </w:p>
    <w:p>
      <w:r>
        <w:rPr>
          <w:b/>
        </w:rPr>
        <w:t xml:space="preserve">Tulos</w:t>
      </w:r>
    </w:p>
    <w:p>
      <w:r>
        <w:t xml:space="preserve">ristiretket</w:t>
      </w:r>
    </w:p>
    <w:p>
      <w:r>
        <w:rPr>
          <w:b/>
        </w:rPr>
        <w:t xml:space="preserve">Esimerkki 5.268</w:t>
      </w:r>
    </w:p>
    <w:p>
      <w:r>
        <w:t xml:space="preserve">mar dinkha iv (syriac: ja , syntynyt dinkha khanania; 15. syyskuuta 1935 - 26. maaliskuuta 2015) oli irakilais-amerikkalainen syyrialaisen kristinuskon pappi.</w:t>
      </w:r>
    </w:p>
    <w:p>
      <w:r>
        <w:rPr>
          <w:b/>
        </w:rPr>
        <w:t xml:space="preserve">Tulos</w:t>
      </w:r>
    </w:p>
    <w:p>
      <w:r>
        <w:t xml:space="preserve">dinkha iv</w:t>
      </w:r>
    </w:p>
    <w:p>
      <w:r>
        <w:rPr>
          <w:b/>
        </w:rPr>
        <w:t xml:space="preserve">Esimerkki 5.269</w:t>
      </w:r>
    </w:p>
    <w:p>
      <w:r>
        <w:t xml:space="preserve">Almansa-linna on linna Almansa, Espanja.</w:t>
      </w:r>
    </w:p>
    <w:p>
      <w:r>
        <w:rPr>
          <w:b/>
        </w:rPr>
        <w:t xml:space="preserve">Tulos</w:t>
      </w:r>
    </w:p>
    <w:p>
      <w:r>
        <w:t xml:space="preserve">almansa-linna</w:t>
      </w:r>
    </w:p>
    <w:p>
      <w:r>
        <w:rPr>
          <w:b/>
        </w:rPr>
        <w:t xml:space="preserve">Esimerkki 5.270</w:t>
      </w:r>
    </w:p>
    <w:p>
      <w:r>
        <w:t xml:space="preserve">toshiyasu takahara (s. 18. lokakuuta 1980) on japanilainen jalkapalloilija.</w:t>
      </w:r>
    </w:p>
    <w:p>
      <w:r>
        <w:rPr>
          <w:b/>
        </w:rPr>
        <w:t xml:space="preserve">Tulos</w:t>
      </w:r>
    </w:p>
    <w:p>
      <w:r>
        <w:t xml:space="preserve">toshiyasu takahara</w:t>
      </w:r>
    </w:p>
    <w:p>
      <w:r>
        <w:rPr>
          <w:b/>
        </w:rPr>
        <w:t xml:space="preserve">Esimerkki 5.271</w:t>
      </w:r>
    </w:p>
    <w:p>
      <w:r>
        <w:t xml:space="preserve">Mosambik, virallisesti Mosambikin tasavalta, on maa Kaakkois-Afrikassa.</w:t>
      </w:r>
    </w:p>
    <w:p>
      <w:r>
        <w:rPr>
          <w:b/>
        </w:rPr>
        <w:t xml:space="preserve">Tulos</w:t>
      </w:r>
    </w:p>
    <w:p>
      <w:r>
        <w:t xml:space="preserve">Mosambik</w:t>
      </w:r>
    </w:p>
    <w:p>
      <w:r>
        <w:rPr>
          <w:b/>
        </w:rPr>
        <w:t xml:space="preserve">Esimerkki 5.272</w:t>
      </w:r>
    </w:p>
    <w:p>
      <w:r>
        <w:t xml:space="preserve">george balanchine (saint petersburg, 22. tammikuuta 1904 - new york, 30. huhtikuuta 1983) oli balettitanssija ja koreografi.</w:t>
      </w:r>
    </w:p>
    <w:p>
      <w:r>
        <w:rPr>
          <w:b/>
        </w:rPr>
        <w:t xml:space="preserve">Tulos</w:t>
      </w:r>
    </w:p>
    <w:p>
      <w:r>
        <w:t xml:space="preserve">George Balanchine</w:t>
      </w:r>
    </w:p>
    <w:p>
      <w:r>
        <w:rPr>
          <w:b/>
        </w:rPr>
        <w:t xml:space="preserve">Esimerkki 5.273</w:t>
      </w:r>
    </w:p>
    <w:p>
      <w:r>
        <w:t xml:space="preserve">saint-laurent-du-var on kunta.</w:t>
      </w:r>
    </w:p>
    <w:p>
      <w:r>
        <w:rPr>
          <w:b/>
        </w:rPr>
        <w:t xml:space="preserve">Tulos</w:t>
      </w:r>
    </w:p>
    <w:p>
      <w:r>
        <w:t xml:space="preserve">saint-laurent-du-var</w:t>
      </w:r>
    </w:p>
    <w:p>
      <w:r>
        <w:rPr>
          <w:b/>
        </w:rPr>
        <w:t xml:space="preserve">Esimerkki 5.274</w:t>
      </w:r>
    </w:p>
    <w:p>
      <w:r>
        <w:t xml:space="preserve">ligny-sur-canche on kunta.</w:t>
      </w:r>
    </w:p>
    <w:p>
      <w:r>
        <w:rPr>
          <w:b/>
        </w:rPr>
        <w:t xml:space="preserve">Tulos</w:t>
      </w:r>
    </w:p>
    <w:p>
      <w:r>
        <w:t xml:space="preserve">ligny-sur-canche</w:t>
      </w:r>
    </w:p>
    <w:p>
      <w:r>
        <w:rPr>
          <w:b/>
        </w:rPr>
        <w:t xml:space="preserve">Esimerkki 5.275</w:t>
      </w:r>
    </w:p>
    <w:p>
      <w:r>
        <w:t xml:space="preserve">swiss family robinson on Walt Disney -elokuva vuodelta 1960.</w:t>
      </w:r>
    </w:p>
    <w:p>
      <w:r>
        <w:rPr>
          <w:b/>
        </w:rPr>
        <w:t xml:space="preserve">Tulos</w:t>
      </w:r>
    </w:p>
    <w:p>
      <w:r>
        <w:t xml:space="preserve">swiss family robinson</w:t>
      </w:r>
    </w:p>
    <w:p>
      <w:r>
        <w:rPr>
          <w:b/>
        </w:rPr>
        <w:t xml:space="preserve">Esimerkki 5.276</w:t>
      </w:r>
    </w:p>
    <w:p>
      <w:r>
        <w:t xml:space="preserve">quassel irc eli quassel on irc-asiakasohjelma, joka otettiin käyttöön vuonna 2008.</w:t>
      </w:r>
    </w:p>
    <w:p>
      <w:r>
        <w:rPr>
          <w:b/>
        </w:rPr>
        <w:t xml:space="preserve">Tulos</w:t>
      </w:r>
    </w:p>
    <w:p>
      <w:r>
        <w:t xml:space="preserve">Quassel</w:t>
      </w:r>
    </w:p>
    <w:p>
      <w:r>
        <w:rPr>
          <w:b/>
        </w:rPr>
        <w:t xml:space="preserve">Esimerkki 5.277</w:t>
      </w:r>
    </w:p>
    <w:p>
      <w:r>
        <w:t xml:space="preserve">eagles of death metal on yhdysvaltalainen rockyhtye Palm Desertistä, Kaliforniasta.</w:t>
      </w:r>
    </w:p>
    <w:p>
      <w:r>
        <w:rPr>
          <w:b/>
        </w:rPr>
        <w:t xml:space="preserve">Tulos</w:t>
      </w:r>
    </w:p>
    <w:p>
      <w:r>
        <w:t xml:space="preserve">eagles of death metal</w:t>
      </w:r>
    </w:p>
    <w:p>
      <w:r>
        <w:rPr>
          <w:b/>
        </w:rPr>
        <w:t xml:space="preserve">Esimerkki 5.278</w:t>
      </w:r>
    </w:p>
    <w:p>
      <w:r>
        <w:t xml:space="preserve">bariumsulfaatti on kemiallinen yhdiste, joka koostuu barium- ja sulfaatti-ioneista.</w:t>
      </w:r>
    </w:p>
    <w:p>
      <w:r>
        <w:rPr>
          <w:b/>
        </w:rPr>
        <w:t xml:space="preserve">Tulos</w:t>
      </w:r>
    </w:p>
    <w:p>
      <w:r>
        <w:t xml:space="preserve">bariumsulfaatti</w:t>
      </w:r>
    </w:p>
    <w:p>
      <w:r>
        <w:rPr>
          <w:b/>
        </w:rPr>
        <w:t xml:space="preserve">Esimerkki 5.279</w:t>
      </w:r>
    </w:p>
    <w:p>
      <w:r>
        <w:t xml:space="preserve">kansainvälinen Punaisen Ristin ja Punaisen Puolikuun liike on liike ihmishengen ja terveyden pelastamiseksi.</w:t>
      </w:r>
    </w:p>
    <w:p>
      <w:r>
        <w:rPr>
          <w:b/>
        </w:rPr>
        <w:t xml:space="preserve">Tulos</w:t>
      </w:r>
    </w:p>
    <w:p>
      <w:r>
        <w:t xml:space="preserve">kansainvälinen punaisen ristin ja punaisen puolikuun liike</w:t>
      </w:r>
    </w:p>
    <w:p>
      <w:r>
        <w:rPr>
          <w:b/>
        </w:rPr>
        <w:t xml:space="preserve">Esimerkki 5.280</w:t>
      </w:r>
    </w:p>
    <w:p>
      <w:r>
        <w:t xml:space="preserve">valovuosi (symboli: ly) on matka, jonka valo kulkee tyhjässä avaruudessa yhdessä vuodessa.</w:t>
      </w:r>
    </w:p>
    <w:p>
      <w:r>
        <w:rPr>
          <w:b/>
        </w:rPr>
        <w:t xml:space="preserve">Tulos</w:t>
      </w:r>
    </w:p>
    <w:p>
      <w:r>
        <w:t xml:space="preserve">valovuosi</w:t>
      </w:r>
    </w:p>
    <w:p>
      <w:r>
        <w:rPr>
          <w:b/>
        </w:rPr>
        <w:t xml:space="preserve">Esimerkki 5.281</w:t>
      </w:r>
    </w:p>
    <w:p>
      <w:r>
        <w:t xml:space="preserve">mohamed aboutrika (; s. 7. marraskuuta 1978) on eläkkeellä oleva egyptiläinen jalkapalloilija.</w:t>
      </w:r>
    </w:p>
    <w:p>
      <w:r>
        <w:rPr>
          <w:b/>
        </w:rPr>
        <w:t xml:space="preserve">Tulos</w:t>
      </w:r>
    </w:p>
    <w:p>
      <w:r>
        <w:t xml:space="preserve">mohamed aboutrika</w:t>
      </w:r>
    </w:p>
    <w:p>
      <w:r>
        <w:rPr>
          <w:b/>
        </w:rPr>
        <w:t xml:space="preserve">Esimerkki 5.282</w:t>
      </w:r>
    </w:p>
    <w:p>
      <w:r>
        <w:t xml:space="preserve">ankh oli egyptiläinen hieroglyfimerkki, joka edusti sanaa ʿnḫ, joka tarkoittaa elämää.</w:t>
      </w:r>
    </w:p>
    <w:p>
      <w:r>
        <w:rPr>
          <w:b/>
        </w:rPr>
        <w:t xml:space="preserve">Tulos</w:t>
      </w:r>
    </w:p>
    <w:p>
      <w:r>
        <w:t xml:space="preserve">ankh</w:t>
      </w:r>
    </w:p>
    <w:p>
      <w:r>
        <w:rPr>
          <w:b/>
        </w:rPr>
        <w:t xml:space="preserve">Esimerkki 5.283</w:t>
      </w:r>
    </w:p>
    <w:p>
      <w:r>
        <w:t xml:space="preserve">Trent-joki on yksi Englannin suurimmista joista.</w:t>
      </w:r>
    </w:p>
    <w:p>
      <w:r>
        <w:rPr>
          <w:b/>
        </w:rPr>
        <w:t xml:space="preserve">Tulos</w:t>
      </w:r>
    </w:p>
    <w:p>
      <w:r>
        <w:t xml:space="preserve">joki trent</w:t>
      </w:r>
    </w:p>
    <w:p>
      <w:r>
        <w:rPr>
          <w:b/>
        </w:rPr>
        <w:t xml:space="preserve">Esimerkki 5.284</w:t>
      </w:r>
    </w:p>
    <w:p>
      <w:r>
        <w:t xml:space="preserve">kreikkalaisessa mytologiassa nereidat ("nereides") ovat merinymfejä, merten vanhuksen Nereuksen ja okeanidien Doriksen viisikymmentä tytärtä.</w:t>
      </w:r>
    </w:p>
    <w:p>
      <w:r>
        <w:rPr>
          <w:b/>
        </w:rPr>
        <w:t xml:space="preserve">Tulos</w:t>
      </w:r>
    </w:p>
    <w:p>
      <w:r>
        <w:t xml:space="preserve">nereid</w:t>
      </w:r>
    </w:p>
    <w:p>
      <w:r>
        <w:rPr>
          <w:b/>
        </w:rPr>
        <w:t xml:space="preserve">Esimerkki 5.285</w:t>
      </w:r>
    </w:p>
    <w:p>
      <w:r>
        <w:t xml:space="preserve">Blairlogie sijaitsee Stirlingin ja Menstrien välissä sijaitsevan Dumyatin suuren kallion juurella ja oli yksi Keski-Skotlannin varhaisimmista suojelukylistä.</w:t>
      </w:r>
    </w:p>
    <w:p>
      <w:r>
        <w:rPr>
          <w:b/>
        </w:rPr>
        <w:t xml:space="preserve">Tulos</w:t>
      </w:r>
    </w:p>
    <w:p>
      <w:r>
        <w:t xml:space="preserve">blairlogie</w:t>
      </w:r>
    </w:p>
    <w:p>
      <w:r>
        <w:rPr>
          <w:b/>
        </w:rPr>
        <w:t xml:space="preserve">Esimerkki 5.286</w:t>
      </w:r>
    </w:p>
    <w:p>
      <w:r>
        <w:t xml:space="preserve">bonson, alpes-maritimes on kunta.</w:t>
      </w:r>
    </w:p>
    <w:p>
      <w:r>
        <w:rPr>
          <w:b/>
        </w:rPr>
        <w:t xml:space="preserve">Tulos</w:t>
      </w:r>
    </w:p>
    <w:p>
      <w:r>
        <w:t xml:space="preserve">bonson, alpes-maritimes</w:t>
      </w:r>
    </w:p>
    <w:p>
      <w:r>
        <w:rPr>
          <w:b/>
        </w:rPr>
        <w:t xml:space="preserve">Esimerkki 5.287</w:t>
      </w:r>
    </w:p>
    <w:p>
      <w:r>
        <w:t xml:space="preserve">ammoniumkarbonaatti, joka tunnetaan myös nimellä leivonta-ammoniakki tai sal volatile, on kemiallinen yhdiste.</w:t>
      </w:r>
    </w:p>
    <w:p>
      <w:r>
        <w:rPr>
          <w:b/>
        </w:rPr>
        <w:t xml:space="preserve">Tulos</w:t>
      </w:r>
    </w:p>
    <w:p>
      <w:r>
        <w:t xml:space="preserve">ammoniumkarbonaatti</w:t>
      </w:r>
    </w:p>
    <w:p>
      <w:r>
        <w:rPr>
          <w:b/>
        </w:rPr>
        <w:t xml:space="preserve">Esimerkki 5.288</w:t>
      </w:r>
    </w:p>
    <w:p>
      <w:r>
        <w:t xml:space="preserve">john farey, sr. (1766 - 6. tammikuuta 1826) oli englantilainen geologi.</w:t>
      </w:r>
    </w:p>
    <w:p>
      <w:r>
        <w:rPr>
          <w:b/>
        </w:rPr>
        <w:t xml:space="preserve">Tulos</w:t>
      </w:r>
    </w:p>
    <w:p>
      <w:r>
        <w:t xml:space="preserve">John Farey, sr.</w:t>
      </w:r>
    </w:p>
    <w:p>
      <w:r>
        <w:rPr>
          <w:b/>
        </w:rPr>
        <w:t xml:space="preserve">Esimerkki 5.289</w:t>
      </w:r>
    </w:p>
    <w:p>
      <w:r>
        <w:t xml:space="preserve">saint-clair-sur-epte-sopimus allekirjoitettiin syksyllä 911.</w:t>
      </w:r>
    </w:p>
    <w:p>
      <w:r>
        <w:rPr>
          <w:b/>
        </w:rPr>
        <w:t xml:space="preserve">Tulos</w:t>
      </w:r>
    </w:p>
    <w:p>
      <w:r>
        <w:t xml:space="preserve">saint-clair-sur-eptein sopimus</w:t>
      </w:r>
    </w:p>
    <w:p>
      <w:r>
        <w:rPr>
          <w:b/>
        </w:rPr>
        <w:t xml:space="preserve">Esimerkki 5.290</w:t>
      </w:r>
    </w:p>
    <w:p>
      <w:r>
        <w:t xml:space="preserve">Mahasyöpä eli mahasyöpä on syöpä, joka on peräisin mistä tahansa mahalaukun osasta.</w:t>
      </w:r>
    </w:p>
    <w:p>
      <w:r>
        <w:rPr>
          <w:b/>
        </w:rPr>
        <w:t xml:space="preserve">Tulos</w:t>
      </w:r>
    </w:p>
    <w:p>
      <w:r>
        <w:t xml:space="preserve">vatsasyöpä</w:t>
      </w:r>
    </w:p>
    <w:p>
      <w:r>
        <w:rPr>
          <w:b/>
        </w:rPr>
        <w:t xml:space="preserve">Esimerkki 5.291</w:t>
      </w:r>
    </w:p>
    <w:p>
      <w:r>
        <w:t xml:space="preserve">kaprara ("capparis spinosa") on monivuotinen, talvella lehtipuuta kasvava laji, jolla on pyöreät, lihaisat lehdet ja suuret valkoiset tai vaaleanpunaisen valkoiset kukat.</w:t>
      </w:r>
    </w:p>
    <w:p>
      <w:r>
        <w:rPr>
          <w:b/>
        </w:rPr>
        <w:t xml:space="preserve">Tulos</w:t>
      </w:r>
    </w:p>
    <w:p>
      <w:r>
        <w:t xml:space="preserve">caper</w:t>
      </w:r>
    </w:p>
    <w:p>
      <w:r>
        <w:rPr>
          <w:b/>
        </w:rPr>
        <w:t xml:space="preserve">Esimerkki 5.292</w:t>
      </w:r>
    </w:p>
    <w:p>
      <w:r>
        <w:t xml:space="preserve">aeolosaurus (; "aeoluksen lisko") on tunnettu titanosaurus sauropodi.</w:t>
      </w:r>
    </w:p>
    <w:p>
      <w:r>
        <w:rPr>
          <w:b/>
        </w:rPr>
        <w:t xml:space="preserve">Tulos</w:t>
      </w:r>
    </w:p>
    <w:p>
      <w:r>
        <w:t xml:space="preserve">aeolosaurus</w:t>
      </w:r>
    </w:p>
    <w:p>
      <w:r>
        <w:rPr>
          <w:b/>
        </w:rPr>
        <w:t xml:space="preserve">Esimerkki 5.293</w:t>
      </w:r>
    </w:p>
    <w:p>
      <w:r>
        <w:t xml:space="preserve">otto adolf eichmann (19. maaliskuuta 1906 solingen - 31. toukokuuta 1962 ramla) oli saksalainen ss-upseeri (hänellä oli everstiluutnanttiin verrattava ss-obersturmbannführer-arvo).</w:t>
      </w:r>
    </w:p>
    <w:p>
      <w:r>
        <w:rPr>
          <w:b/>
        </w:rPr>
        <w:t xml:space="preserve">Tulos</w:t>
      </w:r>
    </w:p>
    <w:p>
      <w:r>
        <w:t xml:space="preserve">adolf eichmann</w:t>
      </w:r>
    </w:p>
    <w:p>
      <w:r>
        <w:rPr>
          <w:b/>
        </w:rPr>
        <w:t xml:space="preserve">Esimerkki 5.294</w:t>
      </w:r>
    </w:p>
    <w:p>
      <w:r>
        <w:t xml:space="preserve">ob-tähdet ovat kuumia, massiivisia sinisiä tähtiä.</w:t>
      </w:r>
    </w:p>
    <w:p>
      <w:r>
        <w:rPr>
          <w:b/>
        </w:rPr>
        <w:t xml:space="preserve">Tulos</w:t>
      </w:r>
    </w:p>
    <w:p>
      <w:r>
        <w:t xml:space="preserve">tähti</w:t>
      </w:r>
    </w:p>
    <w:p>
      <w:r>
        <w:rPr>
          <w:b/>
        </w:rPr>
        <w:t xml:space="preserve">Esimerkki 5.295</w:t>
      </w:r>
    </w:p>
    <w:p>
      <w:r>
        <w:t xml:space="preserve">Autonomia tarkoittaa sitä, että voi hallita ilman, että hänen on toteltava jotakin muuta korkeampaa auktoriteettia.</w:t>
      </w:r>
    </w:p>
    <w:p>
      <w:r>
        <w:rPr>
          <w:b/>
        </w:rPr>
        <w:t xml:space="preserve">Tulos</w:t>
      </w:r>
    </w:p>
    <w:p>
      <w:r>
        <w:t xml:space="preserve">autonomia</w:t>
      </w:r>
    </w:p>
    <w:p>
      <w:r>
        <w:rPr>
          <w:b/>
        </w:rPr>
        <w:t xml:space="preserve">Esimerkki 5.296</w:t>
      </w:r>
    </w:p>
    <w:p>
      <w:r>
        <w:t xml:space="preserve">léa cristina lexa araújo, joka tunnetaan paremmin taiteilijanimellä "lexa", on laulaja, säveltäjä ja brasilialainen tanssija.</w:t>
      </w:r>
    </w:p>
    <w:p>
      <w:r>
        <w:rPr>
          <w:b/>
        </w:rPr>
        <w:t xml:space="preserve">Tulos</w:t>
      </w:r>
    </w:p>
    <w:p>
      <w:r>
        <w:t xml:space="preserve">lexa</w:t>
      </w:r>
    </w:p>
    <w:p>
      <w:r>
        <w:rPr>
          <w:b/>
        </w:rPr>
        <w:t xml:space="preserve">Esimerkki 5.297</w:t>
      </w:r>
    </w:p>
    <w:p>
      <w:r>
        <w:t xml:space="preserve">ambleteuse on kunta.</w:t>
      </w:r>
    </w:p>
    <w:p>
      <w:r>
        <w:rPr>
          <w:b/>
        </w:rPr>
        <w:t xml:space="preserve">Tulos</w:t>
      </w:r>
    </w:p>
    <w:p>
      <w:r>
        <w:t xml:space="preserve">ambleteuse</w:t>
      </w:r>
    </w:p>
    <w:p>
      <w:r>
        <w:rPr>
          <w:b/>
        </w:rPr>
        <w:t xml:space="preserve">Esimerkki 5.298</w:t>
      </w:r>
    </w:p>
    <w:p>
      <w:r>
        <w:t xml:space="preserve">saxmundhamin rautatieasema on pieni asema suffolkissa, englantiin saxmundhamille.</w:t>
      </w:r>
    </w:p>
    <w:p>
      <w:r>
        <w:rPr>
          <w:b/>
        </w:rPr>
        <w:t xml:space="preserve">Tulos</w:t>
      </w:r>
    </w:p>
    <w:p>
      <w:r>
        <w:t xml:space="preserve">saxmundhamin rautatieasema</w:t>
      </w:r>
    </w:p>
    <w:p>
      <w:r>
        <w:rPr>
          <w:b/>
        </w:rPr>
        <w:t xml:space="preserve">Esimerkki 5.299</w:t>
      </w:r>
    </w:p>
    <w:p>
      <w:r>
        <w:t xml:space="preserve">ranskalainen siviili-ilmailun korkeakoulu (ranskaksi école nationale de l'aviation civile), joka tunnetaan myös nimellä enac, on ranskalainen julkinen ilmailualan korkeakoulu, joka perustettiin 28. elokuuta 1949 ja joka sijaitsee biscarossen, carcassonnen, castelnaudaryn, château-arnoux-saint-aubanin, grenoblen, melunin, montpellierin, mélontin, saint-yanin ja toulousen toimipaikoissa ranskassa.</w:t>
      </w:r>
    </w:p>
    <w:p>
      <w:r>
        <w:rPr>
          <w:b/>
        </w:rPr>
        <w:t xml:space="preserve">Tulos</w:t>
      </w:r>
    </w:p>
    <w:p>
      <w:r>
        <w:t xml:space="preserve">ranskalainen siviili-ilmailun yliopisto</w:t>
      </w:r>
    </w:p>
    <w:p>
      <w:r>
        <w:rPr>
          <w:b/>
        </w:rPr>
        <w:t xml:space="preserve">Esimerkki 5.300</w:t>
      </w:r>
    </w:p>
    <w:p>
      <w:r>
        <w:t xml:space="preserve">morbio superiore on entinen kunta Ticinon kantonissa Sveitsissä Chiasson yläpuolella sijaitsevilla kukkuloilla.</w:t>
      </w:r>
    </w:p>
    <w:p>
      <w:r>
        <w:rPr>
          <w:b/>
        </w:rPr>
        <w:t xml:space="preserve">Tulos</w:t>
      </w:r>
    </w:p>
    <w:p>
      <w:r>
        <w:t xml:space="preserve">morbio superiore</w:t>
      </w:r>
    </w:p>
    <w:p>
      <w:r>
        <w:rPr>
          <w:b/>
        </w:rPr>
        <w:t xml:space="preserve">Esimerkki 5.301</w:t>
      </w:r>
    </w:p>
    <w:p>
      <w:r>
        <w:t xml:space="preserve">luonnonsuojelualue (suojelualue tai (kansallinen/luonnonsuojelualue) on suojeltu alue.</w:t>
      </w:r>
    </w:p>
    <w:p>
      <w:r>
        <w:rPr>
          <w:b/>
        </w:rPr>
        <w:t xml:space="preserve">Tulos</w:t>
      </w:r>
    </w:p>
    <w:p>
      <w:r>
        <w:t xml:space="preserve">luonnonsuojelualue</w:t>
      </w:r>
    </w:p>
    <w:p>
      <w:r>
        <w:rPr>
          <w:b/>
        </w:rPr>
        <w:t xml:space="preserve">Esimerkki 5.302</w:t>
      </w:r>
    </w:p>
    <w:p>
      <w:r>
        <w:t xml:space="preserve">Seisontalähtö on autokilpailuissa käytettävä lähtötapa, jossa autot seisovat paikoillaan, kun kilpailu alkaa.</w:t>
      </w:r>
    </w:p>
    <w:p>
      <w:r>
        <w:rPr>
          <w:b/>
        </w:rPr>
        <w:t xml:space="preserve">Tulos</w:t>
      </w:r>
    </w:p>
    <w:p>
      <w:r>
        <w:t xml:space="preserve">pystylähtö</w:t>
      </w:r>
    </w:p>
    <w:p>
      <w:r>
        <w:rPr>
          <w:b/>
        </w:rPr>
        <w:t xml:space="preserve">Esimerkki 5.303</w:t>
      </w:r>
    </w:p>
    <w:p>
      <w:r>
        <w:t xml:space="preserve">minareetti on torni.</w:t>
      </w:r>
    </w:p>
    <w:p>
      <w:r>
        <w:rPr>
          <w:b/>
        </w:rPr>
        <w:t xml:space="preserve">Tulos</w:t>
      </w:r>
    </w:p>
    <w:p>
      <w:r>
        <w:t xml:space="preserve">minareetti</w:t>
      </w:r>
    </w:p>
    <w:p>
      <w:r>
        <w:rPr>
          <w:b/>
        </w:rPr>
        <w:t xml:space="preserve">Esimerkki 5.304</w:t>
      </w:r>
    </w:p>
    <w:p>
      <w:r>
        <w:t xml:space="preserve">john zerzan (s. 1943) on amerikkalainen anarkistinen ja primitivistinen filosofi ja kirjailija.</w:t>
      </w:r>
    </w:p>
    <w:p>
      <w:r>
        <w:rPr>
          <w:b/>
        </w:rPr>
        <w:t xml:space="preserve">Tulos</w:t>
      </w:r>
    </w:p>
    <w:p>
      <w:r>
        <w:t xml:space="preserve">John Zerzan</w:t>
      </w:r>
    </w:p>
    <w:p>
      <w:r>
        <w:rPr>
          <w:b/>
        </w:rPr>
        <w:t xml:space="preserve">Esimerkki 5.305</w:t>
      </w:r>
    </w:p>
    <w:p>
      <w:r>
        <w:t xml:space="preserve">saint-paul-de-vence on kunta.</w:t>
      </w:r>
    </w:p>
    <w:p>
      <w:r>
        <w:rPr>
          <w:b/>
        </w:rPr>
        <w:t xml:space="preserve">Tulos</w:t>
      </w:r>
    </w:p>
    <w:p>
      <w:r>
        <w:t xml:space="preserve">saint-paul-de-vence</w:t>
      </w:r>
    </w:p>
    <w:p>
      <w:r>
        <w:rPr>
          <w:b/>
        </w:rPr>
        <w:t xml:space="preserve">Esimerkki 5.306</w:t>
      </w:r>
    </w:p>
    <w:p>
      <w:r>
        <w:t xml:space="preserve">Coruscant on kuvitteellinen planeetta "Star Wars" -elokuvissa.</w:t>
      </w:r>
    </w:p>
    <w:p>
      <w:r>
        <w:rPr>
          <w:b/>
        </w:rPr>
        <w:t xml:space="preserve">Tulos</w:t>
      </w:r>
    </w:p>
    <w:p>
      <w:r>
        <w:t xml:space="preserve">coruscant</w:t>
      </w:r>
    </w:p>
    <w:p>
      <w:r>
        <w:rPr>
          <w:b/>
        </w:rPr>
        <w:t xml:space="preserve">Esimerkki 5.307</w:t>
      </w:r>
    </w:p>
    <w:p>
      <w:r>
        <w:t xml:space="preserve">regent's university london on yksityinen, voittoa tavoittelematon yliopisto Lontoossa.</w:t>
      </w:r>
    </w:p>
    <w:p>
      <w:r>
        <w:rPr>
          <w:b/>
        </w:rPr>
        <w:t xml:space="preserve">Tulos</w:t>
      </w:r>
    </w:p>
    <w:p>
      <w:r>
        <w:t xml:space="preserve">regent's university london</w:t>
      </w:r>
    </w:p>
    <w:p>
      <w:r>
        <w:rPr>
          <w:b/>
        </w:rPr>
        <w:t xml:space="preserve">Esimerkki 5.308</w:t>
      </w:r>
    </w:p>
    <w:p>
      <w:r>
        <w:t xml:space="preserve">barbara cook (25. lokakuuta 1927 - 8. elokuuta 2017) oli yhdysvaltalainen laulaja ja näyttelijä.</w:t>
      </w:r>
    </w:p>
    <w:p>
      <w:r>
        <w:rPr>
          <w:b/>
        </w:rPr>
        <w:t xml:space="preserve">Tulos</w:t>
      </w:r>
    </w:p>
    <w:p>
      <w:r>
        <w:t xml:space="preserve">barbara cook</w:t>
      </w:r>
    </w:p>
    <w:p>
      <w:r>
        <w:rPr>
          <w:b/>
        </w:rPr>
        <w:t xml:space="preserve">Esimerkki 5.309</w:t>
      </w:r>
    </w:p>
    <w:p>
      <w:r>
        <w:t xml:space="preserve">rosenheim on kaupunki Ylä-Baijerissa, Saksassa.</w:t>
      </w:r>
    </w:p>
    <w:p>
      <w:r>
        <w:rPr>
          <w:b/>
        </w:rPr>
        <w:t xml:space="preserve">Tulos</w:t>
      </w:r>
    </w:p>
    <w:p>
      <w:r>
        <w:t xml:space="preserve">rosenheim</w:t>
      </w:r>
    </w:p>
    <w:p>
      <w:r>
        <w:rPr>
          <w:b/>
        </w:rPr>
        <w:t xml:space="preserve">Esimerkki 5.310</w:t>
      </w:r>
    </w:p>
    <w:p>
      <w:r>
        <w:t xml:space="preserve">slow dazzle on multi-instrumentalisti John Calen viides studioalbumi.</w:t>
      </w:r>
    </w:p>
    <w:p>
      <w:r>
        <w:rPr>
          <w:b/>
        </w:rPr>
        <w:t xml:space="preserve">Tulos</w:t>
      </w:r>
    </w:p>
    <w:p>
      <w:r>
        <w:t xml:space="preserve">hidas häikäisy</w:t>
      </w:r>
    </w:p>
    <w:p>
      <w:r>
        <w:rPr>
          <w:b/>
        </w:rPr>
        <w:t xml:space="preserve">Esimerkki 5.311</w:t>
      </w:r>
    </w:p>
    <w:p>
      <w:r>
        <w:t xml:space="preserve">Kamalamai on kunta Sindhulin piirikunnassa, Janakpurin vyöhykkeellä Etelä-Nepalin keskiosassa.</w:t>
      </w:r>
    </w:p>
    <w:p>
      <w:r>
        <w:rPr>
          <w:b/>
        </w:rPr>
        <w:t xml:space="preserve">Tulos</w:t>
      </w:r>
    </w:p>
    <w:p>
      <w:r>
        <w:t xml:space="preserve">kamalamai</w:t>
      </w:r>
    </w:p>
    <w:p>
      <w:r>
        <w:rPr>
          <w:b/>
        </w:rPr>
        <w:t xml:space="preserve">Esimerkki 5.312</w:t>
      </w:r>
    </w:p>
    <w:p>
      <w:r>
        <w:t xml:space="preserve">luosto on mäki suomen lapissa, sodankylän kunnassa.</w:t>
      </w:r>
    </w:p>
    <w:p>
      <w:r>
        <w:rPr>
          <w:b/>
        </w:rPr>
        <w:t xml:space="preserve">Tulos</w:t>
      </w:r>
    </w:p>
    <w:p>
      <w:r>
        <w:t xml:space="preserve">luosto</w:t>
      </w:r>
    </w:p>
    <w:p>
      <w:r>
        <w:rPr>
          <w:b/>
        </w:rPr>
        <w:t xml:space="preserve">Esimerkki 5.313</w:t>
      </w:r>
    </w:p>
    <w:p>
      <w:r>
        <w:t xml:space="preserve">vuonna 1953 perustettu motion picture sound editors (m.p.s.e.) on elokuvien äänileikkaajien kunniajärjestö.</w:t>
      </w:r>
    </w:p>
    <w:p>
      <w:r>
        <w:rPr>
          <w:b/>
        </w:rPr>
        <w:t xml:space="preserve">Tulos</w:t>
      </w:r>
    </w:p>
    <w:p>
      <w:r>
        <w:t xml:space="preserve">elokuvien äänileikkaajat</w:t>
      </w:r>
    </w:p>
    <w:p>
      <w:r>
        <w:rPr>
          <w:b/>
        </w:rPr>
        <w:t xml:space="preserve">Esimerkki 5.314</w:t>
      </w:r>
    </w:p>
    <w:p>
      <w:r>
        <w:t xml:space="preserve">ilmailutekniikka on tekniikan ala, joka on erikoistunut nesteissä liikkuviin ajoneuvoihin.</w:t>
      </w:r>
    </w:p>
    <w:p>
      <w:r>
        <w:rPr>
          <w:b/>
        </w:rPr>
        <w:t xml:space="preserve">Tulos</w:t>
      </w:r>
    </w:p>
    <w:p>
      <w:r>
        <w:t xml:space="preserve">ilmailutekniikka</w:t>
      </w:r>
    </w:p>
    <w:p>
      <w:r>
        <w:rPr>
          <w:b/>
        </w:rPr>
        <w:t xml:space="preserve">Esimerkki 5.315</w:t>
      </w:r>
    </w:p>
    <w:p>
      <w:r>
        <w:t xml:space="preserve">Ionia oli antiikin kreikkalaisaikana alue Pikku-Aasian länsipuolella.</w:t>
      </w:r>
    </w:p>
    <w:p>
      <w:r>
        <w:rPr>
          <w:b/>
        </w:rPr>
        <w:t xml:space="preserve">Tulos</w:t>
      </w:r>
    </w:p>
    <w:p>
      <w:r>
        <w:t xml:space="preserve">ionia</w:t>
      </w:r>
    </w:p>
    <w:p>
      <w:r>
        <w:rPr>
          <w:b/>
        </w:rPr>
        <w:t xml:space="preserve">Esimerkki 5.316</w:t>
      </w:r>
    </w:p>
    <w:p>
      <w:r>
        <w:t xml:space="preserve">euroopan avaruusjärjestö eli esa (esa; , ase) on kansainvälinen järjestö, johon kuuluu 22 jäsenmaata.</w:t>
      </w:r>
    </w:p>
    <w:p>
      <w:r>
        <w:rPr>
          <w:b/>
        </w:rPr>
        <w:t xml:space="preserve">Tulos</w:t>
      </w:r>
    </w:p>
    <w:p>
      <w:r>
        <w:t xml:space="preserve">Euroopan avaruusjärjestö</w:t>
      </w:r>
    </w:p>
    <w:p>
      <w:r>
        <w:rPr>
          <w:b/>
        </w:rPr>
        <w:t xml:space="preserve">Esimerkki 5.317</w:t>
      </w:r>
    </w:p>
    <w:p>
      <w:r>
        <w:t xml:space="preserve">the tweenies on amerikkalais-brittiläinen lasten tv-sarja, jota esitetään yhdysvalloissa Nickelodeonilla ja Yhdistyneessä kuningaskunnassa bbc:llä.</w:t>
      </w:r>
    </w:p>
    <w:p>
      <w:r>
        <w:rPr>
          <w:b/>
        </w:rPr>
        <w:t xml:space="preserve">Tulos</w:t>
      </w:r>
    </w:p>
    <w:p>
      <w:r>
        <w:t xml:space="preserve">tweenies</w:t>
      </w:r>
    </w:p>
    <w:p>
      <w:r>
        <w:rPr>
          <w:b/>
        </w:rPr>
        <w:t xml:space="preserve">Esimerkki 5.318</w:t>
      </w:r>
    </w:p>
    <w:p>
      <w:r>
        <w:t xml:space="preserve">lactarius torminosus, joka tunnetaan yleisesti nimellä villainen maitohattu tai parrakas maitohattu, on sieni, joka kuuluu sukuun "lactarius".</w:t>
      </w:r>
    </w:p>
    <w:p>
      <w:r>
        <w:rPr>
          <w:b/>
        </w:rPr>
        <w:t xml:space="preserve">Tulos</w:t>
      </w:r>
    </w:p>
    <w:p>
      <w:r>
        <w:t xml:space="preserve">lactarius torminosus</w:t>
      </w:r>
    </w:p>
    <w:p>
      <w:r>
        <w:rPr>
          <w:b/>
        </w:rPr>
        <w:t xml:space="preserve">Esimerkki 5.319</w:t>
      </w:r>
    </w:p>
    <w:p>
      <w:r>
        <w:t xml:space="preserve">South Park on amerikkalainen animaatio-tv-komediasarja, joka kertoo neljän neljännen luokan pojan elämästä, jotka asuvat Coloradossa sijaitsevassa South Parkin vuoristokaupungissa.</w:t>
      </w:r>
    </w:p>
    <w:p>
      <w:r>
        <w:rPr>
          <w:b/>
        </w:rPr>
        <w:t xml:space="preserve">Tulos</w:t>
      </w:r>
    </w:p>
    <w:p>
      <w:r>
        <w:t xml:space="preserve">South Park</w:t>
      </w:r>
    </w:p>
    <w:p>
      <w:r>
        <w:rPr>
          <w:b/>
        </w:rPr>
        <w:t xml:space="preserve">Esimerkki 5.320</w:t>
      </w:r>
    </w:p>
    <w:p>
      <w:r>
        <w:t xml:space="preserve">lassie lou ahern (25. kesäkuuta 1920 - 15. helmikuuta 2018) oli yhdysvaltalainen entinen lapsinäyttelijä ja televisionäyttelijä.</w:t>
      </w:r>
    </w:p>
    <w:p>
      <w:r>
        <w:rPr>
          <w:b/>
        </w:rPr>
        <w:t xml:space="preserve">Tulos</w:t>
      </w:r>
    </w:p>
    <w:p>
      <w:r>
        <w:t xml:space="preserve">lassie lou ahern</w:t>
      </w:r>
    </w:p>
    <w:p>
      <w:r>
        <w:rPr>
          <w:b/>
        </w:rPr>
        <w:t xml:space="preserve">Esimerkki 5.321</w:t>
      </w:r>
    </w:p>
    <w:p>
      <w:r>
        <w:t xml:space="preserve">inertiamomentti (kaava_1), jota kutsutaan myös "kulmamassaksi" (kg-m), on pyörivän kappaleen inertiamomentti sen pyörimisliikkeen suhteen.</w:t>
      </w:r>
    </w:p>
    <w:p>
      <w:r>
        <w:rPr>
          <w:b/>
        </w:rPr>
        <w:t xml:space="preserve">Tulos</w:t>
      </w:r>
    </w:p>
    <w:p>
      <w:r>
        <w:t xml:space="preserve">hitausmomentti</w:t>
      </w:r>
    </w:p>
    <w:p>
      <w:r>
        <w:rPr>
          <w:b/>
        </w:rPr>
        <w:t xml:space="preserve">Esimerkki 5.322</w:t>
      </w:r>
    </w:p>
    <w:p>
      <w:r>
        <w:t xml:space="preserve">Sambian lakimiesyhdistys peruutti vuonna 2010 Edgar Lungun asianajajaluvan.</w:t>
      </w:r>
    </w:p>
    <w:p>
      <w:r>
        <w:rPr>
          <w:b/>
        </w:rPr>
        <w:t xml:space="preserve">Tulos</w:t>
      </w:r>
    </w:p>
    <w:p>
      <w:r>
        <w:t xml:space="preserve">edgar lungu</w:t>
      </w:r>
    </w:p>
    <w:p>
      <w:r>
        <w:rPr>
          <w:b/>
        </w:rPr>
        <w:t xml:space="preserve">Esimerkki 5.323</w:t>
      </w:r>
    </w:p>
    <w:p>
      <w:r>
        <w:t xml:space="preserve">Espanjan aarrelaivasto eli Länsi-Intian laivasto (espanjaksi "flota de indias") oli Espanjan imperiumin vuosina 1566-1790 käyttöön ottama saattuejärjestelmä.</w:t>
      </w:r>
    </w:p>
    <w:p>
      <w:r>
        <w:rPr>
          <w:b/>
        </w:rPr>
        <w:t xml:space="preserve">Tulos</w:t>
      </w:r>
    </w:p>
    <w:p>
      <w:r>
        <w:t xml:space="preserve">Espanjan aarreaitta laivasto</w:t>
      </w:r>
    </w:p>
    <w:p>
      <w:r>
        <w:rPr>
          <w:b/>
        </w:rPr>
        <w:t xml:space="preserve">Esimerkki 5.324</w:t>
      </w:r>
    </w:p>
    <w:p>
      <w:r>
        <w:t xml:space="preserve">hong seok-cheon (: ; : : , s. 3. helmikuuta 1971) on eteläkorealainen malli ja elokuvanäyttelijä.</w:t>
      </w:r>
    </w:p>
    <w:p>
      <w:r>
        <w:rPr>
          <w:b/>
        </w:rPr>
        <w:t xml:space="preserve">Tulos</w:t>
      </w:r>
    </w:p>
    <w:p>
      <w:r>
        <w:t xml:space="preserve">hong seok-cheon</w:t>
      </w:r>
    </w:p>
    <w:p>
      <w:r>
        <w:rPr>
          <w:b/>
        </w:rPr>
        <w:t xml:space="preserve">Esimerkki 5.325</w:t>
      </w:r>
    </w:p>
    <w:p>
      <w:r>
        <w:t xml:space="preserve">paolo sorrentino (s. 31. toukokuuta 1970) on italialainen ohjaaja ja käsikirjoittaja.</w:t>
      </w:r>
    </w:p>
    <w:p>
      <w:r>
        <w:rPr>
          <w:b/>
        </w:rPr>
        <w:t xml:space="preserve">Tulos</w:t>
      </w:r>
    </w:p>
    <w:p>
      <w:r>
        <w:t xml:space="preserve">paolo sorrentino</w:t>
      </w:r>
    </w:p>
    <w:p>
      <w:r>
        <w:rPr>
          <w:b/>
        </w:rPr>
        <w:t xml:space="preserve">Esimerkki 5.326</w:t>
      </w:r>
    </w:p>
    <w:p>
      <w:r>
        <w:t xml:space="preserve">tracie spencer (s. 12. heinäkuuta 1976 waterloo, iowa) on yhdysvaltalainen r&amp;b- ja poplaulaja.</w:t>
      </w:r>
    </w:p>
    <w:p>
      <w:r>
        <w:rPr>
          <w:b/>
        </w:rPr>
        <w:t xml:space="preserve">Tulos</w:t>
      </w:r>
    </w:p>
    <w:p>
      <w:r>
        <w:t xml:space="preserve">tracie spencer</w:t>
      </w:r>
    </w:p>
    <w:p>
      <w:r>
        <w:rPr>
          <w:b/>
        </w:rPr>
        <w:t xml:space="preserve">Esimerkki 5.327</w:t>
      </w:r>
    </w:p>
    <w:p>
      <w:r>
        <w:t xml:space="preserve">ilmahyökkäys on hyökkäys, jossa pommeja pudotetaan lentokoneista maa- tai merikohteeseen.</w:t>
      </w:r>
    </w:p>
    <w:p>
      <w:r>
        <w:rPr>
          <w:b/>
        </w:rPr>
        <w:t xml:space="preserve">Tulos</w:t>
      </w:r>
    </w:p>
    <w:p>
      <w:r>
        <w:t xml:space="preserve">ilmahyökkäys</w:t>
      </w:r>
    </w:p>
    <w:p>
      <w:r>
        <w:rPr>
          <w:b/>
        </w:rPr>
        <w:t xml:space="preserve">Esimerkki 5.328</w:t>
      </w:r>
    </w:p>
    <w:p>
      <w:r>
        <w:t xml:space="preserve">dark rainbow on intialainen bollywood-elokuva, jonka on ohjannut abhik bhanu.</w:t>
      </w:r>
    </w:p>
    <w:p>
      <w:r>
        <w:rPr>
          <w:b/>
        </w:rPr>
        <w:t xml:space="preserve">Tulos</w:t>
      </w:r>
    </w:p>
    <w:p>
      <w:r>
        <w:t xml:space="preserve">tumma sateenkaari</w:t>
      </w:r>
    </w:p>
    <w:p>
      <w:r>
        <w:rPr>
          <w:b/>
        </w:rPr>
        <w:t xml:space="preserve">Esimerkki 5.329</w:t>
      </w:r>
    </w:p>
    <w:p>
      <w:r>
        <w:t xml:space="preserve">malminetsintä on mineraalien, fossiilien, jalometallien tai mineraalinäytteiden fyysistä etsintää.</w:t>
      </w:r>
    </w:p>
    <w:p>
      <w:r>
        <w:rPr>
          <w:b/>
        </w:rPr>
        <w:t xml:space="preserve">Tulos</w:t>
      </w:r>
    </w:p>
    <w:p>
      <w:r>
        <w:t xml:space="preserve">etsintä</w:t>
      </w:r>
    </w:p>
    <w:p>
      <w:r>
        <w:rPr>
          <w:b/>
        </w:rPr>
        <w:t xml:space="preserve">Esimerkki 5.330</w:t>
      </w:r>
    </w:p>
    <w:p>
      <w:r>
        <w:t xml:space="preserve">tyyppikelpuutus on lupa lentää tiettyä ilma-alustyyppiä, joka edellyttää lisäkoulutusta.</w:t>
      </w:r>
    </w:p>
    <w:p>
      <w:r>
        <w:rPr>
          <w:b/>
        </w:rPr>
        <w:t xml:space="preserve">Tulos</w:t>
      </w:r>
    </w:p>
    <w:p>
      <w:r>
        <w:t xml:space="preserve">tyyppiluokitus</w:t>
      </w:r>
    </w:p>
    <w:p>
      <w:r>
        <w:rPr>
          <w:b/>
        </w:rPr>
        <w:t xml:space="preserve">Esimerkki 5.331</w:t>
      </w:r>
    </w:p>
    <w:p>
      <w:r>
        <w:t xml:space="preserve">thee michelle gun elephant (tai tmge) oli japanilainen punkbändi.</w:t>
      </w:r>
    </w:p>
    <w:p>
      <w:r>
        <w:rPr>
          <w:b/>
        </w:rPr>
        <w:t xml:space="preserve">Tulos</w:t>
      </w:r>
    </w:p>
    <w:p>
      <w:r>
        <w:t xml:space="preserve">Michelle ase norsu</w:t>
      </w:r>
    </w:p>
    <w:p>
      <w:r>
        <w:rPr>
          <w:b/>
        </w:rPr>
        <w:t xml:space="preserve">Esimerkki 5.332</w:t>
      </w:r>
    </w:p>
    <w:p>
      <w:r>
        <w:t xml:space="preserve">Atlantin hurrikaanikausi 2006 oli vuosittainen tapahtuma trooppisten syklonien vuotuisessa syklissä.</w:t>
      </w:r>
    </w:p>
    <w:p>
      <w:r>
        <w:rPr>
          <w:b/>
        </w:rPr>
        <w:t xml:space="preserve">Tulos</w:t>
      </w:r>
    </w:p>
    <w:p>
      <w:r>
        <w:t xml:space="preserve">Atlantin hurrikaanikausi 2006</w:t>
      </w:r>
    </w:p>
    <w:p>
      <w:r>
        <w:rPr>
          <w:b/>
        </w:rPr>
        <w:t xml:space="preserve">Esimerkki 5.333</w:t>
      </w:r>
    </w:p>
    <w:p>
      <w:r>
        <w:t xml:space="preserve">gauchin-verloingt on kunta.</w:t>
      </w:r>
    </w:p>
    <w:p>
      <w:r>
        <w:rPr>
          <w:b/>
        </w:rPr>
        <w:t xml:space="preserve">Tulos</w:t>
      </w:r>
    </w:p>
    <w:p>
      <w:r>
        <w:t xml:space="preserve">gauchin-verloingt</w:t>
      </w:r>
    </w:p>
    <w:p>
      <w:r>
        <w:rPr>
          <w:b/>
        </w:rPr>
        <w:t xml:space="preserve">Esimerkki 5.334</w:t>
      </w:r>
    </w:p>
    <w:p>
      <w:r>
        <w:t xml:space="preserve">gao xingjian (s. 4. tammikuuta 1940) on kiinalais-ranskalainen kirjailija.</w:t>
      </w:r>
    </w:p>
    <w:p>
      <w:r>
        <w:rPr>
          <w:b/>
        </w:rPr>
        <w:t xml:space="preserve">Tulos</w:t>
      </w:r>
    </w:p>
    <w:p>
      <w:r>
        <w:t xml:space="preserve">gao xingjian</w:t>
      </w:r>
    </w:p>
    <w:p>
      <w:r>
        <w:rPr>
          <w:b/>
        </w:rPr>
        <w:t xml:space="preserve">Esimerkki 5.335</w:t>
      </w:r>
    </w:p>
    <w:p>
      <w:r>
        <w:t xml:space="preserve">taipei 101 on 101-kerroksinen rakennus Taipeissa, Kiinan tasavallassa (Taiwan).</w:t>
      </w:r>
    </w:p>
    <w:p>
      <w:r>
        <w:rPr>
          <w:b/>
        </w:rPr>
        <w:t xml:space="preserve">Tulos</w:t>
      </w:r>
    </w:p>
    <w:p>
      <w:r>
        <w:t xml:space="preserve">taipei 101</w:t>
      </w:r>
    </w:p>
    <w:p>
      <w:r>
        <w:rPr>
          <w:b/>
        </w:rPr>
        <w:t xml:space="preserve">Esimerkki 5.336</w:t>
      </w:r>
    </w:p>
    <w:p>
      <w:r>
        <w:t xml:space="preserve">Hawkingin säteily on mustan kappaleen säteilyä, jota mustat aukot lähettävät tapahtumahorisontin lähellä olevien kvanttiefektien vuoksi.</w:t>
      </w:r>
    </w:p>
    <w:p>
      <w:r>
        <w:rPr>
          <w:b/>
        </w:rPr>
        <w:t xml:space="preserve">Tulos</w:t>
      </w:r>
    </w:p>
    <w:p>
      <w:r>
        <w:t xml:space="preserve">Hawkingin säteily</w:t>
      </w:r>
    </w:p>
    <w:p>
      <w:r>
        <w:rPr>
          <w:b/>
        </w:rPr>
        <w:t xml:space="preserve">Esimerkki 5.337</w:t>
      </w:r>
    </w:p>
    <w:p>
      <w:r>
        <w:t xml:space="preserve">walt disney studios home entertainment (tunnetaan myös nimellä buena vista home entertainment) on walt disney -yhtiön osasto, joka jakelee kotona toistettavia elokuvavideoita.</w:t>
      </w:r>
    </w:p>
    <w:p>
      <w:r>
        <w:rPr>
          <w:b/>
        </w:rPr>
        <w:t xml:space="preserve">Tulos</w:t>
      </w:r>
    </w:p>
    <w:p>
      <w:r>
        <w:t xml:space="preserve">walt disney studios home entertainment</w:t>
      </w:r>
    </w:p>
    <w:p>
      <w:r>
        <w:rPr>
          <w:b/>
        </w:rPr>
        <w:t xml:space="preserve">Esimerkki 5.338</w:t>
      </w:r>
    </w:p>
    <w:p>
      <w:r>
        <w:t xml:space="preserve">gary gerould on urheilutoimittaja, joka työskentelee tällä hetkellä Sacramento Kingsin joukkueessa ja on toiminut abc:n ja espn:n moottoriurheilutoimittajana.</w:t>
      </w:r>
    </w:p>
    <w:p>
      <w:r>
        <w:rPr>
          <w:b/>
        </w:rPr>
        <w:t xml:space="preserve">Tulos</w:t>
      </w:r>
    </w:p>
    <w:p>
      <w:r>
        <w:t xml:space="preserve">gary gerould</w:t>
      </w:r>
    </w:p>
    <w:p>
      <w:r>
        <w:rPr>
          <w:b/>
        </w:rPr>
        <w:t xml:space="preserve">Esimerkki 5.339</w:t>
      </w:r>
    </w:p>
    <w:p>
      <w:r>
        <w:t xml:space="preserve">kartografia on karttojen tekemistä.</w:t>
      </w:r>
    </w:p>
    <w:p>
      <w:r>
        <w:rPr>
          <w:b/>
        </w:rPr>
        <w:t xml:space="preserve">Tulos</w:t>
      </w:r>
    </w:p>
    <w:p>
      <w:r>
        <w:t xml:space="preserve">kartografia</w:t>
      </w:r>
    </w:p>
    <w:p>
      <w:r>
        <w:rPr>
          <w:b/>
        </w:rPr>
        <w:t xml:space="preserve">Esimerkki 5.340</w:t>
      </w:r>
    </w:p>
    <w:p>
      <w:r>
        <w:t xml:space="preserve">abadeh on kaupunki Lounais-Iranissa.</w:t>
      </w:r>
    </w:p>
    <w:p>
      <w:r>
        <w:rPr>
          <w:b/>
        </w:rPr>
        <w:t xml:space="preserve">Tulos</w:t>
      </w:r>
    </w:p>
    <w:p>
      <w:r>
        <w:t xml:space="preserve">abadeh</w:t>
      </w:r>
    </w:p>
    <w:p>
      <w:r>
        <w:rPr>
          <w:b/>
        </w:rPr>
        <w:t xml:space="preserve">Esimerkki 5.341</w:t>
      </w:r>
    </w:p>
    <w:p>
      <w:r>
        <w:t xml:space="preserve">Kommodi on erityinen huonekalu.</w:t>
      </w:r>
    </w:p>
    <w:p>
      <w:r>
        <w:rPr>
          <w:b/>
        </w:rPr>
        <w:t xml:space="preserve">Tulos</w:t>
      </w:r>
    </w:p>
    <w:p>
      <w:r>
        <w:t xml:space="preserve">Kommodi</w:t>
      </w:r>
    </w:p>
    <w:p>
      <w:r>
        <w:rPr>
          <w:b/>
        </w:rPr>
        <w:t xml:space="preserve">Esimerkki 5.342</w:t>
      </w:r>
    </w:p>
    <w:p>
      <w:r>
        <w:t xml:space="preserve">Crossed on Ally Condien vuonna 2011 kirjoittama dystooppinen romaani.</w:t>
      </w:r>
    </w:p>
    <w:p>
      <w:r>
        <w:rPr>
          <w:b/>
        </w:rPr>
        <w:t xml:space="preserve">Tulos</w:t>
      </w:r>
    </w:p>
    <w:p>
      <w:r>
        <w:t xml:space="preserve">ristissä</w:t>
      </w:r>
    </w:p>
    <w:p>
      <w:r>
        <w:rPr>
          <w:b/>
        </w:rPr>
        <w:t xml:space="preserve">Esimerkki 5.343</w:t>
      </w:r>
    </w:p>
    <w:p>
      <w:r>
        <w:t xml:space="preserve">Afrikkalainen kultakissa ("profelis aurata") on keskikokoinen kissa.</w:t>
      </w:r>
    </w:p>
    <w:p>
      <w:r>
        <w:rPr>
          <w:b/>
        </w:rPr>
        <w:t xml:space="preserve">Tulos</w:t>
      </w:r>
    </w:p>
    <w:p>
      <w:r>
        <w:t xml:space="preserve">afrikkalainen kultakissa</w:t>
      </w:r>
    </w:p>
    <w:p>
      <w:r>
        <w:rPr>
          <w:b/>
        </w:rPr>
        <w:t xml:space="preserve">Esimerkki 5.344</w:t>
      </w:r>
    </w:p>
    <w:p>
      <w:r>
        <w:t xml:space="preserve">wacker drive on pääkatu Chicagossa, Illinoisin osavaltiossa, Yhdysvalloissa, ja se kulkee pitkin päähaaran eteläpuolta ja Chicago-joen eteläisen haaran itäpuolta.</w:t>
      </w:r>
    </w:p>
    <w:p>
      <w:r>
        <w:rPr>
          <w:b/>
        </w:rPr>
        <w:t xml:space="preserve">Tulos</w:t>
      </w:r>
    </w:p>
    <w:p>
      <w:r>
        <w:t xml:space="preserve">wacker drive</w:t>
      </w:r>
    </w:p>
    <w:p>
      <w:r>
        <w:rPr>
          <w:b/>
        </w:rPr>
        <w:t xml:space="preserve">Esimerkki 5.345</w:t>
      </w:r>
    </w:p>
    <w:p>
      <w:r>
        <w:t xml:space="preserve">giandomenico boncompagni (13. toukokuuta 1932 - 16. huhtikuuta 2017), joka tunnetaan parhaiten nimellä gianni boncompagni, oli italialainen televisio- ja radiojuontaja, tv-ohjaaja, käsikirjoittaja ja sanoittaja.</w:t>
      </w:r>
    </w:p>
    <w:p>
      <w:r>
        <w:rPr>
          <w:b/>
        </w:rPr>
        <w:t xml:space="preserve">Tulos</w:t>
      </w:r>
    </w:p>
    <w:p>
      <w:r>
        <w:t xml:space="preserve">gianni boncompagni</w:t>
      </w:r>
    </w:p>
    <w:p>
      <w:r>
        <w:rPr>
          <w:b/>
        </w:rPr>
        <w:t xml:space="preserve">Esimerkki 5.346</w:t>
      </w:r>
    </w:p>
    <w:p>
      <w:r>
        <w:t xml:space="preserve">Ihmisen polveutuminen ja valinta suhteessa sukupuoleen on Charles Darwinin kirja, joka julkaistiin ensimmäisen kerran vuonna 1871.</w:t>
      </w:r>
    </w:p>
    <w:p>
      <w:r>
        <w:rPr>
          <w:b/>
        </w:rPr>
        <w:t xml:space="preserve">Tulos</w:t>
      </w:r>
    </w:p>
    <w:p>
      <w:r>
        <w:t xml:space="preserve">ihmisen synty</w:t>
      </w:r>
    </w:p>
    <w:p>
      <w:r>
        <w:rPr>
          <w:b/>
        </w:rPr>
        <w:t xml:space="preserve">Esimerkki 5.347</w:t>
      </w:r>
    </w:p>
    <w:p>
      <w:r>
        <w:t xml:space="preserve">macbook air on eräänlainen macintosh-kannettava tietokone, jonka Apple on suunnitellut ja joka tunnetaan "maailman ohuimpana kannettavana tietokoneena".</w:t>
      </w:r>
    </w:p>
    <w:p>
      <w:r>
        <w:rPr>
          <w:b/>
        </w:rPr>
        <w:t xml:space="preserve">Tulos</w:t>
      </w:r>
    </w:p>
    <w:p>
      <w:r>
        <w:t xml:space="preserve">Macbook Air</w:t>
      </w:r>
    </w:p>
    <w:p>
      <w:r>
        <w:rPr>
          <w:b/>
        </w:rPr>
        <w:t xml:space="preserve">Esimerkki 5.348</w:t>
      </w:r>
    </w:p>
    <w:p>
      <w:r>
        <w:t xml:space="preserve">webkamera on tietokoneeseen liitettävä videokamera, jonka avulla ihmiset voivat nähdä toisensa internetin välityksellä.</w:t>
      </w:r>
    </w:p>
    <w:p>
      <w:r>
        <w:rPr>
          <w:b/>
        </w:rPr>
        <w:t xml:space="preserve">Tulos</w:t>
      </w:r>
    </w:p>
    <w:p>
      <w:r>
        <w:t xml:space="preserve">webbikamera</w:t>
      </w:r>
    </w:p>
    <w:p>
      <w:r>
        <w:rPr>
          <w:b/>
        </w:rPr>
        <w:t xml:space="preserve">Esimerkki 5.349</w:t>
      </w:r>
    </w:p>
    <w:p>
      <w:r>
        <w:t xml:space="preserve">aloha paita (tunnetaan myös nimellä hawaiilainen paita) on eräänlainen paita, joka on kotoisin Havaijilta.</w:t>
      </w:r>
    </w:p>
    <w:p>
      <w:r>
        <w:rPr>
          <w:b/>
        </w:rPr>
        <w:t xml:space="preserve">Tulos</w:t>
      </w:r>
    </w:p>
    <w:p>
      <w:r>
        <w:t xml:space="preserve">aloha paita</w:t>
      </w:r>
    </w:p>
    <w:p>
      <w:r>
        <w:rPr>
          <w:b/>
        </w:rPr>
        <w:t xml:space="preserve">Esimerkki 5.350</w:t>
      </w:r>
    </w:p>
    <w:p>
      <w:r>
        <w:t xml:space="preserve">banga sena (bengalin armeija) on separatistinen hindujärjestö, joka kannattaa bangabhumin/erillisen kotimaan luomista bengalilaisille hinduille Bangladeshin kansantasavaltaan.</w:t>
      </w:r>
    </w:p>
    <w:p>
      <w:r>
        <w:rPr>
          <w:b/>
        </w:rPr>
        <w:t xml:space="preserve">Tulos</w:t>
      </w:r>
    </w:p>
    <w:p>
      <w:r>
        <w:t xml:space="preserve">banga sena</w:t>
      </w:r>
    </w:p>
    <w:p>
      <w:r>
        <w:rPr>
          <w:b/>
        </w:rPr>
        <w:t xml:space="preserve">Esimerkki 5.351</w:t>
      </w:r>
    </w:p>
    <w:p>
      <w:r>
        <w:t xml:space="preserve">leslie lemke (s. 31. tammikuuta 1952) on sokea amerikkalainen, ihmeellinen oppinut, joka on autistinen.</w:t>
      </w:r>
    </w:p>
    <w:p>
      <w:r>
        <w:rPr>
          <w:b/>
        </w:rPr>
        <w:t xml:space="preserve">Tulos</w:t>
      </w:r>
    </w:p>
    <w:p>
      <w:r>
        <w:t xml:space="preserve">leslie lemke</w:t>
      </w:r>
    </w:p>
    <w:p>
      <w:r>
        <w:rPr>
          <w:b/>
        </w:rPr>
        <w:t xml:space="preserve">Esimerkki 5.352</w:t>
      </w:r>
    </w:p>
    <w:p>
      <w:r>
        <w:t xml:space="preserve">kölnin murre eli kölsch on saksan kielen lajike.</w:t>
      </w:r>
    </w:p>
    <w:p>
      <w:r>
        <w:rPr>
          <w:b/>
        </w:rPr>
        <w:t xml:space="preserve">Tulos</w:t>
      </w:r>
    </w:p>
    <w:p>
      <w:r>
        <w:t xml:space="preserve">kolognian murre</w:t>
      </w:r>
    </w:p>
    <w:p>
      <w:r>
        <w:rPr>
          <w:b/>
        </w:rPr>
        <w:t xml:space="preserve">Esimerkki 5.353</w:t>
      </w:r>
    </w:p>
    <w:p>
      <w:r>
        <w:t xml:space="preserve">adriana benetti (12. joulukuuta 1919 - 24. helmikuuta 2016) oli italialainen näyttelijä.</w:t>
      </w:r>
    </w:p>
    <w:p>
      <w:r>
        <w:rPr>
          <w:b/>
        </w:rPr>
        <w:t xml:space="preserve">Tulos</w:t>
      </w:r>
    </w:p>
    <w:p>
      <w:r>
        <w:t xml:space="preserve">adriana benetti</w:t>
      </w:r>
    </w:p>
    <w:p>
      <w:r>
        <w:rPr>
          <w:b/>
        </w:rPr>
        <w:t xml:space="preserve">Esimerkki 5.354</w:t>
      </w:r>
    </w:p>
    <w:p>
      <w:r>
        <w:t xml:space="preserve">pierce the veil on San Diegossa, Kaliforniassa vuonna 2007 perustettu post hardcore -yhtye.</w:t>
      </w:r>
    </w:p>
    <w:p>
      <w:r>
        <w:rPr>
          <w:b/>
        </w:rPr>
        <w:t xml:space="preserve">Tulos</w:t>
      </w:r>
    </w:p>
    <w:p>
      <w:r>
        <w:t xml:space="preserve">lävistää verhon</w:t>
      </w:r>
    </w:p>
    <w:p>
      <w:r>
        <w:rPr>
          <w:b/>
        </w:rPr>
        <w:t xml:space="preserve">Esimerkki 5.355</w:t>
      </w:r>
    </w:p>
    <w:p>
      <w:r>
        <w:t xml:space="preserve">jean-claude duvalier (]), lempinimeltään "bébé doc" tai "baby doc" (3. heinäkuuta 1951 - 4. lokakuuta 2014) oli Haitin presidentti vuodesta 1971 siihen asti, kunnes kansannousu vuonna 1986 syrjäytti hänet.</w:t>
      </w:r>
    </w:p>
    <w:p>
      <w:r>
        <w:rPr>
          <w:b/>
        </w:rPr>
        <w:t xml:space="preserve">Tulos</w:t>
      </w:r>
    </w:p>
    <w:p>
      <w:r>
        <w:t xml:space="preserve">jean-claude duvalier</w:t>
      </w:r>
    </w:p>
    <w:p>
      <w:r>
        <w:rPr>
          <w:b/>
        </w:rPr>
        <w:t xml:space="preserve">Esimerkki 5.356</w:t>
      </w:r>
    </w:p>
    <w:p>
      <w:r>
        <w:t xml:space="preserve">Työtyytyväisyys tai työntekijöiden tyytyväisyys on määritelty eri tavoin.</w:t>
      </w:r>
    </w:p>
    <w:p>
      <w:r>
        <w:rPr>
          <w:b/>
        </w:rPr>
        <w:t xml:space="preserve">Tulos</w:t>
      </w:r>
    </w:p>
    <w:p>
      <w:r>
        <w:t xml:space="preserve">työtyytyväisyys</w:t>
      </w:r>
    </w:p>
    <w:p>
      <w:r>
        <w:rPr>
          <w:b/>
        </w:rPr>
        <w:t xml:space="preserve">Esimerkki 5.357</w:t>
      </w:r>
    </w:p>
    <w:p>
      <w:r>
        <w:t xml:space="preserve">nellie paulina burgin (14. heinäkuuta 1930 - 20. syyskuuta 2014), joka tunnetaan paremmin taiteilijanimellä polly bergen, oli yhdysvaltalainen näyttelijä, laulaja, televisiojuontaja ja liikenainen.</w:t>
      </w:r>
    </w:p>
    <w:p>
      <w:r>
        <w:rPr>
          <w:b/>
        </w:rPr>
        <w:t xml:space="preserve">Tulos</w:t>
      </w:r>
    </w:p>
    <w:p>
      <w:r>
        <w:t xml:space="preserve">polly bergen</w:t>
      </w:r>
    </w:p>
    <w:p>
      <w:r>
        <w:rPr>
          <w:b/>
        </w:rPr>
        <w:t xml:space="preserve">Esimerkki 5.358</w:t>
      </w:r>
    </w:p>
    <w:p>
      <w:r>
        <w:t xml:space="preserve">tuotantoajoneuvon tai tuotantoauton ominaisuudet ovat massatuotantona tuotettuja identtisiä malleja, joita tarjotaan myyntiin yleisölle.</w:t>
      </w:r>
    </w:p>
    <w:p>
      <w:r>
        <w:rPr>
          <w:b/>
        </w:rPr>
        <w:t xml:space="preserve">Tulos</w:t>
      </w:r>
    </w:p>
    <w:p>
      <w:r>
        <w:t xml:space="preserve">tuotantoajoneuvo</w:t>
      </w:r>
    </w:p>
    <w:p>
      <w:r>
        <w:rPr>
          <w:b/>
        </w:rPr>
        <w:t xml:space="preserve">Esimerkki 5.359</w:t>
      </w:r>
    </w:p>
    <w:p>
      <w:r>
        <w:t xml:space="preserve">kazuhiko chiba (千葉 和彦, chiba kazuhiko, s. 21. kesäkuuta 1985) on japanilainen ammattiurheilija.</w:t>
      </w:r>
    </w:p>
    <w:p>
      <w:r>
        <w:rPr>
          <w:b/>
        </w:rPr>
        <w:t xml:space="preserve">Tulos</w:t>
      </w:r>
    </w:p>
    <w:p>
      <w:r>
        <w:t xml:space="preserve">kazuhiko chiba</w:t>
      </w:r>
    </w:p>
    <w:p>
      <w:r>
        <w:rPr>
          <w:b/>
        </w:rPr>
        <w:t xml:space="preserve">Esimerkki 5.360</w:t>
      </w:r>
    </w:p>
    <w:p>
      <w:r>
        <w:t xml:space="preserve">airedale-terrieri (usein lyhennettynä "airedale") on terrierityyppinen rotu, joka on alun perin kotoisin airedalesta, joka on maantieteellinen alue Yorkshiressä, Englannissa.</w:t>
      </w:r>
    </w:p>
    <w:p>
      <w:r>
        <w:rPr>
          <w:b/>
        </w:rPr>
        <w:t xml:space="preserve">Tulos</w:t>
      </w:r>
    </w:p>
    <w:p>
      <w:r>
        <w:t xml:space="preserve">airedalenterrieri</w:t>
      </w:r>
    </w:p>
    <w:p>
      <w:r>
        <w:rPr>
          <w:b/>
        </w:rPr>
        <w:t xml:space="preserve">Esimerkki 5.361</w:t>
      </w:r>
    </w:p>
    <w:p>
      <w:r>
        <w:t xml:space="preserve">Louvrechy on kunta.</w:t>
      </w:r>
    </w:p>
    <w:p>
      <w:r>
        <w:rPr>
          <w:b/>
        </w:rPr>
        <w:t xml:space="preserve">Tulos</w:t>
      </w:r>
    </w:p>
    <w:p>
      <w:r>
        <w:t xml:space="preserve">louvrechy</w:t>
      </w:r>
    </w:p>
    <w:p>
      <w:r>
        <w:rPr>
          <w:b/>
        </w:rPr>
        <w:t xml:space="preserve">Esimerkki 5.362</w:t>
      </w:r>
    </w:p>
    <w:p>
      <w:r>
        <w:t xml:space="preserve">zhang xianliang (; joulukuu 1936 - 27. syyskuuta 2014) oli kiinalainen kirjailija ja runoilija.</w:t>
      </w:r>
    </w:p>
    <w:p>
      <w:r>
        <w:rPr>
          <w:b/>
        </w:rPr>
        <w:t xml:space="preserve">Tulos</w:t>
      </w:r>
    </w:p>
    <w:p>
      <w:r>
        <w:t xml:space="preserve">zhang xianliang</w:t>
      </w:r>
    </w:p>
    <w:p>
      <w:r>
        <w:rPr>
          <w:b/>
        </w:rPr>
        <w:t xml:space="preserve">Esimerkki 5.363</w:t>
      </w:r>
    </w:p>
    <w:p>
      <w:r>
        <w:t xml:space="preserve">ethel waters (31. lokakuuta 1896 - 1. syyskuuta 1977) oli yhdysvaltalainen näyttelijä ja laulaja.</w:t>
      </w:r>
    </w:p>
    <w:p>
      <w:r>
        <w:rPr>
          <w:b/>
        </w:rPr>
        <w:t xml:space="preserve">Tulos</w:t>
      </w:r>
    </w:p>
    <w:p>
      <w:r>
        <w:t xml:space="preserve">Eteelin vedet</w:t>
      </w:r>
    </w:p>
    <w:p>
      <w:r>
        <w:rPr>
          <w:b/>
        </w:rPr>
        <w:t xml:space="preserve">Esimerkki 5.364</w:t>
      </w:r>
    </w:p>
    <w:p>
      <w:r>
        <w:t xml:space="preserve">osavaltion senaattori on osavaltion senaatin jäsen, joka on 49 yhdysvaltalaisen osavaltion kaksikamarisen lainsäätäjäkunnan ylähuone, tai nebraskan yhden huoneen osavaltion lainsäätäjän jäsen.</w:t>
      </w:r>
    </w:p>
    <w:p>
      <w:r>
        <w:rPr>
          <w:b/>
        </w:rPr>
        <w:t xml:space="preserve">Tulos</w:t>
      </w:r>
    </w:p>
    <w:p>
      <w:r>
        <w:t xml:space="preserve">osavaltion senaattori</w:t>
      </w:r>
    </w:p>
    <w:p>
      <w:r>
        <w:rPr>
          <w:b/>
        </w:rPr>
        <w:t xml:space="preserve">Esimerkki 5.365</w:t>
      </w:r>
    </w:p>
    <w:p>
      <w:r>
        <w:t xml:space="preserve">nenänielun syöpä tai nenänielun karsinooma (npc) on yleisin syöpä, joka muodostuu nenänielussa, yleisimmin postero-lateraalisessa nenänielussa tai nielun syvennyksessä tai "Rosenmüllerin fossa", jonka osuus on 50 % tapauksista.</w:t>
      </w:r>
    </w:p>
    <w:p>
      <w:r>
        <w:rPr>
          <w:b/>
        </w:rPr>
        <w:t xml:space="preserve">Tulos</w:t>
      </w:r>
    </w:p>
    <w:p>
      <w:r>
        <w:t xml:space="preserve">nenänielun syöpä</w:t>
      </w:r>
    </w:p>
    <w:p>
      <w:r>
        <w:rPr>
          <w:b/>
        </w:rPr>
        <w:t xml:space="preserve">Esimerkki 5.366</w:t>
      </w:r>
    </w:p>
    <w:p>
      <w:r>
        <w:t xml:space="preserve">edinburgh festival fringe (the fringe) on maailman suurin taidefestivaali.</w:t>
      </w:r>
    </w:p>
    <w:p>
      <w:r>
        <w:rPr>
          <w:b/>
        </w:rPr>
        <w:t xml:space="preserve">Tulos</w:t>
      </w:r>
    </w:p>
    <w:p>
      <w:r>
        <w:t xml:space="preserve">edinburgh festival fringe</w:t>
      </w:r>
    </w:p>
    <w:p>
      <w:r>
        <w:rPr>
          <w:b/>
        </w:rPr>
        <w:t xml:space="preserve">Esimerkki 5.367</w:t>
      </w:r>
    </w:p>
    <w:p>
      <w:r>
        <w:t xml:space="preserve">david rotem (; 11. tammikuuta 1949 - 8. kesäkuuta 2015) oli israelilainen poliitikko.</w:t>
      </w:r>
    </w:p>
    <w:p>
      <w:r>
        <w:rPr>
          <w:b/>
        </w:rPr>
        <w:t xml:space="preserve">Tulos</w:t>
      </w:r>
    </w:p>
    <w:p>
      <w:r>
        <w:t xml:space="preserve">david rotem</w:t>
      </w:r>
    </w:p>
    <w:p>
      <w:r>
        <w:rPr>
          <w:b/>
        </w:rPr>
        <w:t xml:space="preserve">Esimerkki 5.368</w:t>
      </w:r>
    </w:p>
    <w:p>
      <w:r>
        <w:t xml:space="preserve">roska-auto, joka tunnetaan myös nimellä roskakärry, roska-auto, roska-auto, roska-auto, roska-auto on kuorma-auto, joka on tehty keräämään jätteitä ja viemään ne jätealueelle, kuten kaatopaikalle.</w:t>
      </w:r>
    </w:p>
    <w:p>
      <w:r>
        <w:rPr>
          <w:b/>
        </w:rPr>
        <w:t xml:space="preserve">Tulos</w:t>
      </w:r>
    </w:p>
    <w:p>
      <w:r>
        <w:t xml:space="preserve">jäteauto</w:t>
      </w:r>
    </w:p>
    <w:p>
      <w:r>
        <w:rPr>
          <w:b/>
        </w:rPr>
        <w:t xml:space="preserve">Esimerkki 5.369</w:t>
      </w:r>
    </w:p>
    <w:p>
      <w:r>
        <w:t xml:space="preserve">mostafa fathi (; s. 12. toukokuuta 1994) on egyptiläinen jalkapalloilija.</w:t>
      </w:r>
    </w:p>
    <w:p>
      <w:r>
        <w:rPr>
          <w:b/>
        </w:rPr>
        <w:t xml:space="preserve">Tulos</w:t>
      </w:r>
    </w:p>
    <w:p>
      <w:r>
        <w:t xml:space="preserve">mostafa fathi</w:t>
      </w:r>
    </w:p>
    <w:p>
      <w:r>
        <w:rPr>
          <w:b/>
        </w:rPr>
        <w:t xml:space="preserve">Esimerkki 5.370</w:t>
      </w:r>
    </w:p>
    <w:p>
      <w:r>
        <w:t xml:space="preserve">detritivori (tunnetaan myös nimellä hajottajat) on eläin, joka syö kuolleita organismeja (eläviä asioita) ja hajottaa ne pienemmiksi molekyyleiksi.</w:t>
      </w:r>
    </w:p>
    <w:p>
      <w:r>
        <w:rPr>
          <w:b/>
        </w:rPr>
        <w:t xml:space="preserve">Tulos</w:t>
      </w:r>
    </w:p>
    <w:p>
      <w:r>
        <w:t xml:space="preserve">detritivore</w:t>
      </w:r>
    </w:p>
    <w:p>
      <w:r>
        <w:rPr>
          <w:b/>
        </w:rPr>
        <w:t xml:space="preserve">Esimerkki 5.371</w:t>
      </w:r>
    </w:p>
    <w:p>
      <w:r>
        <w:t xml:space="preserve">Hän johti kahta poliittista puoluetta: Nick Xenophonin liittovaltion tiimiä ja Nick Xenophonin Sa-Best-puoluetta Etelä-Australiassa.</w:t>
      </w:r>
    </w:p>
    <w:p>
      <w:r>
        <w:rPr>
          <w:b/>
        </w:rPr>
        <w:t xml:space="preserve">Tulos</w:t>
      </w:r>
    </w:p>
    <w:p>
      <w:r>
        <w:t xml:space="preserve">nick xenophon</w:t>
      </w:r>
    </w:p>
    <w:p>
      <w:r>
        <w:rPr>
          <w:b/>
        </w:rPr>
        <w:t xml:space="preserve">Esimerkki 5.372</w:t>
      </w:r>
    </w:p>
    <w:p>
      <w:r>
        <w:t xml:space="preserve">Manor Housen metroasema on Lontoon metron Piccadilly-linjan asema, joka sijaitsee matkakorttivyöhykkeiden 2 ja 3 rajalla.</w:t>
      </w:r>
    </w:p>
    <w:p>
      <w:r>
        <w:rPr>
          <w:b/>
        </w:rPr>
        <w:t xml:space="preserve">Tulos</w:t>
      </w:r>
    </w:p>
    <w:p>
      <w:r>
        <w:t xml:space="preserve">manor house metroasema</w:t>
      </w:r>
    </w:p>
    <w:p>
      <w:r>
        <w:rPr>
          <w:b/>
        </w:rPr>
        <w:t xml:space="preserve">Esimerkki 5.373</w:t>
      </w:r>
    </w:p>
    <w:p>
      <w:r>
        <w:t xml:space="preserve">eamonn campbell (29. marraskuuta 1946 - 18. lokakuuta 2017) oli irlantilainen muusikko.</w:t>
      </w:r>
    </w:p>
    <w:p>
      <w:r>
        <w:rPr>
          <w:b/>
        </w:rPr>
        <w:t xml:space="preserve">Tulos</w:t>
      </w:r>
    </w:p>
    <w:p>
      <w:r>
        <w:t xml:space="preserve">eamonn campbell</w:t>
      </w:r>
    </w:p>
    <w:p>
      <w:r>
        <w:rPr>
          <w:b/>
        </w:rPr>
        <w:t xml:space="preserve">Esimerkki 5.374</w:t>
      </w:r>
    </w:p>
    <w:p>
      <w:r>
        <w:t xml:space="preserve">parlamentin jäsen (mp) on Yhdistyneessä kuningaskunnassa tai Kanadassa henkilö, joka edustaa tietyn alueen (ns. vaalipiirin) asukkaita alahuoneessa.</w:t>
      </w:r>
    </w:p>
    <w:p>
      <w:r>
        <w:rPr>
          <w:b/>
        </w:rPr>
        <w:t xml:space="preserve">Tulos</w:t>
      </w:r>
    </w:p>
    <w:p>
      <w:r>
        <w:t xml:space="preserve">parlamentin jäsen</w:t>
      </w:r>
    </w:p>
    <w:p>
      <w:r>
        <w:rPr>
          <w:b/>
        </w:rPr>
        <w:t xml:space="preserve">Esimerkki 5.375</w:t>
      </w:r>
    </w:p>
    <w:p>
      <w:r>
        <w:t xml:space="preserve">ernest evans (s. 3. lokakuuta 1941), joka tunnetaan paremmin nimellä chubby checker, on yhdysvaltalainen poplaulaja.</w:t>
      </w:r>
    </w:p>
    <w:p>
      <w:r>
        <w:rPr>
          <w:b/>
        </w:rPr>
        <w:t xml:space="preserve">Tulos</w:t>
      </w:r>
    </w:p>
    <w:p>
      <w:r>
        <w:t xml:space="preserve">pullea nappula</w:t>
      </w:r>
    </w:p>
    <w:p>
      <w:r>
        <w:rPr>
          <w:b/>
        </w:rPr>
        <w:t xml:space="preserve">Esimerkki 5.376</w:t>
      </w:r>
    </w:p>
    <w:p>
      <w:r>
        <w:t xml:space="preserve">achernar on alfa eridani (α eridani) -nimisen kaksoispistejärjestelmän pääkomponentin nimi.</w:t>
      </w:r>
    </w:p>
    <w:p>
      <w:r>
        <w:rPr>
          <w:b/>
        </w:rPr>
        <w:t xml:space="preserve">Tulos</w:t>
      </w:r>
    </w:p>
    <w:p>
      <w:r>
        <w:t xml:space="preserve">achernar</w:t>
      </w:r>
    </w:p>
    <w:p>
      <w:r>
        <w:rPr>
          <w:b/>
        </w:rPr>
        <w:t xml:space="preserve">Esimerkki 5.377</w:t>
      </w:r>
    </w:p>
    <w:p>
      <w:r>
        <w:t xml:space="preserve">unicode on standardi, jolla tietokoneteksti koodataan tavuiksi useimmissa kansainvälisesti käytetyissä kirjoitusjärjestelmissä.</w:t>
      </w:r>
    </w:p>
    <w:p>
      <w:r>
        <w:rPr>
          <w:b/>
        </w:rPr>
        <w:t xml:space="preserve">Tulos</w:t>
      </w:r>
    </w:p>
    <w:p>
      <w:r>
        <w:t xml:space="preserve">unicode</w:t>
      </w:r>
    </w:p>
    <w:p>
      <w:r>
        <w:rPr>
          <w:b/>
        </w:rPr>
        <w:t xml:space="preserve">Esimerkki 5.378</w:t>
      </w:r>
    </w:p>
    <w:p>
      <w:r>
        <w:t xml:space="preserve">enac alumni (tunnetaan myös nimellä ingenac) on alumniyhdistys, jonka kotipaikka on Toulouse, Midi-Pyrénées.</w:t>
      </w:r>
    </w:p>
    <w:p>
      <w:r>
        <w:rPr>
          <w:b/>
        </w:rPr>
        <w:t xml:space="preserve">Tulos</w:t>
      </w:r>
    </w:p>
    <w:p>
      <w:r>
        <w:t xml:space="preserve">enac alumnit</w:t>
      </w:r>
    </w:p>
    <w:p>
      <w:r>
        <w:rPr>
          <w:b/>
        </w:rPr>
        <w:t xml:space="preserve">Esimerkki 5.379</w:t>
      </w:r>
    </w:p>
    <w:p>
      <w:r>
        <w:t xml:space="preserve">Salonki (tai salonki) tulee ranskankielisestä sanasta "parloir", joka tulee sanasta "parler", joka tarkoittaa "puhua".</w:t>
      </w:r>
    </w:p>
    <w:p>
      <w:r>
        <w:rPr>
          <w:b/>
        </w:rPr>
        <w:t xml:space="preserve">Tulos</w:t>
      </w:r>
    </w:p>
    <w:p>
      <w:r>
        <w:t xml:space="preserve">Salonki</w:t>
      </w:r>
    </w:p>
    <w:p>
      <w:r>
        <w:rPr>
          <w:b/>
        </w:rPr>
        <w:t xml:space="preserve">Esimerkki 5.380</w:t>
      </w:r>
    </w:p>
    <w:p>
      <w:r>
        <w:t xml:space="preserve">geometriassa ympyrän halkaisija on keskipisteen kautta kulkeva viiva yhdeltä sivulta suoraan vastakkaiselle sivulle.</w:t>
      </w:r>
    </w:p>
    <w:p>
      <w:r>
        <w:rPr>
          <w:b/>
        </w:rPr>
        <w:t xml:space="preserve">Tulos</w:t>
      </w:r>
    </w:p>
    <w:p>
      <w:r>
        <w:t xml:space="preserve">halkaisija</w:t>
      </w:r>
    </w:p>
    <w:p>
      <w:r>
        <w:rPr>
          <w:b/>
        </w:rPr>
        <w:t xml:space="preserve">Esimerkki 5.381</w:t>
      </w:r>
    </w:p>
    <w:p>
      <w:r>
        <w:t xml:space="preserve">Karpalokastike tai karpalohyytelö on karpaloista valmistettu kastike.</w:t>
      </w:r>
    </w:p>
    <w:p>
      <w:r>
        <w:rPr>
          <w:b/>
        </w:rPr>
        <w:t xml:space="preserve">Tulos</w:t>
      </w:r>
    </w:p>
    <w:p>
      <w:r>
        <w:t xml:space="preserve">karpalokastike</w:t>
      </w:r>
    </w:p>
    <w:p>
      <w:r>
        <w:rPr>
          <w:b/>
        </w:rPr>
        <w:t xml:space="preserve">Esimerkki 5.382</w:t>
      </w:r>
    </w:p>
    <w:p>
      <w:r>
        <w:t xml:space="preserve">Verenahof oli pieni osa Länsi-Saksaa, jota ympäröi kokonaan Sveitsiin kuuluva maa.</w:t>
      </w:r>
    </w:p>
    <w:p>
      <w:r>
        <w:rPr>
          <w:b/>
        </w:rPr>
        <w:t xml:space="preserve">Tulos</w:t>
      </w:r>
    </w:p>
    <w:p>
      <w:r>
        <w:t xml:space="preserve">verenahof</w:t>
      </w:r>
    </w:p>
    <w:p>
      <w:r>
        <w:rPr>
          <w:b/>
        </w:rPr>
        <w:t xml:space="preserve">Esimerkki 5.383</w:t>
      </w:r>
    </w:p>
    <w:p>
      <w:r>
        <w:t xml:space="preserve">Summerslam (2001) oli World Wrestling Federationin (WwF) järjestämä ammattipainin pay-per-view-ohjelma.</w:t>
      </w:r>
    </w:p>
    <w:p>
      <w:r>
        <w:rPr>
          <w:b/>
        </w:rPr>
        <w:t xml:space="preserve">Tulos</w:t>
      </w:r>
    </w:p>
    <w:p>
      <w:r>
        <w:t xml:space="preserve">Summerslam (2001)</w:t>
      </w:r>
    </w:p>
    <w:p>
      <w:r>
        <w:rPr>
          <w:b/>
        </w:rPr>
        <w:t xml:space="preserve">Esimerkki 5.384</w:t>
      </w:r>
    </w:p>
    <w:p>
      <w:r>
        <w:t xml:space="preserve">elokuvatuottaja Martin Ransohoff teki häntä mainostavan kymmenminuuttisen dokumenttielokuvan nimeltä "all eyes on sharon tate".</w:t>
      </w:r>
    </w:p>
    <w:p>
      <w:r>
        <w:rPr>
          <w:b/>
        </w:rPr>
        <w:t xml:space="preserve">Tulos</w:t>
      </w:r>
    </w:p>
    <w:p>
      <w:r>
        <w:t xml:space="preserve">Sharon Tate</w:t>
      </w:r>
    </w:p>
    <w:p>
      <w:r>
        <w:rPr>
          <w:b/>
        </w:rPr>
        <w:t xml:space="preserve">Esimerkki 5.385</w:t>
      </w:r>
    </w:p>
    <w:p>
      <w:r>
        <w:t xml:space="preserve">geoff case (18. syyskuuta 1935 - 22. kesäkuuta 2018) oli australialainen jalkapalloilija.</w:t>
      </w:r>
    </w:p>
    <w:p>
      <w:r>
        <w:rPr>
          <w:b/>
        </w:rPr>
        <w:t xml:space="preserve">Tulos</w:t>
      </w:r>
    </w:p>
    <w:p>
      <w:r>
        <w:t xml:space="preserve">geoff case</w:t>
      </w:r>
    </w:p>
    <w:p>
      <w:r>
        <w:rPr>
          <w:b/>
        </w:rPr>
        <w:t xml:space="preserve">Esimerkki 5.386</w:t>
      </w:r>
    </w:p>
    <w:p>
      <w:r>
        <w:t xml:space="preserve">maa-alkalimetallit ovat jaksollisen järjestelmän toinen metalliryhmä.</w:t>
      </w:r>
    </w:p>
    <w:p>
      <w:r>
        <w:rPr>
          <w:b/>
        </w:rPr>
        <w:t xml:space="preserve">Tulos</w:t>
      </w:r>
    </w:p>
    <w:p>
      <w:r>
        <w:t xml:space="preserve">maa-alkalimetalli</w:t>
      </w:r>
    </w:p>
    <w:p>
      <w:r>
        <w:rPr>
          <w:b/>
        </w:rPr>
        <w:t xml:space="preserve">Esimerkki 5.387</w:t>
      </w:r>
    </w:p>
    <w:p>
      <w:r>
        <w:t xml:space="preserve">curro torres (s. 27. joulukuuta 1976) on espanjalainen jalkapalloilija.</w:t>
      </w:r>
    </w:p>
    <w:p>
      <w:r>
        <w:rPr>
          <w:b/>
        </w:rPr>
        <w:t xml:space="preserve">Tulos</w:t>
      </w:r>
    </w:p>
    <w:p>
      <w:r>
        <w:t xml:space="preserve">Curro Torres</w:t>
      </w:r>
    </w:p>
    <w:p>
      <w:r>
        <w:rPr>
          <w:b/>
        </w:rPr>
        <w:t xml:space="preserve">Esimerkki 5.388</w:t>
      </w:r>
    </w:p>
    <w:p>
      <w:r>
        <w:t xml:space="preserve">sarbhana on yksi Abbottabadin piirikunnan 51:stä liitonvaltuustosta Khyber Pakhtunkhwan maakunnassa Pakistanissa.</w:t>
      </w:r>
    </w:p>
    <w:p>
      <w:r>
        <w:rPr>
          <w:b/>
        </w:rPr>
        <w:t xml:space="preserve">Tulos</w:t>
      </w:r>
    </w:p>
    <w:p>
      <w:r>
        <w:t xml:space="preserve">sarbhana</w:t>
      </w:r>
    </w:p>
    <w:p>
      <w:r>
        <w:rPr>
          <w:b/>
        </w:rPr>
        <w:t xml:space="preserve">Esimerkki 5.389</w:t>
      </w:r>
    </w:p>
    <w:p>
      <w:r>
        <w:t xml:space="preserve">sähköisku tai sähköisku on sähköisku, kun sähkö kulkee jonkin elävän olennon läpi.</w:t>
      </w:r>
    </w:p>
    <w:p>
      <w:r>
        <w:rPr>
          <w:b/>
        </w:rPr>
        <w:t xml:space="preserve">Tulos</w:t>
      </w:r>
    </w:p>
    <w:p>
      <w:r>
        <w:t xml:space="preserve">sähköisku</w:t>
      </w:r>
    </w:p>
    <w:p>
      <w:r>
        <w:rPr>
          <w:b/>
        </w:rPr>
        <w:t xml:space="preserve">Esimerkki 5.390</w:t>
      </w:r>
    </w:p>
    <w:p>
      <w:r>
        <w:t xml:space="preserve">mil mi-1 (venäjäksi Мил Ми-1; Naton raportointinimi: hare) on neuvostoliittolainen siviili- ja sotilashelikopteri.</w:t>
      </w:r>
    </w:p>
    <w:p>
      <w:r>
        <w:rPr>
          <w:b/>
        </w:rPr>
        <w:t xml:space="preserve">Tulos</w:t>
      </w:r>
    </w:p>
    <w:p>
      <w:r>
        <w:t xml:space="preserve">mil mi-1</w:t>
      </w:r>
    </w:p>
    <w:p>
      <w:r>
        <w:rPr>
          <w:b/>
        </w:rPr>
        <w:t xml:space="preserve">Esimerkki 5.391</w:t>
      </w:r>
    </w:p>
    <w:p>
      <w:r>
        <w:t xml:space="preserve">carl-henning pedersen (23. syyskuuta 1913 - 20. helmikuuta 2007) oli tanskalainen taidemaalari ja vuosina 1948-1951 toimineen kobra-liikkeen keskeinen jäsen.</w:t>
      </w:r>
    </w:p>
    <w:p>
      <w:r>
        <w:rPr>
          <w:b/>
        </w:rPr>
        <w:t xml:space="preserve">Tulos</w:t>
      </w:r>
    </w:p>
    <w:p>
      <w:r>
        <w:t xml:space="preserve">carl-henning pedersen</w:t>
      </w:r>
    </w:p>
    <w:p>
      <w:r>
        <w:rPr>
          <w:b/>
        </w:rPr>
        <w:t xml:space="preserve">Esimerkki 5.392</w:t>
      </w:r>
    </w:p>
    <w:p>
      <w:r>
        <w:t xml:space="preserve">wat phra-sri rattana mahathat eli wat yai on Phitsanulokin tärkein luostari.</w:t>
      </w:r>
    </w:p>
    <w:p>
      <w:r>
        <w:rPr>
          <w:b/>
        </w:rPr>
        <w:t xml:space="preserve">Tulos</w:t>
      </w:r>
    </w:p>
    <w:p>
      <w:r>
        <w:t xml:space="preserve">wat phra-sri rattana mahathat watti phra-sri rattana mahathat</w:t>
      </w:r>
    </w:p>
    <w:p>
      <w:r>
        <w:rPr>
          <w:b/>
        </w:rPr>
        <w:t xml:space="preserve">Esimerkki 5.393</w:t>
      </w:r>
    </w:p>
    <w:p>
      <w:r>
        <w:t xml:space="preserve">ruotsin kristillinen neuvosto on ekumeeninen kristillinen järjestö ruotsissa.</w:t>
      </w:r>
    </w:p>
    <w:p>
      <w:r>
        <w:rPr>
          <w:b/>
        </w:rPr>
        <w:t xml:space="preserve">Tulos</w:t>
      </w:r>
    </w:p>
    <w:p>
      <w:r>
        <w:t xml:space="preserve">Ruotsin kristillinen neuvosto</w:t>
      </w:r>
    </w:p>
    <w:p>
      <w:r>
        <w:rPr>
          <w:b/>
        </w:rPr>
        <w:t xml:space="preserve">Esimerkki 5.394</w:t>
      </w:r>
    </w:p>
    <w:p>
      <w:r>
        <w:t xml:space="preserve">Leikkitahna on lasten mallinnusseos.</w:t>
      </w:r>
    </w:p>
    <w:p>
      <w:r>
        <w:rPr>
          <w:b/>
        </w:rPr>
        <w:t xml:space="preserve">Tulos</w:t>
      </w:r>
    </w:p>
    <w:p>
      <w:r>
        <w:t xml:space="preserve">leikkitahna</w:t>
      </w:r>
    </w:p>
    <w:p>
      <w:r>
        <w:rPr>
          <w:b/>
        </w:rPr>
        <w:t xml:space="preserve">Esimerkki 5.395</w:t>
      </w:r>
    </w:p>
    <w:p>
      <w:r>
        <w:t xml:space="preserve">Myopatia on lihassairaus, jossa lihassyyt eivät toimi kunnolla.</w:t>
      </w:r>
    </w:p>
    <w:p>
      <w:r>
        <w:rPr>
          <w:b/>
        </w:rPr>
        <w:t xml:space="preserve">Tulos</w:t>
      </w:r>
    </w:p>
    <w:p>
      <w:r>
        <w:t xml:space="preserve">myopatia</w:t>
      </w:r>
    </w:p>
    <w:p>
      <w:r>
        <w:rPr>
          <w:b/>
        </w:rPr>
        <w:t xml:space="preserve">Esimerkki 5.396</w:t>
      </w:r>
    </w:p>
    <w:p>
      <w:r>
        <w:t xml:space="preserve">san francisco giants on baseballin pääsarjajoukkue san franciscossa, kaliforniassa.</w:t>
      </w:r>
    </w:p>
    <w:p>
      <w:r>
        <w:rPr>
          <w:b/>
        </w:rPr>
        <w:t xml:space="preserve">Tulos</w:t>
      </w:r>
    </w:p>
    <w:p>
      <w:r>
        <w:t xml:space="preserve">san francisco giants</w:t>
      </w:r>
    </w:p>
    <w:p>
      <w:r>
        <w:rPr>
          <w:b/>
        </w:rPr>
        <w:t xml:space="preserve">Esimerkki 5.397</w:t>
      </w:r>
    </w:p>
    <w:p>
      <w:r>
        <w:t xml:space="preserve">Palombia on kuvitteellinen maa Paraguayn ja Kolumbian välissä.</w:t>
      </w:r>
    </w:p>
    <w:p>
      <w:r>
        <w:rPr>
          <w:b/>
        </w:rPr>
        <w:t xml:space="preserve">Tulos</w:t>
      </w:r>
    </w:p>
    <w:p>
      <w:r>
        <w:t xml:space="preserve">Palombia</w:t>
      </w:r>
    </w:p>
    <w:p>
      <w:r>
        <w:rPr>
          <w:b/>
        </w:rPr>
        <w:t xml:space="preserve">Esimerkki 5.398</w:t>
      </w:r>
    </w:p>
    <w:p>
      <w:r>
        <w:t xml:space="preserve">almere city fc on hollantilainen jalkapalloseura.</w:t>
      </w:r>
    </w:p>
    <w:p>
      <w:r>
        <w:rPr>
          <w:b/>
        </w:rPr>
        <w:t xml:space="preserve">Tulos</w:t>
      </w:r>
    </w:p>
    <w:p>
      <w:r>
        <w:t xml:space="preserve">almere city fc</w:t>
      </w:r>
    </w:p>
    <w:p>
      <w:r>
        <w:rPr>
          <w:b/>
        </w:rPr>
        <w:t xml:space="preserve">Esimerkki 5.399</w:t>
      </w:r>
    </w:p>
    <w:p>
      <w:r>
        <w:t xml:space="preserve">bobital (, gallo: "bobitau") on kunta.</w:t>
      </w:r>
    </w:p>
    <w:p>
      <w:r>
        <w:rPr>
          <w:b/>
        </w:rPr>
        <w:t xml:space="preserve">Tulos</w:t>
      </w:r>
    </w:p>
    <w:p>
      <w:r>
        <w:t xml:space="preserve">bobital</w:t>
      </w:r>
    </w:p>
    <w:p>
      <w:r>
        <w:rPr>
          <w:b/>
        </w:rPr>
        <w:t xml:space="preserve">Esimerkki 5.400</w:t>
      </w:r>
    </w:p>
    <w:p>
      <w:r>
        <w:t xml:space="preserve">Tubuai on Tyynenmeren saariryhmän nimi.</w:t>
      </w:r>
    </w:p>
    <w:p>
      <w:r>
        <w:rPr>
          <w:b/>
        </w:rPr>
        <w:t xml:space="preserve">Tulos</w:t>
      </w:r>
    </w:p>
    <w:p>
      <w:r>
        <w:t xml:space="preserve">tubuai</w:t>
      </w:r>
    </w:p>
    <w:p>
      <w:r>
        <w:rPr>
          <w:b/>
        </w:rPr>
        <w:t xml:space="preserve">Esimerkki 5.401</w:t>
      </w:r>
    </w:p>
    <w:p>
      <w:r>
        <w:t xml:space="preserve">pohjoisen alueen hallintovirkamies on Australian kenraalikuvernöörin valitsema henkilö, joka toimii Australian pohjoisen alueen kuvernöörinä.</w:t>
      </w:r>
    </w:p>
    <w:p>
      <w:r>
        <w:rPr>
          <w:b/>
        </w:rPr>
        <w:t xml:space="preserve">Tulos</w:t>
      </w:r>
    </w:p>
    <w:p>
      <w:r>
        <w:t xml:space="preserve">pohjoisen alueen hallintovirkamies</w:t>
      </w:r>
    </w:p>
    <w:p>
      <w:r>
        <w:rPr>
          <w:b/>
        </w:rPr>
        <w:t xml:space="preserve">Esimerkki 5.402</w:t>
      </w:r>
    </w:p>
    <w:p>
      <w:r>
        <w:t xml:space="preserve">"i believe i can fly" on r&amp;b-laulaja r. kellyn kappale.</w:t>
      </w:r>
    </w:p>
    <w:p>
      <w:r>
        <w:rPr>
          <w:b/>
        </w:rPr>
        <w:t xml:space="preserve">Tulos</w:t>
      </w:r>
    </w:p>
    <w:p>
      <w:r>
        <w:t xml:space="preserve">uskon, että osaan lentää</w:t>
      </w:r>
    </w:p>
    <w:p>
      <w:r>
        <w:rPr>
          <w:b/>
        </w:rPr>
        <w:t xml:space="preserve">Esimerkki 5.403</w:t>
      </w:r>
    </w:p>
    <w:p>
      <w:r>
        <w:t xml:space="preserve">homo floresiensis ("flores-ihminen", myös "hobitti") on todennäköinen laji "homo"-suvussa, johon ihminen kuuluu.</w:t>
      </w:r>
    </w:p>
    <w:p>
      <w:r>
        <w:rPr>
          <w:b/>
        </w:rPr>
        <w:t xml:space="preserve">Tulos</w:t>
      </w:r>
    </w:p>
    <w:p>
      <w:r>
        <w:t xml:space="preserve">homo floresiensis</w:t>
      </w:r>
    </w:p>
    <w:p>
      <w:r>
        <w:rPr>
          <w:b/>
        </w:rPr>
        <w:t xml:space="preserve">Esimerkki 5.404</w:t>
      </w:r>
    </w:p>
    <w:p>
      <w:r>
        <w:t xml:space="preserve">ayyavazhi (, "isän polku") on uskonto, jossa on yksi jumala ja joka sai alkunsa Etelä-Intiasta 1800-luvun puolivälissä.</w:t>
      </w:r>
    </w:p>
    <w:p>
      <w:r>
        <w:rPr>
          <w:b/>
        </w:rPr>
        <w:t xml:space="preserve">Tulos</w:t>
      </w:r>
    </w:p>
    <w:p>
      <w:r>
        <w:t xml:space="preserve">ayyavazhi</w:t>
      </w:r>
    </w:p>
    <w:p>
      <w:r>
        <w:rPr>
          <w:b/>
        </w:rPr>
        <w:t xml:space="preserve">Esimerkki 5.405</w:t>
      </w:r>
    </w:p>
    <w:p>
      <w:r>
        <w:t xml:space="preserve">Hercules unchained on peplum-elokuva vuodelta 1959, jonka pääosassa on Steve Reeves.</w:t>
      </w:r>
    </w:p>
    <w:p>
      <w:r>
        <w:rPr>
          <w:b/>
        </w:rPr>
        <w:t xml:space="preserve">Tulos</w:t>
      </w:r>
    </w:p>
    <w:p>
      <w:r>
        <w:t xml:space="preserve">hercules unchained</w:t>
      </w:r>
    </w:p>
    <w:p>
      <w:r>
        <w:rPr>
          <w:b/>
        </w:rPr>
        <w:t xml:space="preserve">Esimerkki 5.406</w:t>
      </w:r>
    </w:p>
    <w:p>
      <w:r>
        <w:t xml:space="preserve">the proud family on amerikkalainen animaatiosarja.</w:t>
      </w:r>
    </w:p>
    <w:p>
      <w:r>
        <w:rPr>
          <w:b/>
        </w:rPr>
        <w:t xml:space="preserve">Tulos</w:t>
      </w:r>
    </w:p>
    <w:p>
      <w:r>
        <w:t xml:space="preserve">ylpeä perhe</w:t>
      </w:r>
    </w:p>
    <w:p>
      <w:r>
        <w:rPr>
          <w:b/>
        </w:rPr>
        <w:t xml:space="preserve">Esimerkki 5.407</w:t>
      </w:r>
    </w:p>
    <w:p>
      <w:r>
        <w:t xml:space="preserve">Matteuksen evankeliumi on yksi Raamatun kirjoista.</w:t>
      </w:r>
    </w:p>
    <w:p>
      <w:r>
        <w:rPr>
          <w:b/>
        </w:rPr>
        <w:t xml:space="preserve">Tulos</w:t>
      </w:r>
    </w:p>
    <w:p>
      <w:r>
        <w:t xml:space="preserve">Matteuksen evankeliumi</w:t>
      </w:r>
    </w:p>
    <w:p>
      <w:r>
        <w:rPr>
          <w:b/>
        </w:rPr>
        <w:t xml:space="preserve">Esimerkki 5.408</w:t>
      </w:r>
    </w:p>
    <w:p>
      <w:r>
        <w:t xml:space="preserve">alemayehu atomsa (; 12. helmikuuta 1969 - 6. maaliskuuta 2014) oli etiopialainen poliitikko.</w:t>
      </w:r>
    </w:p>
    <w:p>
      <w:r>
        <w:rPr>
          <w:b/>
        </w:rPr>
        <w:t xml:space="preserve">Tulos</w:t>
      </w:r>
    </w:p>
    <w:p>
      <w:r>
        <w:t xml:space="preserve">alemayehu atomsa</w:t>
      </w:r>
    </w:p>
    <w:p>
      <w:r>
        <w:rPr>
          <w:b/>
        </w:rPr>
        <w:t xml:space="preserve">Esimerkki 5.409</w:t>
      </w:r>
    </w:p>
    <w:p>
      <w:r>
        <w:t xml:space="preserve">kosinta on se, kun suhteen toinen osapuoli pyytää toista naimisiin.</w:t>
      </w:r>
    </w:p>
    <w:p>
      <w:r>
        <w:rPr>
          <w:b/>
        </w:rPr>
        <w:t xml:space="preserve">Tulos</w:t>
      </w:r>
    </w:p>
    <w:p>
      <w:r>
        <w:t xml:space="preserve">kosinta</w:t>
      </w:r>
    </w:p>
    <w:p>
      <w:r>
        <w:rPr>
          <w:b/>
        </w:rPr>
        <w:t xml:space="preserve">Esimerkki 5.410</w:t>
      </w:r>
    </w:p>
    <w:p>
      <w:r>
        <w:t xml:space="preserve">runous on eräänlainen taidemuoto ja kirjallisuuden laji.</w:t>
      </w:r>
    </w:p>
    <w:p>
      <w:r>
        <w:rPr>
          <w:b/>
        </w:rPr>
        <w:t xml:space="preserve">Tulos</w:t>
      </w:r>
    </w:p>
    <w:p>
      <w:r>
        <w:t xml:space="preserve">runous</w:t>
      </w:r>
    </w:p>
    <w:p>
      <w:r>
        <w:rPr>
          <w:b/>
        </w:rPr>
        <w:t xml:space="preserve">Esimerkki 5.411</w:t>
      </w:r>
    </w:p>
    <w:p>
      <w:r>
        <w:t xml:space="preserve">Lincoln Navigator on suuri, ylellinen maasturi.</w:t>
      </w:r>
    </w:p>
    <w:p>
      <w:r>
        <w:rPr>
          <w:b/>
        </w:rPr>
        <w:t xml:space="preserve">Tulos</w:t>
      </w:r>
    </w:p>
    <w:p>
      <w:r>
        <w:t xml:space="preserve">lincoln navigator</w:t>
      </w:r>
    </w:p>
    <w:p>
      <w:r>
        <w:rPr>
          <w:b/>
        </w:rPr>
        <w:t xml:space="preserve">Esimerkki 5.412</w:t>
      </w:r>
    </w:p>
    <w:p>
      <w:r>
        <w:t xml:space="preserve">merenalainen kaapeli tai merenalainen viestintäkaapeli on kaapeli, joka on laskettu mereen tai vesiväylään.</w:t>
      </w:r>
    </w:p>
    <w:p>
      <w:r>
        <w:rPr>
          <w:b/>
        </w:rPr>
        <w:t xml:space="preserve">Tulos</w:t>
      </w:r>
    </w:p>
    <w:p>
      <w:r>
        <w:t xml:space="preserve">merikaapeli</w:t>
      </w:r>
    </w:p>
    <w:p>
      <w:r>
        <w:rPr>
          <w:b/>
        </w:rPr>
        <w:t xml:space="preserve">Esimerkki 5.413</w:t>
      </w:r>
    </w:p>
    <w:p>
      <w:r>
        <w:t xml:space="preserve">institut d'optique gradu -tutkielma (supoptique) on tunnettu insinöörikoulu Ranskassa.</w:t>
      </w:r>
    </w:p>
    <w:p>
      <w:r>
        <w:rPr>
          <w:b/>
        </w:rPr>
        <w:t xml:space="preserve">Tulos</w:t>
      </w:r>
    </w:p>
    <w:p>
      <w:r>
        <w:t xml:space="preserve">institut d'optique jatkokoulu</w:t>
      </w:r>
    </w:p>
    <w:p>
      <w:r>
        <w:rPr>
          <w:b/>
        </w:rPr>
        <w:t xml:space="preserve">Esimerkki 5.414</w:t>
      </w:r>
    </w:p>
    <w:p>
      <w:r>
        <w:t xml:space="preserve">orathanadu taluk on Taluk Thanjavurin piirikunnassa Intian Tamil Nadun osavaltiossa.</w:t>
      </w:r>
    </w:p>
    <w:p>
      <w:r>
        <w:rPr>
          <w:b/>
        </w:rPr>
        <w:t xml:space="preserve">Tulos</w:t>
      </w:r>
    </w:p>
    <w:p>
      <w:r>
        <w:t xml:space="preserve">orathanadu taluk</w:t>
      </w:r>
    </w:p>
    <w:p>
      <w:r>
        <w:rPr>
          <w:b/>
        </w:rPr>
        <w:t xml:space="preserve">Esimerkki 5.415</w:t>
      </w:r>
    </w:p>
    <w:p>
      <w:r>
        <w:t xml:space="preserve">Odd Future on ryhmä hip hop -muusikoita Los Angelesista, Yhdysvalloista.</w:t>
      </w:r>
    </w:p>
    <w:p>
      <w:r>
        <w:rPr>
          <w:b/>
        </w:rPr>
        <w:t xml:space="preserve">Tulos</w:t>
      </w:r>
    </w:p>
    <w:p>
      <w:r>
        <w:t xml:space="preserve">outo tulevaisuus</w:t>
      </w:r>
    </w:p>
    <w:p>
      <w:r>
        <w:rPr>
          <w:b/>
        </w:rPr>
        <w:t xml:space="preserve">Esimerkki 5.416</w:t>
      </w:r>
    </w:p>
    <w:p>
      <w:r>
        <w:t xml:space="preserve">Shawn Colvin (s. 10. tammikuuta 1956 Vermillion, Etelä-Dakota) on laulaja-lauluntekijä ja muusikko.</w:t>
      </w:r>
    </w:p>
    <w:p>
      <w:r>
        <w:rPr>
          <w:b/>
        </w:rPr>
        <w:t xml:space="preserve">Tulos</w:t>
      </w:r>
    </w:p>
    <w:p>
      <w:r>
        <w:t xml:space="preserve">Shawn Colvin</w:t>
      </w:r>
    </w:p>
    <w:p>
      <w:r>
        <w:rPr>
          <w:b/>
        </w:rPr>
        <w:t xml:space="preserve">Esimerkki 5.417</w:t>
      </w:r>
    </w:p>
    <w:p>
      <w:r>
        <w:t xml:space="preserve">diana ross on kuuluisa amerikkalainen soul- ja poplaulaja.</w:t>
      </w:r>
    </w:p>
    <w:p>
      <w:r>
        <w:rPr>
          <w:b/>
        </w:rPr>
        <w:t xml:space="preserve">Tulos</w:t>
      </w:r>
    </w:p>
    <w:p>
      <w:r>
        <w:t xml:space="preserve">diana ross</w:t>
      </w:r>
    </w:p>
    <w:p>
      <w:r>
        <w:rPr>
          <w:b/>
        </w:rPr>
        <w:t xml:space="preserve">Esimerkki 5.418</w:t>
      </w:r>
    </w:p>
    <w:p>
      <w:r>
        <w:t xml:space="preserve">Clyde-joki (, ]) on joki Skotlannissa.</w:t>
      </w:r>
    </w:p>
    <w:p>
      <w:r>
        <w:rPr>
          <w:b/>
        </w:rPr>
        <w:t xml:space="preserve">Tulos</w:t>
      </w:r>
    </w:p>
    <w:p>
      <w:r>
        <w:t xml:space="preserve">clyde-joki</w:t>
      </w:r>
    </w:p>
    <w:p>
      <w:r>
        <w:rPr>
          <w:b/>
        </w:rPr>
        <w:t xml:space="preserve">Esimerkki 5.419</w:t>
      </w:r>
    </w:p>
    <w:p>
      <w:r>
        <w:t xml:space="preserve">Wawiriya Burton on australialainen aboriginaalitaiteilija.</w:t>
      </w:r>
    </w:p>
    <w:p>
      <w:r>
        <w:rPr>
          <w:b/>
        </w:rPr>
        <w:t xml:space="preserve">Tulos</w:t>
      </w:r>
    </w:p>
    <w:p>
      <w:r>
        <w:t xml:space="preserve">wawiriya burton</w:t>
      </w:r>
    </w:p>
    <w:p>
      <w:r>
        <w:rPr>
          <w:b/>
        </w:rPr>
        <w:t xml:space="preserve">Esimerkki 5.420</w:t>
      </w:r>
    </w:p>
    <w:p>
      <w:r>
        <w:t xml:space="preserve">molaarinen massa on sellaisen aineen massa, jossa on 6,022 × 10 atomia (Avogadron luku).</w:t>
      </w:r>
    </w:p>
    <w:p>
      <w:r>
        <w:rPr>
          <w:b/>
        </w:rPr>
        <w:t xml:space="preserve">Tulos</w:t>
      </w:r>
    </w:p>
    <w:p>
      <w:r>
        <w:t xml:space="preserve">moolimassa</w:t>
      </w:r>
    </w:p>
    <w:p>
      <w:r>
        <w:rPr>
          <w:b/>
        </w:rPr>
        <w:t xml:space="preserve">Esimerkki 5.421</w:t>
      </w:r>
    </w:p>
    <w:p>
      <w:r>
        <w:t xml:space="preserve">pierre boulle (1912 - 1994) oli ranskalainen kirjailija.</w:t>
      </w:r>
    </w:p>
    <w:p>
      <w:r>
        <w:rPr>
          <w:b/>
        </w:rPr>
        <w:t xml:space="preserve">Tulos</w:t>
      </w:r>
    </w:p>
    <w:p>
      <w:r>
        <w:t xml:space="preserve">pierre boulle</w:t>
      </w:r>
    </w:p>
    <w:p>
      <w:r>
        <w:rPr>
          <w:b/>
        </w:rPr>
        <w:t xml:space="preserve">Esimerkki 5.422</w:t>
      </w:r>
    </w:p>
    <w:p>
      <w:r>
        <w:t xml:space="preserve">interlaken on kaupunki ja kunta interlaken-oberhaslin hallintoalueella Bernin kantonissa Sveitsissä.</w:t>
      </w:r>
    </w:p>
    <w:p>
      <w:r>
        <w:rPr>
          <w:b/>
        </w:rPr>
        <w:t xml:space="preserve">Tulos</w:t>
      </w:r>
    </w:p>
    <w:p>
      <w:r>
        <w:t xml:space="preserve">interlaken</w:t>
      </w:r>
    </w:p>
    <w:p>
      <w:r>
        <w:rPr>
          <w:b/>
        </w:rPr>
        <w:t xml:space="preserve">Esimerkki 5.423</w:t>
      </w:r>
    </w:p>
    <w:p>
      <w:r>
        <w:t xml:space="preserve">barisal (bengali: বরিশাল) on yksi Bangladeshin kahdeksasta hallintoalueesta.</w:t>
      </w:r>
    </w:p>
    <w:p>
      <w:r>
        <w:rPr>
          <w:b/>
        </w:rPr>
        <w:t xml:space="preserve">Tulos</w:t>
      </w:r>
    </w:p>
    <w:p>
      <w:r>
        <w:t xml:space="preserve">bangladeshin alueet</w:t>
      </w:r>
    </w:p>
    <w:p>
      <w:r>
        <w:rPr>
          <w:b/>
        </w:rPr>
        <w:t xml:space="preserve">Esimerkki 5.424</w:t>
      </w:r>
    </w:p>
    <w:p>
      <w:r>
        <w:t xml:space="preserve">gordianin solmu on legenda, joka liittyy Aleksanteri Suureen.</w:t>
      </w:r>
    </w:p>
    <w:p>
      <w:r>
        <w:rPr>
          <w:b/>
        </w:rPr>
        <w:t xml:space="preserve">Tulos</w:t>
      </w:r>
    </w:p>
    <w:p>
      <w:r>
        <w:t xml:space="preserve">gordian solmu</w:t>
      </w:r>
    </w:p>
    <w:p>
      <w:r>
        <w:rPr>
          <w:b/>
        </w:rPr>
        <w:t xml:space="preserve">Esimerkki 5.425</w:t>
      </w:r>
    </w:p>
    <w:p>
      <w:r>
        <w:t xml:space="preserve">jhelum (urdu ja ) on kaupunki Jhelum-joen oikealla rannalla samannimisessä piirikunnassa Punjabin maakunnan pohjoisosassa Pakistanissa.</w:t>
      </w:r>
    </w:p>
    <w:p>
      <w:r>
        <w:rPr>
          <w:b/>
        </w:rPr>
        <w:t xml:space="preserve">Tulos</w:t>
      </w:r>
    </w:p>
    <w:p>
      <w:r>
        <w:t xml:space="preserve">jhelum</w:t>
      </w:r>
    </w:p>
    <w:p>
      <w:r>
        <w:rPr>
          <w:b/>
        </w:rPr>
        <w:t xml:space="preserve">Esimerkki 5.426</w:t>
      </w:r>
    </w:p>
    <w:p>
      <w:r>
        <w:t xml:space="preserve">angioedeema on turvotusta, joka muistuttaa nokkosihottumaa, mutta turvotus on ihon alla eikä pinnalla.</w:t>
      </w:r>
    </w:p>
    <w:p>
      <w:r>
        <w:rPr>
          <w:b/>
        </w:rPr>
        <w:t xml:space="preserve">Tulos</w:t>
      </w:r>
    </w:p>
    <w:p>
      <w:r>
        <w:t xml:space="preserve">angioedeema</w:t>
      </w:r>
    </w:p>
    <w:p>
      <w:r>
        <w:rPr>
          <w:b/>
        </w:rPr>
        <w:t xml:space="preserve">Esimerkki 5.427</w:t>
      </w:r>
    </w:p>
    <w:p>
      <w:r>
        <w:t xml:space="preserve">chiayi city (; taiwaniksi: ka-gī chhī) on Kiinan tasavallan Lounais-Taiwanin maakunnan kaupunki.</w:t>
      </w:r>
    </w:p>
    <w:p>
      <w:r>
        <w:rPr>
          <w:b/>
        </w:rPr>
        <w:t xml:space="preserve">Tulos</w:t>
      </w:r>
    </w:p>
    <w:p>
      <w:r>
        <w:t xml:space="preserve">chiayi kaupunki</w:t>
      </w:r>
    </w:p>
    <w:p>
      <w:r>
        <w:rPr>
          <w:b/>
        </w:rPr>
        <w:t xml:space="preserve">Esimerkki 5.428</w:t>
      </w:r>
    </w:p>
    <w:p>
      <w:r>
        <w:t xml:space="preserve">g-unit on newyorkilainen hiphop-ryhmä.</w:t>
      </w:r>
    </w:p>
    <w:p>
      <w:r>
        <w:rPr>
          <w:b/>
        </w:rPr>
        <w:t xml:space="preserve">Tulos</w:t>
      </w:r>
    </w:p>
    <w:p>
      <w:r>
        <w:t xml:space="preserve">g-yksikkö</w:t>
      </w:r>
    </w:p>
    <w:p>
      <w:r>
        <w:rPr>
          <w:b/>
        </w:rPr>
        <w:t xml:space="preserve">Esimerkki 5.429</w:t>
      </w:r>
    </w:p>
    <w:p>
      <w:r>
        <w:t xml:space="preserve">juliaaninen päivä tai juliaaninen päiväluku (jdn) on niiden päivien lukumäärä, jotka ovat kuluneet juliaanisen kalenterin alkamisajankohdasta, joka on määritelty maanantaina 1. tammikuuta 4713 eaa. klo 12.00 yleisaikaa (UT).</w:t>
      </w:r>
    </w:p>
    <w:p>
      <w:r>
        <w:rPr>
          <w:b/>
        </w:rPr>
        <w:t xml:space="preserve">Tulos</w:t>
      </w:r>
    </w:p>
    <w:p>
      <w:r>
        <w:t xml:space="preserve">juliaanipäivä</w:t>
      </w:r>
    </w:p>
    <w:p>
      <w:r>
        <w:rPr>
          <w:b/>
        </w:rPr>
        <w:t xml:space="preserve">Esimerkki 5.430</w:t>
      </w:r>
    </w:p>
    <w:p>
      <w:r>
        <w:t xml:space="preserve">peter naur (25. lokakuuta 1928 - 3. tammikuuta 2016) oli tanskalainen tietojenkäsittelytieteen pioneeri ja Turing-palkinnon voittaja.</w:t>
      </w:r>
    </w:p>
    <w:p>
      <w:r>
        <w:rPr>
          <w:b/>
        </w:rPr>
        <w:t xml:space="preserve">Tulos</w:t>
      </w:r>
    </w:p>
    <w:p>
      <w:r>
        <w:t xml:space="preserve">Peter Naur</w:t>
      </w:r>
    </w:p>
    <w:p>
      <w:r>
        <w:rPr>
          <w:b/>
        </w:rPr>
        <w:t xml:space="preserve">Esimerkki 5.431</w:t>
      </w:r>
    </w:p>
    <w:p>
      <w:r>
        <w:t xml:space="preserve">ronald ross (13. toukokuuta 1857 - 16. syyskuuta 1932) oli englantilainen lääkäri.</w:t>
      </w:r>
    </w:p>
    <w:p>
      <w:r>
        <w:rPr>
          <w:b/>
        </w:rPr>
        <w:t xml:space="preserve">Tulos</w:t>
      </w:r>
    </w:p>
    <w:p>
      <w:r>
        <w:t xml:space="preserve">ronald ross</w:t>
      </w:r>
    </w:p>
    <w:p>
      <w:r>
        <w:rPr>
          <w:b/>
        </w:rPr>
        <w:t xml:space="preserve">Esimerkki 5.432</w:t>
      </w:r>
    </w:p>
    <w:p>
      <w:r>
        <w:t xml:space="preserve">peride celal yönsel (10. kesäkuuta 1916 - 15. kesäkuuta 2013), joka tunnetaan yleisesti nimellä peride celal tai peride celâl, oli turkkilainen kirjailija ja tarinankirjoittaja.</w:t>
      </w:r>
    </w:p>
    <w:p>
      <w:r>
        <w:rPr>
          <w:b/>
        </w:rPr>
        <w:t xml:space="preserve">Tulos</w:t>
      </w:r>
    </w:p>
    <w:p>
      <w:r>
        <w:t xml:space="preserve">peride celal</w:t>
      </w:r>
    </w:p>
    <w:p>
      <w:r>
        <w:rPr>
          <w:b/>
        </w:rPr>
        <w:t xml:space="preserve">Esimerkki 5.433</w:t>
      </w:r>
    </w:p>
    <w:p>
      <w:r>
        <w:t xml:space="preserve">harmaapyrstökana ("perdix perdix") on 30 cm pitkä lintu.</w:t>
      </w:r>
    </w:p>
    <w:p>
      <w:r>
        <w:rPr>
          <w:b/>
        </w:rPr>
        <w:t xml:space="preserve">Tulos</w:t>
      </w:r>
    </w:p>
    <w:p>
      <w:r>
        <w:t xml:space="preserve">harmaasieppo</w:t>
      </w:r>
    </w:p>
    <w:p>
      <w:r>
        <w:rPr>
          <w:b/>
        </w:rPr>
        <w:t xml:space="preserve">Esimerkki 5.434</w:t>
      </w:r>
    </w:p>
    <w:p>
      <w:r>
        <w:t xml:space="preserve">vandeins on kunta.</w:t>
      </w:r>
    </w:p>
    <w:p>
      <w:r>
        <w:rPr>
          <w:b/>
        </w:rPr>
        <w:t xml:space="preserve">Tulos</w:t>
      </w:r>
    </w:p>
    <w:p>
      <w:r>
        <w:t xml:space="preserve">vandeins</w:t>
      </w:r>
    </w:p>
    <w:p>
      <w:r>
        <w:rPr>
          <w:b/>
        </w:rPr>
        <w:t xml:space="preserve">Esimerkki 5.435</w:t>
      </w:r>
    </w:p>
    <w:p>
      <w:r>
        <w:t xml:space="preserve">dashiki on afrikkalaiseen kulttuuriin liittyvä väljä, kirkkaanvärinen vaate.</w:t>
      </w:r>
    </w:p>
    <w:p>
      <w:r>
        <w:rPr>
          <w:b/>
        </w:rPr>
        <w:t xml:space="preserve">Tulos</w:t>
      </w:r>
    </w:p>
    <w:p>
      <w:r>
        <w:t xml:space="preserve">dashiki</w:t>
      </w:r>
    </w:p>
    <w:p>
      <w:r>
        <w:rPr>
          <w:b/>
        </w:rPr>
        <w:t xml:space="preserve">Esimerkki 5.436</w:t>
      </w:r>
    </w:p>
    <w:p>
      <w:r>
        <w:t xml:space="preserve">loch on gaelin kielen sana, joka tarkoittaa järveä.</w:t>
      </w:r>
    </w:p>
    <w:p>
      <w:r>
        <w:rPr>
          <w:b/>
        </w:rPr>
        <w:t xml:space="preserve">Tulos</w:t>
      </w:r>
    </w:p>
    <w:p>
      <w:r>
        <w:t xml:space="preserve">loch</w:t>
      </w:r>
    </w:p>
    <w:p>
      <w:r>
        <w:rPr>
          <w:b/>
        </w:rPr>
        <w:t xml:space="preserve">Esimerkki 5.437</w:t>
      </w:r>
    </w:p>
    <w:p>
      <w:r>
        <w:t xml:space="preserve">metis on viisauden jumalatar kreikkalaisessa mytologiassa.</w:t>
      </w:r>
    </w:p>
    <w:p>
      <w:r>
        <w:rPr>
          <w:b/>
        </w:rPr>
        <w:t xml:space="preserve">Tulos</w:t>
      </w:r>
    </w:p>
    <w:p>
      <w:r>
        <w:t xml:space="preserve">metis</w:t>
      </w:r>
    </w:p>
    <w:p>
      <w:r>
        <w:rPr>
          <w:b/>
        </w:rPr>
        <w:t xml:space="preserve">Esimerkki 5.438</w:t>
      </w:r>
    </w:p>
    <w:p>
      <w:r>
        <w:t xml:space="preserve">Mihail Lermontov syntyi 15. lokakuuta (vanhaan tapaan 3. lokakuuta) vuonna 1814 Moskovassa.</w:t>
      </w:r>
    </w:p>
    <w:p>
      <w:r>
        <w:rPr>
          <w:b/>
        </w:rPr>
        <w:t xml:space="preserve">Tulos</w:t>
      </w:r>
    </w:p>
    <w:p>
      <w:r>
        <w:t xml:space="preserve">mikhail lermontov</w:t>
      </w:r>
    </w:p>
    <w:p>
      <w:r>
        <w:rPr>
          <w:b/>
        </w:rPr>
        <w:t xml:space="preserve">Esimerkki 5.439</w:t>
      </w:r>
    </w:p>
    <w:p>
      <w:r>
        <w:t xml:space="preserve">metal gear on konamin tekemä toimintaseikkailuvideopelien sarja.</w:t>
      </w:r>
    </w:p>
    <w:p>
      <w:r>
        <w:rPr>
          <w:b/>
        </w:rPr>
        <w:t xml:space="preserve">Tulos</w:t>
      </w:r>
    </w:p>
    <w:p>
      <w:r>
        <w:t xml:space="preserve">metallipyörästö</w:t>
      </w:r>
    </w:p>
    <w:p>
      <w:r>
        <w:rPr>
          <w:b/>
        </w:rPr>
        <w:t xml:space="preserve">Esimerkki 5.440</w:t>
      </w:r>
    </w:p>
    <w:p>
      <w:r>
        <w:t xml:space="preserve">maryam durani (مَریَم دورانی) (s. 1987) on aktivisti ja naisten puolestapuhuja.</w:t>
      </w:r>
    </w:p>
    <w:p>
      <w:r>
        <w:rPr>
          <w:b/>
        </w:rPr>
        <w:t xml:space="preserve">Tulos</w:t>
      </w:r>
    </w:p>
    <w:p>
      <w:r>
        <w:t xml:space="preserve">maryam durani</w:t>
      </w:r>
    </w:p>
    <w:p>
      <w:r>
        <w:rPr>
          <w:b/>
        </w:rPr>
        <w:t xml:space="preserve">Esimerkki 5.441</w:t>
      </w:r>
    </w:p>
    <w:p>
      <w:r>
        <w:t xml:space="preserve">george clifton james (29. toukokuuta 1920 - 15. huhtikuuta 2017) oli eläkkeellä oleva yhdysvaltalainen näyttelijä.</w:t>
      </w:r>
    </w:p>
    <w:p>
      <w:r>
        <w:rPr>
          <w:b/>
        </w:rPr>
        <w:t xml:space="preserve">Tulos</w:t>
      </w:r>
    </w:p>
    <w:p>
      <w:r>
        <w:t xml:space="preserve">Clifton James</w:t>
      </w:r>
    </w:p>
    <w:p>
      <w:r>
        <w:rPr>
          <w:b/>
        </w:rPr>
        <w:t xml:space="preserve">Esimerkki 5.442</w:t>
      </w:r>
    </w:p>
    <w:p>
      <w:r>
        <w:t xml:space="preserve">gumi on toiseksi suurin kaupunki Gyeongsangbuk-dossa, Etelä-Koreassa.</w:t>
      </w:r>
    </w:p>
    <w:p>
      <w:r>
        <w:rPr>
          <w:b/>
        </w:rPr>
        <w:t xml:space="preserve">Tulos</w:t>
      </w:r>
    </w:p>
    <w:p>
      <w:r>
        <w:t xml:space="preserve">gumi</w:t>
      </w:r>
    </w:p>
    <w:p>
      <w:r>
        <w:rPr>
          <w:b/>
        </w:rPr>
        <w:t xml:space="preserve">Esimerkki 5.443</w:t>
      </w:r>
    </w:p>
    <w:p>
      <w:r>
        <w:t xml:space="preserve">gurkhat (gorkhat) ovat nepalilaisia, jotka on värvätty Britannian armeijaan ja nyt myös nykyajan nepalilaisiin ja intialaisiin armeijoihin.</w:t>
      </w:r>
    </w:p>
    <w:p>
      <w:r>
        <w:rPr>
          <w:b/>
        </w:rPr>
        <w:t xml:space="preserve">Tulos</w:t>
      </w:r>
    </w:p>
    <w:p>
      <w:r>
        <w:t xml:space="preserve">gurkha</w:t>
      </w:r>
    </w:p>
    <w:p>
      <w:r>
        <w:rPr>
          <w:b/>
        </w:rPr>
        <w:t xml:space="preserve">Esimerkki 5.444</w:t>
      </w:r>
    </w:p>
    <w:p>
      <w:r>
        <w:t xml:space="preserve">r. james harvey (syntynyt roland james harvey; 4. heinäkuuta 1922 - 20. heinäkuuta 2019), tunnettu myös nimellä james harvey; oli yhdysvaltalainen poliitikko ja tuomari.</w:t>
      </w:r>
    </w:p>
    <w:p>
      <w:r>
        <w:rPr>
          <w:b/>
        </w:rPr>
        <w:t xml:space="preserve">Tulos</w:t>
      </w:r>
    </w:p>
    <w:p>
      <w:r>
        <w:t xml:space="preserve">r. james harvey</w:t>
      </w:r>
    </w:p>
    <w:p>
      <w:r>
        <w:rPr>
          <w:b/>
        </w:rPr>
        <w:t xml:space="preserve">Esimerkki 5.445</w:t>
      </w:r>
    </w:p>
    <w:p>
      <w:r>
        <w:t xml:space="preserve">Habakukin kirja on kahdeksas kirja heprealaisen Raamatun 12 pienen profeetan joukossa.</w:t>
      </w:r>
    </w:p>
    <w:p>
      <w:r>
        <w:rPr>
          <w:b/>
        </w:rPr>
        <w:t xml:space="preserve">Tulos</w:t>
      </w:r>
    </w:p>
    <w:p>
      <w:r>
        <w:t xml:space="preserve">Habakukin kirja</w:t>
      </w:r>
    </w:p>
    <w:p>
      <w:r>
        <w:rPr>
          <w:b/>
        </w:rPr>
        <w:t xml:space="preserve">Esimerkki 5.446</w:t>
      </w:r>
    </w:p>
    <w:p>
      <w:r>
        <w:t xml:space="preserve">columbus crew sc (tunnettu ennen vuotta 2015 yksinkertaisesti "columbus crew") on amerikkalainen jalkapallojoukkue, joka pelaa jalkapallon pääsarjassa columbusissa, ohiossa.</w:t>
      </w:r>
    </w:p>
    <w:p>
      <w:r>
        <w:rPr>
          <w:b/>
        </w:rPr>
        <w:t xml:space="preserve">Tulos</w:t>
      </w:r>
    </w:p>
    <w:p>
      <w:r>
        <w:t xml:space="preserve">columbus miehistö sc</w:t>
      </w:r>
    </w:p>
    <w:p>
      <w:r>
        <w:rPr>
          <w:b/>
        </w:rPr>
        <w:t xml:space="preserve">Esimerkki 5.447</w:t>
      </w:r>
    </w:p>
    <w:p>
      <w:r>
        <w:t xml:space="preserve">bobotie on eteläafrikkalainen ruokalaji.</w:t>
      </w:r>
    </w:p>
    <w:p>
      <w:r>
        <w:rPr>
          <w:b/>
        </w:rPr>
        <w:t xml:space="preserve">Tulos</w:t>
      </w:r>
    </w:p>
    <w:p>
      <w:r>
        <w:t xml:space="preserve">bobotie</w:t>
      </w:r>
    </w:p>
    <w:p>
      <w:r>
        <w:rPr>
          <w:b/>
        </w:rPr>
        <w:t xml:space="preserve">Esimerkki 5.448</w:t>
      </w:r>
    </w:p>
    <w:p>
      <w:r>
        <w:t xml:space="preserve">Toni Kroos (s. 4. tammikuuta 1990) on saksalainen jalkapalloilija.</w:t>
      </w:r>
    </w:p>
    <w:p>
      <w:r>
        <w:rPr>
          <w:b/>
        </w:rPr>
        <w:t xml:space="preserve">Tulos</w:t>
      </w:r>
    </w:p>
    <w:p>
      <w:r>
        <w:t xml:space="preserve">Toni Kroos</w:t>
      </w:r>
    </w:p>
    <w:p>
      <w:r>
        <w:rPr>
          <w:b/>
        </w:rPr>
        <w:t xml:space="preserve">Esimerkki 5.449</w:t>
      </w:r>
    </w:p>
    <w:p>
      <w:r>
        <w:t xml:space="preserve">dae jung-sang, jota kutsutaan myös nimellä "qiqi zhongxiang" tai "geolgeol jungsang" (: ; : : , ?</w:t>
      </w:r>
    </w:p>
    <w:p>
      <w:r>
        <w:rPr>
          <w:b/>
        </w:rPr>
        <w:t xml:space="preserve">Tulos</w:t>
      </w:r>
    </w:p>
    <w:p>
      <w:r>
        <w:t xml:space="preserve">dae jung-sang</w:t>
      </w:r>
    </w:p>
    <w:p>
      <w:r>
        <w:rPr>
          <w:b/>
        </w:rPr>
        <w:t xml:space="preserve">Esimerkki 5.450</w:t>
      </w:r>
    </w:p>
    <w:p>
      <w:r>
        <w:t xml:space="preserve">mustaruutirakettimoottori työntää pienoismallirakettia mustaruutia käyttäen.</w:t>
      </w:r>
    </w:p>
    <w:p>
      <w:r>
        <w:rPr>
          <w:b/>
        </w:rPr>
        <w:t xml:space="preserve">Tulos</w:t>
      </w:r>
    </w:p>
    <w:p>
      <w:r>
        <w:t xml:space="preserve">musta ruuti rakettimoottori</w:t>
      </w:r>
    </w:p>
    <w:p>
      <w:r>
        <w:rPr>
          <w:b/>
        </w:rPr>
        <w:t xml:space="preserve">Esimerkki 5.451</w:t>
      </w:r>
    </w:p>
    <w:p>
      <w:r>
        <w:t xml:space="preserve">idde schultz, "eva ann-ida schultz", s. 1. syyskuuta 1963 Tukholmassa, Ruotsissa, on ruotsalainen naislaulaja ja kitaristi.</w:t>
      </w:r>
    </w:p>
    <w:p>
      <w:r>
        <w:rPr>
          <w:b/>
        </w:rPr>
        <w:t xml:space="preserve">Tulos</w:t>
      </w:r>
    </w:p>
    <w:p>
      <w:r>
        <w:t xml:space="preserve">idde schultz</w:t>
      </w:r>
    </w:p>
    <w:p>
      <w:r>
        <w:rPr>
          <w:b/>
        </w:rPr>
        <w:t xml:space="preserve">Esimerkki 5.452</w:t>
      </w:r>
    </w:p>
    <w:p>
      <w:r>
        <w:t xml:space="preserve">monituberkulaatit olivat jyrsijöiden kaltaisten nisäkkäiden ryhmä, joka säilyi elossa noin 120 miljoonaa vuotta - toiseksi pisin fossiilihistoria kaikista nisäkäslinjoista.</w:t>
      </w:r>
    </w:p>
    <w:p>
      <w:r>
        <w:rPr>
          <w:b/>
        </w:rPr>
        <w:t xml:space="preserve">Tulos</w:t>
      </w:r>
    </w:p>
    <w:p>
      <w:r>
        <w:t xml:space="preserve">monihampainen</w:t>
      </w:r>
    </w:p>
    <w:p>
      <w:r>
        <w:rPr>
          <w:b/>
        </w:rPr>
        <w:t xml:space="preserve">Esimerkki 5.453</w:t>
      </w:r>
    </w:p>
    <w:p>
      <w:r>
        <w:t xml:space="preserve">yksi guerreron pojista, vladimir guerrero jr., pelaa mlb:ssä.</w:t>
      </w:r>
    </w:p>
    <w:p>
      <w:r>
        <w:rPr>
          <w:b/>
        </w:rPr>
        <w:t xml:space="preserve">Tulos</w:t>
      </w:r>
    </w:p>
    <w:p>
      <w:r>
        <w:t xml:space="preserve">vladimir guerrero</w:t>
      </w:r>
    </w:p>
    <w:p>
      <w:r>
        <w:rPr>
          <w:b/>
        </w:rPr>
        <w:t xml:space="preserve">Esimerkki 5.454</w:t>
      </w:r>
    </w:p>
    <w:p>
      <w:r>
        <w:t xml:space="preserve">paavi Anakletus, jota joskus kutsutaan myös nimellä paavi Cletus, oli katolisen kirkon kolmas paavi (virallinen titteli on Rooman piispa).</w:t>
      </w:r>
    </w:p>
    <w:p>
      <w:r>
        <w:rPr>
          <w:b/>
        </w:rPr>
        <w:t xml:space="preserve">Tulos</w:t>
      </w:r>
    </w:p>
    <w:p>
      <w:r>
        <w:t xml:space="preserve">paavi Anakletos</w:t>
      </w:r>
    </w:p>
    <w:p>
      <w:r>
        <w:rPr>
          <w:b/>
        </w:rPr>
        <w:t xml:space="preserve">Esimerkki 5.455</w:t>
      </w:r>
    </w:p>
    <w:p>
      <w:r>
        <w:t xml:space="preserve">konserttiorkesteri on puhallinsoittimia käyttävä soittokunta.</w:t>
      </w:r>
    </w:p>
    <w:p>
      <w:r>
        <w:rPr>
          <w:b/>
        </w:rPr>
        <w:t xml:space="preserve">Tulos</w:t>
      </w:r>
    </w:p>
    <w:p>
      <w:r>
        <w:t xml:space="preserve">konserttiorkesteri</w:t>
      </w:r>
    </w:p>
    <w:p>
      <w:r>
        <w:rPr>
          <w:b/>
        </w:rPr>
        <w:t xml:space="preserve">Esimerkki 5.456</w:t>
      </w:r>
    </w:p>
    <w:p>
      <w:r>
        <w:t xml:space="preserve">lord of the rings: conquest on videopeli, joka perustuu palkittuun scifi-elokuvaan "the lord of the rings".</w:t>
      </w:r>
    </w:p>
    <w:p>
      <w:r>
        <w:rPr>
          <w:b/>
        </w:rPr>
        <w:t xml:space="preserve">Tulos</w:t>
      </w:r>
    </w:p>
    <w:p>
      <w:r>
        <w:t xml:space="preserve">sormusten herra: valloitus</w:t>
      </w:r>
    </w:p>
    <w:p>
      <w:r>
        <w:rPr>
          <w:b/>
        </w:rPr>
        <w:t xml:space="preserve">Esimerkki 5.457</w:t>
      </w:r>
    </w:p>
    <w:p>
      <w:r>
        <w:t xml:space="preserve">j-pop on japanilaista populaarimusiikkia.</w:t>
      </w:r>
    </w:p>
    <w:p>
      <w:r>
        <w:rPr>
          <w:b/>
        </w:rPr>
        <w:t xml:space="preserve">Tulos</w:t>
      </w:r>
    </w:p>
    <w:p>
      <w:r>
        <w:t xml:space="preserve">j-pop</w:t>
      </w:r>
    </w:p>
    <w:p>
      <w:r>
        <w:rPr>
          <w:b/>
        </w:rPr>
        <w:t xml:space="preserve">Esimerkki 5.458</w:t>
      </w:r>
    </w:p>
    <w:p>
      <w:r>
        <w:t xml:space="preserve">tullio de mauro (31. maaliskuuta 1932 - 5. tammikuuta 2017) oli italialainen kielitieteilijä ja poliitikko.</w:t>
      </w:r>
    </w:p>
    <w:p>
      <w:r>
        <w:rPr>
          <w:b/>
        </w:rPr>
        <w:t xml:space="preserve">Tulos</w:t>
      </w:r>
    </w:p>
    <w:p>
      <w:r>
        <w:t xml:space="preserve">tullio de mauro</w:t>
      </w:r>
    </w:p>
    <w:p>
      <w:r>
        <w:rPr>
          <w:b/>
        </w:rPr>
        <w:t xml:space="preserve">Esimerkki 5.459</w:t>
      </w:r>
    </w:p>
    <w:p>
      <w:r>
        <w:t xml:space="preserve">youm7 (tarkoittaa "seitsemättä päivää") on egyptiläinen yksityisomistuksessa oleva päivälehti.</w:t>
      </w:r>
    </w:p>
    <w:p>
      <w:r>
        <w:rPr>
          <w:b/>
        </w:rPr>
        <w:t xml:space="preserve">Tulos</w:t>
      </w:r>
    </w:p>
    <w:p>
      <w:r>
        <w:t xml:space="preserve">youm7</w:t>
      </w:r>
    </w:p>
    <w:p>
      <w:r>
        <w:rPr>
          <w:b/>
        </w:rPr>
        <w:t xml:space="preserve">Esimerkki 5.460</w:t>
      </w:r>
    </w:p>
    <w:p>
      <w:r>
        <w:t xml:space="preserve">mansikkakakku on nukke.</w:t>
      </w:r>
    </w:p>
    <w:p>
      <w:r>
        <w:rPr>
          <w:b/>
        </w:rPr>
        <w:t xml:space="preserve">Tulos</w:t>
      </w:r>
    </w:p>
    <w:p>
      <w:r>
        <w:t xml:space="preserve">mansikkakakku</w:t>
      </w:r>
    </w:p>
    <w:p>
      <w:r>
        <w:rPr>
          <w:b/>
        </w:rPr>
        <w:t xml:space="preserve">Esimerkki 5.461</w:t>
      </w:r>
    </w:p>
    <w:p>
      <w:r>
        <w:t xml:space="preserve">shiri maymon (s. 17. toukokuuta 1981 haifa, israel) on israelilainen (pop)laulaja.</w:t>
      </w:r>
    </w:p>
    <w:p>
      <w:r>
        <w:rPr>
          <w:b/>
        </w:rPr>
        <w:t xml:space="preserve">Tulos</w:t>
      </w:r>
    </w:p>
    <w:p>
      <w:r>
        <w:t xml:space="preserve">Shiri Maymon</w:t>
      </w:r>
    </w:p>
    <w:p>
      <w:r>
        <w:rPr>
          <w:b/>
        </w:rPr>
        <w:t xml:space="preserve">Esimerkki 5.462</w:t>
      </w:r>
    </w:p>
    <w:p>
      <w:r>
        <w:t xml:space="preserve">dorothea sally eilers (tai vain sally eilers; 11. joulukuuta 1908 - 5. tammikuuta 1978) oli yhdysvaltalainen näyttelijä.</w:t>
      </w:r>
    </w:p>
    <w:p>
      <w:r>
        <w:rPr>
          <w:b/>
        </w:rPr>
        <w:t xml:space="preserve">Tulos</w:t>
      </w:r>
    </w:p>
    <w:p>
      <w:r>
        <w:t xml:space="preserve">Sally Eilers</w:t>
      </w:r>
    </w:p>
    <w:p>
      <w:r>
        <w:rPr>
          <w:b/>
        </w:rPr>
        <w:t xml:space="preserve">Esimerkki 5.463</w:t>
      </w:r>
    </w:p>
    <w:p>
      <w:r>
        <w:t xml:space="preserve">bosnialainen wikipedia on wikipedian bosnialainen kieliversio.</w:t>
      </w:r>
    </w:p>
    <w:p>
      <w:r>
        <w:rPr>
          <w:b/>
        </w:rPr>
        <w:t xml:space="preserve">Tulos</w:t>
      </w:r>
    </w:p>
    <w:p>
      <w:r>
        <w:t xml:space="preserve">bosnian wikipedia</w:t>
      </w:r>
    </w:p>
    <w:p>
      <w:r>
        <w:rPr>
          <w:b/>
        </w:rPr>
        <w:t xml:space="preserve">Esimerkki 5.464</w:t>
      </w:r>
    </w:p>
    <w:p>
      <w:r>
        <w:t xml:space="preserve">rosie the niittaaja on yhdysvaltojen kulttuuri-ikoni, joka esiintyi toisen maailmansodan aikaisessa propagandajulisteessa nimeltä "we can do it!".</w:t>
      </w:r>
    </w:p>
    <w:p>
      <w:r>
        <w:rPr>
          <w:b/>
        </w:rPr>
        <w:t xml:space="preserve">Tulos</w:t>
      </w:r>
    </w:p>
    <w:p>
      <w:r>
        <w:t xml:space="preserve">rosie niittaaja</w:t>
      </w:r>
    </w:p>
    <w:p>
      <w:r>
        <w:rPr>
          <w:b/>
        </w:rPr>
        <w:t xml:space="preserve">Esimerkki 5.465</w:t>
      </w:r>
    </w:p>
    <w:p>
      <w:r>
        <w:t xml:space="preserve">emv on luotto- ja maksukorttien standardiprotokolla.</w:t>
      </w:r>
    </w:p>
    <w:p>
      <w:r>
        <w:rPr>
          <w:b/>
        </w:rPr>
        <w:t xml:space="preserve">Tulos</w:t>
      </w:r>
    </w:p>
    <w:p>
      <w:r>
        <w:t xml:space="preserve">emv</w:t>
      </w:r>
    </w:p>
    <w:p>
      <w:r>
        <w:rPr>
          <w:b/>
        </w:rPr>
        <w:t xml:space="preserve">Esimerkki 5.466</w:t>
      </w:r>
    </w:p>
    <w:p>
      <w:r>
        <w:t xml:space="preserve">anna stadling s. 11. heinäkuuta 1970 sundsvall, ruotsi on ruotsalainen muusikko.</w:t>
      </w:r>
    </w:p>
    <w:p>
      <w:r>
        <w:rPr>
          <w:b/>
        </w:rPr>
        <w:t xml:space="preserve">Tulos</w:t>
      </w:r>
    </w:p>
    <w:p>
      <w:r>
        <w:t xml:space="preserve">anna stadling</w:t>
      </w:r>
    </w:p>
    <w:p>
      <w:r>
        <w:rPr>
          <w:b/>
        </w:rPr>
        <w:t xml:space="preserve">Esimerkki 5.467</w:t>
      </w:r>
    </w:p>
    <w:p>
      <w:r>
        <w:t xml:space="preserve">victoria coren mitchell (s. 18. elokuuta 1972) on brittiläinen toimittaja, televisiojuontaja ja pokerinpelaaja.</w:t>
      </w:r>
    </w:p>
    <w:p>
      <w:r>
        <w:rPr>
          <w:b/>
        </w:rPr>
        <w:t xml:space="preserve">Tulos</w:t>
      </w:r>
    </w:p>
    <w:p>
      <w:r>
        <w:t xml:space="preserve">victoria coren mitchell</w:t>
      </w:r>
    </w:p>
    <w:p>
      <w:r>
        <w:rPr>
          <w:b/>
        </w:rPr>
        <w:t xml:space="preserve">Esimerkki 5.468</w:t>
      </w:r>
    </w:p>
    <w:p>
      <w:r>
        <w:t xml:space="preserve">kuninkuusvuosi on hallitsijan hallituskauden vuosi.</w:t>
      </w:r>
    </w:p>
    <w:p>
      <w:r>
        <w:rPr>
          <w:b/>
        </w:rPr>
        <w:t xml:space="preserve">Tulos</w:t>
      </w:r>
    </w:p>
    <w:p>
      <w:r>
        <w:t xml:space="preserve">kuninkuusvuosi</w:t>
      </w:r>
    </w:p>
    <w:p>
      <w:r>
        <w:rPr>
          <w:b/>
        </w:rPr>
        <w:t xml:space="preserve">Esimerkki 5.469</w:t>
      </w:r>
    </w:p>
    <w:p>
      <w:r>
        <w:t xml:space="preserve">alumiinijodidi on kemiallinen yhdiste, joka koostuu ainoastaan alumiinista ja jodista.</w:t>
      </w:r>
    </w:p>
    <w:p>
      <w:r>
        <w:rPr>
          <w:b/>
        </w:rPr>
        <w:t xml:space="preserve">Tulos</w:t>
      </w:r>
    </w:p>
    <w:p>
      <w:r>
        <w:t xml:space="preserve">alumiinijodidi</w:t>
      </w:r>
    </w:p>
    <w:p>
      <w:r>
        <w:rPr>
          <w:b/>
        </w:rPr>
        <w:t xml:space="preserve">Esimerkki 5.470</w:t>
      </w:r>
    </w:p>
    <w:p>
      <w:r>
        <w:t xml:space="preserve">dmytro grabovskyy (, 30. syyskuuta 1985 - 23. tammikuuta 2017) oli ukrainalais-israelilainen maantiepyöräilyn ammattilainen.</w:t>
      </w:r>
    </w:p>
    <w:p>
      <w:r>
        <w:rPr>
          <w:b/>
        </w:rPr>
        <w:t xml:space="preserve">Tulos</w:t>
      </w:r>
    </w:p>
    <w:p>
      <w:r>
        <w:t xml:space="preserve">dmytro grabovskyy</w:t>
      </w:r>
    </w:p>
    <w:p>
      <w:r>
        <w:rPr>
          <w:b/>
        </w:rPr>
        <w:t xml:space="preserve">Esimerkki 5.471</w:t>
      </w:r>
    </w:p>
    <w:p>
      <w:r>
        <w:t xml:space="preserve">jennie kwan (syntynyt jennifer trinidad fernando 9. syyskuuta 1973) on filippiiniläis-amerikkalainen näyttelijä ja laulaja.</w:t>
      </w:r>
    </w:p>
    <w:p>
      <w:r>
        <w:rPr>
          <w:b/>
        </w:rPr>
        <w:t xml:space="preserve">Tulos</w:t>
      </w:r>
    </w:p>
    <w:p>
      <w:r>
        <w:t xml:space="preserve">Jennie Kwan</w:t>
      </w:r>
    </w:p>
    <w:p>
      <w:r>
        <w:rPr>
          <w:b/>
        </w:rPr>
        <w:t xml:space="preserve">Esimerkki 5.472</w:t>
      </w:r>
    </w:p>
    <w:p>
      <w:r>
        <w:t xml:space="preserve">zabno (puolaksi żabno) on kaupunki Puolassa.</w:t>
      </w:r>
    </w:p>
    <w:p>
      <w:r>
        <w:rPr>
          <w:b/>
        </w:rPr>
        <w:t xml:space="preserve">Tulos</w:t>
      </w:r>
    </w:p>
    <w:p>
      <w:r>
        <w:t xml:space="preserve">zabno</w:t>
      </w:r>
    </w:p>
    <w:p>
      <w:r>
        <w:rPr>
          <w:b/>
        </w:rPr>
        <w:t xml:space="preserve">Esimerkki 5.473</w:t>
      </w:r>
    </w:p>
    <w:p>
      <w:r>
        <w:t xml:space="preserve">Joanna Crussie Devarona, joka tunnetaan paremmin nimellä Joanna Kerns (s. 12. helmikuuta 1953 San Franciscossa, Kaliforniassa) on yhdysvaltalainen näyttelijä.</w:t>
      </w:r>
    </w:p>
    <w:p>
      <w:r>
        <w:rPr>
          <w:b/>
        </w:rPr>
        <w:t xml:space="preserve">Tulos</w:t>
      </w:r>
    </w:p>
    <w:p>
      <w:r>
        <w:t xml:space="preserve">Joanna Kerns</w:t>
      </w:r>
    </w:p>
    <w:p>
      <w:r>
        <w:rPr>
          <w:b/>
        </w:rPr>
        <w:t xml:space="preserve">Esimerkki 5.474</w:t>
      </w:r>
    </w:p>
    <w:p>
      <w:r>
        <w:t xml:space="preserve">masudur rahman baidya (1968 - 26. huhtikuuta 2015) oli intialainen uimari.</w:t>
      </w:r>
    </w:p>
    <w:p>
      <w:r>
        <w:rPr>
          <w:b/>
        </w:rPr>
        <w:t xml:space="preserve">Tulos</w:t>
      </w:r>
    </w:p>
    <w:p>
      <w:r>
        <w:t xml:space="preserve">masudur rahman baidya</w:t>
      </w:r>
    </w:p>
    <w:p>
      <w:r>
        <w:rPr>
          <w:b/>
        </w:rPr>
        <w:t xml:space="preserve">Esimerkki 5.475</w:t>
      </w:r>
    </w:p>
    <w:p>
      <w:r>
        <w:t xml:space="preserve">michelle mccool (s. 25. tammikuuta 1980) on yhdysvaltalainen ammattipainija.</w:t>
      </w:r>
    </w:p>
    <w:p>
      <w:r>
        <w:rPr>
          <w:b/>
        </w:rPr>
        <w:t xml:space="preserve">Tulos</w:t>
      </w:r>
    </w:p>
    <w:p>
      <w:r>
        <w:t xml:space="preserve">michelle mccool</w:t>
      </w:r>
    </w:p>
    <w:p>
      <w:r>
        <w:rPr>
          <w:b/>
        </w:rPr>
        <w:t xml:space="preserve">Esimerkki 5.476</w:t>
      </w:r>
    </w:p>
    <w:p>
      <w:r>
        <w:t xml:space="preserve">Englannin kirkko on Englannin johtava kristillinen kirkko.</w:t>
      </w:r>
    </w:p>
    <w:p>
      <w:r>
        <w:rPr>
          <w:b/>
        </w:rPr>
        <w:t xml:space="preserve">Tulos</w:t>
      </w:r>
    </w:p>
    <w:p>
      <w:r>
        <w:t xml:space="preserve">Englannin kirkko</w:t>
      </w:r>
    </w:p>
    <w:p>
      <w:r>
        <w:rPr>
          <w:b/>
        </w:rPr>
        <w:t xml:space="preserve">Esimerkki 5.477</w:t>
      </w:r>
    </w:p>
    <w:p>
      <w:r>
        <w:t xml:space="preserve">Saigonjoki on joki Vietnamissa.</w:t>
      </w:r>
    </w:p>
    <w:p>
      <w:r>
        <w:rPr>
          <w:b/>
        </w:rPr>
        <w:t xml:space="preserve">Tulos</w:t>
      </w:r>
    </w:p>
    <w:p>
      <w:r>
        <w:t xml:space="preserve">saigon joki</w:t>
      </w:r>
    </w:p>
    <w:p>
      <w:r>
        <w:rPr>
          <w:b/>
        </w:rPr>
        <w:t xml:space="preserve">Esimerkki 5.478</w:t>
      </w:r>
    </w:p>
    <w:p>
      <w:r>
        <w:t xml:space="preserve">hiromasa yamamoto (山本浩正, yamamoto hiromasa, s. 5. kesäkuuta 1979) on japanilainen ammattiurheilija.</w:t>
      </w:r>
    </w:p>
    <w:p>
      <w:r>
        <w:rPr>
          <w:b/>
        </w:rPr>
        <w:t xml:space="preserve">Tulos</w:t>
      </w:r>
    </w:p>
    <w:p>
      <w:r>
        <w:t xml:space="preserve">hiromasa yamamoto</w:t>
      </w:r>
    </w:p>
    <w:p>
      <w:r>
        <w:rPr>
          <w:b/>
        </w:rPr>
        <w:t xml:space="preserve">Esimerkki 5.479</w:t>
      </w:r>
    </w:p>
    <w:p>
      <w:r>
        <w:t xml:space="preserve">malik barkat ali (huhtikuu 1885 - 5. huhtikuuta 1946) oli intialainen poliitikko, asianajaja ja toimittaja.</w:t>
      </w:r>
    </w:p>
    <w:p>
      <w:r>
        <w:rPr>
          <w:b/>
        </w:rPr>
        <w:t xml:space="preserve">Tulos</w:t>
      </w:r>
    </w:p>
    <w:p>
      <w:r>
        <w:t xml:space="preserve">malik barkat ali</w:t>
      </w:r>
    </w:p>
    <w:p>
      <w:r>
        <w:rPr>
          <w:b/>
        </w:rPr>
        <w:t xml:space="preserve">Esimerkki 5.480</w:t>
      </w:r>
    </w:p>
    <w:p>
      <w:r>
        <w:t xml:space="preserve">nabonga on vuoden 1943 jättigorillaelokuva, jonka pääosissa ovat Buster Crabbe ja Julie London.</w:t>
      </w:r>
    </w:p>
    <w:p>
      <w:r>
        <w:rPr>
          <w:b/>
        </w:rPr>
        <w:t xml:space="preserve">Tulos</w:t>
      </w:r>
    </w:p>
    <w:p>
      <w:r>
        <w:t xml:space="preserve">nabonga</w:t>
      </w:r>
    </w:p>
    <w:p>
      <w:r>
        <w:rPr>
          <w:b/>
        </w:rPr>
        <w:t xml:space="preserve">Esimerkki 5.481</w:t>
      </w:r>
    </w:p>
    <w:p>
      <w:r>
        <w:t xml:space="preserve">Land of the free on Belizen kansallislaulu.</w:t>
      </w:r>
    </w:p>
    <w:p>
      <w:r>
        <w:rPr>
          <w:b/>
        </w:rPr>
        <w:t xml:space="preserve">Tulos</w:t>
      </w:r>
    </w:p>
    <w:p>
      <w:r>
        <w:t xml:space="preserve">vapauden maa</w:t>
      </w:r>
    </w:p>
    <w:p>
      <w:r>
        <w:rPr>
          <w:b/>
        </w:rPr>
        <w:t xml:space="preserve">Esimerkki 5.482</w:t>
      </w:r>
    </w:p>
    <w:p>
      <w:r>
        <w:t xml:space="preserve">norjalaisessa mytologiassa fenrir (vanhaa norjaa: "hän, joka asuu suolla"), joka tunnetaan myös nimellä fenrisúlfr (vanhaa norjaa: "fenririn susi") tai "vanargand"' ("van-joen hirviö"), on jättiläismäinen, hirviömäinen susi, lokin ja jättiläisnainen angrboðan poika sekä helin ja jörmungandrin veli.</w:t>
      </w:r>
    </w:p>
    <w:p>
      <w:r>
        <w:rPr>
          <w:b/>
        </w:rPr>
        <w:t xml:space="preserve">Tulos</w:t>
      </w:r>
    </w:p>
    <w:p>
      <w:r>
        <w:t xml:space="preserve">fenrir</w:t>
      </w:r>
    </w:p>
    <w:p>
      <w:r>
        <w:rPr>
          <w:b/>
        </w:rPr>
        <w:t xml:space="preserve">Esimerkki 5.483</w:t>
      </w:r>
    </w:p>
    <w:p>
      <w:r>
        <w:t xml:space="preserve">jeep wrangler on Chryslerin jeep-divisioonan valmistama kompakti urheilullinen hyötyajoneuvo.</w:t>
      </w:r>
    </w:p>
    <w:p>
      <w:r>
        <w:rPr>
          <w:b/>
        </w:rPr>
        <w:t xml:space="preserve">Tulos</w:t>
      </w:r>
    </w:p>
    <w:p>
      <w:r>
        <w:t xml:space="preserve">jeep wrangler</w:t>
      </w:r>
    </w:p>
    <w:p>
      <w:r>
        <w:rPr>
          <w:b/>
        </w:rPr>
        <w:t xml:space="preserve">Esimerkki 5.484</w:t>
      </w:r>
    </w:p>
    <w:p>
      <w:r>
        <w:t xml:space="preserve">eversti archibald gracie iv (17. tammikuuta 1859 - 4. joulukuuta 1912) oli yhdysvaltalainen kirjailija, historiantutkija, kiinteistösijoittaja ja r.m.s titanicin uppoamisesta selvinnyt.</w:t>
      </w:r>
    </w:p>
    <w:p>
      <w:r>
        <w:rPr>
          <w:b/>
        </w:rPr>
        <w:t xml:space="preserve">Tulos</w:t>
      </w:r>
    </w:p>
    <w:p>
      <w:r>
        <w:t xml:space="preserve">archibald gracie iv</w:t>
      </w:r>
    </w:p>
    <w:p>
      <w:r>
        <w:rPr>
          <w:b/>
        </w:rPr>
        <w:t xml:space="preserve">Esimerkki 5.485</w:t>
      </w:r>
    </w:p>
    <w:p>
      <w:r>
        <w:t xml:space="preserve">scum manifesto on Valerie Solanasin vuonna 1967 julkaisema radikaalifeministinen manifesti.</w:t>
      </w:r>
    </w:p>
    <w:p>
      <w:r>
        <w:rPr>
          <w:b/>
        </w:rPr>
        <w:t xml:space="preserve">Tulos</w:t>
      </w:r>
    </w:p>
    <w:p>
      <w:r>
        <w:t xml:space="preserve">roskaväen manifesti</w:t>
      </w:r>
    </w:p>
    <w:p>
      <w:r>
        <w:rPr>
          <w:b/>
        </w:rPr>
        <w:t xml:space="preserve">Esimerkki 5.486</w:t>
      </w:r>
    </w:p>
    <w:p>
      <w:r>
        <w:t xml:space="preserve">sana "aineenvaihdunta" voi viitata myös ruoansulatukseen ja aineiden kuljettamiseen eri soluihin ja niiden välillä.</w:t>
      </w:r>
    </w:p>
    <w:p>
      <w:r>
        <w:rPr>
          <w:b/>
        </w:rPr>
        <w:t xml:space="preserve">Tulos</w:t>
      </w:r>
    </w:p>
    <w:p>
      <w:r>
        <w:t xml:space="preserve">aineenvaihdunta</w:t>
      </w:r>
    </w:p>
    <w:p>
      <w:r>
        <w:rPr>
          <w:b/>
        </w:rPr>
        <w:t xml:space="preserve">Esimerkki 5.487</w:t>
      </w:r>
    </w:p>
    <w:p>
      <w:r>
        <w:t xml:space="preserve">louis nirenberg (s. 28. helmikuuta 1925) on kanadalainen amerikkalainen matemaatikko.</w:t>
      </w:r>
    </w:p>
    <w:p>
      <w:r>
        <w:rPr>
          <w:b/>
        </w:rPr>
        <w:t xml:space="preserve">Tulos</w:t>
      </w:r>
    </w:p>
    <w:p>
      <w:r>
        <w:t xml:space="preserve">louis nirenberg</w:t>
      </w:r>
    </w:p>
    <w:p>
      <w:r>
        <w:rPr>
          <w:b/>
        </w:rPr>
        <w:t xml:space="preserve">Esimerkki 5.488</w:t>
      </w:r>
    </w:p>
    <w:p>
      <w:r>
        <w:t xml:space="preserve">wrigley building (400-410 north michigan avenue, near north side, chicago, illinois) on pilvenpiirtäjä Chicagossa.</w:t>
      </w:r>
    </w:p>
    <w:p>
      <w:r>
        <w:rPr>
          <w:b/>
        </w:rPr>
        <w:t xml:space="preserve">Tulos</w:t>
      </w:r>
    </w:p>
    <w:p>
      <w:r>
        <w:t xml:space="preserve">wrigley-rakennus</w:t>
      </w:r>
    </w:p>
    <w:p>
      <w:r>
        <w:rPr>
          <w:b/>
        </w:rPr>
        <w:t xml:space="preserve">Esimerkki 5.489</w:t>
      </w:r>
    </w:p>
    <w:p>
      <w:r>
        <w:t xml:space="preserve">john scaddan (4. elokuuta 1876 - 21. marraskuuta 1934) oli Länsi-Australian kymmenes pääministeri 7. lokakuuta 1911-27. heinäkuuta 1916.</w:t>
      </w:r>
    </w:p>
    <w:p>
      <w:r>
        <w:rPr>
          <w:b/>
        </w:rPr>
        <w:t xml:space="preserve">Tulos</w:t>
      </w:r>
    </w:p>
    <w:p>
      <w:r>
        <w:t xml:space="preserve">John Scaddan</w:t>
      </w:r>
    </w:p>
    <w:p>
      <w:r>
        <w:rPr>
          <w:b/>
        </w:rPr>
        <w:t xml:space="preserve">Esimerkki 5.490</w:t>
      </w:r>
    </w:p>
    <w:p>
      <w:r>
        <w:t xml:space="preserve">isaac slade on yhdysvaltalainen laulaja-lauluntekijä.</w:t>
      </w:r>
    </w:p>
    <w:p>
      <w:r>
        <w:rPr>
          <w:b/>
        </w:rPr>
        <w:t xml:space="preserve">Tulos</w:t>
      </w:r>
    </w:p>
    <w:p>
      <w:r>
        <w:t xml:space="preserve">isaac slade</w:t>
      </w:r>
    </w:p>
    <w:p>
      <w:r>
        <w:rPr>
          <w:b/>
        </w:rPr>
        <w:t xml:space="preserve">Esimerkki 5.491</w:t>
      </w:r>
    </w:p>
    <w:p>
      <w:r>
        <w:t xml:space="preserve">sonaatti on musiikkikappale yhdelle soittimelle tai yhdelle soittimelle, jota säestää toinen soitin.</w:t>
      </w:r>
    </w:p>
    <w:p>
      <w:r>
        <w:rPr>
          <w:b/>
        </w:rPr>
        <w:t xml:space="preserve">Tulos</w:t>
      </w:r>
    </w:p>
    <w:p>
      <w:r>
        <w:t xml:space="preserve">sonata</w:t>
      </w:r>
    </w:p>
    <w:p>
      <w:r>
        <w:rPr>
          <w:b/>
        </w:rPr>
        <w:t xml:space="preserve">Esimerkki 5.492</w:t>
      </w:r>
    </w:p>
    <w:p>
      <w:r>
        <w:t xml:space="preserve">sotakotka ("polemaetus bellicosus") on petolintu.</w:t>
      </w:r>
    </w:p>
    <w:p>
      <w:r>
        <w:rPr>
          <w:b/>
        </w:rPr>
        <w:t xml:space="preserve">Tulos</w:t>
      </w:r>
    </w:p>
    <w:p>
      <w:r>
        <w:t xml:space="preserve">sotilaskotka</w:t>
      </w:r>
    </w:p>
    <w:p>
      <w:r>
        <w:rPr>
          <w:b/>
        </w:rPr>
        <w:t xml:space="preserve">Esimerkki 5.493</w:t>
      </w:r>
    </w:p>
    <w:p>
      <w:r>
        <w:t xml:space="preserve">aktinidisarja on 15 kemiallista alkua, jotka ovat jaksollisen järjestelmän aktiniumin ja laurensiumin välissä.</w:t>
      </w:r>
    </w:p>
    <w:p>
      <w:r>
        <w:rPr>
          <w:b/>
        </w:rPr>
        <w:t xml:space="preserve">Tulos</w:t>
      </w:r>
    </w:p>
    <w:p>
      <w:r>
        <w:t xml:space="preserve">aktinidi</w:t>
      </w:r>
    </w:p>
    <w:p>
      <w:r>
        <w:rPr>
          <w:b/>
        </w:rPr>
        <w:t xml:space="preserve">Esimerkki 5.494</w:t>
      </w:r>
    </w:p>
    <w:p>
      <w:r>
        <w:t xml:space="preserve">evil dead on kauhuelokuvasarja, jonka ovat tuottaneet renaissance pictures, rosebud releasing, viacom international, paramount pictures, mca, inc., universal pictures, sony ja tristar pictures.</w:t>
      </w:r>
    </w:p>
    <w:p>
      <w:r>
        <w:rPr>
          <w:b/>
        </w:rPr>
        <w:t xml:space="preserve">Tulos</w:t>
      </w:r>
    </w:p>
    <w:p>
      <w:r>
        <w:t xml:space="preserve">pahat kuolleet</w:t>
      </w:r>
    </w:p>
    <w:p>
      <w:r>
        <w:rPr>
          <w:b/>
        </w:rPr>
        <w:t xml:space="preserve">Esimerkki 5.495</w:t>
      </w:r>
    </w:p>
    <w:p>
      <w:r>
        <w:t xml:space="preserve">Oopiumi on oopiumiunikosta (papaver somniferum) tuotettua huumausainehartsia.</w:t>
      </w:r>
    </w:p>
    <w:p>
      <w:r>
        <w:rPr>
          <w:b/>
        </w:rPr>
        <w:t xml:space="preserve">Tulos</w:t>
      </w:r>
    </w:p>
    <w:p>
      <w:r>
        <w:t xml:space="preserve">oopium</w:t>
      </w:r>
    </w:p>
    <w:p>
      <w:r>
        <w:rPr>
          <w:b/>
        </w:rPr>
        <w:t xml:space="preserve">Esimerkki 5.496</w:t>
      </w:r>
    </w:p>
    <w:p>
      <w:r>
        <w:t xml:space="preserve">Raamatun numeroiden kirja on Vanhan testamentin neljäs kirja.</w:t>
      </w:r>
    </w:p>
    <w:p>
      <w:r>
        <w:rPr>
          <w:b/>
        </w:rPr>
        <w:t xml:space="preserve">Tulos</w:t>
      </w:r>
    </w:p>
    <w:p>
      <w:r>
        <w:t xml:space="preserve">numerokirja</w:t>
      </w:r>
    </w:p>
    <w:p>
      <w:r>
        <w:rPr>
          <w:b/>
        </w:rPr>
        <w:t xml:space="preserve">Esimerkki 5.497</w:t>
      </w:r>
    </w:p>
    <w:p>
      <w:r>
        <w:t xml:space="preserve">Veharin piiri on piiri Punjabin maakunnassa Pakistanissa.</w:t>
      </w:r>
    </w:p>
    <w:p>
      <w:r>
        <w:rPr>
          <w:b/>
        </w:rPr>
        <w:t xml:space="preserve">Tulos</w:t>
      </w:r>
    </w:p>
    <w:p>
      <w:r>
        <w:t xml:space="preserve">Veharin alue</w:t>
      </w:r>
    </w:p>
    <w:p>
      <w:r>
        <w:rPr>
          <w:b/>
        </w:rPr>
        <w:t xml:space="preserve">Esimerkki 5.498</w:t>
      </w:r>
    </w:p>
    <w:p>
      <w:r>
        <w:t xml:space="preserve">juva on kunta Etelä-Savossa.</w:t>
      </w:r>
    </w:p>
    <w:p>
      <w:r>
        <w:rPr>
          <w:b/>
        </w:rPr>
        <w:t xml:space="preserve">Tulos</w:t>
      </w:r>
    </w:p>
    <w:p>
      <w:r>
        <w:t xml:space="preserve">juva</w:t>
      </w:r>
    </w:p>
    <w:p>
      <w:r>
        <w:rPr>
          <w:b/>
        </w:rPr>
        <w:t xml:space="preserve">Esimerkki 5.499</w:t>
      </w:r>
    </w:p>
    <w:p>
      <w:r>
        <w:t xml:space="preserve">prinssi al-waleed bin talal (myös waleed bin talal) (; s. 7. maaliskuuta 1955) on Saudi-Arabian kuningasperheen jäsen.</w:t>
      </w:r>
    </w:p>
    <w:p>
      <w:r>
        <w:rPr>
          <w:b/>
        </w:rPr>
        <w:t xml:space="preserve">Tulos</w:t>
      </w:r>
    </w:p>
    <w:p>
      <w:r>
        <w:t xml:space="preserve">al-waleed bin talal</w:t>
      </w:r>
    </w:p>
    <w:p>
      <w:r>
        <w:rPr>
          <w:b/>
        </w:rPr>
        <w:t xml:space="preserve">Esimerkki 5.500</w:t>
      </w:r>
    </w:p>
    <w:p>
      <w:r>
        <w:t xml:space="preserve">coelenterata oli eläinheimon nimi.</w:t>
      </w:r>
    </w:p>
    <w:p>
      <w:r>
        <w:rPr>
          <w:b/>
        </w:rPr>
        <w:t xml:space="preserve">Tulos</w:t>
      </w:r>
    </w:p>
    <w:p>
      <w:r>
        <w:t xml:space="preserve">coelenterata</w:t>
      </w:r>
    </w:p>
    <w:p>
      <w:r>
        <w:rPr>
          <w:b/>
        </w:rPr>
        <w:t xml:space="preserve">Esimerkki 5.501</w:t>
      </w:r>
    </w:p>
    <w:p>
      <w:r>
        <w:t xml:space="preserve">absoluuttinen totuus on jotakin, joka on totta kaikkina aikoina ja kaikissa paikoissa.</w:t>
      </w:r>
    </w:p>
    <w:p>
      <w:r>
        <w:rPr>
          <w:b/>
        </w:rPr>
        <w:t xml:space="preserve">Tulos</w:t>
      </w:r>
    </w:p>
    <w:p>
      <w:r>
        <w:t xml:space="preserve">absoluuttinen totuus</w:t>
      </w:r>
    </w:p>
    <w:p>
      <w:r>
        <w:rPr>
          <w:b/>
        </w:rPr>
        <w:t xml:space="preserve">Esimerkki 5.502</w:t>
      </w:r>
    </w:p>
    <w:p>
      <w:r>
        <w:t xml:space="preserve">paul virilio (]; 4. tammikuuta 1932 - 10. syyskuuta 2018) oli ranskalainen kulttuuriteoreetikko, urbanisti ja esteettinen filosofi.</w:t>
      </w:r>
    </w:p>
    <w:p>
      <w:r>
        <w:rPr>
          <w:b/>
        </w:rPr>
        <w:t xml:space="preserve">Tulos</w:t>
      </w:r>
    </w:p>
    <w:p>
      <w:r>
        <w:t xml:space="preserve">Paul Virilio</w:t>
      </w:r>
    </w:p>
    <w:p>
      <w:r>
        <w:rPr>
          <w:b/>
        </w:rPr>
        <w:t xml:space="preserve">Esimerkki 5.503</w:t>
      </w:r>
    </w:p>
    <w:p>
      <w:r>
        <w:t xml:space="preserve">nika kiladze (georgia: 29. marraskuuta 1988 - 7. lokakuuta 2014) oli georgialainen jalkapalloilija.</w:t>
      </w:r>
    </w:p>
    <w:p>
      <w:r>
        <w:rPr>
          <w:b/>
        </w:rPr>
        <w:t xml:space="preserve">Tulos</w:t>
      </w:r>
    </w:p>
    <w:p>
      <w:r>
        <w:t xml:space="preserve">nika kiladze</w:t>
      </w:r>
    </w:p>
    <w:p>
      <w:r>
        <w:rPr>
          <w:b/>
        </w:rPr>
        <w:t xml:space="preserve">Esimerkki 5.504</w:t>
      </w:r>
    </w:p>
    <w:p>
      <w:r>
        <w:t xml:space="preserve">Migennes on kunta.</w:t>
      </w:r>
    </w:p>
    <w:p>
      <w:r>
        <w:rPr>
          <w:b/>
        </w:rPr>
        <w:t xml:space="preserve">Tulos</w:t>
      </w:r>
    </w:p>
    <w:p>
      <w:r>
        <w:t xml:space="preserve">migennes</w:t>
      </w:r>
    </w:p>
    <w:p>
      <w:r>
        <w:rPr>
          <w:b/>
        </w:rPr>
        <w:t xml:space="preserve">Esimerkki 5.505</w:t>
      </w:r>
    </w:p>
    <w:p>
      <w:r>
        <w:t xml:space="preserve">austeniitti on rautaa, mutta metallisessa muodossa.</w:t>
      </w:r>
    </w:p>
    <w:p>
      <w:r>
        <w:rPr>
          <w:b/>
        </w:rPr>
        <w:t xml:space="preserve">Tulos</w:t>
      </w:r>
    </w:p>
    <w:p>
      <w:r>
        <w:t xml:space="preserve">austeniitti</w:t>
      </w:r>
    </w:p>
    <w:p>
      <w:r>
        <w:rPr>
          <w:b/>
        </w:rPr>
        <w:t xml:space="preserve">Esimerkki 5.506</w:t>
      </w:r>
    </w:p>
    <w:p>
      <w:r>
        <w:t xml:space="preserve">paolo ferrari (26. helmikuuta 1929 - 6. toukokuuta 2018) oli italialainen näyttelijä.</w:t>
      </w:r>
    </w:p>
    <w:p>
      <w:r>
        <w:rPr>
          <w:b/>
        </w:rPr>
        <w:t xml:space="preserve">Tulos</w:t>
      </w:r>
    </w:p>
    <w:p>
      <w:r>
        <w:t xml:space="preserve">paolo ferrari</w:t>
      </w:r>
    </w:p>
    <w:p>
      <w:r>
        <w:rPr>
          <w:b/>
        </w:rPr>
        <w:t xml:space="preserve">Esimerkki 5.507</w:t>
      </w:r>
    </w:p>
    <w:p>
      <w:r>
        <w:t xml:space="preserve">merenpohja (myös merenpohja, merenpohja tai valtameren pohja) on valtameren pohja.</w:t>
      </w:r>
    </w:p>
    <w:p>
      <w:r>
        <w:rPr>
          <w:b/>
        </w:rPr>
        <w:t xml:space="preserve">Tulos</w:t>
      </w:r>
    </w:p>
    <w:p>
      <w:r>
        <w:t xml:space="preserve">merenpohja</w:t>
      </w:r>
    </w:p>
    <w:p>
      <w:r>
        <w:rPr>
          <w:b/>
        </w:rPr>
        <w:t xml:space="preserve">Esimerkki 5.508</w:t>
      </w:r>
    </w:p>
    <w:p>
      <w:r>
        <w:t xml:space="preserve">Nafisa Ali (s. 18. tammikuuta 1957) on intialainen bengalialainen näyttelijä, aktivisti ja poliitikko.</w:t>
      </w:r>
    </w:p>
    <w:p>
      <w:r>
        <w:rPr>
          <w:b/>
        </w:rPr>
        <w:t xml:space="preserve">Tulos</w:t>
      </w:r>
    </w:p>
    <w:p>
      <w:r>
        <w:t xml:space="preserve">Nafisa Ali</w:t>
      </w:r>
    </w:p>
    <w:p>
      <w:r>
        <w:rPr>
          <w:b/>
        </w:rPr>
        <w:t xml:space="preserve">Esimerkki 5.509</w:t>
      </w:r>
    </w:p>
    <w:p>
      <w:r>
        <w:t xml:space="preserve">proxima centauri on punainen kääpiötähti, joka on todennäköisesti osa alfa centauri -tähtijärjestelmää ja lähin aurinkoa 4,22 ly:n etäisyydellä oleva tähti.</w:t>
      </w:r>
    </w:p>
    <w:p>
      <w:r>
        <w:rPr>
          <w:b/>
        </w:rPr>
        <w:t xml:space="preserve">Tulos</w:t>
      </w:r>
    </w:p>
    <w:p>
      <w:r>
        <w:t xml:space="preserve">proxima centauri</w:t>
      </w:r>
    </w:p>
    <w:p>
      <w:r>
        <w:rPr>
          <w:b/>
        </w:rPr>
        <w:t xml:space="preserve">Esimerkki 5.510</w:t>
      </w:r>
    </w:p>
    <w:p>
      <w:r>
        <w:t xml:space="preserve">Vaudeloges on kunta.</w:t>
      </w:r>
    </w:p>
    <w:p>
      <w:r>
        <w:rPr>
          <w:b/>
        </w:rPr>
        <w:t xml:space="preserve">Tulos</w:t>
      </w:r>
    </w:p>
    <w:p>
      <w:r>
        <w:t xml:space="preserve">vaudelogit</w:t>
      </w:r>
    </w:p>
    <w:p>
      <w:r>
        <w:rPr>
          <w:b/>
        </w:rPr>
        <w:t xml:space="preserve">Esimerkki 5.511</w:t>
      </w:r>
    </w:p>
    <w:p>
      <w:r>
        <w:t xml:space="preserve">wjz-tv on cbs:n tytäryhtiö, joka sijaitsee Baltimoressa, Marylandissa, Yhdysvalloissa.</w:t>
      </w:r>
    </w:p>
    <w:p>
      <w:r>
        <w:rPr>
          <w:b/>
        </w:rPr>
        <w:t xml:space="preserve">Tulos</w:t>
      </w:r>
    </w:p>
    <w:p>
      <w:r>
        <w:t xml:space="preserve">wjz-tv</w:t>
      </w:r>
    </w:p>
    <w:p>
      <w:r>
        <w:rPr>
          <w:b/>
        </w:rPr>
        <w:t xml:space="preserve">Esimerkki 5.512</w:t>
      </w:r>
    </w:p>
    <w:p>
      <w:r>
        <w:t xml:space="preserve">someo on kylä ja entinen kunta Vallemaggian alueella Ticinon kantonissa Sveitsissä.</w:t>
      </w:r>
    </w:p>
    <w:p>
      <w:r>
        <w:rPr>
          <w:b/>
        </w:rPr>
        <w:t xml:space="preserve">Tulos</w:t>
      </w:r>
    </w:p>
    <w:p>
      <w:r>
        <w:t xml:space="preserve">someo</w:t>
      </w:r>
    </w:p>
    <w:p>
      <w:r>
        <w:rPr>
          <w:b/>
        </w:rPr>
        <w:t xml:space="preserve">Esimerkki 5.513</w:t>
      </w:r>
    </w:p>
    <w:p>
      <w:r>
        <w:t xml:space="preserve">timanttileikkuri on painin viimeistelyliike, jonka painija diamond dallas page tekee.</w:t>
      </w:r>
    </w:p>
    <w:p>
      <w:r>
        <w:rPr>
          <w:b/>
        </w:rPr>
        <w:t xml:space="preserve">Tulos</w:t>
      </w:r>
    </w:p>
    <w:p>
      <w:r>
        <w:t xml:space="preserve">timanttileikkuri</w:t>
      </w:r>
    </w:p>
    <w:p>
      <w:r>
        <w:rPr>
          <w:b/>
        </w:rPr>
        <w:t xml:space="preserve">Esimerkki 5.514</w:t>
      </w:r>
    </w:p>
    <w:p>
      <w:r>
        <w:t xml:space="preserve">vierailu lastentarhassa on jean-honoré fragonardin öljymaalaus.</w:t>
      </w:r>
    </w:p>
    <w:p>
      <w:r>
        <w:rPr>
          <w:b/>
        </w:rPr>
        <w:t xml:space="preserve">Tulos</w:t>
      </w:r>
    </w:p>
    <w:p>
      <w:r>
        <w:t xml:space="preserve">vierailu päiväkodissa</w:t>
      </w:r>
    </w:p>
    <w:p>
      <w:r>
        <w:rPr>
          <w:b/>
        </w:rPr>
        <w:t xml:space="preserve">Esimerkki 5.515</w:t>
      </w:r>
    </w:p>
    <w:p>
      <w:r>
        <w:t xml:space="preserve">earl pomeroy (s. 2. syyskuuta 1952 barnesin piirikunnassa pohjois-dakotassa) on yhdysvaltalainen sairaaloiden lobbari ja entinen demokraattisen puolueen poliitikko.</w:t>
      </w:r>
    </w:p>
    <w:p>
      <w:r>
        <w:rPr>
          <w:b/>
        </w:rPr>
        <w:t xml:space="preserve">Tulos</w:t>
      </w:r>
    </w:p>
    <w:p>
      <w:r>
        <w:t xml:space="preserve">earl pomeroy</w:t>
      </w:r>
    </w:p>
    <w:p>
      <w:r>
        <w:rPr>
          <w:b/>
        </w:rPr>
        <w:t xml:space="preserve">Esimerkki 5.516</w:t>
      </w:r>
    </w:p>
    <w:p>
      <w:r>
        <w:t xml:space="preserve">red bull x2010 ei ole oikea auto.</w:t>
      </w:r>
    </w:p>
    <w:p>
      <w:r>
        <w:rPr>
          <w:b/>
        </w:rPr>
        <w:t xml:space="preserve">Tulos</w:t>
      </w:r>
    </w:p>
    <w:p>
      <w:r>
        <w:t xml:space="preserve">punainen härkä x2010</w:t>
      </w:r>
    </w:p>
    <w:p>
      <w:r>
        <w:rPr>
          <w:b/>
        </w:rPr>
        <w:t xml:space="preserve">Esimerkki 5.517</w:t>
      </w:r>
    </w:p>
    <w:p>
      <w:r>
        <w:t xml:space="preserve">montigny-le-franc on kunta.</w:t>
      </w:r>
    </w:p>
    <w:p>
      <w:r>
        <w:rPr>
          <w:b/>
        </w:rPr>
        <w:t xml:space="preserve">Tulos</w:t>
      </w:r>
    </w:p>
    <w:p>
      <w:r>
        <w:t xml:space="preserve">montigny-le-franc</w:t>
      </w:r>
    </w:p>
    <w:p>
      <w:r>
        <w:rPr>
          <w:b/>
        </w:rPr>
        <w:t xml:space="preserve">Esimerkki 5.518</w:t>
      </w:r>
    </w:p>
    <w:p>
      <w:r>
        <w:t xml:space="preserve">vincenzo bellini (catania, 3. marraskuuta 1801 - puteaux, lähellä pariisia, 23. syyskuuta 1835) oli italialainen säveltäjä ja oopperasäveltäjä.</w:t>
      </w:r>
    </w:p>
    <w:p>
      <w:r>
        <w:rPr>
          <w:b/>
        </w:rPr>
        <w:t xml:space="preserve">Tulos</w:t>
      </w:r>
    </w:p>
    <w:p>
      <w:r>
        <w:t xml:space="preserve">vincenzo bellini</w:t>
      </w:r>
    </w:p>
    <w:p>
      <w:r>
        <w:rPr>
          <w:b/>
        </w:rPr>
        <w:t xml:space="preserve">Esimerkki 5.519</w:t>
      </w:r>
    </w:p>
    <w:p>
      <w:r>
        <w:t xml:space="preserve">sir alfred charles bernard lovell, obe, frs (31. elokuuta 1913 - 6. elokuuta 2012) oli englantilainen fyysikko ja radioastronomi.</w:t>
      </w:r>
    </w:p>
    <w:p>
      <w:r>
        <w:rPr>
          <w:b/>
        </w:rPr>
        <w:t xml:space="preserve">Tulos</w:t>
      </w:r>
    </w:p>
    <w:p>
      <w:r>
        <w:t xml:space="preserve">bernard lovell</w:t>
      </w:r>
    </w:p>
    <w:p>
      <w:r>
        <w:rPr>
          <w:b/>
        </w:rPr>
        <w:t xml:space="preserve">Esimerkki 5.520</w:t>
      </w:r>
    </w:p>
    <w:p>
      <w:r>
        <w:t xml:space="preserve">tornio ("") on kaupunki Lapissa, Suomessa.</w:t>
      </w:r>
    </w:p>
    <w:p>
      <w:r>
        <w:rPr>
          <w:b/>
        </w:rPr>
        <w:t xml:space="preserve">Tulos</w:t>
      </w:r>
    </w:p>
    <w:p>
      <w:r>
        <w:t xml:space="preserve">tornio</w:t>
      </w:r>
    </w:p>
    <w:p>
      <w:r>
        <w:rPr>
          <w:b/>
        </w:rPr>
        <w:t xml:space="preserve">Esimerkki 5.521</w:t>
      </w:r>
    </w:p>
    <w:p>
      <w:r>
        <w:t xml:space="preserve">sterilisaatio (jonka jotkut ihmiset kirjoittavat sterilisaatioksi) on prosessi, joka estää jälkeläisiä synnyttämään kykeneviä eläimiä tai ihmisiä tekemästä sitä.</w:t>
      </w:r>
    </w:p>
    <w:p>
      <w:r>
        <w:rPr>
          <w:b/>
        </w:rPr>
        <w:t xml:space="preserve">Tulos</w:t>
      </w:r>
    </w:p>
    <w:p>
      <w:r>
        <w:t xml:space="preserve">sterilointi</w:t>
      </w:r>
    </w:p>
    <w:p>
      <w:r>
        <w:rPr>
          <w:b/>
        </w:rPr>
        <w:t xml:space="preserve">Esimerkki 5.522</w:t>
      </w:r>
    </w:p>
    <w:p>
      <w:r>
        <w:t xml:space="preserve">varsijousi eli arbalest on jousi, joka koostuu jousen kaltaisesta kaaresta, jota kutsutaan "keihääksi", ja poikittaisesta rungosta, jota kutsutaan "varreksi", sekä laukaisumekanismista.</w:t>
      </w:r>
    </w:p>
    <w:p>
      <w:r>
        <w:rPr>
          <w:b/>
        </w:rPr>
        <w:t xml:space="preserve">Tulos</w:t>
      </w:r>
    </w:p>
    <w:p>
      <w:r>
        <w:t xml:space="preserve">varsijousi</w:t>
      </w:r>
    </w:p>
    <w:p>
      <w:r>
        <w:rPr>
          <w:b/>
        </w:rPr>
        <w:t xml:space="preserve">Esimerkki 5.523</w:t>
      </w:r>
    </w:p>
    <w:p>
      <w:r>
        <w:t xml:space="preserve">mohamed allalou (s. 28. syyskuuta 1973) on algerialainen nyrkkeilijä.</w:t>
      </w:r>
    </w:p>
    <w:p>
      <w:r>
        <w:rPr>
          <w:b/>
        </w:rPr>
        <w:t xml:space="preserve">Tulos</w:t>
      </w:r>
    </w:p>
    <w:p>
      <w:r>
        <w:t xml:space="preserve">mohamed allalou</w:t>
      </w:r>
    </w:p>
    <w:p>
      <w:r>
        <w:rPr>
          <w:b/>
        </w:rPr>
        <w:t xml:space="preserve">Esimerkki 5.524</w:t>
      </w:r>
    </w:p>
    <w:p>
      <w:r>
        <w:t xml:space="preserve">sceaux-sur-huisne on kunta.</w:t>
      </w:r>
    </w:p>
    <w:p>
      <w:r>
        <w:rPr>
          <w:b/>
        </w:rPr>
        <w:t xml:space="preserve">Tulos</w:t>
      </w:r>
    </w:p>
    <w:p>
      <w:r>
        <w:t xml:space="preserve">sceaux-sur-huisne</w:t>
      </w:r>
    </w:p>
    <w:p>
      <w:r>
        <w:rPr>
          <w:b/>
        </w:rPr>
        <w:t xml:space="preserve">Esimerkki 5.525</w:t>
      </w:r>
    </w:p>
    <w:p>
      <w:r>
        <w:t xml:space="preserve">acm:n a.m. turing-palkinto on vuosittainen palkinto, jonka association for computing machinery (acm) myöntää "henkilölle, joka on valittu teknisluonteisesta panoksesta tietojenkäsittelyyhteisön hyväksi".</w:t>
      </w:r>
    </w:p>
    <w:p>
      <w:r>
        <w:rPr>
          <w:b/>
        </w:rPr>
        <w:t xml:space="preserve">Tulos</w:t>
      </w:r>
    </w:p>
    <w:p>
      <w:r>
        <w:t xml:space="preserve">Turing-palkinto</w:t>
      </w:r>
    </w:p>
    <w:p>
      <w:r>
        <w:rPr>
          <w:b/>
        </w:rPr>
        <w:t xml:space="preserve">Esimerkki 5.526</w:t>
      </w:r>
    </w:p>
    <w:p>
      <w:r>
        <w:t xml:space="preserve">radiotaajuustunnistus (rfid) on tekniikka, jossa esineen läsnäolo kirjataan radiosignaalien avulla.</w:t>
      </w:r>
    </w:p>
    <w:p>
      <w:r>
        <w:rPr>
          <w:b/>
        </w:rPr>
        <w:t xml:space="preserve">Tulos</w:t>
      </w:r>
    </w:p>
    <w:p>
      <w:r>
        <w:t xml:space="preserve">rfid</w:t>
      </w:r>
    </w:p>
    <w:p>
      <w:r>
        <w:rPr>
          <w:b/>
        </w:rPr>
        <w:t xml:space="preserve">Esimerkki 5.527</w:t>
      </w:r>
    </w:p>
    <w:p>
      <w:r>
        <w:t xml:space="preserve">maapähkinävoi on kosteaa tahnaa, joka on valmistettu murskatuista paahdetuista maapähkinöistä.</w:t>
      </w:r>
    </w:p>
    <w:p>
      <w:r>
        <w:rPr>
          <w:b/>
        </w:rPr>
        <w:t xml:space="preserve">Tulos</w:t>
      </w:r>
    </w:p>
    <w:p>
      <w:r>
        <w:t xml:space="preserve">maapähkinävoi</w:t>
      </w:r>
    </w:p>
    <w:p>
      <w:r>
        <w:rPr>
          <w:b/>
        </w:rPr>
        <w:t xml:space="preserve">Esimerkki 5.528</w:t>
      </w:r>
    </w:p>
    <w:p>
      <w:r>
        <w:t xml:space="preserve">gallenkirch on entinen kunta Bruggin alueella Aargaun kantonissa Sveitsissä.</w:t>
      </w:r>
    </w:p>
    <w:p>
      <w:r>
        <w:rPr>
          <w:b/>
        </w:rPr>
        <w:t xml:space="preserve">Tulos</w:t>
      </w:r>
    </w:p>
    <w:p>
      <w:r>
        <w:t xml:space="preserve">gallenkirch</w:t>
      </w:r>
    </w:p>
    <w:p>
      <w:r>
        <w:rPr>
          <w:b/>
        </w:rPr>
        <w:t xml:space="preserve">Esimerkki 5.529</w:t>
      </w:r>
    </w:p>
    <w:p>
      <w:r>
        <w:t xml:space="preserve">pella on yksi Kreikan 51 prefektuurista.</w:t>
      </w:r>
    </w:p>
    <w:p>
      <w:r>
        <w:rPr>
          <w:b/>
        </w:rPr>
        <w:t xml:space="preserve">Tulos</w:t>
      </w:r>
    </w:p>
    <w:p>
      <w:r>
        <w:t xml:space="preserve">pella</w:t>
      </w:r>
    </w:p>
    <w:p>
      <w:r>
        <w:rPr>
          <w:b/>
        </w:rPr>
        <w:t xml:space="preserve">Esimerkki 5.530</w:t>
      </w:r>
    </w:p>
    <w:p>
      <w:r>
        <w:t xml:space="preserve">stenungsund on kaupunkialue Västra Götalandin läänissä Ruotsissa.</w:t>
      </w:r>
    </w:p>
    <w:p>
      <w:r>
        <w:rPr>
          <w:b/>
        </w:rPr>
        <w:t xml:space="preserve">Tulos</w:t>
      </w:r>
    </w:p>
    <w:p>
      <w:r>
        <w:t xml:space="preserve">stenungsund</w:t>
      </w:r>
    </w:p>
    <w:p>
      <w:r>
        <w:rPr>
          <w:b/>
        </w:rPr>
        <w:t xml:space="preserve">Esimerkki 5.531</w:t>
      </w:r>
    </w:p>
    <w:p>
      <w:r>
        <w:t xml:space="preserve">itämaiset tutkimukset käsittävät lähi- ja kaukoidän yhteiskunnat ja kulttuurit, kielet ja kansat sekä niiden historian; viime vuosina termi aasian tutkimus on useimmiten korvannut vanhemman termin.</w:t>
      </w:r>
    </w:p>
    <w:p>
      <w:r>
        <w:rPr>
          <w:b/>
        </w:rPr>
        <w:t xml:space="preserve">Tulos</w:t>
      </w:r>
    </w:p>
    <w:p>
      <w:r>
        <w:t xml:space="preserve">itämaiset opinnot</w:t>
      </w:r>
    </w:p>
    <w:p>
      <w:r>
        <w:rPr>
          <w:b/>
        </w:rPr>
        <w:t xml:space="preserve">Esimerkki 5.532</w:t>
      </w:r>
    </w:p>
    <w:p>
      <w:r>
        <w:t xml:space="preserve">anaxagoras (, k. 480 eaa. - 450 eaa.) oli esisokraattinen kreikkalainen filosofi.</w:t>
      </w:r>
    </w:p>
    <w:p>
      <w:r>
        <w:rPr>
          <w:b/>
        </w:rPr>
        <w:t xml:space="preserve">Tulos</w:t>
      </w:r>
    </w:p>
    <w:p>
      <w:r>
        <w:t xml:space="preserve">anaxagoras</w:t>
      </w:r>
    </w:p>
    <w:p>
      <w:r>
        <w:rPr>
          <w:b/>
        </w:rPr>
        <w:t xml:space="preserve">Esimerkki 5.533</w:t>
      </w:r>
    </w:p>
    <w:p>
      <w:r>
        <w:t xml:space="preserve">takuma hidaka (s. 8. huhtikuuta 1983) on japanilainen jalkapalloilija.</w:t>
      </w:r>
    </w:p>
    <w:p>
      <w:r>
        <w:rPr>
          <w:b/>
        </w:rPr>
        <w:t xml:space="preserve">Tulos</w:t>
      </w:r>
    </w:p>
    <w:p>
      <w:r>
        <w:t xml:space="preserve">takuma hidaka</w:t>
      </w:r>
    </w:p>
    <w:p>
      <w:r>
        <w:rPr>
          <w:b/>
        </w:rPr>
        <w:t xml:space="preserve">Esimerkki 5.534</w:t>
      </w:r>
    </w:p>
    <w:p>
      <w:r>
        <w:t xml:space="preserve">britannia oli Britannian latinankielinen nimi.</w:t>
      </w:r>
    </w:p>
    <w:p>
      <w:r>
        <w:rPr>
          <w:b/>
        </w:rPr>
        <w:t xml:space="preserve">Tulos</w:t>
      </w:r>
    </w:p>
    <w:p>
      <w:r>
        <w:t xml:space="preserve">britannia</w:t>
      </w:r>
    </w:p>
    <w:p>
      <w:r>
        <w:rPr>
          <w:b/>
        </w:rPr>
        <w:t xml:space="preserve">Esimerkki 5.535</w:t>
      </w:r>
    </w:p>
    <w:p>
      <w:r>
        <w:t xml:space="preserve">Culgaith on kylä ja siviilipappila Edenissä, Cumbriassa, Englannissa.</w:t>
      </w:r>
    </w:p>
    <w:p>
      <w:r>
        <w:rPr>
          <w:b/>
        </w:rPr>
        <w:t xml:space="preserve">Tulos</w:t>
      </w:r>
    </w:p>
    <w:p>
      <w:r>
        <w:t xml:space="preserve">culgaith</w:t>
      </w:r>
    </w:p>
    <w:p>
      <w:r>
        <w:rPr>
          <w:b/>
        </w:rPr>
        <w:t xml:space="preserve">Esimerkki 5.536</w:t>
      </w:r>
    </w:p>
    <w:p>
      <w:r>
        <w:t xml:space="preserve">rakesh sharma (s. 13. tammikuuta 1949) on Intian ilmavoimien eläkkeellä oleva laivuejohtaja.</w:t>
      </w:r>
    </w:p>
    <w:p>
      <w:r>
        <w:rPr>
          <w:b/>
        </w:rPr>
        <w:t xml:space="preserve">Tulos</w:t>
      </w:r>
    </w:p>
    <w:p>
      <w:r>
        <w:t xml:space="preserve">rakesh sharma</w:t>
      </w:r>
    </w:p>
    <w:p>
      <w:r>
        <w:rPr>
          <w:b/>
        </w:rPr>
        <w:t xml:space="preserve">Esimerkki 5.537</w:t>
      </w:r>
    </w:p>
    <w:p>
      <w:r>
        <w:t xml:space="preserve">vickers-konekivääri (tunnetaan myös nimellä vickers gun) oli konekivääri, jota käytettiin Britannian armeijassa vuosina 1912-1968.</w:t>
      </w:r>
    </w:p>
    <w:p>
      <w:r>
        <w:rPr>
          <w:b/>
        </w:rPr>
        <w:t xml:space="preserve">Tulos</w:t>
      </w:r>
    </w:p>
    <w:p>
      <w:r>
        <w:t xml:space="preserve">vickers konekivääri</w:t>
      </w:r>
    </w:p>
    <w:p>
      <w:r>
        <w:rPr>
          <w:b/>
        </w:rPr>
        <w:t xml:space="preserve">Esimerkki 5.538</w:t>
      </w:r>
    </w:p>
    <w:p>
      <w:r>
        <w:t xml:space="preserve">iran air on iranilainen lentoyhtiö.</w:t>
      </w:r>
    </w:p>
    <w:p>
      <w:r>
        <w:rPr>
          <w:b/>
        </w:rPr>
        <w:t xml:space="preserve">Tulos</w:t>
      </w:r>
    </w:p>
    <w:p>
      <w:r>
        <w:t xml:space="preserve">Iranin ilma</w:t>
      </w:r>
    </w:p>
    <w:p>
      <w:r>
        <w:rPr>
          <w:b/>
        </w:rPr>
        <w:t xml:space="preserve">Esimerkki 5.539</w:t>
      </w:r>
    </w:p>
    <w:p>
      <w:r>
        <w:t xml:space="preserve">Heybeliada on saari Marmaran meressä Turkissa.</w:t>
      </w:r>
    </w:p>
    <w:p>
      <w:r>
        <w:rPr>
          <w:b/>
        </w:rPr>
        <w:t xml:space="preserve">Tulos</w:t>
      </w:r>
    </w:p>
    <w:p>
      <w:r>
        <w:t xml:space="preserve">heybeliada</w:t>
      </w:r>
    </w:p>
    <w:p>
      <w:r>
        <w:rPr>
          <w:b/>
        </w:rPr>
        <w:t xml:space="preserve">Esimerkki 5.540</w:t>
      </w:r>
    </w:p>
    <w:p>
      <w:r>
        <w:t xml:space="preserve">ilmakehäkemia on tieteenala, jossa tutkitaan maapallon ja muiden planeettojen ilmakehän kemiaa.</w:t>
      </w:r>
    </w:p>
    <w:p>
      <w:r>
        <w:rPr>
          <w:b/>
        </w:rPr>
        <w:t xml:space="preserve">Tulos</w:t>
      </w:r>
    </w:p>
    <w:p>
      <w:r>
        <w:t xml:space="preserve">ilmakehän kemia</w:t>
      </w:r>
    </w:p>
    <w:p>
      <w:r>
        <w:rPr>
          <w:b/>
        </w:rPr>
        <w:t xml:space="preserve">Esimerkki 5.541</w:t>
      </w:r>
    </w:p>
    <w:p>
      <w:r>
        <w:t xml:space="preserve">corse-du-sud on departementti Etelä-Ranskassa.</w:t>
      </w:r>
    </w:p>
    <w:p>
      <w:r>
        <w:rPr>
          <w:b/>
        </w:rPr>
        <w:t xml:space="preserve">Tulos</w:t>
      </w:r>
    </w:p>
    <w:p>
      <w:r>
        <w:t xml:space="preserve">corse-du-sud</w:t>
      </w:r>
    </w:p>
    <w:p>
      <w:r>
        <w:rPr>
          <w:b/>
        </w:rPr>
        <w:t xml:space="preserve">Esimerkki 5.542</w:t>
      </w:r>
    </w:p>
    <w:p>
      <w:r>
        <w:t xml:space="preserve">Uusi pyrkimyspuolue ("phak khwam wang mai") on poliittinen puolue Thaimaassa.</w:t>
      </w:r>
    </w:p>
    <w:p>
      <w:r>
        <w:rPr>
          <w:b/>
        </w:rPr>
        <w:t xml:space="preserve">Tulos</w:t>
      </w:r>
    </w:p>
    <w:p>
      <w:r>
        <w:t xml:space="preserve">uusi pyrkimyspuolue</w:t>
      </w:r>
    </w:p>
    <w:p>
      <w:r>
        <w:rPr>
          <w:b/>
        </w:rPr>
        <w:t xml:space="preserve">Esimerkki 5.543</w:t>
      </w:r>
    </w:p>
    <w:p>
      <w:r>
        <w:t xml:space="preserve">diodi on elektroninen komponentti, jossa on kaksi elektrodia (liitintä) ja joka sallii sähkön kulkea sen läpi yhteen suuntaan mutta ei toiseen suuntaan.</w:t>
      </w:r>
    </w:p>
    <w:p>
      <w:r>
        <w:rPr>
          <w:b/>
        </w:rPr>
        <w:t xml:space="preserve">Tulos</w:t>
      </w:r>
    </w:p>
    <w:p>
      <w:r>
        <w:t xml:space="preserve">diodi</w:t>
      </w:r>
    </w:p>
    <w:p>
      <w:r>
        <w:rPr>
          <w:b/>
        </w:rPr>
        <w:t xml:space="preserve">Esimerkki 5.544</w:t>
      </w:r>
    </w:p>
    <w:p>
      <w:r>
        <w:t xml:space="preserve">the private lives of elizabeth and essex on historiallinen elokuva vuodelta 1939.</w:t>
      </w:r>
    </w:p>
    <w:p>
      <w:r>
        <w:rPr>
          <w:b/>
        </w:rPr>
        <w:t xml:space="preserve">Tulos</w:t>
      </w:r>
    </w:p>
    <w:p>
      <w:r>
        <w:t xml:space="preserve">elisabetin ja essexin yksityiselämää</w:t>
      </w:r>
    </w:p>
    <w:p>
      <w:r>
        <w:rPr>
          <w:b/>
        </w:rPr>
        <w:t xml:space="preserve">Esimerkki 5.545</w:t>
      </w:r>
    </w:p>
    <w:p>
      <w:r>
        <w:t xml:space="preserve">zirkonium on kemiallinen alkuaine metalli.</w:t>
      </w:r>
    </w:p>
    <w:p>
      <w:r>
        <w:rPr>
          <w:b/>
        </w:rPr>
        <w:t xml:space="preserve">Tulos</w:t>
      </w:r>
    </w:p>
    <w:p>
      <w:r>
        <w:t xml:space="preserve">zirkonium</w:t>
      </w:r>
    </w:p>
    <w:p>
      <w:r>
        <w:rPr>
          <w:b/>
        </w:rPr>
        <w:t xml:space="preserve">Esimerkki 5.546</w:t>
      </w:r>
    </w:p>
    <w:p>
      <w:r>
        <w:t xml:space="preserve">sissonne on kunta.</w:t>
      </w:r>
    </w:p>
    <w:p>
      <w:r>
        <w:rPr>
          <w:b/>
        </w:rPr>
        <w:t xml:space="preserve">Tulos</w:t>
      </w:r>
    </w:p>
    <w:p>
      <w:r>
        <w:t xml:space="preserve">sissonne</w:t>
      </w:r>
    </w:p>
    <w:p>
      <w:r>
        <w:rPr>
          <w:b/>
        </w:rPr>
        <w:t xml:space="preserve">Esimerkki 5.547</w:t>
      </w:r>
    </w:p>
    <w:p>
      <w:r>
        <w:t xml:space="preserve">louis meyers (1955 tai 1956 - 11. maaliskuuta 2016) oli yhdysvaltalainen festivaalijärjestäjä ja South by Southwest -festivaalin perustaja.</w:t>
      </w:r>
    </w:p>
    <w:p>
      <w:r>
        <w:rPr>
          <w:b/>
        </w:rPr>
        <w:t xml:space="preserve">Tulos</w:t>
      </w:r>
    </w:p>
    <w:p>
      <w:r>
        <w:t xml:space="preserve">louis meyers</w:t>
      </w:r>
    </w:p>
    <w:p>
      <w:r>
        <w:rPr>
          <w:b/>
        </w:rPr>
        <w:t xml:space="preserve">Esimerkki 5.548</w:t>
      </w:r>
    </w:p>
    <w:p>
      <w:r>
        <w:t xml:space="preserve">Southern Connecticut State University on yksi neljästä yliopistosta yhdysvaltalaisessa Connecticutin osavaltiossa.</w:t>
      </w:r>
    </w:p>
    <w:p>
      <w:r>
        <w:rPr>
          <w:b/>
        </w:rPr>
        <w:t xml:space="preserve">Tulos</w:t>
      </w:r>
    </w:p>
    <w:p>
      <w:r>
        <w:t xml:space="preserve">Etelä-Connecticutin osavaltion yliopisto</w:t>
      </w:r>
    </w:p>
    <w:p>
      <w:r>
        <w:rPr>
          <w:b/>
        </w:rPr>
        <w:t xml:space="preserve">Esimerkki 5.549</w:t>
      </w:r>
    </w:p>
    <w:p>
      <w:r>
        <w:t xml:space="preserve">dalekit ovat keksitty muukalaisrotu, joka on mutantteja brittiläisestä scifi-televisiosarjasta "Doctor Who".</w:t>
      </w:r>
    </w:p>
    <w:p>
      <w:r>
        <w:rPr>
          <w:b/>
        </w:rPr>
        <w:t xml:space="preserve">Tulos</w:t>
      </w:r>
    </w:p>
    <w:p>
      <w:r>
        <w:t xml:space="preserve">dalek</w:t>
      </w:r>
    </w:p>
    <w:p>
      <w:r>
        <w:rPr>
          <w:b/>
        </w:rPr>
        <w:t xml:space="preserve">Esimerkki 5.550</w:t>
      </w:r>
    </w:p>
    <w:p>
      <w:r>
        <w:t xml:space="preserve">chilen eteläinen yliopisto on chileläinen yliopisto.</w:t>
      </w:r>
    </w:p>
    <w:p>
      <w:r>
        <w:rPr>
          <w:b/>
        </w:rPr>
        <w:t xml:space="preserve">Tulos</w:t>
      </w:r>
    </w:p>
    <w:p>
      <w:r>
        <w:t xml:space="preserve">chilen eteläinen yliopisto</w:t>
      </w:r>
    </w:p>
    <w:p>
      <w:r>
        <w:rPr>
          <w:b/>
        </w:rPr>
        <w:t xml:space="preserve">Esimerkki 5.551</w:t>
      </w:r>
    </w:p>
    <w:p>
      <w:r>
        <w:t xml:space="preserve">fufu (jauhettu jamssimurska tai maniokki) on ruoka, joka on alun perin peräisin Länsi-Afrikasta, mutta jota monet ihmiset ympäri maailmaa nauttivat.</w:t>
      </w:r>
    </w:p>
    <w:p>
      <w:r>
        <w:rPr>
          <w:b/>
        </w:rPr>
        <w:t xml:space="preserve">Tulos</w:t>
      </w:r>
    </w:p>
    <w:p>
      <w:r>
        <w:t xml:space="preserve">fufu</w:t>
      </w:r>
    </w:p>
    <w:p>
      <w:r>
        <w:rPr>
          <w:b/>
        </w:rPr>
        <w:t xml:space="preserve">Esimerkki 5.552</w:t>
      </w:r>
    </w:p>
    <w:p>
      <w:r>
        <w:t xml:space="preserve">hurrikaani Belle oli Atlantin trooppinen pyörremyrsky luokassa 3 elokuussa 1976.</w:t>
      </w:r>
    </w:p>
    <w:p>
      <w:r>
        <w:rPr>
          <w:b/>
        </w:rPr>
        <w:t xml:space="preserve">Tulos</w:t>
      </w:r>
    </w:p>
    <w:p>
      <w:r>
        <w:t xml:space="preserve">hurrikaani belle</w:t>
      </w:r>
    </w:p>
    <w:p>
      <w:r>
        <w:rPr>
          <w:b/>
        </w:rPr>
        <w:t xml:space="preserve">Esimerkki 5.553</w:t>
      </w:r>
    </w:p>
    <w:p>
      <w:r>
        <w:t xml:space="preserve">jean-michel delpech (26. tammikuuta 1946 - 2. tammikuuta 2016), joka tunnetaan paremmin nimellä michel delpech, oli ranskalainen laulaja-lauluntekijä ja näyttelijä.</w:t>
      </w:r>
    </w:p>
    <w:p>
      <w:r>
        <w:rPr>
          <w:b/>
        </w:rPr>
        <w:t xml:space="preserve">Tulos</w:t>
      </w:r>
    </w:p>
    <w:p>
      <w:r>
        <w:t xml:space="preserve">michel delpech</w:t>
      </w:r>
    </w:p>
    <w:p>
      <w:r>
        <w:rPr>
          <w:b/>
        </w:rPr>
        <w:t xml:space="preserve">Esimerkki 5.554</w:t>
      </w:r>
    </w:p>
    <w:p>
      <w:r>
        <w:t xml:space="preserve">defibrillointi on sydämen defibrillointi sydämen hoitamiseksi, kun se ei työnnä verta, koska sydänlihas ei toimi mihinkään malliin.</w:t>
      </w:r>
    </w:p>
    <w:p>
      <w:r>
        <w:rPr>
          <w:b/>
        </w:rPr>
        <w:t xml:space="preserve">Tulos</w:t>
      </w:r>
    </w:p>
    <w:p>
      <w:r>
        <w:t xml:space="preserve">defibrillaatio</w:t>
      </w:r>
    </w:p>
    <w:p>
      <w:r>
        <w:rPr>
          <w:b/>
        </w:rPr>
        <w:t xml:space="preserve">Esimerkki 5.555</w:t>
      </w:r>
    </w:p>
    <w:p>
      <w:r>
        <w:t xml:space="preserve">treffort-cuisiat on entinen kunta.</w:t>
      </w:r>
    </w:p>
    <w:p>
      <w:r>
        <w:rPr>
          <w:b/>
        </w:rPr>
        <w:t xml:space="preserve">Tulos</w:t>
      </w:r>
    </w:p>
    <w:p>
      <w:r>
        <w:t xml:space="preserve">treffort-cuisiat</w:t>
      </w:r>
    </w:p>
    <w:p>
      <w:r>
        <w:rPr>
          <w:b/>
        </w:rPr>
        <w:t xml:space="preserve">Esimerkki 5.556</w:t>
      </w:r>
    </w:p>
    <w:p>
      <w:r>
        <w:t xml:space="preserve">marmorikissa ("pardofelis marmorata") on pieni luonnonvarainen kissa Etelä- ja Kaakkois-Aasiassa.</w:t>
      </w:r>
    </w:p>
    <w:p>
      <w:r>
        <w:rPr>
          <w:b/>
        </w:rPr>
        <w:t xml:space="preserve">Tulos</w:t>
      </w:r>
    </w:p>
    <w:p>
      <w:r>
        <w:t xml:space="preserve">marmoroitu kissa</w:t>
      </w:r>
    </w:p>
    <w:p>
      <w:r>
        <w:rPr>
          <w:b/>
        </w:rPr>
        <w:t xml:space="preserve">Esimerkki 5.557</w:t>
      </w:r>
    </w:p>
    <w:p>
      <w:r>
        <w:t xml:space="preserve">jennifer warnes on yhdysvaltalainen laulaja.</w:t>
      </w:r>
    </w:p>
    <w:p>
      <w:r>
        <w:rPr>
          <w:b/>
        </w:rPr>
        <w:t xml:space="preserve">Tulos</w:t>
      </w:r>
    </w:p>
    <w:p>
      <w:r>
        <w:t xml:space="preserve">jennifer warnes</w:t>
      </w:r>
    </w:p>
    <w:p>
      <w:r>
        <w:rPr>
          <w:b/>
        </w:rPr>
        <w:t xml:space="preserve">Esimerkki 5.558</w:t>
      </w:r>
    </w:p>
    <w:p>
      <w:r>
        <w:t xml:space="preserve">elämän ja työn maailmankonferenssi oli ekumeeninen konferenssi.</w:t>
      </w:r>
    </w:p>
    <w:p>
      <w:r>
        <w:rPr>
          <w:b/>
        </w:rPr>
        <w:t xml:space="preserve">Tulos</w:t>
      </w:r>
    </w:p>
    <w:p>
      <w:r>
        <w:t xml:space="preserve">elämän ja työn maailmankonferenssi</w:t>
      </w:r>
    </w:p>
    <w:p>
      <w:r>
        <w:rPr>
          <w:b/>
        </w:rPr>
        <w:t xml:space="preserve">Esimerkki 5.559</w:t>
      </w:r>
    </w:p>
    <w:p>
      <w:r>
        <w:t xml:space="preserve">Slalomhiihto on alppihiihdon lajin erityistapahtuma.</w:t>
      </w:r>
    </w:p>
    <w:p>
      <w:r>
        <w:rPr>
          <w:b/>
        </w:rPr>
        <w:t xml:space="preserve">Tulos</w:t>
      </w:r>
    </w:p>
    <w:p>
      <w:r>
        <w:t xml:space="preserve">Slalomhiihto</w:t>
      </w:r>
    </w:p>
    <w:p>
      <w:r>
        <w:rPr>
          <w:b/>
        </w:rPr>
        <w:t xml:space="preserve">Esimerkki 5.560</w:t>
      </w:r>
    </w:p>
    <w:p>
      <w:r>
        <w:t xml:space="preserve">vuoden 1984 barneveldin tornado tapahtui barneveldissä, wisconsinissa 8. kesäkuuta 1984.</w:t>
      </w:r>
    </w:p>
    <w:p>
      <w:r>
        <w:rPr>
          <w:b/>
        </w:rPr>
        <w:t xml:space="preserve">Tulos</w:t>
      </w:r>
    </w:p>
    <w:p>
      <w:r>
        <w:t xml:space="preserve">1984 barneveldin tornado</w:t>
      </w:r>
    </w:p>
    <w:p>
      <w:r>
        <w:rPr>
          <w:b/>
        </w:rPr>
        <w:t xml:space="preserve">Esimerkki 5.561</w:t>
      </w:r>
    </w:p>
    <w:p>
      <w:r>
        <w:t xml:space="preserve">adriano emperado (16. kesäkuuta 1926 - 4. huhtikuuta 2009) on filippiiniläis-hawaijilainen kamppailulajien taitaja.</w:t>
      </w:r>
    </w:p>
    <w:p>
      <w:r>
        <w:rPr>
          <w:b/>
        </w:rPr>
        <w:t xml:space="preserve">Tulos</w:t>
      </w:r>
    </w:p>
    <w:p>
      <w:r>
        <w:t xml:space="preserve">adriano emperado</w:t>
      </w:r>
    </w:p>
    <w:p>
      <w:r>
        <w:rPr>
          <w:b/>
        </w:rPr>
        <w:t xml:space="preserve">Esimerkki 5.562</w:t>
      </w:r>
    </w:p>
    <w:p>
      <w:r>
        <w:t xml:space="preserve">Kansallinen työväenpuolue oli australialainen poliittinen puolue, joka oli olemassa vain kolme kuukautta.</w:t>
      </w:r>
    </w:p>
    <w:p>
      <w:r>
        <w:rPr>
          <w:b/>
        </w:rPr>
        <w:t xml:space="preserve">Tulos</w:t>
      </w:r>
    </w:p>
    <w:p>
      <w:r>
        <w:t xml:space="preserve">kansallinen työväenpuolue</w:t>
      </w:r>
    </w:p>
    <w:p>
      <w:r>
        <w:rPr>
          <w:b/>
        </w:rPr>
        <w:t xml:space="preserve">Esimerkki 5.563</w:t>
      </w:r>
    </w:p>
    <w:p>
      <w:r>
        <w:t xml:space="preserve">Buck Kartalian (13. elokuuta 1922 - 24. toukokuuta 2016) oli yhdysvaltalainen näyttelijä.</w:t>
      </w:r>
    </w:p>
    <w:p>
      <w:r>
        <w:rPr>
          <w:b/>
        </w:rPr>
        <w:t xml:space="preserve">Tulos</w:t>
      </w:r>
    </w:p>
    <w:p>
      <w:r>
        <w:t xml:space="preserve">Buck Kartalian</w:t>
      </w:r>
    </w:p>
    <w:p>
      <w:r>
        <w:rPr>
          <w:b/>
        </w:rPr>
        <w:t xml:space="preserve">Esimerkki 5.564</w:t>
      </w:r>
    </w:p>
    <w:p>
      <w:r>
        <w:t xml:space="preserve">five nights at freddy's 3 on vuonna 2015 ilmestynyt indie point-and-click survival horror -videopeli, jonka on kehittänyt Scott Cawthon.</w:t>
      </w:r>
    </w:p>
    <w:p>
      <w:r>
        <w:rPr>
          <w:b/>
        </w:rPr>
        <w:t xml:space="preserve">Tulos</w:t>
      </w:r>
    </w:p>
    <w:p>
      <w:r>
        <w:t xml:space="preserve">viisi yötä Freddyn luona 3</w:t>
      </w:r>
    </w:p>
    <w:p>
      <w:r>
        <w:rPr>
          <w:b/>
        </w:rPr>
        <w:t xml:space="preserve">Esimerkki 5.565</w:t>
      </w:r>
    </w:p>
    <w:p>
      <w:r>
        <w:t xml:space="preserve">ahmad akmad usman y batabol (1974 - 3. toukokuuta 2015), joka tunnetaan paremmin nimellä abdul basit usman, oli filippiiniläinen islamisti ja karkuri.</w:t>
      </w:r>
    </w:p>
    <w:p>
      <w:r>
        <w:rPr>
          <w:b/>
        </w:rPr>
        <w:t xml:space="preserve">Tulos</w:t>
      </w:r>
    </w:p>
    <w:p>
      <w:r>
        <w:t xml:space="preserve">abdul basit usman</w:t>
      </w:r>
    </w:p>
    <w:p>
      <w:r>
        <w:rPr>
          <w:b/>
        </w:rPr>
        <w:t xml:space="preserve">Esimerkki 5.566</w:t>
      </w:r>
    </w:p>
    <w:p>
      <w:r>
        <w:t xml:space="preserve">kansainvälinen päivämääräraja (idl), joka tunnetaan myös nimellä päivämääräraja, on kuvitteellinen viiva maapallon pinnalla, joka kulkee pohjoisesta etelään Tyynenmeren alueella.</w:t>
      </w:r>
    </w:p>
    <w:p>
      <w:r>
        <w:rPr>
          <w:b/>
        </w:rPr>
        <w:t xml:space="preserve">Tulos</w:t>
      </w:r>
    </w:p>
    <w:p>
      <w:r>
        <w:t xml:space="preserve">kansainvälinen päivämääräraja</w:t>
      </w:r>
    </w:p>
    <w:p>
      <w:r>
        <w:rPr>
          <w:b/>
        </w:rPr>
        <w:t xml:space="preserve">Esimerkki 5.567</w:t>
      </w:r>
    </w:p>
    <w:p>
      <w:r>
        <w:t xml:space="preserve">draama on eräänlainen kirjallisuuden laji.</w:t>
      </w:r>
    </w:p>
    <w:p>
      <w:r>
        <w:rPr>
          <w:b/>
        </w:rPr>
        <w:t xml:space="preserve">Tulos</w:t>
      </w:r>
    </w:p>
    <w:p>
      <w:r>
        <w:t xml:space="preserve">draama</w:t>
      </w:r>
    </w:p>
    <w:p>
      <w:r>
        <w:rPr>
          <w:b/>
        </w:rPr>
        <w:t xml:space="preserve">Esimerkki 5.568</w:t>
      </w:r>
    </w:p>
    <w:p>
      <w:r>
        <w:t xml:space="preserve">mani ratnam (s. 2. kesäkuuta 1956) on tamililainen elokuvaohjaaja, käsikirjoittaja ja tuottaja.</w:t>
      </w:r>
    </w:p>
    <w:p>
      <w:r>
        <w:rPr>
          <w:b/>
        </w:rPr>
        <w:t xml:space="preserve">Tulos</w:t>
      </w:r>
    </w:p>
    <w:p>
      <w:r>
        <w:t xml:space="preserve">Mani Ratnam</w:t>
      </w:r>
    </w:p>
    <w:p>
      <w:r>
        <w:rPr>
          <w:b/>
        </w:rPr>
        <w:t xml:space="preserve">Esimerkki 5.569</w:t>
      </w:r>
    </w:p>
    <w:p>
      <w:r>
        <w:t xml:space="preserve">brittiläinen fasismi on Yhdistyneessä kuningaskunnassa toimivien puolueiden ajama fasismin muoto.</w:t>
      </w:r>
    </w:p>
    <w:p>
      <w:r>
        <w:rPr>
          <w:b/>
        </w:rPr>
        <w:t xml:space="preserve">Tulos</w:t>
      </w:r>
    </w:p>
    <w:p>
      <w:r>
        <w:t xml:space="preserve">brittiläinen fasismi</w:t>
      </w:r>
    </w:p>
    <w:p>
      <w:r>
        <w:rPr>
          <w:b/>
        </w:rPr>
        <w:t xml:space="preserve">Esimerkki 5.570</w:t>
      </w:r>
    </w:p>
    <w:p>
      <w:r>
        <w:t xml:space="preserve">vittoria colonna (1490-1547), pescaran markiisitar, oli italialainen aatelisnainen ja runoilija.</w:t>
      </w:r>
    </w:p>
    <w:p>
      <w:r>
        <w:rPr>
          <w:b/>
        </w:rPr>
        <w:t xml:space="preserve">Tulos</w:t>
      </w:r>
    </w:p>
    <w:p>
      <w:r>
        <w:t xml:space="preserve">vittoria colonna</w:t>
      </w:r>
    </w:p>
    <w:p>
      <w:r>
        <w:rPr>
          <w:b/>
        </w:rPr>
        <w:t xml:space="preserve">Esimerkki 5.571</w:t>
      </w:r>
    </w:p>
    <w:p>
      <w:r>
        <w:t xml:space="preserve">Pablo Escobarin ja hänen veljensä koulu lähetti heidät kerran kotiin, koska heillä ei ollut kenkiä eikä rahaa ostaa niitä.</w:t>
      </w:r>
    </w:p>
    <w:p>
      <w:r>
        <w:rPr>
          <w:b/>
        </w:rPr>
        <w:t xml:space="preserve">Tulos</w:t>
      </w:r>
    </w:p>
    <w:p>
      <w:r>
        <w:t xml:space="preserve">Pablo Escobar</w:t>
      </w:r>
    </w:p>
    <w:p>
      <w:r>
        <w:rPr>
          <w:b/>
        </w:rPr>
        <w:t xml:space="preserve">Esimerkki 5.572</w:t>
      </w:r>
    </w:p>
    <w:p>
      <w:r>
        <w:t xml:space="preserve">Lyme Regis on rannikkokaupunki Länsi-Dorsetissa, Englannissa, 25 mailia länteen Dorchesterista ja 25 mailia itään Exeteristä.</w:t>
      </w:r>
    </w:p>
    <w:p>
      <w:r>
        <w:rPr>
          <w:b/>
        </w:rPr>
        <w:t xml:space="preserve">Tulos</w:t>
      </w:r>
    </w:p>
    <w:p>
      <w:r>
        <w:t xml:space="preserve">Lyme Regis</w:t>
      </w:r>
    </w:p>
    <w:p>
      <w:r>
        <w:rPr>
          <w:b/>
        </w:rPr>
        <w:t xml:space="preserve">Esimerkki 5.573</w:t>
      </w:r>
    </w:p>
    <w:p>
      <w:r>
        <w:t xml:space="preserve">Hadstock on kylä ja siviilipirkko uttlesfordissa, essexissä, englantiin.</w:t>
      </w:r>
    </w:p>
    <w:p>
      <w:r>
        <w:rPr>
          <w:b/>
        </w:rPr>
        <w:t xml:space="preserve">Tulos</w:t>
      </w:r>
    </w:p>
    <w:p>
      <w:r>
        <w:t xml:space="preserve">hadstock</w:t>
      </w:r>
    </w:p>
    <w:p>
      <w:r>
        <w:rPr>
          <w:b/>
        </w:rPr>
        <w:t xml:space="preserve">Esimerkki 5.574</w:t>
      </w:r>
    </w:p>
    <w:p>
      <w:r>
        <w:t xml:space="preserve">waiting for guffman on vuonna 1997 valmistunut musikaalinen pilkkaelokuva.</w:t>
      </w:r>
    </w:p>
    <w:p>
      <w:r>
        <w:rPr>
          <w:b/>
        </w:rPr>
        <w:t xml:space="preserve">Tulos</w:t>
      </w:r>
    </w:p>
    <w:p>
      <w:r>
        <w:t xml:space="preserve">odottamassa guffmania</w:t>
      </w:r>
    </w:p>
    <w:p>
      <w:r>
        <w:rPr>
          <w:b/>
        </w:rPr>
        <w:t xml:space="preserve">Esimerkki 5.575</w:t>
      </w:r>
    </w:p>
    <w:p>
      <w:r>
        <w:t xml:space="preserve">michio mado (まど・みちお, mado michio, 16. marraskuuta 1909 - 28. helmikuuta 2014) oli japanilainen runoilija.</w:t>
      </w:r>
    </w:p>
    <w:p>
      <w:r>
        <w:rPr>
          <w:b/>
        </w:rPr>
        <w:t xml:space="preserve">Tulos</w:t>
      </w:r>
    </w:p>
    <w:p>
      <w:r>
        <w:t xml:space="preserve">michio mado</w:t>
      </w:r>
    </w:p>
    <w:p>
      <w:r>
        <w:rPr>
          <w:b/>
        </w:rPr>
        <w:t xml:space="preserve">Esimerkki 5.576</w:t>
      </w:r>
    </w:p>
    <w:p>
      <w:r>
        <w:t xml:space="preserve">Kombinatorinen optimointi on diskreetin matematiikan osa-alue.</w:t>
      </w:r>
    </w:p>
    <w:p>
      <w:r>
        <w:rPr>
          <w:b/>
        </w:rPr>
        <w:t xml:space="preserve">Tulos</w:t>
      </w:r>
    </w:p>
    <w:p>
      <w:r>
        <w:t xml:space="preserve">kombinatorinen optimointi</w:t>
      </w:r>
    </w:p>
    <w:p>
      <w:r>
        <w:rPr>
          <w:b/>
        </w:rPr>
        <w:t xml:space="preserve">Esimerkki 5.577</w:t>
      </w:r>
    </w:p>
    <w:p>
      <w:r>
        <w:t xml:space="preserve">kaya on kaupunki Burkina Fasossa.</w:t>
      </w:r>
    </w:p>
    <w:p>
      <w:r>
        <w:rPr>
          <w:b/>
        </w:rPr>
        <w:t xml:space="preserve">Tulos</w:t>
      </w:r>
    </w:p>
    <w:p>
      <w:r>
        <w:t xml:space="preserve">kaya</w:t>
      </w:r>
    </w:p>
    <w:p>
      <w:r>
        <w:rPr>
          <w:b/>
        </w:rPr>
        <w:t xml:space="preserve">Esimerkki 5.578</w:t>
      </w:r>
    </w:p>
    <w:p>
      <w:r>
        <w:t xml:space="preserve">stefan demert (15. joulukuuta 1939 - 9. heinäkuuta 2018) oli ruotsalainen laulaja-lauluntekijä ja muusikko.</w:t>
      </w:r>
    </w:p>
    <w:p>
      <w:r>
        <w:rPr>
          <w:b/>
        </w:rPr>
        <w:t xml:space="preserve">Tulos</w:t>
      </w:r>
    </w:p>
    <w:p>
      <w:r>
        <w:t xml:space="preserve">Stefan Demert</w:t>
      </w:r>
    </w:p>
    <w:p>
      <w:r>
        <w:rPr>
          <w:b/>
        </w:rPr>
        <w:t xml:space="preserve">Esimerkki 5.579</w:t>
      </w:r>
    </w:p>
    <w:p>
      <w:r>
        <w:t xml:space="preserve">shamkirin piirikunnan pääkaupunki on shamkirin kaupunki.</w:t>
      </w:r>
    </w:p>
    <w:p>
      <w:r>
        <w:rPr>
          <w:b/>
        </w:rPr>
        <w:t xml:space="preserve">Tulos</w:t>
      </w:r>
    </w:p>
    <w:p>
      <w:r>
        <w:t xml:space="preserve">shamkir rayon</w:t>
      </w:r>
    </w:p>
    <w:p>
      <w:r>
        <w:rPr>
          <w:b/>
        </w:rPr>
        <w:t xml:space="preserve">Esimerkki 5.580</w:t>
      </w:r>
    </w:p>
    <w:p>
      <w:r>
        <w:t xml:space="preserve">Triaize on kunta.</w:t>
      </w:r>
    </w:p>
    <w:p>
      <w:r>
        <w:rPr>
          <w:b/>
        </w:rPr>
        <w:t xml:space="preserve">Tulos</w:t>
      </w:r>
    </w:p>
    <w:p>
      <w:r>
        <w:t xml:space="preserve">triaize</w:t>
      </w:r>
    </w:p>
    <w:p>
      <w:r>
        <w:rPr>
          <w:b/>
        </w:rPr>
        <w:t xml:space="preserve">Esimerkki 5.581</w:t>
      </w:r>
    </w:p>
    <w:p>
      <w:r>
        <w:t xml:space="preserve">gorron on 2894 asukkaan kunta (1999).</w:t>
      </w:r>
    </w:p>
    <w:p>
      <w:r>
        <w:rPr>
          <w:b/>
        </w:rPr>
        <w:t xml:space="preserve">Tulos</w:t>
      </w:r>
    </w:p>
    <w:p>
      <w:r>
        <w:t xml:space="preserve">gorron</w:t>
      </w:r>
    </w:p>
    <w:p>
      <w:r>
        <w:rPr>
          <w:b/>
        </w:rPr>
        <w:t xml:space="preserve">Esimerkki 5.582</w:t>
      </w:r>
    </w:p>
    <w:p>
      <w:r>
        <w:t xml:space="preserve">Bagpuss on suosittu lasten televisiosarja, jota esitetään bbc:n televisiokanavalla.</w:t>
      </w:r>
    </w:p>
    <w:p>
      <w:r>
        <w:rPr>
          <w:b/>
        </w:rPr>
        <w:t xml:space="preserve">Tulos</w:t>
      </w:r>
    </w:p>
    <w:p>
      <w:r>
        <w:t xml:space="preserve">bagpuss</w:t>
      </w:r>
    </w:p>
    <w:p>
      <w:r>
        <w:rPr>
          <w:b/>
        </w:rPr>
        <w:t xml:space="preserve">Esimerkki 5.583</w:t>
      </w:r>
    </w:p>
    <w:p>
      <w:r>
        <w:t xml:space="preserve">danilo alvim (3. joulukuuta 1920 - 16. toukokuuta 1996) on entinen brasilialainen jalkapalloilija.</w:t>
      </w:r>
    </w:p>
    <w:p>
      <w:r>
        <w:rPr>
          <w:b/>
        </w:rPr>
        <w:t xml:space="preserve">Tulos</w:t>
      </w:r>
    </w:p>
    <w:p>
      <w:r>
        <w:t xml:space="preserve">danilo alvim</w:t>
      </w:r>
    </w:p>
    <w:p>
      <w:r>
        <w:rPr>
          <w:b/>
        </w:rPr>
        <w:t xml:space="preserve">Esimerkki 5.584</w:t>
      </w:r>
    </w:p>
    <w:p>
      <w:r>
        <w:t xml:space="preserve">bazouges-sur-le-loir on kunta.</w:t>
      </w:r>
    </w:p>
    <w:p>
      <w:r>
        <w:rPr>
          <w:b/>
        </w:rPr>
        <w:t xml:space="preserve">Tulos</w:t>
      </w:r>
    </w:p>
    <w:p>
      <w:r>
        <w:t xml:space="preserve">bazouges-sur-le-loir</w:t>
      </w:r>
    </w:p>
    <w:p>
      <w:r>
        <w:rPr>
          <w:b/>
        </w:rPr>
        <w:t xml:space="preserve">Esimerkki 5.585</w:t>
      </w:r>
    </w:p>
    <w:p>
      <w:r>
        <w:t xml:space="preserve">juustojuusto on keittiössä tai ruoanlaitossa juoksutetun maidon kiinteitä paloja, joita joko syödään yksinään välipalana tai käytetään monissa alueellisissa ruokalajeissa.</w:t>
      </w:r>
    </w:p>
    <w:p>
      <w:r>
        <w:rPr>
          <w:b/>
        </w:rPr>
        <w:t xml:space="preserve">Tulos</w:t>
      </w:r>
    </w:p>
    <w:p>
      <w:r>
        <w:t xml:space="preserve">juustojuusto</w:t>
      </w:r>
    </w:p>
    <w:p>
      <w:r>
        <w:rPr>
          <w:b/>
        </w:rPr>
        <w:t xml:space="preserve">Esimerkki 5.586</w:t>
      </w:r>
    </w:p>
    <w:p>
      <w:r>
        <w:t xml:space="preserve">Emily Rosen manaus on kauhudraamaelokuva vuodelta 2005.</w:t>
      </w:r>
    </w:p>
    <w:p>
      <w:r>
        <w:rPr>
          <w:b/>
        </w:rPr>
        <w:t xml:space="preserve">Tulos</w:t>
      </w:r>
    </w:p>
    <w:p>
      <w:r>
        <w:t xml:space="preserve">emily ruusun manaaminen</w:t>
      </w:r>
    </w:p>
    <w:p>
      <w:r>
        <w:rPr>
          <w:b/>
        </w:rPr>
        <w:t xml:space="preserve">Esimerkki 5.587</w:t>
      </w:r>
    </w:p>
    <w:p>
      <w:r>
        <w:t xml:space="preserve">Spinneret on hämähäkin ruumiinosa, joka valmistaa sen silkkiä.</w:t>
      </w:r>
    </w:p>
    <w:p>
      <w:r>
        <w:rPr>
          <w:b/>
        </w:rPr>
        <w:t xml:space="preserve">Tulos</w:t>
      </w:r>
    </w:p>
    <w:p>
      <w:r>
        <w:t xml:space="preserve">spinneret</w:t>
      </w:r>
    </w:p>
    <w:p>
      <w:r>
        <w:rPr>
          <w:b/>
        </w:rPr>
        <w:t xml:space="preserve">Esimerkki 5.588</w:t>
      </w:r>
    </w:p>
    <w:p>
      <w:r>
        <w:t xml:space="preserve">puklice on kylä Jihlavan piirissä, Vysočinan alueella Tšekissä.</w:t>
      </w:r>
    </w:p>
    <w:p>
      <w:r>
        <w:rPr>
          <w:b/>
        </w:rPr>
        <w:t xml:space="preserve">Tulos</w:t>
      </w:r>
    </w:p>
    <w:p>
      <w:r>
        <w:t xml:space="preserve">puklice</w:t>
      </w:r>
    </w:p>
    <w:p>
      <w:r>
        <w:rPr>
          <w:b/>
        </w:rPr>
        <w:t xml:space="preserve">Esimerkki 5.589</w:t>
      </w:r>
    </w:p>
    <w:p>
      <w:r>
        <w:t xml:space="preserve">harnes on kunta.</w:t>
      </w:r>
    </w:p>
    <w:p>
      <w:r>
        <w:rPr>
          <w:b/>
        </w:rPr>
        <w:t xml:space="preserve">Tulos</w:t>
      </w:r>
    </w:p>
    <w:p>
      <w:r>
        <w:t xml:space="preserve">valjaat</w:t>
      </w:r>
    </w:p>
    <w:p>
      <w:r>
        <w:rPr>
          <w:b/>
        </w:rPr>
        <w:t xml:space="preserve">Esimerkki 5.590</w:t>
      </w:r>
    </w:p>
    <w:p>
      <w:r>
        <w:t xml:space="preserve">tuusula on kaupunki suomessa.</w:t>
      </w:r>
    </w:p>
    <w:p>
      <w:r>
        <w:rPr>
          <w:b/>
        </w:rPr>
        <w:t xml:space="preserve">Tulos</w:t>
      </w:r>
    </w:p>
    <w:p>
      <w:r>
        <w:t xml:space="preserve">tuusula</w:t>
      </w:r>
    </w:p>
    <w:p>
      <w:r>
        <w:rPr>
          <w:b/>
        </w:rPr>
        <w:t xml:space="preserve">Esimerkki 5.591</w:t>
      </w:r>
    </w:p>
    <w:p>
      <w:r>
        <w:t xml:space="preserve">"Korppi" on amerikkalaisen kirjailijan Edgar Allan Poen kertomusruno, joka julkaistiin ensimmäisen kerran tammikuussa 1845.</w:t>
      </w:r>
    </w:p>
    <w:p>
      <w:r>
        <w:rPr>
          <w:b/>
        </w:rPr>
        <w:t xml:space="preserve">Tulos</w:t>
      </w:r>
    </w:p>
    <w:p>
      <w:r>
        <w:t xml:space="preserve">korppi</w:t>
      </w:r>
    </w:p>
    <w:p>
      <w:r>
        <w:rPr>
          <w:b/>
        </w:rPr>
        <w:t xml:space="preserve">Esimerkki 5.592</w:t>
      </w:r>
    </w:p>
    <w:p>
      <w:r>
        <w:t xml:space="preserve">Napoleonin laki - tai code napoléon, virallisesti code civil des français - on Ranskan siviililaki, joka laadittiin Napoléon I:n aikana vuonna 1804.</w:t>
      </w:r>
    </w:p>
    <w:p>
      <w:r>
        <w:rPr>
          <w:b/>
        </w:rPr>
        <w:t xml:space="preserve">Tulos</w:t>
      </w:r>
    </w:p>
    <w:p>
      <w:r>
        <w:t xml:space="preserve">Napoleonin koodi</w:t>
      </w:r>
    </w:p>
    <w:p>
      <w:r>
        <w:rPr>
          <w:b/>
        </w:rPr>
        <w:t xml:space="preserve">Esimerkki 5.593</w:t>
      </w:r>
    </w:p>
    <w:p>
      <w:r>
        <w:t xml:space="preserve">"somethin' stupid" on C. Carson Parksin kirjoittama balladi.</w:t>
      </w:r>
    </w:p>
    <w:p>
      <w:r>
        <w:rPr>
          <w:b/>
        </w:rPr>
        <w:t xml:space="preserve">Tulos</w:t>
      </w:r>
    </w:p>
    <w:p>
      <w:r>
        <w:t xml:space="preserve">jotain tyhmää</w:t>
      </w:r>
    </w:p>
    <w:p>
      <w:r>
        <w:rPr>
          <w:b/>
        </w:rPr>
        <w:t xml:space="preserve">Esimerkki 5.594</w:t>
      </w:r>
    </w:p>
    <w:p>
      <w:r>
        <w:t xml:space="preserve">def tech on japanilainen ryhmä.</w:t>
      </w:r>
    </w:p>
    <w:p>
      <w:r>
        <w:rPr>
          <w:b/>
        </w:rPr>
        <w:t xml:space="preserve">Tulos</w:t>
      </w:r>
    </w:p>
    <w:p>
      <w:r>
        <w:t xml:space="preserve">def tech</w:t>
      </w:r>
    </w:p>
    <w:p>
      <w:r>
        <w:rPr>
          <w:b/>
        </w:rPr>
        <w:t xml:space="preserve">Esimerkki 5.595</w:t>
      </w:r>
    </w:p>
    <w:p>
      <w:r>
        <w:t xml:space="preserve">keuhkoverenpainetauti eli ph on sairaus, jossa keuhkoissa on korkea verenpaine.</w:t>
      </w:r>
    </w:p>
    <w:p>
      <w:r>
        <w:rPr>
          <w:b/>
        </w:rPr>
        <w:t xml:space="preserve">Tulos</w:t>
      </w:r>
    </w:p>
    <w:p>
      <w:r>
        <w:t xml:space="preserve">keuhkoverenpainetauti</w:t>
      </w:r>
    </w:p>
    <w:p>
      <w:r>
        <w:rPr>
          <w:b/>
        </w:rPr>
        <w:t xml:space="preserve">Esimerkki 5.596</w:t>
      </w:r>
    </w:p>
    <w:p>
      <w:r>
        <w:t xml:space="preserve">halloween 5: michael myersin kosto on amerikkalainen kauhuelokuva vuodelta 1989.</w:t>
      </w:r>
    </w:p>
    <w:p>
      <w:r>
        <w:rPr>
          <w:b/>
        </w:rPr>
        <w:t xml:space="preserve">Tulos</w:t>
      </w:r>
    </w:p>
    <w:p>
      <w:r>
        <w:t xml:space="preserve">halloween 5: michael myersin kosto</w:t>
      </w:r>
    </w:p>
    <w:p>
      <w:r>
        <w:rPr>
          <w:b/>
        </w:rPr>
        <w:t xml:space="preserve">Esimerkki 5.597</w:t>
      </w:r>
    </w:p>
    <w:p>
      <w:r>
        <w:t xml:space="preserve">Pittsburghin sinfoniaorkesteri (Pso) on yhdysvaltalainen orkesteri, jonka kotipaikka on Pittsburghissa Pennsylvaniassa.</w:t>
      </w:r>
    </w:p>
    <w:p>
      <w:r>
        <w:rPr>
          <w:b/>
        </w:rPr>
        <w:t xml:space="preserve">Tulos</w:t>
      </w:r>
    </w:p>
    <w:p>
      <w:r>
        <w:t xml:space="preserve">Pittsburghin sinfoniaorkesteri</w:t>
      </w:r>
    </w:p>
    <w:p>
      <w:r>
        <w:rPr>
          <w:b/>
        </w:rPr>
        <w:t xml:space="preserve">Esimerkki 5.598</w:t>
      </w:r>
    </w:p>
    <w:p>
      <w:r>
        <w:t xml:space="preserve">kallangin metroasema (ew10) on maanpäällinen pikaraitiovaunuasema itä-länsilinjalla Kallangissa, Singaporessa.</w:t>
      </w:r>
    </w:p>
    <w:p>
      <w:r>
        <w:rPr>
          <w:b/>
        </w:rPr>
        <w:t xml:space="preserve">Tulos</w:t>
      </w:r>
    </w:p>
    <w:p>
      <w:r>
        <w:t xml:space="preserve">kallangin metroasema</w:t>
      </w:r>
    </w:p>
    <w:p>
      <w:r>
        <w:rPr>
          <w:b/>
        </w:rPr>
        <w:t xml:space="preserve">Esimerkki 5.599</w:t>
      </w:r>
    </w:p>
    <w:p>
      <w:r>
        <w:t xml:space="preserve">richard libertini (21. toukokuuta 1933 - 7. tammikuuta 2016) oli yhdysvaltalainen näyttelijä.</w:t>
      </w:r>
    </w:p>
    <w:p>
      <w:r>
        <w:rPr>
          <w:b/>
        </w:rPr>
        <w:t xml:space="preserve">Tulos</w:t>
      </w:r>
    </w:p>
    <w:p>
      <w:r>
        <w:t xml:space="preserve">richard libertini</w:t>
      </w:r>
    </w:p>
    <w:p>
      <w:r>
        <w:rPr>
          <w:b/>
        </w:rPr>
        <w:t xml:space="preserve">Esimerkki 5.600</w:t>
      </w:r>
    </w:p>
    <w:p>
      <w:r>
        <w:t xml:space="preserve">parittelu on vastakkaisen sukupuolen eli hermafrodiittisten eliöiden parittelua, yleensä seksuaalista lisääntymistä varten.</w:t>
      </w:r>
    </w:p>
    <w:p>
      <w:r>
        <w:rPr>
          <w:b/>
        </w:rPr>
        <w:t xml:space="preserve">Tulos</w:t>
      </w:r>
    </w:p>
    <w:p>
      <w:r>
        <w:t xml:space="preserve">parittelua</w:t>
      </w:r>
    </w:p>
    <w:p>
      <w:r>
        <w:rPr>
          <w:b/>
        </w:rPr>
        <w:t xml:space="preserve">Esimerkki 5.601</w:t>
      </w:r>
    </w:p>
    <w:p>
      <w:r>
        <w:t xml:space="preserve">middlesbrough on suuri kaupunki North Yorkshiressä Koillis-Englannissa.</w:t>
      </w:r>
    </w:p>
    <w:p>
      <w:r>
        <w:rPr>
          <w:b/>
        </w:rPr>
        <w:t xml:space="preserve">Tulos</w:t>
      </w:r>
    </w:p>
    <w:p>
      <w:r>
        <w:t xml:space="preserve">middlesbrough</w:t>
      </w:r>
    </w:p>
    <w:p>
      <w:r>
        <w:rPr>
          <w:b/>
        </w:rPr>
        <w:t xml:space="preserve">Esimerkki 5.602</w:t>
      </w:r>
    </w:p>
    <w:p>
      <w:r>
        <w:t xml:space="preserve">Brent Eleigh on kylä ja siviilipappila Baberghissa, Suffolkissa, Englannissa.</w:t>
      </w:r>
    </w:p>
    <w:p>
      <w:r>
        <w:rPr>
          <w:b/>
        </w:rPr>
        <w:t xml:space="preserve">Tulos</w:t>
      </w:r>
    </w:p>
    <w:p>
      <w:r>
        <w:t xml:space="preserve">brent eleigh</w:t>
      </w:r>
    </w:p>
    <w:p>
      <w:r>
        <w:rPr>
          <w:b/>
        </w:rPr>
        <w:t xml:space="preserve">Esimerkki 5.603</w:t>
      </w:r>
    </w:p>
    <w:p>
      <w:r>
        <w:t xml:space="preserve">Sveitsin superliiga on jalkapalloliiga, joka on Sveitsin ylin divisioona.</w:t>
      </w:r>
    </w:p>
    <w:p>
      <w:r>
        <w:rPr>
          <w:b/>
        </w:rPr>
        <w:t xml:space="preserve">Tulos</w:t>
      </w:r>
    </w:p>
    <w:p>
      <w:r>
        <w:t xml:space="preserve">Sveitsin superliiga</w:t>
      </w:r>
    </w:p>
    <w:p>
      <w:r>
        <w:rPr>
          <w:b/>
        </w:rPr>
        <w:t xml:space="preserve">Esimerkki 5.604</w:t>
      </w:r>
    </w:p>
    <w:p>
      <w:r>
        <w:t xml:space="preserve">ranta tai rantaviiva on suuren vesistön, kuten valtameren tai joen, reunalla oleva maa-alue.</w:t>
      </w:r>
    </w:p>
    <w:p>
      <w:r>
        <w:rPr>
          <w:b/>
        </w:rPr>
        <w:t xml:space="preserve">Tulos</w:t>
      </w:r>
    </w:p>
    <w:p>
      <w:r>
        <w:t xml:space="preserve">Ranta</w:t>
      </w:r>
    </w:p>
    <w:p>
      <w:r>
        <w:rPr>
          <w:b/>
        </w:rPr>
        <w:t xml:space="preserve">Esimerkki 5.605</w:t>
      </w:r>
    </w:p>
    <w:p>
      <w:r>
        <w:t xml:space="preserve">nagri tutial (tunnetaan myös nimellä nagri totial) on yksi Abbottabadin piirikunnan 51 liitonvaltuustosta Pakistanin khyber-pakhtunkhwan maakunnassa.</w:t>
      </w:r>
    </w:p>
    <w:p>
      <w:r>
        <w:rPr>
          <w:b/>
        </w:rPr>
        <w:t xml:space="preserve">Tulos</w:t>
      </w:r>
    </w:p>
    <w:p>
      <w:r>
        <w:t xml:space="preserve">nagri totial</w:t>
      </w:r>
    </w:p>
    <w:p>
      <w:r>
        <w:rPr>
          <w:b/>
        </w:rPr>
        <w:t xml:space="preserve">Esimerkki 5.606</w:t>
      </w:r>
    </w:p>
    <w:p>
      <w:r>
        <w:t xml:space="preserve">Orsinin suku on italialainen aatelissuku.</w:t>
      </w:r>
    </w:p>
    <w:p>
      <w:r>
        <w:rPr>
          <w:b/>
        </w:rPr>
        <w:t xml:space="preserve">Tulos</w:t>
      </w:r>
    </w:p>
    <w:p>
      <w:r>
        <w:t xml:space="preserve">Orsinin talo</w:t>
      </w:r>
    </w:p>
    <w:p>
      <w:r>
        <w:rPr>
          <w:b/>
        </w:rPr>
        <w:t xml:space="preserve">Esimerkki 5.607</w:t>
      </w:r>
    </w:p>
    <w:p>
      <w:r>
        <w:t xml:space="preserve">suoraan videolle julkaistu elokuva (tunnetaan myös nimellä made-for-video, straight-to-video, viime aikoina myös straight-to-dvd) on elokuva, joka on julkaistu yleisölle kotivideoformaatissa (historiallisesti vhs) ennen kuin se on julkaistu elokuvateattereissa tai televisioitu.</w:t>
      </w:r>
    </w:p>
    <w:p>
      <w:r>
        <w:rPr>
          <w:b/>
        </w:rPr>
        <w:t xml:space="preserve">Tulos</w:t>
      </w:r>
    </w:p>
    <w:p>
      <w:r>
        <w:t xml:space="preserve">direct-to-video</w:t>
      </w:r>
    </w:p>
    <w:p>
      <w:r>
        <w:rPr>
          <w:b/>
        </w:rPr>
        <w:t xml:space="preserve">Esimerkki 5.608</w:t>
      </w:r>
    </w:p>
    <w:p>
      <w:r>
        <w:t xml:space="preserve">Tappava ase 3 on vuonna 1992 valmistunut toimintakomediaelokuva.</w:t>
      </w:r>
    </w:p>
    <w:p>
      <w:r>
        <w:rPr>
          <w:b/>
        </w:rPr>
        <w:t xml:space="preserve">Tulos</w:t>
      </w:r>
    </w:p>
    <w:p>
      <w:r>
        <w:t xml:space="preserve">tappava ase 3</w:t>
      </w:r>
    </w:p>
    <w:p>
      <w:r>
        <w:rPr>
          <w:b/>
        </w:rPr>
        <w:t xml:space="preserve">Esimerkki 5.609</w:t>
      </w:r>
    </w:p>
    <w:p>
      <w:r>
        <w:t xml:space="preserve">maailmanperintökohteet ovat paikkoja maailmassa, jotka ovat erittäin tärkeitä kulttuurin tai luonnon kannalta.</w:t>
      </w:r>
    </w:p>
    <w:p>
      <w:r>
        <w:rPr>
          <w:b/>
        </w:rPr>
        <w:t xml:space="preserve">Tulos</w:t>
      </w:r>
    </w:p>
    <w:p>
      <w:r>
        <w:t xml:space="preserve">maailmanperintökohde</w:t>
      </w:r>
    </w:p>
    <w:p>
      <w:r>
        <w:rPr>
          <w:b/>
        </w:rPr>
        <w:t xml:space="preserve">Esimerkki 5.610</w:t>
      </w:r>
    </w:p>
    <w:p>
      <w:r>
        <w:t xml:space="preserve">Kennedy perusti yhdessä Josh ettingin kanssa tuotantoyhtiön nimeltä wannabe producers, jonka kautta hän on tuottanut ohjelmat "The jamie kennedy experiment", "blowin' up", "the starlet" ja "living with fran".</w:t>
      </w:r>
    </w:p>
    <w:p>
      <w:r>
        <w:rPr>
          <w:b/>
        </w:rPr>
        <w:t xml:space="preserve">Tulos</w:t>
      </w:r>
    </w:p>
    <w:p>
      <w:r>
        <w:t xml:space="preserve">Jamie Kennedy</w:t>
      </w:r>
    </w:p>
    <w:p>
      <w:r>
        <w:rPr>
          <w:b/>
        </w:rPr>
        <w:t xml:space="preserve">Esimerkki 5.611</w:t>
      </w:r>
    </w:p>
    <w:p>
      <w:r>
        <w:t xml:space="preserve">invernessin lentokenttä on kansainvälinen lentokenttä dalcrossissa, 7 meripeninkulmaa (~8 mailia tai 13 km) koilliseen invernessin kaupungista Skotlannin ylämailla.</w:t>
      </w:r>
    </w:p>
    <w:p>
      <w:r>
        <w:rPr>
          <w:b/>
        </w:rPr>
        <w:t xml:space="preserve">Tulos</w:t>
      </w:r>
    </w:p>
    <w:p>
      <w:r>
        <w:t xml:space="preserve">invernessin lentoasema</w:t>
      </w:r>
    </w:p>
    <w:p>
      <w:r>
        <w:rPr>
          <w:b/>
        </w:rPr>
        <w:t xml:space="preserve">Esimerkki 5.612</w:t>
      </w:r>
    </w:p>
    <w:p>
      <w:r>
        <w:t xml:space="preserve">connemara on Irlannin tasavallan länsiosassa sijaitseva alue.</w:t>
      </w:r>
    </w:p>
    <w:p>
      <w:r>
        <w:rPr>
          <w:b/>
        </w:rPr>
        <w:t xml:space="preserve">Tulos</w:t>
      </w:r>
    </w:p>
    <w:p>
      <w:r>
        <w:t xml:space="preserve">connemara</w:t>
      </w:r>
    </w:p>
    <w:p>
      <w:r>
        <w:rPr>
          <w:b/>
        </w:rPr>
        <w:t xml:space="preserve">Esimerkki 5.613</w:t>
      </w:r>
    </w:p>
    <w:p>
      <w:r>
        <w:t xml:space="preserve">Pentagon-ostoskeskus (tunnetaan paikallisesti nimellä "pentagon") on ostoskeskus Chathamissa, Kentissä.</w:t>
      </w:r>
    </w:p>
    <w:p>
      <w:r>
        <w:rPr>
          <w:b/>
        </w:rPr>
        <w:t xml:space="preserve">Tulos</w:t>
      </w:r>
    </w:p>
    <w:p>
      <w:r>
        <w:t xml:space="preserve">pentagonin ostoskeskus</w:t>
      </w:r>
    </w:p>
    <w:p>
      <w:r>
        <w:rPr>
          <w:b/>
        </w:rPr>
        <w:t xml:space="preserve">Esimerkki 5.614</w:t>
      </w:r>
    </w:p>
    <w:p>
      <w:r>
        <w:t xml:space="preserve">alfonso arau incháustegui (s. 11. tammikuuta 1932) on meksikolainen näyttelijä, käsikirjoittaja ja ohjaaja.</w:t>
      </w:r>
    </w:p>
    <w:p>
      <w:r>
        <w:rPr>
          <w:b/>
        </w:rPr>
        <w:t xml:space="preserve">Tulos</w:t>
      </w:r>
    </w:p>
    <w:p>
      <w:r>
        <w:t xml:space="preserve">alfonso arau</w:t>
      </w:r>
    </w:p>
    <w:p>
      <w:r>
        <w:rPr>
          <w:b/>
        </w:rPr>
        <w:t xml:space="preserve">Esimerkki 5.615</w:t>
      </w:r>
    </w:p>
    <w:p>
      <w:r>
        <w:t xml:space="preserve">Nancy Reaganista tuli Yhdysvaltojen ensimmäinen nainen tammikuussa 1981 miehensä valinnan jälkeen.</w:t>
      </w:r>
    </w:p>
    <w:p>
      <w:r>
        <w:rPr>
          <w:b/>
        </w:rPr>
        <w:t xml:space="preserve">Tulos</w:t>
      </w:r>
    </w:p>
    <w:p>
      <w:r>
        <w:t xml:space="preserve">nancy reagan</w:t>
      </w:r>
    </w:p>
    <w:p>
      <w:r>
        <w:rPr>
          <w:b/>
        </w:rPr>
        <w:t xml:space="preserve">Esimerkki 5.616</w:t>
      </w:r>
    </w:p>
    <w:p>
      <w:r>
        <w:t xml:space="preserve">emilio aguinaldo (23. maaliskuuta 1869 - 6. helmikuuta 1964) oli filippiiniläinen nationalisti.</w:t>
      </w:r>
    </w:p>
    <w:p>
      <w:r>
        <w:rPr>
          <w:b/>
        </w:rPr>
        <w:t xml:space="preserve">Tulos</w:t>
      </w:r>
    </w:p>
    <w:p>
      <w:r>
        <w:t xml:space="preserve">emilio aguinaldo</w:t>
      </w:r>
    </w:p>
    <w:p>
      <w:r>
        <w:rPr>
          <w:b/>
        </w:rPr>
        <w:t xml:space="preserve">Esimerkki 5.617</w:t>
      </w:r>
    </w:p>
    <w:p>
      <w:r>
        <w:t xml:space="preserve">henry david thoreau (12. heinäkuuta 1817 - 6. toukokuuta 1862) oli yhdysvaltalainen kirjailija, luonnontieteilijä ja filosofi.</w:t>
      </w:r>
    </w:p>
    <w:p>
      <w:r>
        <w:rPr>
          <w:b/>
        </w:rPr>
        <w:t xml:space="preserve">Tulos</w:t>
      </w:r>
    </w:p>
    <w:p>
      <w:r>
        <w:t xml:space="preserve">henry david thoreau</w:t>
      </w:r>
    </w:p>
    <w:p>
      <w:r>
        <w:rPr>
          <w:b/>
        </w:rPr>
        <w:t xml:space="preserve">Esimerkki 5.618</w:t>
      </w:r>
    </w:p>
    <w:p>
      <w:r>
        <w:t xml:space="preserve">bradley-bourbonnais community high school (tai bbchs) on nelivuotinen julkinen lukio, joka sijaitsee Bradleyssä, Illinoisin osavaltiossa, Yhdysvalloissa.</w:t>
      </w:r>
    </w:p>
    <w:p>
      <w:r>
        <w:rPr>
          <w:b/>
        </w:rPr>
        <w:t xml:space="preserve">Tulos</w:t>
      </w:r>
    </w:p>
    <w:p>
      <w:r>
        <w:t xml:space="preserve">bradley-bourbonnais-yhteislukio</w:t>
      </w:r>
    </w:p>
    <w:p>
      <w:r>
        <w:rPr>
          <w:b/>
        </w:rPr>
        <w:t xml:space="preserve">Esimerkki 5.619</w:t>
      </w:r>
    </w:p>
    <w:p>
      <w:r>
        <w:t xml:space="preserve">hou zongbin (; tammikuu 1929 - 14. marraskuuta 2017) oli kiinalainen poliitikko.</w:t>
      </w:r>
    </w:p>
    <w:p>
      <w:r>
        <w:rPr>
          <w:b/>
        </w:rPr>
        <w:t xml:space="preserve">Tulos</w:t>
      </w:r>
    </w:p>
    <w:p>
      <w:r>
        <w:t xml:space="preserve">hou zongbin</w:t>
      </w:r>
    </w:p>
    <w:p>
      <w:r>
        <w:rPr>
          <w:b/>
        </w:rPr>
        <w:t xml:space="preserve">Esimerkki 5.620</w:t>
      </w:r>
    </w:p>
    <w:p>
      <w:r>
        <w:t xml:space="preserve">Pohjois-Delhi on hallinnollinen alue Intian pääkaupunkiseudulla, joka kuuluu Delhin kansalliseen pääkaupunkialueeseen.</w:t>
      </w:r>
    </w:p>
    <w:p>
      <w:r>
        <w:rPr>
          <w:b/>
        </w:rPr>
        <w:t xml:space="preserve">Tulos</w:t>
      </w:r>
    </w:p>
    <w:p>
      <w:r>
        <w:t xml:space="preserve">Pohjois-Delhi</w:t>
      </w:r>
    </w:p>
    <w:p>
      <w:r>
        <w:rPr>
          <w:b/>
        </w:rPr>
        <w:t xml:space="preserve">Esimerkki 5.621</w:t>
      </w:r>
    </w:p>
    <w:p>
      <w:r>
        <w:t xml:space="preserve">anglikaaninen yhteisö on kaikkien Englannin kirkon kanssa täydessä yhteydessä olevien anglikaanisten kirkkojen yhteenliittymä.</w:t>
      </w:r>
    </w:p>
    <w:p>
      <w:r>
        <w:rPr>
          <w:b/>
        </w:rPr>
        <w:t xml:space="preserve">Tulos</w:t>
      </w:r>
    </w:p>
    <w:p>
      <w:r>
        <w:t xml:space="preserve">anglikaaninen yhteisö</w:t>
      </w:r>
    </w:p>
    <w:p>
      <w:r>
        <w:rPr>
          <w:b/>
        </w:rPr>
        <w:t xml:space="preserve">Esimerkki 5.622</w:t>
      </w:r>
    </w:p>
    <w:p>
      <w:r>
        <w:t xml:space="preserve">Lourdesin neitsyt on Neitsyt Marian nimi.</w:t>
      </w:r>
    </w:p>
    <w:p>
      <w:r>
        <w:rPr>
          <w:b/>
        </w:rPr>
        <w:t xml:space="preserve">Tulos</w:t>
      </w:r>
    </w:p>
    <w:p>
      <w:r>
        <w:t xml:space="preserve">Lourdesin rouva</w:t>
      </w:r>
    </w:p>
    <w:p>
      <w:r>
        <w:rPr>
          <w:b/>
        </w:rPr>
        <w:t xml:space="preserve">Esimerkki 5.623</w:t>
      </w:r>
    </w:p>
    <w:p>
      <w:r>
        <w:t xml:space="preserve">morena baccarin (s. 2. kesäkuuta 1979) on brasilialainen näyttelijä.</w:t>
      </w:r>
    </w:p>
    <w:p>
      <w:r>
        <w:rPr>
          <w:b/>
        </w:rPr>
        <w:t xml:space="preserve">Tulos</w:t>
      </w:r>
    </w:p>
    <w:p>
      <w:r>
        <w:t xml:space="preserve">morena baccarin</w:t>
      </w:r>
    </w:p>
    <w:p>
      <w:r>
        <w:rPr>
          <w:b/>
        </w:rPr>
        <w:t xml:space="preserve">Esimerkki 5.624</w:t>
      </w:r>
    </w:p>
    <w:p>
      <w:r>
        <w:t xml:space="preserve">Kuningas Fahdin kansainvälinen lentokenttä, joka tunnetaan myös lyhenteellä kfia, on saudiarabialainen kansainvälinen lentokenttä lähellä Dammamia.</w:t>
      </w:r>
    </w:p>
    <w:p>
      <w:r>
        <w:rPr>
          <w:b/>
        </w:rPr>
        <w:t xml:space="preserve">Tulos</w:t>
      </w:r>
    </w:p>
    <w:p>
      <w:r>
        <w:t xml:space="preserve">kuningas fahdin kansainvälinen lentoasema</w:t>
      </w:r>
    </w:p>
    <w:p>
      <w:r>
        <w:rPr>
          <w:b/>
        </w:rPr>
        <w:t xml:space="preserve">Esimerkki 5.625</w:t>
      </w:r>
    </w:p>
    <w:p>
      <w:r>
        <w:t xml:space="preserve">sir john soane (10. syyskuuta 1753 - 20. tammikuuta 1837) oli englantilainen arkkitehti.</w:t>
      </w:r>
    </w:p>
    <w:p>
      <w:r>
        <w:rPr>
          <w:b/>
        </w:rPr>
        <w:t xml:space="preserve">Tulos</w:t>
      </w:r>
    </w:p>
    <w:p>
      <w:r>
        <w:t xml:space="preserve">John Soane</w:t>
      </w:r>
    </w:p>
    <w:p>
      <w:r>
        <w:rPr>
          <w:b/>
        </w:rPr>
        <w:t xml:space="preserve">Esimerkki 5.626</w:t>
      </w:r>
    </w:p>
    <w:p>
      <w:r>
        <w:t xml:space="preserve">Nämä huijarit tunnettiin nimellä pseudo-nero.</w:t>
      </w:r>
    </w:p>
    <w:p>
      <w:r>
        <w:rPr>
          <w:b/>
        </w:rPr>
        <w:t xml:space="preserve">Tulos</w:t>
      </w:r>
    </w:p>
    <w:p>
      <w:r>
        <w:t xml:space="preserve">pseudo-nero</w:t>
      </w:r>
    </w:p>
    <w:p>
      <w:r>
        <w:rPr>
          <w:b/>
        </w:rPr>
        <w:t xml:space="preserve">Esimerkki 5.627</w:t>
      </w:r>
    </w:p>
    <w:p>
      <w:r>
        <w:t xml:space="preserve">djalminha (s. 9. joulukuuta 1970) on entinen brasilialainen jalkapalloilija.</w:t>
      </w:r>
    </w:p>
    <w:p>
      <w:r>
        <w:rPr>
          <w:b/>
        </w:rPr>
        <w:t xml:space="preserve">Tulos</w:t>
      </w:r>
    </w:p>
    <w:p>
      <w:r>
        <w:t xml:space="preserve">djalminha</w:t>
      </w:r>
    </w:p>
    <w:p>
      <w:r>
        <w:rPr>
          <w:b/>
        </w:rPr>
        <w:t xml:space="preserve">Esimerkki 5.628</w:t>
      </w:r>
    </w:p>
    <w:p>
      <w:r>
        <w:t xml:space="preserve">Perthin vaalipiiri on Australian vaalipiiri Länsi-Australiassa.</w:t>
      </w:r>
    </w:p>
    <w:p>
      <w:r>
        <w:rPr>
          <w:b/>
        </w:rPr>
        <w:t xml:space="preserve">Tulos</w:t>
      </w:r>
    </w:p>
    <w:p>
      <w:r>
        <w:t xml:space="preserve">perthin alue</w:t>
      </w:r>
    </w:p>
    <w:p>
      <w:r>
        <w:rPr>
          <w:b/>
        </w:rPr>
        <w:t xml:space="preserve">Esimerkki 5.629</w:t>
      </w:r>
    </w:p>
    <w:p>
      <w:r>
        <w:t xml:space="preserve">jiichiro date (伊達 治一郎, date jiichiro, 6. tammikuuta 1952 - 20. helmikuuta 2018) oli japanilainen vapaapainija.</w:t>
      </w:r>
    </w:p>
    <w:p>
      <w:r>
        <w:rPr>
          <w:b/>
        </w:rPr>
        <w:t xml:space="preserve">Tulos</w:t>
      </w:r>
    </w:p>
    <w:p>
      <w:r>
        <w:t xml:space="preserve">jiichiro päivämäärä</w:t>
      </w:r>
    </w:p>
    <w:p>
      <w:r>
        <w:rPr>
          <w:b/>
        </w:rPr>
        <w:t xml:space="preserve">Esimerkki 5.630</w:t>
      </w:r>
    </w:p>
    <w:p>
      <w:r>
        <w:t xml:space="preserve">musta naamio on nimi kahdelle fiktiiviselle Batman-pahikselle, joilla on musta kallo ja musta puku ja jotka joissakin tapauksissa ovat rikollispomojen johtajia.</w:t>
      </w:r>
    </w:p>
    <w:p>
      <w:r>
        <w:rPr>
          <w:b/>
        </w:rPr>
        <w:t xml:space="preserve">Tulos</w:t>
      </w:r>
    </w:p>
    <w:p>
      <w:r>
        <w:t xml:space="preserve">musta naamio</w:t>
      </w:r>
    </w:p>
    <w:p>
      <w:r>
        <w:rPr>
          <w:b/>
        </w:rPr>
        <w:t xml:space="preserve">Esimerkki 5.631</w:t>
      </w:r>
    </w:p>
    <w:p>
      <w:r>
        <w:t xml:space="preserve">isaac watts (17. heinäkuuta 1674 - 25. marraskuuta 1748) oli englantilainen pastori, saarnaaja, runoilija ja virsien kirjoittaja.</w:t>
      </w:r>
    </w:p>
    <w:p>
      <w:r>
        <w:rPr>
          <w:b/>
        </w:rPr>
        <w:t xml:space="preserve">Tulos</w:t>
      </w:r>
    </w:p>
    <w:p>
      <w:r>
        <w:t xml:space="preserve">isaac watts</w:t>
      </w:r>
    </w:p>
    <w:p>
      <w:r>
        <w:rPr>
          <w:b/>
        </w:rPr>
        <w:t xml:space="preserve">Esimerkki 5.632</w:t>
      </w:r>
    </w:p>
    <w:p>
      <w:r>
        <w:t xml:space="preserve">Raiskaus määritellään yleensä sukupuoliyhteydeksi sellaisen henkilön kanssa, joka ei halua tai voi suostua siihen.</w:t>
      </w:r>
    </w:p>
    <w:p>
      <w:r>
        <w:rPr>
          <w:b/>
        </w:rPr>
        <w:t xml:space="preserve">Tulos</w:t>
      </w:r>
    </w:p>
    <w:p>
      <w:r>
        <w:t xml:space="preserve">raiskaus</w:t>
      </w:r>
    </w:p>
    <w:p>
      <w:r>
        <w:rPr>
          <w:b/>
        </w:rPr>
        <w:t xml:space="preserve">Esimerkki 5.633</w:t>
      </w:r>
    </w:p>
    <w:p>
      <w:r>
        <w:t xml:space="preserve">easyjet airline company limited, joka tunnetaan nimellä easyjet, on vuonna 1995 perustettu brittiläinen halpalentoyhtiö.</w:t>
      </w:r>
    </w:p>
    <w:p>
      <w:r>
        <w:rPr>
          <w:b/>
        </w:rPr>
        <w:t xml:space="preserve">Tulos</w:t>
      </w:r>
    </w:p>
    <w:p>
      <w:r>
        <w:t xml:space="preserve">easyjet</w:t>
      </w:r>
    </w:p>
    <w:p>
      <w:r>
        <w:rPr>
          <w:b/>
        </w:rPr>
        <w:t xml:space="preserve">Esimerkki 5.634</w:t>
      </w:r>
    </w:p>
    <w:p>
      <w:r>
        <w:t xml:space="preserve">perceneige on kunta.</w:t>
      </w:r>
    </w:p>
    <w:p>
      <w:r>
        <w:rPr>
          <w:b/>
        </w:rPr>
        <w:t xml:space="preserve">Tulos</w:t>
      </w:r>
    </w:p>
    <w:p>
      <w:r>
        <w:t xml:space="preserve">perceneige</w:t>
      </w:r>
    </w:p>
    <w:p>
      <w:r>
        <w:rPr>
          <w:b/>
        </w:rPr>
        <w:t xml:space="preserve">Esimerkki 5.635</w:t>
      </w:r>
    </w:p>
    <w:p>
      <w:r>
        <w:t xml:space="preserve">Angie Dickinson (s. 30. syyskuuta 1931 lähellä Pohjois-Dakotaa) on yhdysvaltalainen elokuvanäyttelijä.</w:t>
      </w:r>
    </w:p>
    <w:p>
      <w:r>
        <w:rPr>
          <w:b/>
        </w:rPr>
        <w:t xml:space="preserve">Tulos</w:t>
      </w:r>
    </w:p>
    <w:p>
      <w:r>
        <w:t xml:space="preserve">Angie Dickinson</w:t>
      </w:r>
    </w:p>
    <w:p>
      <w:r>
        <w:rPr>
          <w:b/>
        </w:rPr>
        <w:t xml:space="preserve">Esimerkki 5.636</w:t>
      </w:r>
    </w:p>
    <w:p>
      <w:r>
        <w:t xml:space="preserve">johnny test on kanadalais-amerikkalainen animaatiosarja, jonka on tuottanut warner bros.</w:t>
      </w:r>
    </w:p>
    <w:p>
      <w:r>
        <w:rPr>
          <w:b/>
        </w:rPr>
        <w:t xml:space="preserve">Tulos</w:t>
      </w:r>
    </w:p>
    <w:p>
      <w:r>
        <w:t xml:space="preserve">Johnny Test</w:t>
      </w:r>
    </w:p>
    <w:p>
      <w:r>
        <w:rPr>
          <w:b/>
        </w:rPr>
        <w:t xml:space="preserve">Esimerkki 5.637</w:t>
      </w:r>
    </w:p>
    <w:p>
      <w:r>
        <w:t xml:space="preserve">Pietarin stadion (venäjäksi: Стадион Санкт-Петербург; myös krestovski-stadion tai zenit-areena) on jalkapallostadion Pietarissa, Venäjällä.</w:t>
      </w:r>
    </w:p>
    <w:p>
      <w:r>
        <w:rPr>
          <w:b/>
        </w:rPr>
        <w:t xml:space="preserve">Tulos</w:t>
      </w:r>
    </w:p>
    <w:p>
      <w:r>
        <w:t xml:space="preserve">pyhän Pietarin stadion</w:t>
      </w:r>
    </w:p>
    <w:p>
      <w:r>
        <w:rPr>
          <w:b/>
        </w:rPr>
        <w:t xml:space="preserve">Esimerkki 5.638</w:t>
      </w:r>
    </w:p>
    <w:p>
      <w:r>
        <w:t xml:space="preserve">pääkatu on Insadong-gil, jonka varrella on useita kujia, jotka johtavat syvemmälle kaupunginosaan.</w:t>
      </w:r>
    </w:p>
    <w:p>
      <w:r>
        <w:rPr>
          <w:b/>
        </w:rPr>
        <w:t xml:space="preserve">Tulos</w:t>
      </w:r>
    </w:p>
    <w:p>
      <w:r>
        <w:t xml:space="preserve">insadong</w:t>
      </w:r>
    </w:p>
    <w:p>
      <w:r>
        <w:rPr>
          <w:b/>
        </w:rPr>
        <w:t xml:space="preserve">Esimerkki 5.639</w:t>
      </w:r>
    </w:p>
    <w:p>
      <w:r>
        <w:t xml:space="preserve">claudio abbado (26. kesäkuuta 1933 - 20. tammikuuta 2014) oli italialainen kapellimestari.</w:t>
      </w:r>
    </w:p>
    <w:p>
      <w:r>
        <w:rPr>
          <w:b/>
        </w:rPr>
        <w:t xml:space="preserve">Tulos</w:t>
      </w:r>
    </w:p>
    <w:p>
      <w:r>
        <w:t xml:space="preserve">claudio abbado</w:t>
      </w:r>
    </w:p>
    <w:p>
      <w:r>
        <w:rPr>
          <w:b/>
        </w:rPr>
        <w:t xml:space="preserve">Esimerkki 5.640</w:t>
      </w:r>
    </w:p>
    <w:p>
      <w:r>
        <w:t xml:space="preserve">børre knudsen (24. syyskuuta 1937 - 17. elokuuta 2014) oli norjalainen luterilainen pappi.</w:t>
      </w:r>
    </w:p>
    <w:p>
      <w:r>
        <w:rPr>
          <w:b/>
        </w:rPr>
        <w:t xml:space="preserve">Tulos</w:t>
      </w:r>
    </w:p>
    <w:p>
      <w:r>
        <w:t xml:space="preserve">børre knudsen</w:t>
      </w:r>
    </w:p>
    <w:p>
      <w:r>
        <w:rPr>
          <w:b/>
        </w:rPr>
        <w:t xml:space="preserve">Esimerkki 5.641</w:t>
      </w:r>
    </w:p>
    <w:p>
      <w:r>
        <w:t xml:space="preserve">lentoruoka on ruoka, jota tarjoillaan matkustajille lentokoneessa.</w:t>
      </w:r>
    </w:p>
    <w:p>
      <w:r>
        <w:rPr>
          <w:b/>
        </w:rPr>
        <w:t xml:space="preserve">Tulos</w:t>
      </w:r>
    </w:p>
    <w:p>
      <w:r>
        <w:t xml:space="preserve">lentoyhtiön ruoka</w:t>
      </w:r>
    </w:p>
    <w:p>
      <w:r>
        <w:rPr>
          <w:b/>
        </w:rPr>
        <w:t xml:space="preserve">Esimerkki 5.642</w:t>
      </w:r>
    </w:p>
    <w:p>
      <w:r>
        <w:t xml:space="preserve">Tyynenmeren hurrikaanikausi 1970 alkoi itäisellä Tyynellämerellä 15. toukokuuta 1970 ja keskisellä Tyynellämerellä 1. kesäkuuta 1970.</w:t>
      </w:r>
    </w:p>
    <w:p>
      <w:r>
        <w:rPr>
          <w:b/>
        </w:rPr>
        <w:t xml:space="preserve">Tulos</w:t>
      </w:r>
    </w:p>
    <w:p>
      <w:r>
        <w:t xml:space="preserve">Tyynenmeren hurrikaanikausi 1970</w:t>
      </w:r>
    </w:p>
    <w:p>
      <w:r>
        <w:rPr>
          <w:b/>
        </w:rPr>
        <w:t xml:space="preserve">Esimerkki 5.643</w:t>
      </w:r>
    </w:p>
    <w:p>
      <w:r>
        <w:t xml:space="preserve">YK:n kehitysohjelma (UNDP) on YK:n maailmanlaajuinen kehitysyhteistyöverkosto.</w:t>
      </w:r>
    </w:p>
    <w:p>
      <w:r>
        <w:rPr>
          <w:b/>
        </w:rPr>
        <w:t xml:space="preserve">Tulos</w:t>
      </w:r>
    </w:p>
    <w:p>
      <w:r>
        <w:t xml:space="preserve">YK:n kehitysohjelma</w:t>
      </w:r>
    </w:p>
    <w:p>
      <w:r>
        <w:rPr>
          <w:b/>
        </w:rPr>
        <w:t xml:space="preserve">Esimerkki 5.644</w:t>
      </w:r>
    </w:p>
    <w:p>
      <w:r>
        <w:t xml:space="preserve">rita gam (2. huhtikuuta 1927maaliskuu 22. maaliskuuta 2016) oli yhdysvaltalainen näyttelijä ja tv-näyttelijä sekä dokumenttielokuvantekijä.</w:t>
      </w:r>
    </w:p>
    <w:p>
      <w:r>
        <w:rPr>
          <w:b/>
        </w:rPr>
        <w:t xml:space="preserve">Tulos</w:t>
      </w:r>
    </w:p>
    <w:p>
      <w:r>
        <w:t xml:space="preserve">Rita Gam</w:t>
      </w:r>
    </w:p>
    <w:p>
      <w:r>
        <w:rPr>
          <w:b/>
        </w:rPr>
        <w:t xml:space="preserve">Esimerkki 5.645</w:t>
      </w:r>
    </w:p>
    <w:p>
      <w:r>
        <w:t xml:space="preserve">juomapilli (tai "olki") on väline, jota käytetään kylmien juomien, kuten pirtelöiden, pirtelöiden, kolajuomien ja hedelmämehujen nauttimiseen.</w:t>
      </w:r>
    </w:p>
    <w:p>
      <w:r>
        <w:rPr>
          <w:b/>
        </w:rPr>
        <w:t xml:space="preserve">Tulos</w:t>
      </w:r>
    </w:p>
    <w:p>
      <w:r>
        <w:t xml:space="preserve">juomapilli</w:t>
      </w:r>
    </w:p>
    <w:p>
      <w:r>
        <w:rPr>
          <w:b/>
        </w:rPr>
        <w:t xml:space="preserve">Esimerkki 5.646</w:t>
      </w:r>
    </w:p>
    <w:p>
      <w:r>
        <w:t xml:space="preserve">Belstead on kylä ja siviilipirkko Baberghissa, Suffolkissa, Englannissa.</w:t>
      </w:r>
    </w:p>
    <w:p>
      <w:r>
        <w:rPr>
          <w:b/>
        </w:rPr>
        <w:t xml:space="preserve">Tulos</w:t>
      </w:r>
    </w:p>
    <w:p>
      <w:r>
        <w:t xml:space="preserve">belstead</w:t>
      </w:r>
    </w:p>
    <w:p>
      <w:r>
        <w:rPr>
          <w:b/>
        </w:rPr>
        <w:t xml:space="preserve">Esimerkki 5.647</w:t>
      </w:r>
    </w:p>
    <w:p>
      <w:r>
        <w:t xml:space="preserve">entrechaux on 869 asukkaan kunta (1999).</w:t>
      </w:r>
    </w:p>
    <w:p>
      <w:r>
        <w:rPr>
          <w:b/>
        </w:rPr>
        <w:t xml:space="preserve">Tulos</w:t>
      </w:r>
    </w:p>
    <w:p>
      <w:r>
        <w:t xml:space="preserve">entrechaux</w:t>
      </w:r>
    </w:p>
    <w:p>
      <w:r>
        <w:rPr>
          <w:b/>
        </w:rPr>
        <w:t xml:space="preserve">Esimerkki 5.648</w:t>
      </w:r>
    </w:p>
    <w:p>
      <w:r>
        <w:t xml:space="preserve">aaltovoimalla tarkoitetaan merenpinnan aaltojen käyttöä ja niiden energian talteenottoa hyödylliseen työhön, kuten sähköntuotantoon, suolanpoistoon ja veden pumppaamiseen (säiliöihin).</w:t>
      </w:r>
    </w:p>
    <w:p>
      <w:r>
        <w:rPr>
          <w:b/>
        </w:rPr>
        <w:t xml:space="preserve">Tulos</w:t>
      </w:r>
    </w:p>
    <w:p>
      <w:r>
        <w:t xml:space="preserve">aaltovoima</w:t>
      </w:r>
    </w:p>
    <w:p>
      <w:r>
        <w:rPr>
          <w:b/>
        </w:rPr>
        <w:t xml:space="preserve">Esimerkki 5.649</w:t>
      </w:r>
    </w:p>
    <w:p>
      <w:r>
        <w:t xml:space="preserve">mickey jones (10. kesäkuuta 1941 - 7. helmikuuta 2018) oli yhdysvaltalainen rumpali ja näyttelijä.</w:t>
      </w:r>
    </w:p>
    <w:p>
      <w:r>
        <w:rPr>
          <w:b/>
        </w:rPr>
        <w:t xml:space="preserve">Tulos</w:t>
      </w:r>
    </w:p>
    <w:p>
      <w:r>
        <w:t xml:space="preserve">mickey jones</w:t>
      </w:r>
    </w:p>
    <w:p>
      <w:r>
        <w:rPr>
          <w:b/>
        </w:rPr>
        <w:t xml:space="preserve">Esimerkki 5.650</w:t>
      </w:r>
    </w:p>
    <w:p>
      <w:r>
        <w:t xml:space="preserve">erlaseen aurinkopuisto sijaitsee yhdellä Saksan aurinkoisimmista alueista.</w:t>
      </w:r>
    </w:p>
    <w:p>
      <w:r>
        <w:rPr>
          <w:b/>
        </w:rPr>
        <w:t xml:space="preserve">Tulos</w:t>
      </w:r>
    </w:p>
    <w:p>
      <w:r>
        <w:t xml:space="preserve">erlasee solar park</w:t>
      </w:r>
    </w:p>
    <w:p>
      <w:r>
        <w:rPr>
          <w:b/>
        </w:rPr>
        <w:t xml:space="preserve">Esimerkki 5.651</w:t>
      </w:r>
    </w:p>
    <w:p>
      <w:r>
        <w:t xml:space="preserve">Jacqueline Bisset (s. 13. syyskuuta 1944) on englantilainen näyttelijä.</w:t>
      </w:r>
    </w:p>
    <w:p>
      <w:r>
        <w:rPr>
          <w:b/>
        </w:rPr>
        <w:t xml:space="preserve">Tulos</w:t>
      </w:r>
    </w:p>
    <w:p>
      <w:r>
        <w:t xml:space="preserve">jacqueline bisset</w:t>
      </w:r>
    </w:p>
    <w:p>
      <w:r>
        <w:rPr>
          <w:b/>
        </w:rPr>
        <w:t xml:space="preserve">Esimerkki 5.652</w:t>
      </w:r>
    </w:p>
    <w:p>
      <w:r>
        <w:t xml:space="preserve">vanadiini on jaksollisen järjestelmän kemiallinen alkuaine 23.</w:t>
      </w:r>
    </w:p>
    <w:p>
      <w:r>
        <w:rPr>
          <w:b/>
        </w:rPr>
        <w:t xml:space="preserve">Tulos</w:t>
      </w:r>
    </w:p>
    <w:p>
      <w:r>
        <w:t xml:space="preserve">vanadiini</w:t>
      </w:r>
    </w:p>
    <w:p>
      <w:r>
        <w:rPr>
          <w:b/>
        </w:rPr>
        <w:t xml:space="preserve">Esimerkki 5.653</w:t>
      </w:r>
    </w:p>
    <w:p>
      <w:r>
        <w:t xml:space="preserve">Viidakkokirja on Rudyard Kiplingin kirjoittama tarinakokoelma.</w:t>
      </w:r>
    </w:p>
    <w:p>
      <w:r>
        <w:rPr>
          <w:b/>
        </w:rPr>
        <w:t xml:space="preserve">Tulos</w:t>
      </w:r>
    </w:p>
    <w:p>
      <w:r>
        <w:t xml:space="preserve">viidakkokirja</w:t>
      </w:r>
    </w:p>
    <w:p>
      <w:r>
        <w:rPr>
          <w:b/>
        </w:rPr>
        <w:t xml:space="preserve">Esimerkki 5.654</w:t>
      </w:r>
    </w:p>
    <w:p>
      <w:r>
        <w:t xml:space="preserve">St. govanin kappeli on kappeli St. govanissa, Pembrokeshiressä, Walesin osavaltiossa.</w:t>
      </w:r>
    </w:p>
    <w:p>
      <w:r>
        <w:rPr>
          <w:b/>
        </w:rPr>
        <w:t xml:space="preserve">Tulos</w:t>
      </w:r>
    </w:p>
    <w:p>
      <w:r>
        <w:t xml:space="preserve">Pyhän Govanin kappeli</w:t>
      </w:r>
    </w:p>
    <w:p>
      <w:r>
        <w:rPr>
          <w:b/>
        </w:rPr>
        <w:t xml:space="preserve">Esimerkki 5.655</w:t>
      </w:r>
    </w:p>
    <w:p>
      <w:r>
        <w:t xml:space="preserve">paul biya (syntynyt paul barthélemy biya'a bi mvondo; 13. helmikuuta 1933) on kamerunilainen poliitikko.</w:t>
      </w:r>
    </w:p>
    <w:p>
      <w:r>
        <w:rPr>
          <w:b/>
        </w:rPr>
        <w:t xml:space="preserve">Tulos</w:t>
      </w:r>
    </w:p>
    <w:p>
      <w:r>
        <w:t xml:space="preserve">paul biya</w:t>
      </w:r>
    </w:p>
    <w:p>
      <w:r>
        <w:rPr>
          <w:b/>
        </w:rPr>
        <w:t xml:space="preserve">Esimerkki 5.656</w:t>
      </w:r>
    </w:p>
    <w:p>
      <w:r>
        <w:t xml:space="preserve">Nemoursin herttuan arvonimi annettiin alun perin ranskalaiselle aatelissuvulle.</w:t>
      </w:r>
    </w:p>
    <w:p>
      <w:r>
        <w:rPr>
          <w:b/>
        </w:rPr>
        <w:t xml:space="preserve">Tulos</w:t>
      </w:r>
    </w:p>
    <w:p>
      <w:r>
        <w:t xml:space="preserve">Nemoursin herttua</w:t>
      </w:r>
    </w:p>
    <w:p>
      <w:r>
        <w:rPr>
          <w:b/>
        </w:rPr>
        <w:t xml:space="preserve">Esimerkki 5.657</w:t>
      </w:r>
    </w:p>
    <w:p>
      <w:r>
        <w:t xml:space="preserve">robot chicken on komediallinen stop-motion-televisiosarja.</w:t>
      </w:r>
    </w:p>
    <w:p>
      <w:r>
        <w:rPr>
          <w:b/>
        </w:rPr>
        <w:t xml:space="preserve">Tulos</w:t>
      </w:r>
    </w:p>
    <w:p>
      <w:r>
        <w:t xml:space="preserve">robottikana</w:t>
      </w:r>
    </w:p>
    <w:p>
      <w:r>
        <w:rPr>
          <w:b/>
        </w:rPr>
        <w:t xml:space="preserve">Esimerkki 5.658</w:t>
      </w:r>
    </w:p>
    <w:p>
      <w:r>
        <w:t xml:space="preserve">athena niken temppeli on temppeli Ateenan Akropolilla.</w:t>
      </w:r>
    </w:p>
    <w:p>
      <w:r>
        <w:rPr>
          <w:b/>
        </w:rPr>
        <w:t xml:space="preserve">Tulos</w:t>
      </w:r>
    </w:p>
    <w:p>
      <w:r>
        <w:t xml:space="preserve">athenen temppeli nike</w:t>
      </w:r>
    </w:p>
    <w:p>
      <w:r>
        <w:rPr>
          <w:b/>
        </w:rPr>
        <w:t xml:space="preserve">Esimerkki 5.659</w:t>
      </w:r>
    </w:p>
    <w:p>
      <w:r>
        <w:t xml:space="preserve">hunajamuurahaiset eli repletit ovat steriilejä työmuurahaisia, joita käytetään ruokavarastoina.</w:t>
      </w:r>
    </w:p>
    <w:p>
      <w:r>
        <w:rPr>
          <w:b/>
        </w:rPr>
        <w:t xml:space="preserve">Tulos</w:t>
      </w:r>
    </w:p>
    <w:p>
      <w:r>
        <w:t xml:space="preserve">hunajamuurahainen</w:t>
      </w:r>
    </w:p>
    <w:p>
      <w:r>
        <w:rPr>
          <w:b/>
        </w:rPr>
        <w:t xml:space="preserve">Esimerkki 5.660</w:t>
      </w:r>
    </w:p>
    <w:p>
      <w:r>
        <w:t xml:space="preserve">seo jung-won (s. 17. joulukuuta 1970) on eteläkorealainen ammattiurheilija.</w:t>
      </w:r>
    </w:p>
    <w:p>
      <w:r>
        <w:rPr>
          <w:b/>
        </w:rPr>
        <w:t xml:space="preserve">Tulos</w:t>
      </w:r>
    </w:p>
    <w:p>
      <w:r>
        <w:t xml:space="preserve">Seo Jung-Won</w:t>
      </w:r>
    </w:p>
    <w:p>
      <w:r>
        <w:rPr>
          <w:b/>
        </w:rPr>
        <w:t xml:space="preserve">Esimerkki 5.661</w:t>
      </w:r>
    </w:p>
    <w:p>
      <w:r>
        <w:t xml:space="preserve">berliini on Saksan pääkaupunki.</w:t>
      </w:r>
    </w:p>
    <w:p>
      <w:r>
        <w:rPr>
          <w:b/>
        </w:rPr>
        <w:t xml:space="preserve">Tulos</w:t>
      </w:r>
    </w:p>
    <w:p>
      <w:r>
        <w:t xml:space="preserve">berlin</w:t>
      </w:r>
    </w:p>
    <w:p>
      <w:r>
        <w:rPr>
          <w:b/>
        </w:rPr>
        <w:t xml:space="preserve">Esimerkki 5.662</w:t>
      </w:r>
    </w:p>
    <w:p>
      <w:r>
        <w:t xml:space="preserve">Mount Kelut on tulivuori Indonesiassa.</w:t>
      </w:r>
    </w:p>
    <w:p>
      <w:r>
        <w:rPr>
          <w:b/>
        </w:rPr>
        <w:t xml:space="preserve">Tulos</w:t>
      </w:r>
    </w:p>
    <w:p>
      <w:r>
        <w:t xml:space="preserve">kelut</w:t>
      </w:r>
    </w:p>
    <w:p>
      <w:r>
        <w:rPr>
          <w:b/>
        </w:rPr>
        <w:t xml:space="preserve">Esimerkki 5.663</w:t>
      </w:r>
    </w:p>
    <w:p>
      <w:r>
        <w:t xml:space="preserve">Chogolisa on 7665 metriä korkea vuori Karakoram-vuoristossa Pakistanissa.</w:t>
      </w:r>
    </w:p>
    <w:p>
      <w:r>
        <w:rPr>
          <w:b/>
        </w:rPr>
        <w:t xml:space="preserve">Tulos</w:t>
      </w:r>
    </w:p>
    <w:p>
      <w:r>
        <w:t xml:space="preserve">chogolisa</w:t>
      </w:r>
    </w:p>
    <w:p>
      <w:r>
        <w:rPr>
          <w:b/>
        </w:rPr>
        <w:t xml:space="preserve">Esimerkki 5.664</w:t>
      </w:r>
    </w:p>
    <w:p>
      <w:r>
        <w:t xml:space="preserve">yun seon-do (korean:윤선도, 22. kesäkuuta 1587 - 11. kesäkuuta 1671) oli korealainen poliitikko, filosofi ja runoilija Joseon-dynastian aikana.</w:t>
      </w:r>
    </w:p>
    <w:p>
      <w:r>
        <w:rPr>
          <w:b/>
        </w:rPr>
        <w:t xml:space="preserve">Tulos</w:t>
      </w:r>
    </w:p>
    <w:p>
      <w:r>
        <w:t xml:space="preserve">yun seon-do</w:t>
      </w:r>
    </w:p>
    <w:p>
      <w:r>
        <w:rPr>
          <w:b/>
        </w:rPr>
        <w:t xml:space="preserve">Esimerkki 5.665</w:t>
      </w:r>
    </w:p>
    <w:p>
      <w:r>
        <w:t xml:space="preserve">kode on paikkakunta Kungälvin kunnassa Västra Götalandin läänissä Ruotsissa.</w:t>
      </w:r>
    </w:p>
    <w:p>
      <w:r>
        <w:rPr>
          <w:b/>
        </w:rPr>
        <w:t xml:space="preserve">Tulos</w:t>
      </w:r>
    </w:p>
    <w:p>
      <w:r>
        <w:t xml:space="preserve">kode</w:t>
      </w:r>
    </w:p>
    <w:p>
      <w:r>
        <w:rPr>
          <w:b/>
        </w:rPr>
        <w:t xml:space="preserve">Esimerkki 5.666</w:t>
      </w:r>
    </w:p>
    <w:p>
      <w:r>
        <w:t xml:space="preserve">new yorkin osavaltion ilmasto on enimmäkseen kostea mannerilmasto ("dfa/dfb" koeppenin ilmastoluokituksessa), jossa talvet ovat kylmiä ja kesät lämpimiä tai kuumia ja kosteita.</w:t>
      </w:r>
    </w:p>
    <w:p>
      <w:r>
        <w:rPr>
          <w:b/>
        </w:rPr>
        <w:t xml:space="preserve">Tulos</w:t>
      </w:r>
    </w:p>
    <w:p>
      <w:r>
        <w:t xml:space="preserve">new yorkin ilmasto</w:t>
      </w:r>
    </w:p>
    <w:p>
      <w:r>
        <w:rPr>
          <w:b/>
        </w:rPr>
        <w:t xml:space="preserve">Esimerkki 5.667</w:t>
      </w:r>
    </w:p>
    <w:p>
      <w:r>
        <w:t xml:space="preserve">avoauto on auto, jonka katto voidaan irrottaa tai taittaa alas.</w:t>
      </w:r>
    </w:p>
    <w:p>
      <w:r>
        <w:rPr>
          <w:b/>
        </w:rPr>
        <w:t xml:space="preserve">Tulos</w:t>
      </w:r>
    </w:p>
    <w:p>
      <w:r>
        <w:t xml:space="preserve">muunneltava</w:t>
      </w:r>
    </w:p>
    <w:p>
      <w:r>
        <w:rPr>
          <w:b/>
        </w:rPr>
        <w:t xml:space="preserve">Esimerkki 5.668</w:t>
      </w:r>
    </w:p>
    <w:p>
      <w:r>
        <w:t xml:space="preserve">cognat-lyonne on ranskalainen kunta.</w:t>
      </w:r>
    </w:p>
    <w:p>
      <w:r>
        <w:rPr>
          <w:b/>
        </w:rPr>
        <w:t xml:space="preserve">Tulos</w:t>
      </w:r>
    </w:p>
    <w:p>
      <w:r>
        <w:t xml:space="preserve">cognat-lyonne</w:t>
      </w:r>
    </w:p>
    <w:p>
      <w:r>
        <w:rPr>
          <w:b/>
        </w:rPr>
        <w:t xml:space="preserve">Esimerkki 5.669</w:t>
      </w:r>
    </w:p>
    <w:p>
      <w:r>
        <w:t xml:space="preserve">castizo (ca-stee-tzo) on espanjankielinen termi henkilölle, jolla on noin 3/4 valkoihoista ja 1/4 alkuperäisamerikkalaista syntyperää.</w:t>
      </w:r>
    </w:p>
    <w:p>
      <w:r>
        <w:rPr>
          <w:b/>
        </w:rPr>
        <w:t xml:space="preserve">Tulos</w:t>
      </w:r>
    </w:p>
    <w:p>
      <w:r>
        <w:t xml:space="preserve">castizo</w:t>
      </w:r>
    </w:p>
    <w:p>
      <w:r>
        <w:rPr>
          <w:b/>
        </w:rPr>
        <w:t xml:space="preserve">Esimerkki 5.670</w:t>
      </w:r>
    </w:p>
    <w:p>
      <w:r>
        <w:t xml:space="preserve">eosinofiiliset granulosyytit, joita yleensä kutsutaan "eosinofiileiksi" tai "eosinofiileiksi", ovat granulosyyttisiä valkosoluja, jotka torjuvat tiettyjä loisia ja infektioita selkärankaisilla.</w:t>
      </w:r>
    </w:p>
    <w:p>
      <w:r>
        <w:rPr>
          <w:b/>
        </w:rPr>
        <w:t xml:space="preserve">Tulos</w:t>
      </w:r>
    </w:p>
    <w:p>
      <w:r>
        <w:t xml:space="preserve">eosinofiilinen granulosyytti</w:t>
      </w:r>
    </w:p>
    <w:p>
      <w:r>
        <w:rPr>
          <w:b/>
        </w:rPr>
        <w:t xml:space="preserve">Esimerkki 5.671</w:t>
      </w:r>
    </w:p>
    <w:p>
      <w:r>
        <w:t xml:space="preserve">lee soo-young (syntynyt lee ji-yeon 12. huhtikuuta 1979) on korealainen balladilaulaja.</w:t>
      </w:r>
    </w:p>
    <w:p>
      <w:r>
        <w:rPr>
          <w:b/>
        </w:rPr>
        <w:t xml:space="preserve">Tulos</w:t>
      </w:r>
    </w:p>
    <w:p>
      <w:r>
        <w:t xml:space="preserve">lee soo-young</w:t>
      </w:r>
    </w:p>
    <w:p>
      <w:r>
        <w:rPr>
          <w:b/>
        </w:rPr>
        <w:t xml:space="preserve">Esimerkki 5.672</w:t>
      </w:r>
    </w:p>
    <w:p>
      <w:r>
        <w:t xml:space="preserve">florina on kaupunki Kreikassa makedonian alueella.</w:t>
      </w:r>
    </w:p>
    <w:p>
      <w:r>
        <w:rPr>
          <w:b/>
        </w:rPr>
        <w:t xml:space="preserve">Tulos</w:t>
      </w:r>
    </w:p>
    <w:p>
      <w:r>
        <w:t xml:space="preserve">florina</w:t>
      </w:r>
    </w:p>
    <w:p>
      <w:r>
        <w:rPr>
          <w:b/>
        </w:rPr>
        <w:t xml:space="preserve">Esimerkki 5.673</w:t>
      </w:r>
    </w:p>
    <w:p>
      <w:r>
        <w:t xml:space="preserve">antonio juliano (s. 1. tammikuuta 1943) on entinen italialainen jalkapalloilija.</w:t>
      </w:r>
    </w:p>
    <w:p>
      <w:r>
        <w:rPr>
          <w:b/>
        </w:rPr>
        <w:t xml:space="preserve">Tulos</w:t>
      </w:r>
    </w:p>
    <w:p>
      <w:r>
        <w:t xml:space="preserve">antonio juliano</w:t>
      </w:r>
    </w:p>
    <w:p>
      <w:r>
        <w:rPr>
          <w:b/>
        </w:rPr>
        <w:t xml:space="preserve">Esimerkki 5.674</w:t>
      </w:r>
    </w:p>
    <w:p>
      <w:r>
        <w:t xml:space="preserve">anton rubinstein (s. vikhvatinets 28. marraskuuta 1829; k. petershof 20. marraskuuta 1894) oli venäläinen pianisti ja säveltäjä.</w:t>
      </w:r>
    </w:p>
    <w:p>
      <w:r>
        <w:rPr>
          <w:b/>
        </w:rPr>
        <w:t xml:space="preserve">Tulos</w:t>
      </w:r>
    </w:p>
    <w:p>
      <w:r>
        <w:t xml:space="preserve">anton rubinstein</w:t>
      </w:r>
    </w:p>
    <w:p>
      <w:r>
        <w:rPr>
          <w:b/>
        </w:rPr>
        <w:t xml:space="preserve">Esimerkki 5.675</w:t>
      </w:r>
    </w:p>
    <w:p>
      <w:r>
        <w:t xml:space="preserve">Intian parlamentti on Intian tasavallan ylin lainsäädäntöelin.</w:t>
      </w:r>
    </w:p>
    <w:p>
      <w:r>
        <w:rPr>
          <w:b/>
        </w:rPr>
        <w:t xml:space="preserve">Tulos</w:t>
      </w:r>
    </w:p>
    <w:p>
      <w:r>
        <w:t xml:space="preserve">Intian parlamentti</w:t>
      </w:r>
    </w:p>
    <w:p>
      <w:r>
        <w:rPr>
          <w:b/>
        </w:rPr>
        <w:t xml:space="preserve">Esimerkki 5.676</w:t>
      </w:r>
    </w:p>
    <w:p>
      <w:r>
        <w:t xml:space="preserve">ghost in the shell (攻殻機動隊, kōkaku kidōtai) on japanilainen franchising-sarja eri medioissa.</w:t>
      </w:r>
    </w:p>
    <w:p>
      <w:r>
        <w:rPr>
          <w:b/>
        </w:rPr>
        <w:t xml:space="preserve">Tulos</w:t>
      </w:r>
    </w:p>
    <w:p>
      <w:r>
        <w:t xml:space="preserve">Ghost in the Shell</w:t>
      </w:r>
    </w:p>
    <w:p>
      <w:r>
        <w:rPr>
          <w:b/>
        </w:rPr>
        <w:t xml:space="preserve">Esimerkki 5.677</w:t>
      </w:r>
    </w:p>
    <w:p>
      <w:r>
        <w:t xml:space="preserve">acq on kunta.</w:t>
      </w:r>
    </w:p>
    <w:p>
      <w:r>
        <w:rPr>
          <w:b/>
        </w:rPr>
        <w:t xml:space="preserve">Tulos</w:t>
      </w:r>
    </w:p>
    <w:p>
      <w:r>
        <w:t xml:space="preserve">acq</w:t>
      </w:r>
    </w:p>
    <w:p>
      <w:r>
        <w:rPr>
          <w:b/>
        </w:rPr>
        <w:t xml:space="preserve">Esimerkki 5.678</w:t>
      </w:r>
    </w:p>
    <w:p>
      <w:r>
        <w:t xml:space="preserve">Harpers Ferryn taistelu käytiin 12.-15. syyskuuta 1862.</w:t>
      </w:r>
    </w:p>
    <w:p>
      <w:r>
        <w:rPr>
          <w:b/>
        </w:rPr>
        <w:t xml:space="preserve">Tulos</w:t>
      </w:r>
    </w:p>
    <w:p>
      <w:r>
        <w:t xml:space="preserve">Harpers Ferryn taistelu</w:t>
      </w:r>
    </w:p>
    <w:p>
      <w:r>
        <w:rPr>
          <w:b/>
        </w:rPr>
        <w:t xml:space="preserve">Esimerkki 5.679</w:t>
      </w:r>
    </w:p>
    <w:p>
      <w:r>
        <w:t xml:space="preserve">yuan baohua (; 13. tammikuuta 1916 - 9. toukokuuta 2019) oli kiinalainen talousvirkamies ja akateeminen hallintovirkamies.</w:t>
      </w:r>
    </w:p>
    <w:p>
      <w:r>
        <w:rPr>
          <w:b/>
        </w:rPr>
        <w:t xml:space="preserve">Tulos</w:t>
      </w:r>
    </w:p>
    <w:p>
      <w:r>
        <w:t xml:space="preserve">yuan baohua</w:t>
      </w:r>
    </w:p>
    <w:p>
      <w:r>
        <w:rPr>
          <w:b/>
        </w:rPr>
        <w:t xml:space="preserve">Esimerkki 5.680</w:t>
      </w:r>
    </w:p>
    <w:p>
      <w:r>
        <w:t xml:space="preserve">vaatimaton ehdotus on irlantilaisen kirjailijan Jonathan Swiftin kuuluisa satiiriteos.</w:t>
      </w:r>
    </w:p>
    <w:p>
      <w:r>
        <w:rPr>
          <w:b/>
        </w:rPr>
        <w:t xml:space="preserve">Tulos</w:t>
      </w:r>
    </w:p>
    <w:p>
      <w:r>
        <w:t xml:space="preserve">vaatimaton ehdotus</w:t>
      </w:r>
    </w:p>
    <w:p>
      <w:r>
        <w:rPr>
          <w:b/>
        </w:rPr>
        <w:t xml:space="preserve">Esimerkki 5.681</w:t>
      </w:r>
    </w:p>
    <w:p>
      <w:r>
        <w:t xml:space="preserve">volkswagen golf mk6 on pikkuauton volkswagen golfin kuudes sukupolvi.</w:t>
      </w:r>
    </w:p>
    <w:p>
      <w:r>
        <w:rPr>
          <w:b/>
        </w:rPr>
        <w:t xml:space="preserve">Tulos</w:t>
      </w:r>
    </w:p>
    <w:p>
      <w:r>
        <w:t xml:space="preserve">volkswagen golf mk6</w:t>
      </w:r>
    </w:p>
    <w:p>
      <w:r>
        <w:rPr>
          <w:b/>
        </w:rPr>
        <w:t xml:space="preserve">Esimerkki 5.682</w:t>
      </w:r>
    </w:p>
    <w:p>
      <w:r>
        <w:t xml:space="preserve">george li (kiinaksi: 黎卓宇, pinyin: lí zhuōyǔ), s. 24. elokuuta 1995 boston, massachusetts, on kiinalais-amerikkalainen pianisti.</w:t>
      </w:r>
    </w:p>
    <w:p>
      <w:r>
        <w:rPr>
          <w:b/>
        </w:rPr>
        <w:t xml:space="preserve">Tulos</w:t>
      </w:r>
    </w:p>
    <w:p>
      <w:r>
        <w:t xml:space="preserve">george li</w:t>
      </w:r>
    </w:p>
    <w:p>
      <w:r>
        <w:rPr>
          <w:b/>
        </w:rPr>
        <w:t xml:space="preserve">Esimerkki 5.683</w:t>
      </w:r>
    </w:p>
    <w:p>
      <w:r>
        <w:t xml:space="preserve">malavalli huchche gowda amarnath (29. toukokuuta 1952 - 24. marraskuuta 2018), joka tunnetaan näyttönimellä ambareesh, oli intialainen näyttelijä ja poliitikko.</w:t>
      </w:r>
    </w:p>
    <w:p>
      <w:r>
        <w:rPr>
          <w:b/>
        </w:rPr>
        <w:t xml:space="preserve">Tulos</w:t>
      </w:r>
    </w:p>
    <w:p>
      <w:r>
        <w:t xml:space="preserve">ambareesh</w:t>
      </w:r>
    </w:p>
    <w:p>
      <w:r>
        <w:rPr>
          <w:b/>
        </w:rPr>
        <w:t xml:space="preserve">Esimerkki 5.684</w:t>
      </w:r>
    </w:p>
    <w:p>
      <w:r>
        <w:t xml:space="preserve">Sunset Boulevard on pitkä tie Länsi-Los Angelesissa.</w:t>
      </w:r>
    </w:p>
    <w:p>
      <w:r>
        <w:rPr>
          <w:b/>
        </w:rPr>
        <w:t xml:space="preserve">Tulos</w:t>
      </w:r>
    </w:p>
    <w:p>
      <w:r>
        <w:t xml:space="preserve">auringonlaskun bulevardi</w:t>
      </w:r>
    </w:p>
    <w:p>
      <w:r>
        <w:rPr>
          <w:b/>
        </w:rPr>
        <w:t xml:space="preserve">Esimerkki 5.685</w:t>
      </w:r>
    </w:p>
    <w:p>
      <w:r>
        <w:t xml:space="preserve">mimusops on kasvisuku.</w:t>
      </w:r>
    </w:p>
    <w:p>
      <w:r>
        <w:rPr>
          <w:b/>
        </w:rPr>
        <w:t xml:space="preserve">Tulos</w:t>
      </w:r>
    </w:p>
    <w:p>
      <w:r>
        <w:t xml:space="preserve">mimusops</w:t>
      </w:r>
    </w:p>
    <w:p>
      <w:r>
        <w:rPr>
          <w:b/>
        </w:rPr>
        <w:t xml:space="preserve">Esimerkki 5.686</w:t>
      </w:r>
    </w:p>
    <w:p>
      <w:r>
        <w:t xml:space="preserve">Institute for Research on Public Policy (irpp; ) on Kanadan vanhin puoluepoliittisesti sitoutumaton julkisen politiikan ajatushautomo.</w:t>
      </w:r>
    </w:p>
    <w:p>
      <w:r>
        <w:rPr>
          <w:b/>
        </w:rPr>
        <w:t xml:space="preserve">Tulos</w:t>
      </w:r>
    </w:p>
    <w:p>
      <w:r>
        <w:t xml:space="preserve">julkisen politiikan tutkimuslaitos</w:t>
      </w:r>
    </w:p>
    <w:p>
      <w:r>
        <w:rPr>
          <w:b/>
        </w:rPr>
        <w:t xml:space="preserve">Esimerkki 5.687</w:t>
      </w:r>
    </w:p>
    <w:p>
      <w:r>
        <w:t xml:space="preserve">Portugalin nykyinen presidentti on marcelo rebelo de sousa, joka astui virkaansa 9. maaliskuuta 2016.</w:t>
      </w:r>
    </w:p>
    <w:p>
      <w:r>
        <w:rPr>
          <w:b/>
        </w:rPr>
        <w:t xml:space="preserve">Tulos</w:t>
      </w:r>
    </w:p>
    <w:p>
      <w:r>
        <w:t xml:space="preserve">portugalin presidentti</w:t>
      </w:r>
    </w:p>
    <w:p>
      <w:r>
        <w:rPr>
          <w:b/>
        </w:rPr>
        <w:t xml:space="preserve">Esimerkki 5.688</w:t>
      </w:r>
    </w:p>
    <w:p>
      <w:r>
        <w:t xml:space="preserve">aaron sherritt (1855 - 26. kesäkuuta 1880) oli Joe byrnen ja myöhemmin ned kellyn läheinen ystävä.</w:t>
      </w:r>
    </w:p>
    <w:p>
      <w:r>
        <w:rPr>
          <w:b/>
        </w:rPr>
        <w:t xml:space="preserve">Tulos</w:t>
      </w:r>
    </w:p>
    <w:p>
      <w:r>
        <w:t xml:space="preserve">aaron sherritt</w:t>
      </w:r>
    </w:p>
    <w:p>
      <w:r>
        <w:rPr>
          <w:b/>
        </w:rPr>
        <w:t xml:space="preserve">Esimerkki 5.689</w:t>
      </w:r>
    </w:p>
    <w:p>
      <w:r>
        <w:t xml:space="preserve">salles, gironde on kunta.</w:t>
      </w:r>
    </w:p>
    <w:p>
      <w:r>
        <w:rPr>
          <w:b/>
        </w:rPr>
        <w:t xml:space="preserve">Tulos</w:t>
      </w:r>
    </w:p>
    <w:p>
      <w:r>
        <w:t xml:space="preserve">salles, gironde</w:t>
      </w:r>
    </w:p>
    <w:p>
      <w:r>
        <w:rPr>
          <w:b/>
        </w:rPr>
        <w:t xml:space="preserve">Esimerkki 5.690</w:t>
      </w:r>
    </w:p>
    <w:p>
      <w:r>
        <w:t xml:space="preserve">platina on pehmeä, raskas, valkoinen metalli.</w:t>
      </w:r>
    </w:p>
    <w:p>
      <w:r>
        <w:rPr>
          <w:b/>
        </w:rPr>
        <w:t xml:space="preserve">Tulos</w:t>
      </w:r>
    </w:p>
    <w:p>
      <w:r>
        <w:t xml:space="preserve">platina</w:t>
      </w:r>
    </w:p>
    <w:p>
      <w:r>
        <w:rPr>
          <w:b/>
        </w:rPr>
        <w:t xml:space="preserve">Esimerkki 5.691</w:t>
      </w:r>
    </w:p>
    <w:p>
      <w:r>
        <w:t xml:space="preserve">jesse helms (18. lokakuuta 1921 - 4. heinäkuuta 2008) oli Pohjois-Karoliinan senaattori.</w:t>
      </w:r>
    </w:p>
    <w:p>
      <w:r>
        <w:rPr>
          <w:b/>
        </w:rPr>
        <w:t xml:space="preserve">Tulos</w:t>
      </w:r>
    </w:p>
    <w:p>
      <w:r>
        <w:t xml:space="preserve">jesse helms</w:t>
      </w:r>
    </w:p>
    <w:p>
      <w:r>
        <w:rPr>
          <w:b/>
        </w:rPr>
        <w:t xml:space="preserve">Esimerkki 5.692</w:t>
      </w:r>
    </w:p>
    <w:p>
      <w:r>
        <w:t xml:space="preserve">nemealainen leijona (""; latina: "leo nemaeus") oli kreikkalaisessa mytologiassa ilkeä hirviö, joka asui Nemeassa.</w:t>
      </w:r>
    </w:p>
    <w:p>
      <w:r>
        <w:rPr>
          <w:b/>
        </w:rPr>
        <w:t xml:space="preserve">Tulos</w:t>
      </w:r>
    </w:p>
    <w:p>
      <w:r>
        <w:t xml:space="preserve">Nemean leijona</w:t>
      </w:r>
    </w:p>
    <w:p>
      <w:r>
        <w:rPr>
          <w:b/>
        </w:rPr>
        <w:t xml:space="preserve">Esimerkki 5.693</w:t>
      </w:r>
    </w:p>
    <w:p>
      <w:r>
        <w:t xml:space="preserve">park yong-ho (s. 25. maaliskuuta 1981) on eteläkorealainen ammattiurheilija.</w:t>
      </w:r>
    </w:p>
    <w:p>
      <w:r>
        <w:rPr>
          <w:b/>
        </w:rPr>
        <w:t xml:space="preserve">Tulos</w:t>
      </w:r>
    </w:p>
    <w:p>
      <w:r>
        <w:t xml:space="preserve">park yong-ho</w:t>
      </w:r>
    </w:p>
    <w:p>
      <w:r>
        <w:rPr>
          <w:b/>
        </w:rPr>
        <w:t xml:space="preserve">Esimerkki 5.694</w:t>
      </w:r>
    </w:p>
    <w:p>
      <w:r>
        <w:t xml:space="preserve">Roman Josi (s. 1. kesäkuuta 1990) on sveitsiläinen jääkiekkopuolustaja.</w:t>
      </w:r>
    </w:p>
    <w:p>
      <w:r>
        <w:rPr>
          <w:b/>
        </w:rPr>
        <w:t xml:space="preserve">Tulos</w:t>
      </w:r>
    </w:p>
    <w:p>
      <w:r>
        <w:t xml:space="preserve">Roman Josi</w:t>
      </w:r>
    </w:p>
    <w:p>
      <w:r>
        <w:rPr>
          <w:b/>
        </w:rPr>
        <w:t xml:space="preserve">Esimerkki 5.695</w:t>
      </w:r>
    </w:p>
    <w:p>
      <w:r>
        <w:t xml:space="preserve">hampurilainen on eräänlainen voileipä, jossa on kypsennettyä jauhelihaa sämpylän puolikkaiden välissä.</w:t>
      </w:r>
    </w:p>
    <w:p>
      <w:r>
        <w:rPr>
          <w:b/>
        </w:rPr>
        <w:t xml:space="preserve">Tulos</w:t>
      </w:r>
    </w:p>
    <w:p>
      <w:r>
        <w:t xml:space="preserve">hampurilainen</w:t>
      </w:r>
    </w:p>
    <w:p>
      <w:r>
        <w:rPr>
          <w:b/>
        </w:rPr>
        <w:t xml:space="preserve">Esimerkki 5.696</w:t>
      </w:r>
    </w:p>
    <w:p>
      <w:r>
        <w:t xml:space="preserve">ashleigh mcivor (s. 15. syyskuuta 1983 Vancouver, Brittiläinen Kolumbia) on kanadalainen eläkkeellä oleva freestylehiihtäjä.</w:t>
      </w:r>
    </w:p>
    <w:p>
      <w:r>
        <w:rPr>
          <w:b/>
        </w:rPr>
        <w:t xml:space="preserve">Tulos</w:t>
      </w:r>
    </w:p>
    <w:p>
      <w:r>
        <w:t xml:space="preserve">ashleigh mcivor</w:t>
      </w:r>
    </w:p>
    <w:p>
      <w:r>
        <w:rPr>
          <w:b/>
        </w:rPr>
        <w:t xml:space="preserve">Esimerkki 5.697</w:t>
      </w:r>
    </w:p>
    <w:p>
      <w:r>
        <w:t xml:space="preserve">bunsei (文政) oli japanilainen aikakauden nimi (年号, "nengō", lit.</w:t>
      </w:r>
    </w:p>
    <w:p>
      <w:r>
        <w:rPr>
          <w:b/>
        </w:rPr>
        <w:t xml:space="preserve">Tulos</w:t>
      </w:r>
    </w:p>
    <w:p>
      <w:r>
        <w:t xml:space="preserve">bunsei</w:t>
      </w:r>
    </w:p>
    <w:p>
      <w:r>
        <w:rPr>
          <w:b/>
        </w:rPr>
        <w:t xml:space="preserve">Esimerkki 5.698</w:t>
      </w:r>
    </w:p>
    <w:p>
      <w:r>
        <w:t xml:space="preserve">Bothnianlahti (; ) on Pohjanlahden pohjoisimmassa osassa sijaitseva lahti.</w:t>
      </w:r>
    </w:p>
    <w:p>
      <w:r>
        <w:rPr>
          <w:b/>
        </w:rPr>
        <w:t xml:space="preserve">Tulos</w:t>
      </w:r>
    </w:p>
    <w:p>
      <w:r>
        <w:t xml:space="preserve">Bothnianlahti</w:t>
      </w:r>
    </w:p>
    <w:p>
      <w:r>
        <w:rPr>
          <w:b/>
        </w:rPr>
        <w:t xml:space="preserve">Esimerkki 5.699</w:t>
      </w:r>
    </w:p>
    <w:p>
      <w:r>
        <w:t xml:space="preserve">desert island discs on bob symesin tuottama elämäkerrallinen ja tosiasioihin perustuva radio-ohjelma.</w:t>
      </w:r>
    </w:p>
    <w:p>
      <w:r>
        <w:rPr>
          <w:b/>
        </w:rPr>
        <w:t xml:space="preserve">Tulos</w:t>
      </w:r>
    </w:p>
    <w:p>
      <w:r>
        <w:t xml:space="preserve">autiosaaren levyt</w:t>
      </w:r>
    </w:p>
    <w:p>
      <w:r>
        <w:rPr>
          <w:b/>
        </w:rPr>
        <w:t xml:space="preserve">Esimerkki 5.700</w:t>
      </w:r>
    </w:p>
    <w:p>
      <w:r>
        <w:t xml:space="preserve">alexander alehine (31. lokakuuta 1892 - 24. maaliskuuta 1946) oli neljäs shakin maailmanmestari ja ainoa, joka kuoli titteliä kantaen.</w:t>
      </w:r>
    </w:p>
    <w:p>
      <w:r>
        <w:rPr>
          <w:b/>
        </w:rPr>
        <w:t xml:space="preserve">Tulos</w:t>
      </w:r>
    </w:p>
    <w:p>
      <w:r>
        <w:t xml:space="preserve">Aleksanteri Alehine</w:t>
      </w:r>
    </w:p>
    <w:p>
      <w:r>
        <w:rPr>
          <w:b/>
        </w:rPr>
        <w:t xml:space="preserve">Esimerkki 5.701</w:t>
      </w:r>
    </w:p>
    <w:p>
      <w:r>
        <w:t xml:space="preserve">chelers on kunta.</w:t>
      </w:r>
    </w:p>
    <w:p>
      <w:r>
        <w:rPr>
          <w:b/>
        </w:rPr>
        <w:t xml:space="preserve">Tulos</w:t>
      </w:r>
    </w:p>
    <w:p>
      <w:r>
        <w:t xml:space="preserve">chelers</w:t>
      </w:r>
    </w:p>
    <w:p>
      <w:r>
        <w:rPr>
          <w:b/>
        </w:rPr>
        <w:t xml:space="preserve">Esimerkki 5.702</w:t>
      </w:r>
    </w:p>
    <w:p>
      <w:r>
        <w:t xml:space="preserve">Lee McCulloch (s. 14. toukokuuta 1978) on skotlantilainen jalkapalloilija.</w:t>
      </w:r>
    </w:p>
    <w:p>
      <w:r>
        <w:rPr>
          <w:b/>
        </w:rPr>
        <w:t xml:space="preserve">Tulos</w:t>
      </w:r>
    </w:p>
    <w:p>
      <w:r>
        <w:t xml:space="preserve">lee mcculloch</w:t>
      </w:r>
    </w:p>
    <w:p>
      <w:r>
        <w:rPr>
          <w:b/>
        </w:rPr>
        <w:t xml:space="preserve">Esimerkki 5.703</w:t>
      </w:r>
    </w:p>
    <w:p>
      <w:r>
        <w:t xml:space="preserve">marco streller (s. 18. kesäkuuta 1981) on sveitsiläinen jalkapalloilija.</w:t>
      </w:r>
    </w:p>
    <w:p>
      <w:r>
        <w:rPr>
          <w:b/>
        </w:rPr>
        <w:t xml:space="preserve">Tulos</w:t>
      </w:r>
    </w:p>
    <w:p>
      <w:r>
        <w:t xml:space="preserve">marco streller</w:t>
      </w:r>
    </w:p>
    <w:p>
      <w:r>
        <w:rPr>
          <w:b/>
        </w:rPr>
        <w:t xml:space="preserve">Esimerkki 5.704</w:t>
      </w:r>
    </w:p>
    <w:p>
      <w:r>
        <w:t xml:space="preserve">Dudley on kaupunki West Midlandsissa, Englannissa.</w:t>
      </w:r>
    </w:p>
    <w:p>
      <w:r>
        <w:rPr>
          <w:b/>
        </w:rPr>
        <w:t xml:space="preserve">Tulos</w:t>
      </w:r>
    </w:p>
    <w:p>
      <w:r>
        <w:t xml:space="preserve">dudley</w:t>
      </w:r>
    </w:p>
    <w:p>
      <w:r>
        <w:rPr>
          <w:b/>
        </w:rPr>
        <w:t xml:space="preserve">Esimerkki 5.705</w:t>
      </w:r>
    </w:p>
    <w:p>
      <w:r>
        <w:t xml:space="preserve">roskapostitus on sitä, kun yksi henkilö tai yritys lähettää ei-toivottua sähköpostia toiselle henkilölle.</w:t>
      </w:r>
    </w:p>
    <w:p>
      <w:r>
        <w:rPr>
          <w:b/>
        </w:rPr>
        <w:t xml:space="preserve">Tulos</w:t>
      </w:r>
    </w:p>
    <w:p>
      <w:r>
        <w:t xml:space="preserve">roskapostitus</w:t>
      </w:r>
    </w:p>
    <w:p>
      <w:r>
        <w:rPr>
          <w:b/>
        </w:rPr>
        <w:t xml:space="preserve">Esimerkki 5.706</w:t>
      </w:r>
    </w:p>
    <w:p>
      <w:r>
        <w:t xml:space="preserve">Jakovlev Yak-38 on neuvostoliittolainen sotilaslentokone, jossa on yksi suihkuturbiini.</w:t>
      </w:r>
    </w:p>
    <w:p>
      <w:r>
        <w:rPr>
          <w:b/>
        </w:rPr>
        <w:t xml:space="preserve">Tulos</w:t>
      </w:r>
    </w:p>
    <w:p>
      <w:r>
        <w:t xml:space="preserve">yakovlev yak-38</w:t>
      </w:r>
    </w:p>
    <w:p>
      <w:r>
        <w:rPr>
          <w:b/>
        </w:rPr>
        <w:t xml:space="preserve">Esimerkki 5.707</w:t>
      </w:r>
    </w:p>
    <w:p>
      <w:r>
        <w:t xml:space="preserve">konflikti- ja rauhantutkimuskeskus (lyhenne caps) on heinäkuussa 2006 perustettu riippumaton tutkimusorganisaatio.</w:t>
      </w:r>
    </w:p>
    <w:p>
      <w:r>
        <w:rPr>
          <w:b/>
        </w:rPr>
        <w:t xml:space="preserve">Tulos</w:t>
      </w:r>
    </w:p>
    <w:p>
      <w:r>
        <w:t xml:space="preserve">konflikti- ja rauhantutkimuksen keskus</w:t>
      </w:r>
    </w:p>
    <w:p>
      <w:r>
        <w:rPr>
          <w:b/>
        </w:rPr>
        <w:t xml:space="preserve">Esimerkki 5.708</w:t>
      </w:r>
    </w:p>
    <w:p>
      <w:r>
        <w:t xml:space="preserve">Irakin alle 23-vuotiaiden jalkapallomaajoukkue on joukkue, joka pelaa jalkapalloa alle 23-vuotiaiden tasolla Irakin puolesta.</w:t>
      </w:r>
    </w:p>
    <w:p>
      <w:r>
        <w:rPr>
          <w:b/>
        </w:rPr>
        <w:t xml:space="preserve">Tulos</w:t>
      </w:r>
    </w:p>
    <w:p>
      <w:r>
        <w:t xml:space="preserve">irakin alle 23-vuotiaiden jalkapallomaajoukkue</w:t>
      </w:r>
    </w:p>
    <w:p>
      <w:r>
        <w:rPr>
          <w:b/>
        </w:rPr>
        <w:t xml:space="preserve">Esimerkki 5.709</w:t>
      </w:r>
    </w:p>
    <w:p>
      <w:r>
        <w:t xml:space="preserve">rsgc1 on massiivinen nuori avoin tähtijoukko Linnunradan galaksissa.</w:t>
      </w:r>
    </w:p>
    <w:p>
      <w:r>
        <w:rPr>
          <w:b/>
        </w:rPr>
        <w:t xml:space="preserve">Tulos</w:t>
      </w:r>
    </w:p>
    <w:p>
      <w:r>
        <w:t xml:space="preserve">rsgc1</w:t>
      </w:r>
    </w:p>
    <w:p>
      <w:r>
        <w:rPr>
          <w:b/>
        </w:rPr>
        <w:t xml:space="preserve">Esimerkki 5.710</w:t>
      </w:r>
    </w:p>
    <w:p>
      <w:r>
        <w:t xml:space="preserve">abraxas grossulariata on geometridae-heimoon kuuluva yöperhonen.</w:t>
      </w:r>
    </w:p>
    <w:p>
      <w:r>
        <w:rPr>
          <w:b/>
        </w:rPr>
        <w:t xml:space="preserve">Tulos</w:t>
      </w:r>
    </w:p>
    <w:p>
      <w:r>
        <w:t xml:space="preserve">abraxas grossulariata</w:t>
      </w:r>
    </w:p>
    <w:p>
      <w:r>
        <w:rPr>
          <w:b/>
        </w:rPr>
        <w:t xml:space="preserve">Esimerkki 5.711</w:t>
      </w:r>
    </w:p>
    <w:p>
      <w:r>
        <w:t xml:space="preserve">ihonalaista kudosta kutsutaan joskus myös hypodermikseksi.</w:t>
      </w:r>
    </w:p>
    <w:p>
      <w:r>
        <w:rPr>
          <w:b/>
        </w:rPr>
        <w:t xml:space="preserve">Tulos</w:t>
      </w:r>
    </w:p>
    <w:p>
      <w:r>
        <w:t xml:space="preserve">ihonalainen kudos</w:t>
      </w:r>
    </w:p>
    <w:p>
      <w:r>
        <w:rPr>
          <w:b/>
        </w:rPr>
        <w:t xml:space="preserve">Esimerkki 5.712</w:t>
      </w:r>
    </w:p>
    <w:p>
      <w:r>
        <w:t xml:space="preserve">Hiekkapaperi on paperinpala, johon on liimattu hioma-aine.</w:t>
      </w:r>
    </w:p>
    <w:p>
      <w:r>
        <w:rPr>
          <w:b/>
        </w:rPr>
        <w:t xml:space="preserve">Tulos</w:t>
      </w:r>
    </w:p>
    <w:p>
      <w:r>
        <w:t xml:space="preserve">hiekkapaperi</w:t>
      </w:r>
    </w:p>
    <w:p>
      <w:r>
        <w:rPr>
          <w:b/>
        </w:rPr>
        <w:t xml:space="preserve">Esimerkki 5.713</w:t>
      </w:r>
    </w:p>
    <w:p>
      <w:r>
        <w:t xml:space="preserve">estaimpuis on kunta Belgian Hainaut'n maakunnassa.</w:t>
      </w:r>
    </w:p>
    <w:p>
      <w:r>
        <w:rPr>
          <w:b/>
        </w:rPr>
        <w:t xml:space="preserve">Tulos</w:t>
      </w:r>
    </w:p>
    <w:p>
      <w:r>
        <w:t xml:space="preserve">estaimpuis</w:t>
      </w:r>
    </w:p>
    <w:p>
      <w:r>
        <w:rPr>
          <w:b/>
        </w:rPr>
        <w:t xml:space="preserve">Esimerkki 5.714</w:t>
      </w:r>
    </w:p>
    <w:p>
      <w:r>
        <w:t xml:space="preserve">lapsen kehityksellä tarkoitetaan biologisia, psykologisia ja emotionaalisia muutoksia, jotka tapahtuvat ihmisessä syntymän ja nuoruusiän lopun välillä, jolloin yksilö siirtyy riippuvuudesta itsenäisyyteen.</w:t>
      </w:r>
    </w:p>
    <w:p>
      <w:r>
        <w:rPr>
          <w:b/>
        </w:rPr>
        <w:t xml:space="preserve">Tulos</w:t>
      </w:r>
    </w:p>
    <w:p>
      <w:r>
        <w:t xml:space="preserve">lapsen kehitys</w:t>
      </w:r>
    </w:p>
    <w:p>
      <w:r>
        <w:rPr>
          <w:b/>
        </w:rPr>
        <w:t xml:space="preserve">Esimerkki 5.715</w:t>
      </w:r>
    </w:p>
    <w:p>
      <w:r>
        <w:t xml:space="preserve">rouranit hallitsivat Pohjois-Kiinaa kuudentoista valtakunnan aikana.</w:t>
      </w:r>
    </w:p>
    <w:p>
      <w:r>
        <w:rPr>
          <w:b/>
        </w:rPr>
        <w:t xml:space="preserve">Tulos</w:t>
      </w:r>
    </w:p>
    <w:p>
      <w:r>
        <w:t xml:space="preserve">rouran</w:t>
      </w:r>
    </w:p>
    <w:p>
      <w:r>
        <w:rPr>
          <w:b/>
        </w:rPr>
        <w:t xml:space="preserve">Esimerkki 5.716</w:t>
      </w:r>
    </w:p>
    <w:p>
      <w:r>
        <w:t xml:space="preserve">barbara boxer (s. 11. marraskuuta 1940) on yhdysvaltalainen poliitikko.</w:t>
      </w:r>
    </w:p>
    <w:p>
      <w:r>
        <w:rPr>
          <w:b/>
        </w:rPr>
        <w:t xml:space="preserve">Tulos</w:t>
      </w:r>
    </w:p>
    <w:p>
      <w:r>
        <w:t xml:space="preserve">barbara boxer</w:t>
      </w:r>
    </w:p>
    <w:p>
      <w:r>
        <w:rPr>
          <w:b/>
        </w:rPr>
        <w:t xml:space="preserve">Esimerkki 5.717</w:t>
      </w:r>
    </w:p>
    <w:p>
      <w:r>
        <w:t xml:space="preserve">olaf scholz (]; s. (1958--)14 1958) on saksalainen poliitikko, joka on toiminut liittovaltion valtiovarainministerinä 14. maaliskuuta 2018 alkaen ja sosiaalidemokraattisen puolueen (spd) puheenjohtajana 13. helmikuuta 2018 alkaen.</w:t>
      </w:r>
    </w:p>
    <w:p>
      <w:r>
        <w:rPr>
          <w:b/>
        </w:rPr>
        <w:t xml:space="preserve">Tulos</w:t>
      </w:r>
    </w:p>
    <w:p>
      <w:r>
        <w:t xml:space="preserve">olaf scholz</w:t>
      </w:r>
    </w:p>
    <w:p>
      <w:r>
        <w:rPr>
          <w:b/>
        </w:rPr>
        <w:t xml:space="preserve">Esimerkki 5.718</w:t>
      </w:r>
    </w:p>
    <w:p>
      <w:r>
        <w:t xml:space="preserve">ääriviivoja tai eristysviivoja käytetään, kun piirretään funktiota.</w:t>
      </w:r>
    </w:p>
    <w:p>
      <w:r>
        <w:rPr>
          <w:b/>
        </w:rPr>
        <w:t xml:space="preserve">Tulos</w:t>
      </w:r>
    </w:p>
    <w:p>
      <w:r>
        <w:t xml:space="preserve">ääriviiva</w:t>
      </w:r>
    </w:p>
    <w:p>
      <w:r>
        <w:rPr>
          <w:b/>
        </w:rPr>
        <w:t xml:space="preserve">Esimerkki 5.719</w:t>
      </w:r>
    </w:p>
    <w:p>
      <w:r>
        <w:t xml:space="preserve">polyfyly on termi kladistiikassa.</w:t>
      </w:r>
    </w:p>
    <w:p>
      <w:r>
        <w:rPr>
          <w:b/>
        </w:rPr>
        <w:t xml:space="preserve">Tulos</w:t>
      </w:r>
    </w:p>
    <w:p>
      <w:r>
        <w:t xml:space="preserve">polyfylli</w:t>
      </w:r>
    </w:p>
    <w:p>
      <w:r>
        <w:rPr>
          <w:b/>
        </w:rPr>
        <w:t xml:space="preserve">Esimerkki 5.720</w:t>
      </w:r>
    </w:p>
    <w:p>
      <w:r>
        <w:t xml:space="preserve">oscar isaac (syntynyt óscar isaac hernández estrada; 9. maaliskuuta 1979) on guatemalalainen yhdysvaltalainen näyttelijä ja muusikko.</w:t>
      </w:r>
    </w:p>
    <w:p>
      <w:r>
        <w:rPr>
          <w:b/>
        </w:rPr>
        <w:t xml:space="preserve">Tulos</w:t>
      </w:r>
    </w:p>
    <w:p>
      <w:r>
        <w:t xml:space="preserve">oscar isaac</w:t>
      </w:r>
    </w:p>
    <w:p>
      <w:r>
        <w:rPr>
          <w:b/>
        </w:rPr>
        <w:t xml:space="preserve">Esimerkki 5.721</w:t>
      </w:r>
    </w:p>
    <w:p>
      <w:r>
        <w:t xml:space="preserve">Linghem on kunta.</w:t>
      </w:r>
    </w:p>
    <w:p>
      <w:r>
        <w:rPr>
          <w:b/>
        </w:rPr>
        <w:t xml:space="preserve">Tulos</w:t>
      </w:r>
    </w:p>
    <w:p>
      <w:r>
        <w:t xml:space="preserve">linghem</w:t>
      </w:r>
    </w:p>
    <w:p>
      <w:r>
        <w:rPr>
          <w:b/>
        </w:rPr>
        <w:t xml:space="preserve">Esimerkki 5.722</w:t>
      </w:r>
    </w:p>
    <w:p>
      <w:r>
        <w:t xml:space="preserve">Etelä-Afrikan kommunistinen puolue (sacp) on eteläafrikkalainen kommunistinen puolue.</w:t>
      </w:r>
    </w:p>
    <w:p>
      <w:r>
        <w:rPr>
          <w:b/>
        </w:rPr>
        <w:t xml:space="preserve">Tulos</w:t>
      </w:r>
    </w:p>
    <w:p>
      <w:r>
        <w:t xml:space="preserve">Etelä-Afrikan kommunistinen puolue</w:t>
      </w:r>
    </w:p>
    <w:p>
      <w:r>
        <w:rPr>
          <w:b/>
        </w:rPr>
        <w:t xml:space="preserve">Esimerkki 5.723</w:t>
      </w:r>
    </w:p>
    <w:p>
      <w:r>
        <w:t xml:space="preserve">gorilla kuuluu apinoiden heimoon.</w:t>
      </w:r>
    </w:p>
    <w:p>
      <w:r>
        <w:rPr>
          <w:b/>
        </w:rPr>
        <w:t xml:space="preserve">Tulos</w:t>
      </w:r>
    </w:p>
    <w:p>
      <w:r>
        <w:t xml:space="preserve">gorilla</w:t>
      </w:r>
    </w:p>
    <w:p>
      <w:r>
        <w:rPr>
          <w:b/>
        </w:rPr>
        <w:t xml:space="preserve">Esimerkki 5.724</w:t>
      </w:r>
    </w:p>
    <w:p>
      <w:r>
        <w:t xml:space="preserve">B-hepatiitti on maksasairaus.</w:t>
      </w:r>
    </w:p>
    <w:p>
      <w:r>
        <w:rPr>
          <w:b/>
        </w:rPr>
        <w:t xml:space="preserve">Tulos</w:t>
      </w:r>
    </w:p>
    <w:p>
      <w:r>
        <w:t xml:space="preserve">hepatiitti b</w:t>
      </w:r>
    </w:p>
    <w:p>
      <w:r>
        <w:rPr>
          <w:b/>
        </w:rPr>
        <w:t xml:space="preserve">Esimerkki 5.725</w:t>
      </w:r>
    </w:p>
    <w:p>
      <w:r>
        <w:t xml:space="preserve">saman kelegama (6. huhtikuuta 1959 - 23. kesäkuuta 2017) oli srilankalainen taloustieteilijä ja kirjailija.</w:t>
      </w:r>
    </w:p>
    <w:p>
      <w:r>
        <w:rPr>
          <w:b/>
        </w:rPr>
        <w:t xml:space="preserve">Tulos</w:t>
      </w:r>
    </w:p>
    <w:p>
      <w:r>
        <w:t xml:space="preserve">saman kelegama</w:t>
      </w:r>
    </w:p>
    <w:p>
      <w:r>
        <w:rPr>
          <w:b/>
        </w:rPr>
        <w:t xml:space="preserve">Esimerkki 5.726</w:t>
      </w:r>
    </w:p>
    <w:p>
      <w:r>
        <w:t xml:space="preserve">kartesiokoordinaatisto on matematiikassa koordinaatisto, jota käytetään pisteiden sijoittamiseen tasolle käyttämällä kahta numeroa, joita kutsutaan yleensä "x-koordinaatiksi" ja "y-koordinaatiksi".</w:t>
      </w:r>
    </w:p>
    <w:p>
      <w:r>
        <w:rPr>
          <w:b/>
        </w:rPr>
        <w:t xml:space="preserve">Tulos</w:t>
      </w:r>
    </w:p>
    <w:p>
      <w:r>
        <w:t xml:space="preserve">kartesiankoordinaatisto</w:t>
      </w:r>
    </w:p>
    <w:p>
      <w:r>
        <w:rPr>
          <w:b/>
        </w:rPr>
        <w:t xml:space="preserve">Esimerkki 5.727</w:t>
      </w:r>
    </w:p>
    <w:p>
      <w:r>
        <w:t xml:space="preserve">elizabeth cole (tunnetaan paremmin nimellä elizabeth ashley; 30. elokuuta 1939) on yhdysvaltalainen näyttelijä, joka näyttelee televisiosarjoissa ja elokuvissa.</w:t>
      </w:r>
    </w:p>
    <w:p>
      <w:r>
        <w:rPr>
          <w:b/>
        </w:rPr>
        <w:t xml:space="preserve">Tulos</w:t>
      </w:r>
    </w:p>
    <w:p>
      <w:r>
        <w:t xml:space="preserve">elisabeth ashley</w:t>
      </w:r>
    </w:p>
    <w:p>
      <w:r>
        <w:rPr>
          <w:b/>
        </w:rPr>
        <w:t xml:space="preserve">Esimerkki 5.728</w:t>
      </w:r>
    </w:p>
    <w:p>
      <w:r>
        <w:t xml:space="preserve">sädekilpikonna on eräs kilpikonnalaji.</w:t>
      </w:r>
    </w:p>
    <w:p>
      <w:r>
        <w:rPr>
          <w:b/>
        </w:rPr>
        <w:t xml:space="preserve">Tulos</w:t>
      </w:r>
    </w:p>
    <w:p>
      <w:r>
        <w:t xml:space="preserve">sädekilpikonna</w:t>
      </w:r>
    </w:p>
    <w:p>
      <w:r>
        <w:rPr>
          <w:b/>
        </w:rPr>
        <w:t xml:space="preserve">Esimerkki 5.729</w:t>
      </w:r>
    </w:p>
    <w:p>
      <w:r>
        <w:t xml:space="preserve">radomir naumov (; 20. joulukuuta 1946 - 22. toukokuuta 2015) oli serbialainen poliitikko ja insinööri.</w:t>
      </w:r>
    </w:p>
    <w:p>
      <w:r>
        <w:rPr>
          <w:b/>
        </w:rPr>
        <w:t xml:space="preserve">Tulos</w:t>
      </w:r>
    </w:p>
    <w:p>
      <w:r>
        <w:t xml:space="preserve">radomir naumov</w:t>
      </w:r>
    </w:p>
    <w:p>
      <w:r>
        <w:rPr>
          <w:b/>
        </w:rPr>
        <w:t xml:space="preserve">Esimerkki 5.730</w:t>
      </w:r>
    </w:p>
    <w:p>
      <w:r>
        <w:t xml:space="preserve">voikukka on kukka.</w:t>
      </w:r>
    </w:p>
    <w:p>
      <w:r>
        <w:rPr>
          <w:b/>
        </w:rPr>
        <w:t xml:space="preserve">Tulos</w:t>
      </w:r>
    </w:p>
    <w:p>
      <w:r>
        <w:t xml:space="preserve">voikukka</w:t>
      </w:r>
    </w:p>
    <w:p>
      <w:r>
        <w:rPr>
          <w:b/>
        </w:rPr>
        <w:t xml:space="preserve">Esimerkki 5.731</w:t>
      </w:r>
    </w:p>
    <w:p>
      <w:r>
        <w:t xml:space="preserve">kanavamonni (tieteellinen nimi: "ictalurus punctatus"), jota kutsutaan myös kanavakissaksi, on monnilaji.</w:t>
      </w:r>
    </w:p>
    <w:p>
      <w:r>
        <w:rPr>
          <w:b/>
        </w:rPr>
        <w:t xml:space="preserve">Tulos</w:t>
      </w:r>
    </w:p>
    <w:p>
      <w:r>
        <w:t xml:space="preserve">kanavamonni</w:t>
      </w:r>
    </w:p>
    <w:p>
      <w:r>
        <w:rPr>
          <w:b/>
        </w:rPr>
        <w:t xml:space="preserve">Esimerkki 5.732</w:t>
      </w:r>
    </w:p>
    <w:p>
      <w:r>
        <w:t xml:space="preserve">vitoria-gasteiz on Baskimaan pääkaupunki.</w:t>
      </w:r>
    </w:p>
    <w:p>
      <w:r>
        <w:rPr>
          <w:b/>
        </w:rPr>
        <w:t xml:space="preserve">Tulos</w:t>
      </w:r>
    </w:p>
    <w:p>
      <w:r>
        <w:t xml:space="preserve">vitoria-gasteiz</w:t>
      </w:r>
    </w:p>
    <w:p>
      <w:r>
        <w:rPr>
          <w:b/>
        </w:rPr>
        <w:t xml:space="preserve">Esimerkki 5.733</w:t>
      </w:r>
    </w:p>
    <w:p>
      <w:r>
        <w:t xml:space="preserve">Brownin yliopisto on amerikkalainen yksityinen tutkimusyliopisto Providencessa, Rhode Islandissa, Yhdysvalloissa, ja se kuuluu Ivy Leagueen.</w:t>
      </w:r>
    </w:p>
    <w:p>
      <w:r>
        <w:rPr>
          <w:b/>
        </w:rPr>
        <w:t xml:space="preserve">Tulos</w:t>
      </w:r>
    </w:p>
    <w:p>
      <w:r>
        <w:t xml:space="preserve">Brownin yliopisto</w:t>
      </w:r>
    </w:p>
    <w:p>
      <w:r>
        <w:rPr>
          <w:b/>
        </w:rPr>
        <w:t xml:space="preserve">Esimerkki 5.734</w:t>
      </w:r>
    </w:p>
    <w:p>
      <w:r>
        <w:t xml:space="preserve">christina applegate (s. 25. marraskuuta 1971) on yhdysvaltalainen näyttelijä.</w:t>
      </w:r>
    </w:p>
    <w:p>
      <w:r>
        <w:rPr>
          <w:b/>
        </w:rPr>
        <w:t xml:space="preserve">Tulos</w:t>
      </w:r>
    </w:p>
    <w:p>
      <w:r>
        <w:t xml:space="preserve">christina applegate</w:t>
      </w:r>
    </w:p>
    <w:p>
      <w:r>
        <w:rPr>
          <w:b/>
        </w:rPr>
        <w:t xml:space="preserve">Esimerkki 5.735</w:t>
      </w:r>
    </w:p>
    <w:p>
      <w:r>
        <w:t xml:space="preserve">pyhä roch tai rocco ( 1295 - 16. elokuuta 1327) oli kristitty pyhimys.</w:t>
      </w:r>
    </w:p>
    <w:p>
      <w:r>
        <w:rPr>
          <w:b/>
        </w:rPr>
        <w:t xml:space="preserve">Tulos</w:t>
      </w:r>
    </w:p>
    <w:p>
      <w:r>
        <w:t xml:space="preserve">pyhä rokki</w:t>
      </w:r>
    </w:p>
    <w:p>
      <w:r>
        <w:rPr>
          <w:b/>
        </w:rPr>
        <w:t xml:space="preserve">Esimerkki 5.736</w:t>
      </w:r>
    </w:p>
    <w:p>
      <w:r>
        <w:t xml:space="preserve">partisan review oli yhdysvaltalainen poliittinen ja kirjallinen neljännesvuosikirja, jota julkaistiin vuodesta 1934 vuoteen 2003, vaikka se keskeytti julkaisemisensa lokakuun 1936 ja joulukuun 1937 välisenä aikana.</w:t>
      </w:r>
    </w:p>
    <w:p>
      <w:r>
        <w:rPr>
          <w:b/>
        </w:rPr>
        <w:t xml:space="preserve">Tulos</w:t>
      </w:r>
    </w:p>
    <w:p>
      <w:r>
        <w:t xml:space="preserve">puolueellinen tarkastelu</w:t>
      </w:r>
    </w:p>
    <w:p>
      <w:r>
        <w:rPr>
          <w:b/>
        </w:rPr>
        <w:t xml:space="preserve">Esimerkki 5.737</w:t>
      </w:r>
    </w:p>
    <w:p>
      <w:r>
        <w:t xml:space="preserve">University College Cork, lyhyesti ucc, on yksi Irlannin tunnetuimmista yliopistoista Dublinin Trinity Collegen ohella.</w:t>
      </w:r>
    </w:p>
    <w:p>
      <w:r>
        <w:rPr>
          <w:b/>
        </w:rPr>
        <w:t xml:space="preserve">Tulos</w:t>
      </w:r>
    </w:p>
    <w:p>
      <w:r>
        <w:t xml:space="preserve">university college cork</w:t>
      </w:r>
    </w:p>
    <w:p>
      <w:r>
        <w:rPr>
          <w:b/>
        </w:rPr>
        <w:t xml:space="preserve">Esimerkki 5.738</w:t>
      </w:r>
    </w:p>
    <w:p>
      <w:r>
        <w:t xml:space="preserve">australian luokituslautakunta on australian valtion virasto, joka valvoo sensuuria ja luokituksia.</w:t>
      </w:r>
    </w:p>
    <w:p>
      <w:r>
        <w:rPr>
          <w:b/>
        </w:rPr>
        <w:t xml:space="preserve">Tulos</w:t>
      </w:r>
    </w:p>
    <w:p>
      <w:r>
        <w:t xml:space="preserve">Australian luokituslautakunta</w:t>
      </w:r>
    </w:p>
    <w:p>
      <w:r>
        <w:rPr>
          <w:b/>
        </w:rPr>
        <w:t xml:space="preserve">Esimerkki 5.739</w:t>
      </w:r>
    </w:p>
    <w:p>
      <w:r>
        <w:t xml:space="preserve">vuonna 1920 nimi muutettiin fv:stä sv werder bremeniksi.</w:t>
      </w:r>
    </w:p>
    <w:p>
      <w:r>
        <w:rPr>
          <w:b/>
        </w:rPr>
        <w:t xml:space="preserve">Tulos</w:t>
      </w:r>
    </w:p>
    <w:p>
      <w:r>
        <w:t xml:space="preserve">werder bremen</w:t>
      </w:r>
    </w:p>
    <w:p>
      <w:r>
        <w:rPr>
          <w:b/>
        </w:rPr>
        <w:t xml:space="preserve">Esimerkki 5.740</w:t>
      </w:r>
    </w:p>
    <w:p>
      <w:r>
        <w:t xml:space="preserve">japanin tieteen edistämisyhdistys (日本学術振興会, "nihon gakujutsu shinkō kai") (jsps), joka tunnetaan myös nimellä "gakushin", on itsenäinen hallinnollinen instituutio japanissa.</w:t>
      </w:r>
    </w:p>
    <w:p>
      <w:r>
        <w:rPr>
          <w:b/>
        </w:rPr>
        <w:t xml:space="preserve">Tulos</w:t>
      </w:r>
    </w:p>
    <w:p>
      <w:r>
        <w:t xml:space="preserve">Japanin tieteen edistämisyhdistys</w:t>
      </w:r>
    </w:p>
    <w:p>
      <w:r>
        <w:rPr>
          <w:b/>
        </w:rPr>
        <w:t xml:space="preserve">Esimerkki 5.741</w:t>
      </w:r>
    </w:p>
    <w:p>
      <w:r>
        <w:t xml:space="preserve">suvereeni valtio on valtio, jolla on rajat, jossa ihmiset asuvat ja jossa hallitus säätää lakeja ja neuvottelee muiden suvereenien valtioiden kanssa.</w:t>
      </w:r>
    </w:p>
    <w:p>
      <w:r>
        <w:rPr>
          <w:b/>
        </w:rPr>
        <w:t xml:space="preserve">Tulos</w:t>
      </w:r>
    </w:p>
    <w:p>
      <w:r>
        <w:t xml:space="preserve">suvereeni valtio</w:t>
      </w:r>
    </w:p>
    <w:p>
      <w:r>
        <w:rPr>
          <w:b/>
        </w:rPr>
        <w:t xml:space="preserve">Esimerkki 5.742</w:t>
      </w:r>
    </w:p>
    <w:p>
      <w:r>
        <w:t xml:space="preserve">denis sonet (1926 - 23. syyskuuta 2015) oli ranskalainen katolinen pappi, kappalainen, avioliittoneuvoja ja kouluttaja.</w:t>
      </w:r>
    </w:p>
    <w:p>
      <w:r>
        <w:rPr>
          <w:b/>
        </w:rPr>
        <w:t xml:space="preserve">Tulos</w:t>
      </w:r>
    </w:p>
    <w:p>
      <w:r>
        <w:t xml:space="preserve">denis sonet</w:t>
      </w:r>
    </w:p>
    <w:p>
      <w:r>
        <w:rPr>
          <w:b/>
        </w:rPr>
        <w:t xml:space="preserve">Esimerkki 5.743</w:t>
      </w:r>
    </w:p>
    <w:p>
      <w:r>
        <w:t xml:space="preserve">Placodermit ("placodermi", kreikaksi "päällystetty iho") olivat panssaroitujen esihistoriallisten kalojen luokka, joka eli siluurikauden puolivälistä devonikauden loppuun.</w:t>
      </w:r>
    </w:p>
    <w:p>
      <w:r>
        <w:rPr>
          <w:b/>
        </w:rPr>
        <w:t xml:space="preserve">Tulos</w:t>
      </w:r>
    </w:p>
    <w:p>
      <w:r>
        <w:t xml:space="preserve">Placoderm</w:t>
      </w:r>
    </w:p>
    <w:p>
      <w:r>
        <w:rPr>
          <w:b/>
        </w:rPr>
        <w:t xml:space="preserve">Esimerkki 5.744</w:t>
      </w:r>
    </w:p>
    <w:p>
      <w:r>
        <w:t xml:space="preserve">david evan mcmullin (s. 2. huhtikuuta 1976) on entinen CIA-operaatio-upseeri ja riippumaton presidenttiehdokas.</w:t>
      </w:r>
    </w:p>
    <w:p>
      <w:r>
        <w:rPr>
          <w:b/>
        </w:rPr>
        <w:t xml:space="preserve">Tulos</w:t>
      </w:r>
    </w:p>
    <w:p>
      <w:r>
        <w:t xml:space="preserve">evan mcmullin</w:t>
      </w:r>
    </w:p>
    <w:p>
      <w:r>
        <w:rPr>
          <w:b/>
        </w:rPr>
        <w:t xml:space="preserve">Esimerkki 5.745</w:t>
      </w:r>
    </w:p>
    <w:p>
      <w:r>
        <w:t xml:space="preserve">sellapan ramanathan (tamil: செல்லப்பன் ராமநாதன்; (3. heinäkuuta 1924 - 22. elokuuta 2016) oli Singaporen tasavallan kuudes presidentti.</w:t>
      </w:r>
    </w:p>
    <w:p>
      <w:r>
        <w:rPr>
          <w:b/>
        </w:rPr>
        <w:t xml:space="preserve">Tulos</w:t>
      </w:r>
    </w:p>
    <w:p>
      <w:r>
        <w:t xml:space="preserve">sellapan ramanathan</w:t>
      </w:r>
    </w:p>
    <w:p>
      <w:r>
        <w:rPr>
          <w:b/>
        </w:rPr>
        <w:t xml:space="preserve">Esimerkki 5.746</w:t>
      </w:r>
    </w:p>
    <w:p>
      <w:r>
        <w:t xml:space="preserve">pitkänokkaiset aisat muodostavat toisen aisojen kahdesta suvusta (zaglossus-suku).</w:t>
      </w:r>
    </w:p>
    <w:p>
      <w:r>
        <w:rPr>
          <w:b/>
        </w:rPr>
        <w:t xml:space="preserve">Tulos</w:t>
      </w:r>
    </w:p>
    <w:p>
      <w:r>
        <w:t xml:space="preserve">pitkänokkainen ahdinkotimali</w:t>
      </w:r>
    </w:p>
    <w:p>
      <w:r>
        <w:rPr>
          <w:b/>
        </w:rPr>
        <w:t xml:space="preserve">Esimerkki 5.747</w:t>
      </w:r>
    </w:p>
    <w:p>
      <w:r>
        <w:t xml:space="preserve">web hosting -palvelu on eräänlainen internet hosting -palvelu.</w:t>
      </w:r>
    </w:p>
    <w:p>
      <w:r>
        <w:rPr>
          <w:b/>
        </w:rPr>
        <w:t xml:space="preserve">Tulos</w:t>
      </w:r>
    </w:p>
    <w:p>
      <w:r>
        <w:t xml:space="preserve">web hosting-palvelu</w:t>
      </w:r>
    </w:p>
    <w:p>
      <w:r>
        <w:rPr>
          <w:b/>
        </w:rPr>
        <w:t xml:space="preserve">Esimerkki 5.748</w:t>
      </w:r>
    </w:p>
    <w:p>
      <w:r>
        <w:t xml:space="preserve">ernest gary gygax (27. heinäkuuta 1938 - 4. maaliskuuta 2008) (ipa: ˈgaj.gæks) oli yhdysvaltalainen kirjailija ja pelisuunnittelija.</w:t>
      </w:r>
    </w:p>
    <w:p>
      <w:r>
        <w:rPr>
          <w:b/>
        </w:rPr>
        <w:t xml:space="preserve">Tulos</w:t>
      </w:r>
    </w:p>
    <w:p>
      <w:r>
        <w:t xml:space="preserve">gary gygax</w:t>
      </w:r>
    </w:p>
    <w:p>
      <w:r>
        <w:rPr>
          <w:b/>
        </w:rPr>
        <w:t xml:space="preserve">Esimerkki 5.749</w:t>
      </w:r>
    </w:p>
    <w:p>
      <w:r>
        <w:t xml:space="preserve">Boeing E-3 Sentry on sotilaslentokone.</w:t>
      </w:r>
    </w:p>
    <w:p>
      <w:r>
        <w:rPr>
          <w:b/>
        </w:rPr>
        <w:t xml:space="preserve">Tulos</w:t>
      </w:r>
    </w:p>
    <w:p>
      <w:r>
        <w:t xml:space="preserve">boeing e-3 sentry</w:t>
      </w:r>
    </w:p>
    <w:p>
      <w:r>
        <w:rPr>
          <w:b/>
        </w:rPr>
        <w:t xml:space="preserve">Esimerkki 5.750</w:t>
      </w:r>
    </w:p>
    <w:p>
      <w:r>
        <w:t xml:space="preserve">auringonkukka ("helianthus annuus") on asterakasvien heimoon kuuluva yksivuotinen kasvi, jolla on suuri kukkapää ("capitulum").</w:t>
      </w:r>
    </w:p>
    <w:p>
      <w:r>
        <w:rPr>
          <w:b/>
        </w:rPr>
        <w:t xml:space="preserve">Tulos</w:t>
      </w:r>
    </w:p>
    <w:p>
      <w:r>
        <w:t xml:space="preserve">auringonkukka</w:t>
      </w:r>
    </w:p>
    <w:p>
      <w:r>
        <w:rPr>
          <w:b/>
        </w:rPr>
        <w:t xml:space="preserve">Esimerkki 5.751</w:t>
      </w:r>
    </w:p>
    <w:p>
      <w:r>
        <w:t xml:space="preserve">naistutkimus (myös feministinen tutkimus) on akateeminen ala, joka tutkii politiikkaa, yhteiskuntaa, mediaa ja historiaa naisten näkökulmasta.</w:t>
      </w:r>
    </w:p>
    <w:p>
      <w:r>
        <w:rPr>
          <w:b/>
        </w:rPr>
        <w:t xml:space="preserve">Tulos</w:t>
      </w:r>
    </w:p>
    <w:p>
      <w:r>
        <w:t xml:space="preserve">naistutkimus</w:t>
      </w:r>
    </w:p>
    <w:p>
      <w:r>
        <w:rPr>
          <w:b/>
        </w:rPr>
        <w:t xml:space="preserve">Esimerkki 5.752</w:t>
      </w:r>
    </w:p>
    <w:p>
      <w:r>
        <w:t xml:space="preserve">äiti teresa (syntynyt agnes gonxha bojaxhiu, 26. elokuuta 1910 - 5. syyskuuta 1997) oli roomalaiskatolinen nunna, joka perusti hyväntekeväisyyslähetysjärjestön ja voitti nobelin rauhanpalkinnon vuonna 1979 työstään ihmisten parissa. yli neljänkymmenen vuoden ajan hän huolehti rahattomien, sairaiden, vanhempiensa menettäneiden ja kuolevien tarpeista incalcuttassa (kolkata) osittain pyhän Franciscus Assisilaisen ihanteiden ohjaamana.</w:t>
      </w:r>
    </w:p>
    <w:p>
      <w:r>
        <w:rPr>
          <w:b/>
        </w:rPr>
        <w:t xml:space="preserve">Tulos</w:t>
      </w:r>
    </w:p>
    <w:p>
      <w:r>
        <w:t xml:space="preserve">äiti teresa</w:t>
      </w:r>
    </w:p>
    <w:p>
      <w:r>
        <w:rPr>
          <w:b/>
        </w:rPr>
        <w:t xml:space="preserve">Esimerkki 5.753</w:t>
      </w:r>
    </w:p>
    <w:p>
      <w:r>
        <w:t xml:space="preserve">johann bernoulli (6. elokuuta 1667 - 1. tammikuuta 1748) oli sveitsiläinen kalvinistinen matemaatikko.</w:t>
      </w:r>
    </w:p>
    <w:p>
      <w:r>
        <w:rPr>
          <w:b/>
        </w:rPr>
        <w:t xml:space="preserve">Tulos</w:t>
      </w:r>
    </w:p>
    <w:p>
      <w:r>
        <w:t xml:space="preserve">johann bernoulli</w:t>
      </w:r>
    </w:p>
    <w:p>
      <w:r>
        <w:rPr>
          <w:b/>
        </w:rPr>
        <w:t xml:space="preserve">Esimerkki 5.754</w:t>
      </w:r>
    </w:p>
    <w:p>
      <w:r>
        <w:t xml:space="preserve">roderen on kommuuni.</w:t>
      </w:r>
    </w:p>
    <w:p>
      <w:r>
        <w:rPr>
          <w:b/>
        </w:rPr>
        <w:t xml:space="preserve">Tulos</w:t>
      </w:r>
    </w:p>
    <w:p>
      <w:r>
        <w:t xml:space="preserve">roderen</w:t>
      </w:r>
    </w:p>
    <w:p>
      <w:r>
        <w:rPr>
          <w:b/>
        </w:rPr>
        <w:t xml:space="preserve">Esimerkki 5.755</w:t>
      </w:r>
    </w:p>
    <w:p>
      <w:r>
        <w:t xml:space="preserve">ann turner cook (s. 20. marraskuuta 1926) on yhdysvaltalainen mysteeriromaanikirjailija, joka oli Gerber-tuoteyhtiön vauvanruokapakkausten tutun Gerber baby -taidekuvan mallina.</w:t>
      </w:r>
    </w:p>
    <w:p>
      <w:r>
        <w:rPr>
          <w:b/>
        </w:rPr>
        <w:t xml:space="preserve">Tulos</w:t>
      </w:r>
    </w:p>
    <w:p>
      <w:r>
        <w:t xml:space="preserve">ann turner kokki</w:t>
      </w:r>
    </w:p>
    <w:p>
      <w:r>
        <w:rPr>
          <w:b/>
        </w:rPr>
        <w:t xml:space="preserve">Esimerkki 5.756</w:t>
      </w:r>
    </w:p>
    <w:p>
      <w:r>
        <w:t xml:space="preserve">altiphrynoides on konnien suku.</w:t>
      </w:r>
    </w:p>
    <w:p>
      <w:r>
        <w:rPr>
          <w:b/>
        </w:rPr>
        <w:t xml:space="preserve">Tulos</w:t>
      </w:r>
    </w:p>
    <w:p>
      <w:r>
        <w:t xml:space="preserve">altiphrynoides</w:t>
      </w:r>
    </w:p>
    <w:p>
      <w:r>
        <w:rPr>
          <w:b/>
        </w:rPr>
        <w:t xml:space="preserve">Esimerkki 5.757</w:t>
      </w:r>
    </w:p>
    <w:p>
      <w:r>
        <w:t xml:space="preserve">merikansojen oletetaan olevan merenkulkijoiden liitto, joka hyökkäsi muinaiseen Egyptiin ja muihin itäisen Välimeren alueisiin.</w:t>
      </w:r>
    </w:p>
    <w:p>
      <w:r>
        <w:rPr>
          <w:b/>
        </w:rPr>
        <w:t xml:space="preserve">Tulos</w:t>
      </w:r>
    </w:p>
    <w:p>
      <w:r>
        <w:t xml:space="preserve">merikansat</w:t>
      </w:r>
    </w:p>
    <w:p>
      <w:r>
        <w:rPr>
          <w:b/>
        </w:rPr>
        <w:t xml:space="preserve">Esimerkki 5.758</w:t>
      </w:r>
    </w:p>
    <w:p>
      <w:r>
        <w:t xml:space="preserve">gomez perusti yhtyeensä selena gomez &amp; the scene allekirjoitettuaan levytyssopimuksen hollywood recordsin kanssa vuonna 2008; he julkaisivat studioalbumit "kiss &amp; tell" (2009), "a year without rain" (2010) ja "when the sun goes down" (2011) ennen kuin he aloittivat tauon vuonna 2012.</w:t>
      </w:r>
    </w:p>
    <w:p>
      <w:r>
        <w:rPr>
          <w:b/>
        </w:rPr>
        <w:t xml:space="preserve">Tulos</w:t>
      </w:r>
    </w:p>
    <w:p>
      <w:r>
        <w:t xml:space="preserve">Selena Gomez</w:t>
      </w:r>
    </w:p>
    <w:p>
      <w:r>
        <w:rPr>
          <w:b/>
        </w:rPr>
        <w:t xml:space="preserve">Esimerkki 5.759</w:t>
      </w:r>
    </w:p>
    <w:p>
      <w:r>
        <w:t xml:space="preserve">celestine babayaro (s. 29. elokuuta 1978) on entinen nigerialainen jalkapalloilija.</w:t>
      </w:r>
    </w:p>
    <w:p>
      <w:r>
        <w:rPr>
          <w:b/>
        </w:rPr>
        <w:t xml:space="preserve">Tulos</w:t>
      </w:r>
    </w:p>
    <w:p>
      <w:r>
        <w:t xml:space="preserve">celestine babayaro</w:t>
      </w:r>
    </w:p>
    <w:p>
      <w:r>
        <w:rPr>
          <w:b/>
        </w:rPr>
        <w:t xml:space="preserve">Esimerkki 5.760</w:t>
      </w:r>
    </w:p>
    <w:p>
      <w:r>
        <w:t xml:space="preserve">wwe raw 2 on anchor inc.:n kehittämä ja thq:n julkaisema ammattipainivideopeli.</w:t>
      </w:r>
    </w:p>
    <w:p>
      <w:r>
        <w:rPr>
          <w:b/>
        </w:rPr>
        <w:t xml:space="preserve">Tulos</w:t>
      </w:r>
    </w:p>
    <w:p>
      <w:r>
        <w:t xml:space="preserve">wwe raw 2</w:t>
      </w:r>
    </w:p>
    <w:p>
      <w:r>
        <w:rPr>
          <w:b/>
        </w:rPr>
        <w:t xml:space="preserve">Esimerkki 5.761</w:t>
      </w:r>
    </w:p>
    <w:p>
      <w:r>
        <w:t xml:space="preserve">heksametri on metrinen säkeistö.</w:t>
      </w:r>
    </w:p>
    <w:p>
      <w:r>
        <w:rPr>
          <w:b/>
        </w:rPr>
        <w:t xml:space="preserve">Tulos</w:t>
      </w:r>
    </w:p>
    <w:p>
      <w:r>
        <w:t xml:space="preserve">hexameter</w:t>
      </w:r>
    </w:p>
    <w:p>
      <w:r>
        <w:rPr>
          <w:b/>
        </w:rPr>
        <w:t xml:space="preserve">Esimerkki 5.762</w:t>
      </w:r>
    </w:p>
    <w:p>
      <w:r>
        <w:t xml:space="preserve">ellen gates starr (19. maaliskuuta 1859, lähellä laonaa, illinois - 10. helmikuuta 1940, suffern, new york) oli yhdysvaltalainen sosiaalinen uudistaja ja aktivisti.</w:t>
      </w:r>
    </w:p>
    <w:p>
      <w:r>
        <w:rPr>
          <w:b/>
        </w:rPr>
        <w:t xml:space="preserve">Tulos</w:t>
      </w:r>
    </w:p>
    <w:p>
      <w:r>
        <w:t xml:space="preserve">Ellen Gates Starr</w:t>
      </w:r>
    </w:p>
    <w:p>
      <w:r>
        <w:rPr>
          <w:b/>
        </w:rPr>
        <w:t xml:space="preserve">Esimerkki 5.763</w:t>
      </w:r>
    </w:p>
    <w:p>
      <w:r>
        <w:t xml:space="preserve">mae laborde (mae shamlin 13. toukokuuta 1909 - 9. tammikuuta 2012) oli yhdysvaltalainen elokuva- ja tv-näyttelijä sekä viihdyttäjä.</w:t>
      </w:r>
    </w:p>
    <w:p>
      <w:r>
        <w:rPr>
          <w:b/>
        </w:rPr>
        <w:t xml:space="preserve">Tulos</w:t>
      </w:r>
    </w:p>
    <w:p>
      <w:r>
        <w:t xml:space="preserve">mae laborde</w:t>
      </w:r>
    </w:p>
    <w:p>
      <w:r>
        <w:rPr>
          <w:b/>
        </w:rPr>
        <w:t xml:space="preserve">Esimerkki 5.764</w:t>
      </w:r>
    </w:p>
    <w:p>
      <w:r>
        <w:t xml:space="preserve">hockenheimring baden-württemberg on autourheilurata lähellä hockenheimin kaupunkia baden-württembergissä, saksassa.</w:t>
      </w:r>
    </w:p>
    <w:p>
      <w:r>
        <w:rPr>
          <w:b/>
        </w:rPr>
        <w:t xml:space="preserve">Tulos</w:t>
      </w:r>
    </w:p>
    <w:p>
      <w:r>
        <w:t xml:space="preserve">hockenheimring</w:t>
      </w:r>
    </w:p>
    <w:p>
      <w:r>
        <w:rPr>
          <w:b/>
        </w:rPr>
        <w:t xml:space="preserve">Esimerkki 5.765</w:t>
      </w:r>
    </w:p>
    <w:p>
      <w:r>
        <w:t xml:space="preserve">Nefriitti on munuaistulehdus.</w:t>
      </w:r>
    </w:p>
    <w:p>
      <w:r>
        <w:rPr>
          <w:b/>
        </w:rPr>
        <w:t xml:space="preserve">Tulos</w:t>
      </w:r>
    </w:p>
    <w:p>
      <w:r>
        <w:t xml:space="preserve">nefriitti</w:t>
      </w:r>
    </w:p>
    <w:p>
      <w:r>
        <w:rPr>
          <w:b/>
        </w:rPr>
        <w:t xml:space="preserve">Esimerkki 5.766</w:t>
      </w:r>
    </w:p>
    <w:p>
      <w:r>
        <w:t xml:space="preserve">mulatti (espanjan kielen sanasta "mulato", pieni muuli) on sana, joka viittaa henkilöön, joka on syntynyt yhdelle mustalle ja yhdelle valkoihoiselle vanhemmalle.</w:t>
      </w:r>
    </w:p>
    <w:p>
      <w:r>
        <w:rPr>
          <w:b/>
        </w:rPr>
        <w:t xml:space="preserve">Tulos</w:t>
      </w:r>
    </w:p>
    <w:p>
      <w:r>
        <w:t xml:space="preserve">mulatti</w:t>
      </w:r>
    </w:p>
    <w:p>
      <w:r>
        <w:rPr>
          <w:b/>
        </w:rPr>
        <w:t xml:space="preserve">Esimerkki 5.767</w:t>
      </w:r>
    </w:p>
    <w:p>
      <w:r>
        <w:t xml:space="preserve">acosmeryx socrates on sulkasääskiperhosten (sphingidae) heimoon kuuluva yöperhonen.</w:t>
      </w:r>
    </w:p>
    <w:p>
      <w:r>
        <w:rPr>
          <w:b/>
        </w:rPr>
        <w:t xml:space="preserve">Tulos</w:t>
      </w:r>
    </w:p>
    <w:p>
      <w:r>
        <w:t xml:space="preserve">acosmeryx socrates</w:t>
      </w:r>
    </w:p>
    <w:p>
      <w:r>
        <w:rPr>
          <w:b/>
        </w:rPr>
        <w:t xml:space="preserve">Esimerkki 5.768</w:t>
      </w:r>
    </w:p>
    <w:p>
      <w:r>
        <w:t xml:space="preserve">palaestra oli rakennus antiikin Kreikassa.</w:t>
      </w:r>
    </w:p>
    <w:p>
      <w:r>
        <w:rPr>
          <w:b/>
        </w:rPr>
        <w:t xml:space="preserve">Tulos</w:t>
      </w:r>
    </w:p>
    <w:p>
      <w:r>
        <w:t xml:space="preserve">palaestra</w:t>
      </w:r>
    </w:p>
    <w:p>
      <w:r>
        <w:rPr>
          <w:b/>
        </w:rPr>
        <w:t xml:space="preserve">Esimerkki 5.769</w:t>
      </w:r>
    </w:p>
    <w:p>
      <w:r>
        <w:t xml:space="preserve">baby daddy on abc:n perhetilannekomedia.</w:t>
      </w:r>
    </w:p>
    <w:p>
      <w:r>
        <w:rPr>
          <w:b/>
        </w:rPr>
        <w:t xml:space="preserve">Tulos</w:t>
      </w:r>
    </w:p>
    <w:p>
      <w:r>
        <w:t xml:space="preserve">vauva-isä</w:t>
      </w:r>
    </w:p>
    <w:p>
      <w:r>
        <w:rPr>
          <w:b/>
        </w:rPr>
        <w:t xml:space="preserve">Esimerkki 5.770</w:t>
      </w:r>
    </w:p>
    <w:p>
      <w:r>
        <w:t xml:space="preserve">de minimis on oikeudellinen termi, joka tarkoittaa, että pienillä asioilla ei ole merkitystä laissa.</w:t>
      </w:r>
    </w:p>
    <w:p>
      <w:r>
        <w:rPr>
          <w:b/>
        </w:rPr>
        <w:t xml:space="preserve">Tulos</w:t>
      </w:r>
    </w:p>
    <w:p>
      <w:r>
        <w:t xml:space="preserve">de minimis</w:t>
      </w:r>
    </w:p>
    <w:p>
      <w:r>
        <w:rPr>
          <w:b/>
        </w:rPr>
        <w:t xml:space="preserve">Esimerkki 5.771</w:t>
      </w:r>
    </w:p>
    <w:p>
      <w:r>
        <w:t xml:space="preserve">Japanin eteläinen hovi (南朝, "nanchō") oli neljän keisarin muodostama kokonaisuus nanboku-chō-kaudella vuosina 1336-1392.</w:t>
      </w:r>
    </w:p>
    <w:p>
      <w:r>
        <w:rPr>
          <w:b/>
        </w:rPr>
        <w:t xml:space="preserve">Tulos</w:t>
      </w:r>
    </w:p>
    <w:p>
      <w:r>
        <w:t xml:space="preserve">eteläinen tuomioistuin</w:t>
      </w:r>
    </w:p>
    <w:p>
      <w:r>
        <w:rPr>
          <w:b/>
        </w:rPr>
        <w:t xml:space="preserve">Esimerkki 5.772</w:t>
      </w:r>
    </w:p>
    <w:p>
      <w:r>
        <w:t xml:space="preserve">Narnian kronikat: Prinssi Kaspian on disneyn ja walden median vuonna 2008 valmistunut fantasiaelokuva.</w:t>
      </w:r>
    </w:p>
    <w:p>
      <w:r>
        <w:rPr>
          <w:b/>
        </w:rPr>
        <w:t xml:space="preserve">Tulos</w:t>
      </w:r>
    </w:p>
    <w:p>
      <w:r>
        <w:t xml:space="preserve">Narnian kronikat: prinssi Kaspianin prinssi</w:t>
      </w:r>
    </w:p>
    <w:p>
      <w:r>
        <w:rPr>
          <w:b/>
        </w:rPr>
        <w:t xml:space="preserve">Esimerkki 5.773</w:t>
      </w:r>
    </w:p>
    <w:p>
      <w:r>
        <w:t xml:space="preserve">Pothoharin ylätasanko (myös kirjoitettuna pothwar, potwar tai potohar) on ylätasanko Punjabissa, Pakistanissa.</w:t>
      </w:r>
    </w:p>
    <w:p>
      <w:r>
        <w:rPr>
          <w:b/>
        </w:rPr>
        <w:t xml:space="preserve">Tulos</w:t>
      </w:r>
    </w:p>
    <w:p>
      <w:r>
        <w:t xml:space="preserve">pothoharin ylätasanko</w:t>
      </w:r>
    </w:p>
    <w:p>
      <w:r>
        <w:rPr>
          <w:b/>
        </w:rPr>
        <w:t xml:space="preserve">Esimerkki 5.774</w:t>
      </w:r>
    </w:p>
    <w:p>
      <w:r>
        <w:t xml:space="preserve">jäte (tai jätteet) ovat ei-toivottuja tai käyttökelvottomia materiaaleja.</w:t>
      </w:r>
    </w:p>
    <w:p>
      <w:r>
        <w:rPr>
          <w:b/>
        </w:rPr>
        <w:t xml:space="preserve">Tulos</w:t>
      </w:r>
    </w:p>
    <w:p>
      <w:r>
        <w:t xml:space="preserve">jäte</w:t>
      </w:r>
    </w:p>
    <w:p>
      <w:r>
        <w:rPr>
          <w:b/>
        </w:rPr>
        <w:t xml:space="preserve">Esimerkki 5.775</w:t>
      </w:r>
    </w:p>
    <w:p>
      <w:r>
        <w:t xml:space="preserve">Charleville-musketit olivat .69-kaliiperisia ranskalaisia sileäpiippuisia kivilukkomusketteja, joita käytettiin 1700- ja 1800-luvuilla.</w:t>
      </w:r>
    </w:p>
    <w:p>
      <w:r>
        <w:rPr>
          <w:b/>
        </w:rPr>
        <w:t xml:space="preserve">Tulos</w:t>
      </w:r>
    </w:p>
    <w:p>
      <w:r>
        <w:t xml:space="preserve">Charleville-musketti</w:t>
      </w:r>
    </w:p>
    <w:p>
      <w:r>
        <w:rPr>
          <w:b/>
        </w:rPr>
        <w:t xml:space="preserve">Esimerkki 5.776</w:t>
      </w:r>
    </w:p>
    <w:p>
      <w:r>
        <w:t xml:space="preserve">martha maria yeardley smith (s. 3. heinäkuuta 1964) on Emmy-palkittu yhdysvaltalainen näyttelijä, koomikko ja kirjailija.</w:t>
      </w:r>
    </w:p>
    <w:p>
      <w:r>
        <w:rPr>
          <w:b/>
        </w:rPr>
        <w:t xml:space="preserve">Tulos</w:t>
      </w:r>
    </w:p>
    <w:p>
      <w:r>
        <w:t xml:space="preserve">yeardley Smith</w:t>
      </w:r>
    </w:p>
    <w:p>
      <w:r>
        <w:rPr>
          <w:b/>
        </w:rPr>
        <w:t xml:space="preserve">Esimerkki 5.777</w:t>
      </w:r>
    </w:p>
    <w:p>
      <w:r>
        <w:t xml:space="preserve">saukot ovat eläimiä, jotka elävät veden lähellä ja sen ympärillä.</w:t>
      </w:r>
    </w:p>
    <w:p>
      <w:r>
        <w:rPr>
          <w:b/>
        </w:rPr>
        <w:t xml:space="preserve">Tulos</w:t>
      </w:r>
    </w:p>
    <w:p>
      <w:r>
        <w:t xml:space="preserve">saukko</w:t>
      </w:r>
    </w:p>
    <w:p>
      <w:r>
        <w:rPr>
          <w:b/>
        </w:rPr>
        <w:t xml:space="preserve">Esimerkki 5.778</w:t>
      </w:r>
    </w:p>
    <w:p>
      <w:r>
        <w:t xml:space="preserve">Väkivallalla tarkoitetaan sitä, että joku hyökkää toisen kimppuun, usein saadakseen hänet tekemään jotain, mitä hän ei halua tehdä, saamalla hänet tuntemaan kipua tai pelkoa.</w:t>
      </w:r>
    </w:p>
    <w:p>
      <w:r>
        <w:rPr>
          <w:b/>
        </w:rPr>
        <w:t xml:space="preserve">Tulos</w:t>
      </w:r>
    </w:p>
    <w:p>
      <w:r>
        <w:t xml:space="preserve">väkivalta</w:t>
      </w:r>
    </w:p>
    <w:p>
      <w:r>
        <w:rPr>
          <w:b/>
        </w:rPr>
        <w:t xml:space="preserve">Esimerkki 5.779</w:t>
      </w:r>
    </w:p>
    <w:p>
      <w:r>
        <w:t xml:space="preserve">giovanni silva de oliveira (s. 4. helmikuuta 1972) on entinen brasilialainen jalkapalloilija.</w:t>
      </w:r>
    </w:p>
    <w:p>
      <w:r>
        <w:rPr>
          <w:b/>
        </w:rPr>
        <w:t xml:space="preserve">Tulos</w:t>
      </w:r>
    </w:p>
    <w:p>
      <w:r>
        <w:t xml:space="preserve">giovanni silva de oliveira</w:t>
      </w:r>
    </w:p>
    <w:p>
      <w:r>
        <w:rPr>
          <w:b/>
        </w:rPr>
        <w:t xml:space="preserve">Esimerkki 5.780</w:t>
      </w:r>
    </w:p>
    <w:p>
      <w:r>
        <w:t xml:space="preserve">christian lous lange (17. syyskuuta 1869 - 11. joulukuuta 1938) oli norjalainen historioitsija, opettaja ja valtiotieteilijä.</w:t>
      </w:r>
    </w:p>
    <w:p>
      <w:r>
        <w:rPr>
          <w:b/>
        </w:rPr>
        <w:t xml:space="preserve">Tulos</w:t>
      </w:r>
    </w:p>
    <w:p>
      <w:r>
        <w:t xml:space="preserve">christian lous lange</w:t>
      </w:r>
    </w:p>
    <w:p>
      <w:r>
        <w:rPr>
          <w:b/>
        </w:rPr>
        <w:t xml:space="preserve">Esimerkki 5.781</w:t>
      </w:r>
    </w:p>
    <w:p>
      <w:r>
        <w:t xml:space="preserve">thomas peter thorvald kristian ferdinand mortensen (16. elokuuta 1882 - 25. huhtikuuta 1998), joka tunnettiin aikuisena nimellä christian mortensen, oli tanskalais-amerikkalainen supersatavuotias.</w:t>
      </w:r>
    </w:p>
    <w:p>
      <w:r>
        <w:rPr>
          <w:b/>
        </w:rPr>
        <w:t xml:space="preserve">Tulos</w:t>
      </w:r>
    </w:p>
    <w:p>
      <w:r>
        <w:t xml:space="preserve">Christian Mortensen</w:t>
      </w:r>
    </w:p>
    <w:p>
      <w:r>
        <w:rPr>
          <w:b/>
        </w:rPr>
        <w:t xml:space="preserve">Esimerkki 5.782</w:t>
      </w:r>
    </w:p>
    <w:p>
      <w:r>
        <w:t xml:space="preserve">Wismar on kaupunki Pohjois-Saksassa.</w:t>
      </w:r>
    </w:p>
    <w:p>
      <w:r>
        <w:rPr>
          <w:b/>
        </w:rPr>
        <w:t xml:space="preserve">Tulos</w:t>
      </w:r>
    </w:p>
    <w:p>
      <w:r>
        <w:t xml:space="preserve">wismar</w:t>
      </w:r>
    </w:p>
    <w:p>
      <w:r>
        <w:rPr>
          <w:b/>
        </w:rPr>
        <w:t xml:space="preserve">Esimerkki 5.783</w:t>
      </w:r>
    </w:p>
    <w:p>
      <w:r>
        <w:t xml:space="preserve">james turrell (s. 6. toukokuuta 1943) on yhdysvaltalainen taiteilija.</w:t>
      </w:r>
    </w:p>
    <w:p>
      <w:r>
        <w:rPr>
          <w:b/>
        </w:rPr>
        <w:t xml:space="preserve">Tulos</w:t>
      </w:r>
    </w:p>
    <w:p>
      <w:r>
        <w:t xml:space="preserve">James Turrell</w:t>
      </w:r>
    </w:p>
    <w:p>
      <w:r>
        <w:rPr>
          <w:b/>
        </w:rPr>
        <w:t xml:space="preserve">Esimerkki 5.784</w:t>
      </w:r>
    </w:p>
    <w:p>
      <w:r>
        <w:t xml:space="preserve">ahdistelu tai häirintä on sitä, kun henkilö ärsyttää tai suututtaa jotakuta toista, yleensä toistuvasti.</w:t>
      </w:r>
    </w:p>
    <w:p>
      <w:r>
        <w:rPr>
          <w:b/>
        </w:rPr>
        <w:t xml:space="preserve">Tulos</w:t>
      </w:r>
    </w:p>
    <w:p>
      <w:r>
        <w:t xml:space="preserve">häirintä</w:t>
      </w:r>
    </w:p>
    <w:p>
      <w:r>
        <w:rPr>
          <w:b/>
        </w:rPr>
        <w:t xml:space="preserve">Esimerkki 5.785</w:t>
      </w:r>
    </w:p>
    <w:p>
      <w:r>
        <w:t xml:space="preserve">kathryn hays (s. 26. heinäkuuta 1933) on yhdysvaltalainen näyttelijä.</w:t>
      </w:r>
    </w:p>
    <w:p>
      <w:r>
        <w:rPr>
          <w:b/>
        </w:rPr>
        <w:t xml:space="preserve">Tulos</w:t>
      </w:r>
    </w:p>
    <w:p>
      <w:r>
        <w:t xml:space="preserve">Kathryn Hays</w:t>
      </w:r>
    </w:p>
    <w:p>
      <w:r>
        <w:rPr>
          <w:b/>
        </w:rPr>
        <w:t xml:space="preserve">Esimerkki 5.786</w:t>
      </w:r>
    </w:p>
    <w:p>
      <w:r>
        <w:t xml:space="preserve">poliisiopisto: sarja, joka tunnetaan myös nimellä poliisiopisto: animaatiosarja, on suosittu amerikkalainen animaatioelokuvasarja vuodelta 1988, joka perustuu "poliisiopisto"-elokuvasarjaan.</w:t>
      </w:r>
    </w:p>
    <w:p>
      <w:r>
        <w:rPr>
          <w:b/>
        </w:rPr>
        <w:t xml:space="preserve">Tulos</w:t>
      </w:r>
    </w:p>
    <w:p>
      <w:r>
        <w:t xml:space="preserve">poliisikoulu: animaatiosarja</w:t>
      </w:r>
    </w:p>
    <w:p>
      <w:r>
        <w:rPr>
          <w:b/>
        </w:rPr>
        <w:t xml:space="preserve">Esimerkki 5.787</w:t>
      </w:r>
    </w:p>
    <w:p>
      <w:r>
        <w:t xml:space="preserve">mohamed abdelwahab (1. lokakuuta 1983 - 31. elokuuta 2006) on entinen egyptiläinen jalkapalloilija.</w:t>
      </w:r>
    </w:p>
    <w:p>
      <w:r>
        <w:rPr>
          <w:b/>
        </w:rPr>
        <w:t xml:space="preserve">Tulos</w:t>
      </w:r>
    </w:p>
    <w:p>
      <w:r>
        <w:t xml:space="preserve">mohamed abdelwahab</w:t>
      </w:r>
    </w:p>
    <w:p>
      <w:r>
        <w:rPr>
          <w:b/>
        </w:rPr>
        <w:t xml:space="preserve">Esimerkki 5.788</w:t>
      </w:r>
    </w:p>
    <w:p>
      <w:r>
        <w:t xml:space="preserve">roger mudd (s. 9. helmikuuta 1928) on yhdysvaltalainen yleisradiotoimittaja.</w:t>
      </w:r>
    </w:p>
    <w:p>
      <w:r>
        <w:rPr>
          <w:b/>
        </w:rPr>
        <w:t xml:space="preserve">Tulos</w:t>
      </w:r>
    </w:p>
    <w:p>
      <w:r>
        <w:t xml:space="preserve">roger mudd</w:t>
      </w:r>
    </w:p>
    <w:p>
      <w:r>
        <w:rPr>
          <w:b/>
        </w:rPr>
        <w:t xml:space="preserve">Esimerkki 5.789</w:t>
      </w:r>
    </w:p>
    <w:p>
      <w:r>
        <w:t xml:space="preserve">surfing with the alien on instrumentaalirock-sooloartisti Joe Satrianin toinen albumi, joka julkaistiin vuonna 1987.</w:t>
      </w:r>
    </w:p>
    <w:p>
      <w:r>
        <w:rPr>
          <w:b/>
        </w:rPr>
        <w:t xml:space="preserve">Tulos</w:t>
      </w:r>
    </w:p>
    <w:p>
      <w:r>
        <w:t xml:space="preserve">surffaus muukalaisen kanssa</w:t>
      </w:r>
    </w:p>
    <w:p>
      <w:r>
        <w:rPr>
          <w:b/>
        </w:rPr>
        <w:t xml:space="preserve">Esimerkki 5.790</w:t>
      </w:r>
    </w:p>
    <w:p>
      <w:r>
        <w:t xml:space="preserve">3 doors down on yhdysvaltalainen vaihtoehtorock-yhtye.</w:t>
      </w:r>
    </w:p>
    <w:p>
      <w:r>
        <w:rPr>
          <w:b/>
        </w:rPr>
        <w:t xml:space="preserve">Tulos</w:t>
      </w:r>
    </w:p>
    <w:p>
      <w:r>
        <w:t xml:space="preserve">3 ovea alempana</w:t>
      </w:r>
    </w:p>
    <w:p>
      <w:r>
        <w:rPr>
          <w:b/>
        </w:rPr>
        <w:t xml:space="preserve">Esimerkki 5.791</w:t>
      </w:r>
    </w:p>
    <w:p>
      <w:r>
        <w:t xml:space="preserve">lambtonin piirikunta on piirikunta lounaisessa Ontariossa, Kanadassa.</w:t>
      </w:r>
    </w:p>
    <w:p>
      <w:r>
        <w:rPr>
          <w:b/>
        </w:rPr>
        <w:t xml:space="preserve">Tulos</w:t>
      </w:r>
    </w:p>
    <w:p>
      <w:r>
        <w:t xml:space="preserve">lambtonin piirikunta</w:t>
      </w:r>
    </w:p>
    <w:p>
      <w:r>
        <w:rPr>
          <w:b/>
        </w:rPr>
        <w:t xml:space="preserve">Esimerkki 5.792</w:t>
      </w:r>
    </w:p>
    <w:p>
      <w:r>
        <w:t xml:space="preserve">sinkkifosfaatti on kemiallinen yhdiste.</w:t>
      </w:r>
    </w:p>
    <w:p>
      <w:r>
        <w:rPr>
          <w:b/>
        </w:rPr>
        <w:t xml:space="preserve">Tulos</w:t>
      </w:r>
    </w:p>
    <w:p>
      <w:r>
        <w:t xml:space="preserve">sinkkifosfaatti</w:t>
      </w:r>
    </w:p>
    <w:p>
      <w:r>
        <w:rPr>
          <w:b/>
        </w:rPr>
        <w:t xml:space="preserve">Esimerkki 5.793</w:t>
      </w:r>
    </w:p>
    <w:p>
      <w:r>
        <w:t xml:space="preserve">milwaukee on Wisconsinin osavaltion suurin kaupunki.</w:t>
      </w:r>
    </w:p>
    <w:p>
      <w:r>
        <w:rPr>
          <w:b/>
        </w:rPr>
        <w:t xml:space="preserve">Tulos</w:t>
      </w:r>
    </w:p>
    <w:p>
      <w:r>
        <w:t xml:space="preserve">milwaukee</w:t>
      </w:r>
    </w:p>
    <w:p>
      <w:r>
        <w:rPr>
          <w:b/>
        </w:rPr>
        <w:t xml:space="preserve">Esimerkki 5.794</w:t>
      </w:r>
    </w:p>
    <w:p>
      <w:r>
        <w:t xml:space="preserve">salto grande on brasilialainen kaupunki São Paulon osavaltiossa.</w:t>
      </w:r>
    </w:p>
    <w:p>
      <w:r>
        <w:rPr>
          <w:b/>
        </w:rPr>
        <w:t xml:space="preserve">Tulos</w:t>
      </w:r>
    </w:p>
    <w:p>
      <w:r>
        <w:t xml:space="preserve">salto grande</w:t>
      </w:r>
    </w:p>
    <w:p>
      <w:r>
        <w:rPr>
          <w:b/>
        </w:rPr>
        <w:t xml:space="preserve">Esimerkki 5.795</w:t>
      </w:r>
    </w:p>
    <w:p>
      <w:r>
        <w:t xml:space="preserve">rubidiumnitraatti on kemiallinen yhdiste.</w:t>
      </w:r>
    </w:p>
    <w:p>
      <w:r>
        <w:rPr>
          <w:b/>
        </w:rPr>
        <w:t xml:space="preserve">Tulos</w:t>
      </w:r>
    </w:p>
    <w:p>
      <w:r>
        <w:t xml:space="preserve">rubidiumnitraatti</w:t>
      </w:r>
    </w:p>
    <w:p>
      <w:r>
        <w:rPr>
          <w:b/>
        </w:rPr>
        <w:t xml:space="preserve">Esimerkki 5.796</w:t>
      </w:r>
    </w:p>
    <w:p>
      <w:r>
        <w:t xml:space="preserve">linda taylor (syntynyt martha louise white; s. tammikuu 1926 - 18. huhtikuuta 2002) oli yhdysvaltalainen rikollinen.</w:t>
      </w:r>
    </w:p>
    <w:p>
      <w:r>
        <w:rPr>
          <w:b/>
        </w:rPr>
        <w:t xml:space="preserve">Tulos</w:t>
      </w:r>
    </w:p>
    <w:p>
      <w:r>
        <w:t xml:space="preserve">linda taylor</w:t>
      </w:r>
    </w:p>
    <w:p>
      <w:r>
        <w:rPr>
          <w:b/>
        </w:rPr>
        <w:t xml:space="preserve">Esimerkki 5.797</w:t>
      </w:r>
    </w:p>
    <w:p>
      <w:r>
        <w:t xml:space="preserve">boney m. on länsisaksalaisen levytuottajan frank farianin perustama pop- ja diskoyhtye.</w:t>
      </w:r>
    </w:p>
    <w:p>
      <w:r>
        <w:rPr>
          <w:b/>
        </w:rPr>
        <w:t xml:space="preserve">Tulos</w:t>
      </w:r>
    </w:p>
    <w:p>
      <w:r>
        <w:t xml:space="preserve">boney m.</w:t>
      </w:r>
    </w:p>
    <w:p>
      <w:r>
        <w:rPr>
          <w:b/>
        </w:rPr>
        <w:t xml:space="preserve">Esimerkki 5.798</w:t>
      </w:r>
    </w:p>
    <w:p>
      <w:r>
        <w:t xml:space="preserve">gianluigi buffon aloitti uransa kuuluisassa italialaisessa jalkapalloseurassa Parmassa, joka voitti uefa-cupin vuonna 1999.</w:t>
      </w:r>
    </w:p>
    <w:p>
      <w:r>
        <w:rPr>
          <w:b/>
        </w:rPr>
        <w:t xml:space="preserve">Tulos</w:t>
      </w:r>
    </w:p>
    <w:p>
      <w:r>
        <w:t xml:space="preserve">gianluigi buffon</w:t>
      </w:r>
    </w:p>
    <w:p>
      <w:r>
        <w:rPr>
          <w:b/>
        </w:rPr>
        <w:t xml:space="preserve">Esimerkki 5.799</w:t>
      </w:r>
    </w:p>
    <w:p>
      <w:r>
        <w:t xml:space="preserve">douglas seale (28. lokakuuta 1913 - 13. kesäkuuta 1999) oli englantilainen näyttelijä, ohjaaja ja tuottaja.</w:t>
      </w:r>
    </w:p>
    <w:p>
      <w:r>
        <w:rPr>
          <w:b/>
        </w:rPr>
        <w:t xml:space="preserve">Tulos</w:t>
      </w:r>
    </w:p>
    <w:p>
      <w:r>
        <w:t xml:space="preserve">Douglas Seale</w:t>
      </w:r>
    </w:p>
    <w:p>
      <w:r>
        <w:rPr>
          <w:b/>
        </w:rPr>
        <w:t xml:space="preserve">Esimerkki 5.800</w:t>
      </w:r>
    </w:p>
    <w:p>
      <w:r>
        <w:t xml:space="preserve">buick rendezvous oli keskikokoinen crossover-suv.</w:t>
      </w:r>
    </w:p>
    <w:p>
      <w:r>
        <w:rPr>
          <w:b/>
        </w:rPr>
        <w:t xml:space="preserve">Tulos</w:t>
      </w:r>
    </w:p>
    <w:p>
      <w:r>
        <w:t xml:space="preserve">buick rendezvous</w:t>
      </w:r>
    </w:p>
    <w:p>
      <w:r>
        <w:rPr>
          <w:b/>
        </w:rPr>
        <w:t xml:space="preserve">Esimerkki 5.801</w:t>
      </w:r>
    </w:p>
    <w:p>
      <w:r>
        <w:t xml:space="preserve">jack herbert driberg (s. huhtikuu 1888 - kuoli 5. helmikuuta 1946) oli brittiläinen antropologi.</w:t>
      </w:r>
    </w:p>
    <w:p>
      <w:r>
        <w:rPr>
          <w:b/>
        </w:rPr>
        <w:t xml:space="preserve">Tulos</w:t>
      </w:r>
    </w:p>
    <w:p>
      <w:r>
        <w:t xml:space="preserve">jack herbert driberg</w:t>
      </w:r>
    </w:p>
    <w:p>
      <w:r>
        <w:rPr>
          <w:b/>
        </w:rPr>
        <w:t xml:space="preserve">Esimerkki 5.802</w:t>
      </w:r>
    </w:p>
    <w:p>
      <w:r>
        <w:t xml:space="preserve">kotitalouksien tulot Yhdysvalloissa ovat yksityisten tulojen mittari, jota Yhdysvaltain hallitus ja yksityiset instituutiot käyttävät yleisesti.</w:t>
      </w:r>
    </w:p>
    <w:p>
      <w:r>
        <w:rPr>
          <w:b/>
        </w:rPr>
        <w:t xml:space="preserve">Tulos</w:t>
      </w:r>
    </w:p>
    <w:p>
      <w:r>
        <w:t xml:space="preserve">kotitalouksien tulot Yhdysvalloissa</w:t>
      </w:r>
    </w:p>
    <w:p>
      <w:r>
        <w:rPr>
          <w:b/>
        </w:rPr>
        <w:t xml:space="preserve">Esimerkki 5.803</w:t>
      </w:r>
    </w:p>
    <w:p>
      <w:r>
        <w:t xml:space="preserve">carl fearns (s. 28. toukokuuta 1989 liverpool) on englantilainen rugby union -pelaaja, joka pelaa Sale Sharksissa Guinnessin valioliigassa.</w:t>
      </w:r>
    </w:p>
    <w:p>
      <w:r>
        <w:rPr>
          <w:b/>
        </w:rPr>
        <w:t xml:space="preserve">Tulos</w:t>
      </w:r>
    </w:p>
    <w:p>
      <w:r>
        <w:t xml:space="preserve">carl fearns</w:t>
      </w:r>
    </w:p>
    <w:p>
      <w:r>
        <w:rPr>
          <w:b/>
        </w:rPr>
        <w:t xml:space="preserve">Esimerkki 5.804</w:t>
      </w:r>
    </w:p>
    <w:p>
      <w:r>
        <w:t xml:space="preserve">Malawin lippu otettiin käyttöön 6. heinäkuuta 1964.</w:t>
      </w:r>
    </w:p>
    <w:p>
      <w:r>
        <w:rPr>
          <w:b/>
        </w:rPr>
        <w:t xml:space="preserve">Tulos</w:t>
      </w:r>
    </w:p>
    <w:p>
      <w:r>
        <w:t xml:space="preserve">malawin lippu</w:t>
      </w:r>
    </w:p>
    <w:p>
      <w:r>
        <w:rPr>
          <w:b/>
        </w:rPr>
        <w:t xml:space="preserve">Esimerkki 5.805</w:t>
      </w:r>
    </w:p>
    <w:p>
      <w:r>
        <w:t xml:space="preserve">neuvostoliiton tasavallat tai neuvostoliiton liittotasavallat olivat hallinnollisia yksiköitä, jotka olivat suoraan neuvostoliiton hallituksen alaisia.</w:t>
      </w:r>
    </w:p>
    <w:p>
      <w:r>
        <w:rPr>
          <w:b/>
        </w:rPr>
        <w:t xml:space="preserve">Tulos</w:t>
      </w:r>
    </w:p>
    <w:p>
      <w:r>
        <w:t xml:space="preserve">Neuvostoliiton tasavallat</w:t>
      </w:r>
    </w:p>
    <w:p>
      <w:r>
        <w:rPr>
          <w:b/>
        </w:rPr>
        <w:t xml:space="preserve">Esimerkki 5.806</w:t>
      </w:r>
    </w:p>
    <w:p>
      <w:r>
        <w:t xml:space="preserve">bellerive-sur-allierin kantoni on Allierin departementin hallinnollinen alue Keski-Ranskassa.</w:t>
      </w:r>
    </w:p>
    <w:p>
      <w:r>
        <w:rPr>
          <w:b/>
        </w:rPr>
        <w:t xml:space="preserve">Tulos</w:t>
      </w:r>
    </w:p>
    <w:p>
      <w:r>
        <w:t xml:space="preserve">bellerive-sur-allierin kantoni</w:t>
      </w:r>
    </w:p>
    <w:p>
      <w:r>
        <w:rPr>
          <w:b/>
        </w:rPr>
        <w:t xml:space="preserve">Esimerkki 5.807</w:t>
      </w:r>
    </w:p>
    <w:p>
      <w:r>
        <w:t xml:space="preserve">Soissonsin kreivi (ranskaksi "comte de soissons") oli Ranskan hovin jäsen, kun maa oli vielä monarkia.</w:t>
      </w:r>
    </w:p>
    <w:p>
      <w:r>
        <w:rPr>
          <w:b/>
        </w:rPr>
        <w:t xml:space="preserve">Tulos</w:t>
      </w:r>
    </w:p>
    <w:p>
      <w:r>
        <w:t xml:space="preserve">Soissonin kreivi</w:t>
      </w:r>
    </w:p>
    <w:p>
      <w:r>
        <w:rPr>
          <w:b/>
        </w:rPr>
        <w:t xml:space="preserve">Esimerkki 5.808</w:t>
      </w:r>
    </w:p>
    <w:p>
      <w:r>
        <w:t xml:space="preserve">priay on kunta.</w:t>
      </w:r>
    </w:p>
    <w:p>
      <w:r>
        <w:rPr>
          <w:b/>
        </w:rPr>
        <w:t xml:space="preserve">Tulos</w:t>
      </w:r>
    </w:p>
    <w:p>
      <w:r>
        <w:t xml:space="preserve">priay</w:t>
      </w:r>
    </w:p>
    <w:p>
      <w:r>
        <w:rPr>
          <w:b/>
        </w:rPr>
        <w:t xml:space="preserve">Esimerkki 5.809</w:t>
      </w:r>
    </w:p>
    <w:p>
      <w:r>
        <w:t xml:space="preserve">james whalen (1869 - 1929) oli kanadalainen liikemies ja yrittäjä, jonka kotipaikka oli Port Arthurissa, Ontariossa, joka on nykyään osa Thunder Bayta, Ontariossa, ja joka oli kiinnostunut metsäteollisuudesta, laivanrakennuksesta, ruoppauksesta ja hinauksesta.</w:t>
      </w:r>
    </w:p>
    <w:p>
      <w:r>
        <w:rPr>
          <w:b/>
        </w:rPr>
        <w:t xml:space="preserve">Tulos</w:t>
      </w:r>
    </w:p>
    <w:p>
      <w:r>
        <w:t xml:space="preserve">james whalen</w:t>
      </w:r>
    </w:p>
    <w:p>
      <w:r>
        <w:rPr>
          <w:b/>
        </w:rPr>
        <w:t xml:space="preserve">Esimerkki 5.810</w:t>
      </w:r>
    </w:p>
    <w:p>
      <w:r>
        <w:t xml:space="preserve">Palm Desert, Kalifornia on kaupunki Kaliforniassa Yhdysvalloissa.</w:t>
      </w:r>
    </w:p>
    <w:p>
      <w:r>
        <w:rPr>
          <w:b/>
        </w:rPr>
        <w:t xml:space="preserve">Tulos</w:t>
      </w:r>
    </w:p>
    <w:p>
      <w:r>
        <w:t xml:space="preserve">palm desert, kalifornia</w:t>
      </w:r>
    </w:p>
    <w:p>
      <w:r>
        <w:rPr>
          <w:b/>
        </w:rPr>
        <w:t xml:space="preserve">Esimerkki 5.811</w:t>
      </w:r>
    </w:p>
    <w:p>
      <w:r>
        <w:t xml:space="preserve">sainte-honorine-de-ducy on kunta.</w:t>
      </w:r>
    </w:p>
    <w:p>
      <w:r>
        <w:rPr>
          <w:b/>
        </w:rPr>
        <w:t xml:space="preserve">Tulos</w:t>
      </w:r>
    </w:p>
    <w:p>
      <w:r>
        <w:t xml:space="preserve">sainte-honorine-de-ducy</w:t>
      </w:r>
    </w:p>
    <w:p>
      <w:r>
        <w:rPr>
          <w:b/>
        </w:rPr>
        <w:t xml:space="preserve">Esimerkki 5.812</w:t>
      </w:r>
    </w:p>
    <w:p>
      <w:r>
        <w:t xml:space="preserve">syed tai sayyid tai sayed on kunnian ja kunnioituksen arvonimi islamissa.</w:t>
      </w:r>
    </w:p>
    <w:p>
      <w:r>
        <w:rPr>
          <w:b/>
        </w:rPr>
        <w:t xml:space="preserve">Tulos</w:t>
      </w:r>
    </w:p>
    <w:p>
      <w:r>
        <w:t xml:space="preserve">sayyid</w:t>
      </w:r>
    </w:p>
    <w:p>
      <w:r>
        <w:rPr>
          <w:b/>
        </w:rPr>
        <w:t xml:space="preserve">Esimerkki 5.813</w:t>
      </w:r>
    </w:p>
    <w:p>
      <w:r>
        <w:t xml:space="preserve">granada television oli televisiotuotantoyhtiö.</w:t>
      </w:r>
    </w:p>
    <w:p>
      <w:r>
        <w:rPr>
          <w:b/>
        </w:rPr>
        <w:t xml:space="preserve">Tulos</w:t>
      </w:r>
    </w:p>
    <w:p>
      <w:r>
        <w:t xml:space="preserve">Granadan televisio</w:t>
      </w:r>
    </w:p>
    <w:p>
      <w:r>
        <w:rPr>
          <w:b/>
        </w:rPr>
        <w:t xml:space="preserve">Esimerkki 5.814</w:t>
      </w:r>
    </w:p>
    <w:p>
      <w:r>
        <w:t xml:space="preserve">korduroy on vahva kangas.</w:t>
      </w:r>
    </w:p>
    <w:p>
      <w:r>
        <w:rPr>
          <w:b/>
        </w:rPr>
        <w:t xml:space="preserve">Tulos</w:t>
      </w:r>
    </w:p>
    <w:p>
      <w:r>
        <w:t xml:space="preserve">corduroy</w:t>
      </w:r>
    </w:p>
    <w:p>
      <w:r>
        <w:rPr>
          <w:b/>
        </w:rPr>
        <w:t xml:space="preserve">Esimerkki 5.815</w:t>
      </w:r>
    </w:p>
    <w:p>
      <w:r>
        <w:t xml:space="preserve">muulipeura ("odocileus hemionus") on hirvieläinlaji.</w:t>
      </w:r>
    </w:p>
    <w:p>
      <w:r>
        <w:rPr>
          <w:b/>
        </w:rPr>
        <w:t xml:space="preserve">Tulos</w:t>
      </w:r>
    </w:p>
    <w:p>
      <w:r>
        <w:t xml:space="preserve">muulipeura</w:t>
      </w:r>
    </w:p>
    <w:p>
      <w:r>
        <w:rPr>
          <w:b/>
        </w:rPr>
        <w:t xml:space="preserve">Esimerkki 5.816</w:t>
      </w:r>
    </w:p>
    <w:p>
      <w:r>
        <w:t xml:space="preserve">karl mannheim (27. maaliskuuta 1893 - 9. tammikuuta 1947), alkuperäisessä nimenkirjoituksessa károly mannheim, oli unkarinsaksalainen sosiologi ja yhteiskuntatieteilijä.</w:t>
      </w:r>
    </w:p>
    <w:p>
      <w:r>
        <w:rPr>
          <w:b/>
        </w:rPr>
        <w:t xml:space="preserve">Tulos</w:t>
      </w:r>
    </w:p>
    <w:p>
      <w:r>
        <w:t xml:space="preserve">karl mannheim</w:t>
      </w:r>
    </w:p>
    <w:p>
      <w:r>
        <w:rPr>
          <w:b/>
        </w:rPr>
        <w:t xml:space="preserve">Esimerkki 5.817</w:t>
      </w:r>
    </w:p>
    <w:p>
      <w:r>
        <w:t xml:space="preserve">guido altarelli (12. heinäkuuta 1941 - 30. syyskuuta 2015) oli italialainen teoreettinen fyysikko.</w:t>
      </w:r>
    </w:p>
    <w:p>
      <w:r>
        <w:rPr>
          <w:b/>
        </w:rPr>
        <w:t xml:space="preserve">Tulos</w:t>
      </w:r>
    </w:p>
    <w:p>
      <w:r>
        <w:t xml:space="preserve">guido altarelli</w:t>
      </w:r>
    </w:p>
    <w:p>
      <w:r>
        <w:rPr>
          <w:b/>
        </w:rPr>
        <w:t xml:space="preserve">Esimerkki 5.818</w:t>
      </w:r>
    </w:p>
    <w:p>
      <w:r>
        <w:t xml:space="preserve">piirakkakaavio on piirakan tai ympyrän muotoinen kaavio.</w:t>
      </w:r>
    </w:p>
    <w:p>
      <w:r>
        <w:rPr>
          <w:b/>
        </w:rPr>
        <w:t xml:space="preserve">Tulos</w:t>
      </w:r>
    </w:p>
    <w:p>
      <w:r>
        <w:t xml:space="preserve">ympyrädiagrammi</w:t>
      </w:r>
    </w:p>
    <w:p>
      <w:r>
        <w:rPr>
          <w:b/>
        </w:rPr>
        <w:t xml:space="preserve">Esimerkki 5.819</w:t>
      </w:r>
    </w:p>
    <w:p>
      <w:r>
        <w:t xml:space="preserve">abdur rahman biswas (1. syyskuuta 1926 - 3. marraskuuta 2017) oli bangladeshilainen poliitikko.</w:t>
      </w:r>
    </w:p>
    <w:p>
      <w:r>
        <w:rPr>
          <w:b/>
        </w:rPr>
        <w:t xml:space="preserve">Tulos</w:t>
      </w:r>
    </w:p>
    <w:p>
      <w:r>
        <w:t xml:space="preserve">Abdur Rahman Biswas</w:t>
      </w:r>
    </w:p>
    <w:p>
      <w:r>
        <w:rPr>
          <w:b/>
        </w:rPr>
        <w:t xml:space="preserve">Esimerkki 5.820</w:t>
      </w:r>
    </w:p>
    <w:p>
      <w:r>
        <w:t xml:space="preserve">banana split on eräänlainen jälkiruoka.</w:t>
      </w:r>
    </w:p>
    <w:p>
      <w:r>
        <w:rPr>
          <w:b/>
        </w:rPr>
        <w:t xml:space="preserve">Tulos</w:t>
      </w:r>
    </w:p>
    <w:p>
      <w:r>
        <w:t xml:space="preserve">banana split</w:t>
      </w:r>
    </w:p>
    <w:p>
      <w:r>
        <w:rPr>
          <w:b/>
        </w:rPr>
        <w:t xml:space="preserve">Esimerkki 5.821</w:t>
      </w:r>
    </w:p>
    <w:p>
      <w:r>
        <w:t xml:space="preserve">wikimania on kansainvälinen konferenssi wikipedian kaltaisista wikeistä.</w:t>
      </w:r>
    </w:p>
    <w:p>
      <w:r>
        <w:rPr>
          <w:b/>
        </w:rPr>
        <w:t xml:space="preserve">Tulos</w:t>
      </w:r>
    </w:p>
    <w:p>
      <w:r>
        <w:t xml:space="preserve">wikimania</w:t>
      </w:r>
    </w:p>
    <w:p>
      <w:r>
        <w:rPr>
          <w:b/>
        </w:rPr>
        <w:t xml:space="preserve">Esimerkki 5.822</w:t>
      </w:r>
    </w:p>
    <w:p>
      <w:r>
        <w:t xml:space="preserve">jorge arvizu (23. heinäkuu 1932 - 18. maaliskuuta 2014) oli meksikolainen näyttelijä, joka oli muun muassa Bugs Bunnyn, Fred Flintstonen ja Cookie Monsterin ensimmäinen espanjalainen ääni.</w:t>
      </w:r>
    </w:p>
    <w:p>
      <w:r>
        <w:rPr>
          <w:b/>
        </w:rPr>
        <w:t xml:space="preserve">Tulos</w:t>
      </w:r>
    </w:p>
    <w:p>
      <w:r>
        <w:t xml:space="preserve">jorge arvizu</w:t>
      </w:r>
    </w:p>
    <w:p>
      <w:r>
        <w:rPr>
          <w:b/>
        </w:rPr>
        <w:t xml:space="preserve">Esimerkki 5.823</w:t>
      </w:r>
    </w:p>
    <w:p>
      <w:r>
        <w:t xml:space="preserve">bovinae on sorkka- ja kavioeläinten suvun bovidae alahistoria.</w:t>
      </w:r>
    </w:p>
    <w:p>
      <w:r>
        <w:rPr>
          <w:b/>
        </w:rPr>
        <w:t xml:space="preserve">Tulos</w:t>
      </w:r>
    </w:p>
    <w:p>
      <w:r>
        <w:t xml:space="preserve">bovinae</w:t>
      </w:r>
    </w:p>
    <w:p>
      <w:r>
        <w:rPr>
          <w:b/>
        </w:rPr>
        <w:t xml:space="preserve">Esimerkki 5.824</w:t>
      </w:r>
    </w:p>
    <w:p>
      <w:r>
        <w:t xml:space="preserve">amoled (active matrix organic light emitting diode) on näyttötekniikka, jota käytetään pääasiassa matkapuhelimissa, televisioissa ja muissa elektronisissa laitteissa, joissa on näyttö.</w:t>
      </w:r>
    </w:p>
    <w:p>
      <w:r>
        <w:rPr>
          <w:b/>
        </w:rPr>
        <w:t xml:space="preserve">Tulos</w:t>
      </w:r>
    </w:p>
    <w:p>
      <w:r>
        <w:t xml:space="preserve">amoled</w:t>
      </w:r>
    </w:p>
    <w:p>
      <w:r>
        <w:rPr>
          <w:b/>
        </w:rPr>
        <w:t xml:space="preserve">Esimerkki 5.825</w:t>
      </w:r>
    </w:p>
    <w:p>
      <w:r>
        <w:t xml:space="preserve">la massana (alun perin "la maçana") on yksi Andorran seitsemästä seurakunnasta.</w:t>
      </w:r>
    </w:p>
    <w:p>
      <w:r>
        <w:rPr>
          <w:b/>
        </w:rPr>
        <w:t xml:space="preserve">Tulos</w:t>
      </w:r>
    </w:p>
    <w:p>
      <w:r>
        <w:t xml:space="preserve">la massana</w:t>
      </w:r>
    </w:p>
    <w:p>
      <w:r>
        <w:rPr>
          <w:b/>
        </w:rPr>
        <w:t xml:space="preserve">Esimerkki 5.826</w:t>
      </w:r>
    </w:p>
    <w:p>
      <w:r>
        <w:t xml:space="preserve">Great Hallingbury on kylä ja siviilipirkko uttlesfordissa, essexissä, englantiin.</w:t>
      </w:r>
    </w:p>
    <w:p>
      <w:r>
        <w:rPr>
          <w:b/>
        </w:rPr>
        <w:t xml:space="preserve">Tulos</w:t>
      </w:r>
    </w:p>
    <w:p>
      <w:r>
        <w:t xml:space="preserve">Great Hallingbury</w:t>
      </w:r>
    </w:p>
    <w:p>
      <w:r>
        <w:rPr>
          <w:b/>
        </w:rPr>
        <w:t xml:space="preserve">Esimerkki 5.827</w:t>
      </w:r>
    </w:p>
    <w:p>
      <w:r>
        <w:t xml:space="preserve">tiukka heikko järjestys on joukon binäärinen relaatio.</w:t>
      </w:r>
    </w:p>
    <w:p>
      <w:r>
        <w:rPr>
          <w:b/>
        </w:rPr>
        <w:t xml:space="preserve">Tulos</w:t>
      </w:r>
    </w:p>
    <w:p>
      <w:r>
        <w:t xml:space="preserve">tiukka heikko järjestys</w:t>
      </w:r>
    </w:p>
    <w:p>
      <w:r>
        <w:rPr>
          <w:b/>
        </w:rPr>
        <w:t xml:space="preserve">Esimerkki 5.828</w:t>
      </w:r>
    </w:p>
    <w:p>
      <w:r>
        <w:t xml:space="preserve">interferonit (ifns) ovat proteiineja, joita elimistön solut vapauttavat vastauksena patogeeneihin, kuten viruksiin, bakteereihin, loisiin tai kasvainsoluihin.</w:t>
      </w:r>
    </w:p>
    <w:p>
      <w:r>
        <w:rPr>
          <w:b/>
        </w:rPr>
        <w:t xml:space="preserve">Tulos</w:t>
      </w:r>
    </w:p>
    <w:p>
      <w:r>
        <w:t xml:space="preserve">interferoni</w:t>
      </w:r>
    </w:p>
    <w:p>
      <w:r>
        <w:rPr>
          <w:b/>
        </w:rPr>
        <w:t xml:space="preserve">Esimerkki 5.829</w:t>
      </w:r>
    </w:p>
    <w:p>
      <w:r>
        <w:t xml:space="preserve">Suurempi Vancouverin eläintarha on eläintarha Aldergrovessa, Brittiläisessä Kolumbiassa, Kanadassa.</w:t>
      </w:r>
    </w:p>
    <w:p>
      <w:r>
        <w:rPr>
          <w:b/>
        </w:rPr>
        <w:t xml:space="preserve">Tulos</w:t>
      </w:r>
    </w:p>
    <w:p>
      <w:r>
        <w:t xml:space="preserve">Vancouverin eläintarha</w:t>
      </w:r>
    </w:p>
    <w:p>
      <w:r>
        <w:rPr>
          <w:b/>
        </w:rPr>
        <w:t xml:space="preserve">Esimerkki 5.830</w:t>
      </w:r>
    </w:p>
    <w:p>
      <w:r>
        <w:t xml:space="preserve">professori hugo strange on fiktiivinen paha tiedemieshahmo, joka esiintyy dc comicsin Batman-sarjakuvissa.</w:t>
      </w:r>
    </w:p>
    <w:p>
      <w:r>
        <w:rPr>
          <w:b/>
        </w:rPr>
        <w:t xml:space="preserve">Tulos</w:t>
      </w:r>
    </w:p>
    <w:p>
      <w:r>
        <w:t xml:space="preserve">hugo strange</w:t>
      </w:r>
    </w:p>
    <w:p>
      <w:r>
        <w:rPr>
          <w:b/>
        </w:rPr>
        <w:t xml:space="preserve">Esimerkki 5.831</w:t>
      </w:r>
    </w:p>
    <w:p>
      <w:r>
        <w:t xml:space="preserve">miangul aurangzeb (urdu/pashto: ميانگل اوورررنگزيب) (28. toukokuuta 1928 - 3. elokuuta 2014) on pakistanilainen poliitikko.</w:t>
      </w:r>
    </w:p>
    <w:p>
      <w:r>
        <w:rPr>
          <w:b/>
        </w:rPr>
        <w:t xml:space="preserve">Tulos</w:t>
      </w:r>
    </w:p>
    <w:p>
      <w:r>
        <w:t xml:space="preserve">miangul aurangzeb</w:t>
      </w:r>
    </w:p>
    <w:p>
      <w:r>
        <w:rPr>
          <w:b/>
        </w:rPr>
        <w:t xml:space="preserve">Esimerkki 5.832</w:t>
      </w:r>
    </w:p>
    <w:p>
      <w:r>
        <w:t xml:space="preserve">curtis r. priem experimental media and performing arts center (empac) on suuri konserttisali ja taidepaikka rensselaerin ammattikorkeakoulussa troyssa, new yorkissa.</w:t>
      </w:r>
    </w:p>
    <w:p>
      <w:r>
        <w:rPr>
          <w:b/>
        </w:rPr>
        <w:t xml:space="preserve">Tulos</w:t>
      </w:r>
    </w:p>
    <w:p>
      <w:r>
        <w:t xml:space="preserve">empac</w:t>
      </w:r>
    </w:p>
    <w:p>
      <w:r>
        <w:rPr>
          <w:b/>
        </w:rPr>
        <w:t xml:space="preserve">Esimerkki 5.833</w:t>
      </w:r>
    </w:p>
    <w:p>
      <w:r>
        <w:t xml:space="preserve">wwe united states championship on ammattilaispainin mestaruuskilpailu World Wrestling Entertainmentissa (wwe).</w:t>
      </w:r>
    </w:p>
    <w:p>
      <w:r>
        <w:rPr>
          <w:b/>
        </w:rPr>
        <w:t xml:space="preserve">Tulos</w:t>
      </w:r>
    </w:p>
    <w:p>
      <w:r>
        <w:t xml:space="preserve">wwe yhdysvaltojen mestaruus</w:t>
      </w:r>
    </w:p>
    <w:p>
      <w:r>
        <w:rPr>
          <w:b/>
        </w:rPr>
        <w:t xml:space="preserve">Esimerkki 5.834</w:t>
      </w:r>
    </w:p>
    <w:p>
      <w:r>
        <w:t xml:space="preserve">priapulida (priapulida eli penismadot) on merimatojen heimoon kuuluva ryhmä.</w:t>
      </w:r>
    </w:p>
    <w:p>
      <w:r>
        <w:rPr>
          <w:b/>
        </w:rPr>
        <w:t xml:space="preserve">Tulos</w:t>
      </w:r>
    </w:p>
    <w:p>
      <w:r>
        <w:t xml:space="preserve">priapulida</w:t>
      </w:r>
    </w:p>
    <w:p>
      <w:r>
        <w:rPr>
          <w:b/>
        </w:rPr>
        <w:t xml:space="preserve">Esimerkki 5.835</w:t>
      </w:r>
    </w:p>
    <w:p>
      <w:r>
        <w:t xml:space="preserve">merrill cook (s. 6. toukokuuta 1946 philadelphia, pennsylvania) on yhdysvaltalainen liikemies ja republikaanisen puolueen poliitikko.</w:t>
      </w:r>
    </w:p>
    <w:p>
      <w:r>
        <w:rPr>
          <w:b/>
        </w:rPr>
        <w:t xml:space="preserve">Tulos</w:t>
      </w:r>
    </w:p>
    <w:p>
      <w:r>
        <w:t xml:space="preserve">Merrill Cook</w:t>
      </w:r>
    </w:p>
    <w:p>
      <w:r>
        <w:rPr>
          <w:b/>
        </w:rPr>
        <w:t xml:space="preserve">Esimerkki 5.836</w:t>
      </w:r>
    </w:p>
    <w:p>
      <w:r>
        <w:t xml:space="preserve">Curitiba on Paranán osavaltion pääkaupunki.</w:t>
      </w:r>
    </w:p>
    <w:p>
      <w:r>
        <w:rPr>
          <w:b/>
        </w:rPr>
        <w:t xml:space="preserve">Tulos</w:t>
      </w:r>
    </w:p>
    <w:p>
      <w:r>
        <w:t xml:space="preserve">curitiba</w:t>
      </w:r>
    </w:p>
    <w:p>
      <w:r>
        <w:rPr>
          <w:b/>
        </w:rPr>
        <w:t xml:space="preserve">Esimerkki 5.837</w:t>
      </w:r>
    </w:p>
    <w:p>
      <w:r>
        <w:t xml:space="preserve">emiliano zapata salazar (8. elokuuta 1879 - 10. huhtikuuta 1919) oli vuonna 1910 alkaneen Meksikon vallankumouksen johtaja.</w:t>
      </w:r>
    </w:p>
    <w:p>
      <w:r>
        <w:rPr>
          <w:b/>
        </w:rPr>
        <w:t xml:space="preserve">Tulos</w:t>
      </w:r>
    </w:p>
    <w:p>
      <w:r>
        <w:t xml:space="preserve">emiliano zapata</w:t>
      </w:r>
    </w:p>
    <w:p>
      <w:r>
        <w:rPr>
          <w:b/>
        </w:rPr>
        <w:t xml:space="preserve">Esimerkki 5.838</w:t>
      </w:r>
    </w:p>
    <w:p>
      <w:r>
        <w:t xml:space="preserve">grand-rullecourt on kunta.</w:t>
      </w:r>
    </w:p>
    <w:p>
      <w:r>
        <w:rPr>
          <w:b/>
        </w:rPr>
        <w:t xml:space="preserve">Tulos</w:t>
      </w:r>
    </w:p>
    <w:p>
      <w:r>
        <w:t xml:space="preserve">grand-rullecourt</w:t>
      </w:r>
    </w:p>
    <w:p>
      <w:r>
        <w:rPr>
          <w:b/>
        </w:rPr>
        <w:t xml:space="preserve">Esimerkki 5.839</w:t>
      </w:r>
    </w:p>
    <w:p>
      <w:r>
        <w:t xml:space="preserve">pakistanin presidentti ("sadr-e-mumlikat") on pakistanin valtionpäämies.</w:t>
      </w:r>
    </w:p>
    <w:p>
      <w:r>
        <w:rPr>
          <w:b/>
        </w:rPr>
        <w:t xml:space="preserve">Tulos</w:t>
      </w:r>
    </w:p>
    <w:p>
      <w:r>
        <w:t xml:space="preserve">Pakistanin presidentti</w:t>
      </w:r>
    </w:p>
    <w:p>
      <w:r>
        <w:rPr>
          <w:b/>
        </w:rPr>
        <w:t xml:space="preserve">Esimerkki 5.840</w:t>
      </w:r>
    </w:p>
    <w:p>
      <w:r>
        <w:t xml:space="preserve">leslie grantham (30. huhtikuuta 1947 - 15. kesäkuuta 2018) oli brittiläinen näyttelijä ja tuomittu murhaaja.</w:t>
      </w:r>
    </w:p>
    <w:p>
      <w:r>
        <w:rPr>
          <w:b/>
        </w:rPr>
        <w:t xml:space="preserve">Tulos</w:t>
      </w:r>
    </w:p>
    <w:p>
      <w:r>
        <w:t xml:space="preserve">leslie grantham</w:t>
      </w:r>
    </w:p>
    <w:p>
      <w:r>
        <w:rPr>
          <w:b/>
        </w:rPr>
        <w:t xml:space="preserve">Esimerkki 5.841</w:t>
      </w:r>
    </w:p>
    <w:p>
      <w:r>
        <w:t xml:space="preserve">päänsärky on sitä, kun päähän sattuu.</w:t>
      </w:r>
    </w:p>
    <w:p>
      <w:r>
        <w:rPr>
          <w:b/>
        </w:rPr>
        <w:t xml:space="preserve">Tulos</w:t>
      </w:r>
    </w:p>
    <w:p>
      <w:r>
        <w:t xml:space="preserve">päänsärky</w:t>
      </w:r>
    </w:p>
    <w:p>
      <w:r>
        <w:rPr>
          <w:b/>
        </w:rPr>
        <w:t xml:space="preserve">Esimerkki 5.842</w:t>
      </w:r>
    </w:p>
    <w:p>
      <w:r>
        <w:t xml:space="preserve">Krafla on tulivuori Islannin pohjoisosassa.</w:t>
      </w:r>
    </w:p>
    <w:p>
      <w:r>
        <w:rPr>
          <w:b/>
        </w:rPr>
        <w:t xml:space="preserve">Tulos</w:t>
      </w:r>
    </w:p>
    <w:p>
      <w:r>
        <w:t xml:space="preserve">krafla</w:t>
      </w:r>
    </w:p>
    <w:p>
      <w:r>
        <w:rPr>
          <w:b/>
        </w:rPr>
        <w:t xml:space="preserve">Esimerkki 5.843</w:t>
      </w:r>
    </w:p>
    <w:p>
      <w:r>
        <w:t xml:space="preserve">ashwin sundar (27. heinäkuuta 1985 - 18. maaliskuuta 2017) oli intialainen kilpa-ajaja.</w:t>
      </w:r>
    </w:p>
    <w:p>
      <w:r>
        <w:rPr>
          <w:b/>
        </w:rPr>
        <w:t xml:space="preserve">Tulos</w:t>
      </w:r>
    </w:p>
    <w:p>
      <w:r>
        <w:t xml:space="preserve">ashwin sundar</w:t>
      </w:r>
    </w:p>
    <w:p>
      <w:r>
        <w:rPr>
          <w:b/>
        </w:rPr>
        <w:t xml:space="preserve">Esimerkki 5.844</w:t>
      </w:r>
    </w:p>
    <w:p>
      <w:r>
        <w:t xml:space="preserve">Interpol on lyhenne sanoista kansainvälinen rikospoliisijärjestö.</w:t>
      </w:r>
    </w:p>
    <w:p>
      <w:r>
        <w:rPr>
          <w:b/>
        </w:rPr>
        <w:t xml:space="preserve">Tulos</w:t>
      </w:r>
    </w:p>
    <w:p>
      <w:r>
        <w:t xml:space="preserve">Interpol</w:t>
      </w:r>
    </w:p>
    <w:p>
      <w:r>
        <w:rPr>
          <w:b/>
        </w:rPr>
        <w:t xml:space="preserve">Esimerkki 5.845</w:t>
      </w:r>
    </w:p>
    <w:p>
      <w:r>
        <w:t xml:space="preserve">Israelin korkein oikeus on Israelin korkein oikeus.</w:t>
      </w:r>
    </w:p>
    <w:p>
      <w:r>
        <w:rPr>
          <w:b/>
        </w:rPr>
        <w:t xml:space="preserve">Tulos</w:t>
      </w:r>
    </w:p>
    <w:p>
      <w:r>
        <w:t xml:space="preserve">Israelin korkein oikeus</w:t>
      </w:r>
    </w:p>
    <w:p>
      <w:r>
        <w:rPr>
          <w:b/>
        </w:rPr>
        <w:t xml:space="preserve">Esimerkki 5.846</w:t>
      </w:r>
    </w:p>
    <w:p>
      <w:r>
        <w:t xml:space="preserve">theodor holm nelson (ted nelson, s. 1937) on yhdysvaltalainen sosiologi, filosofi ja tietotekniikan uranuurtaja.</w:t>
      </w:r>
    </w:p>
    <w:p>
      <w:r>
        <w:rPr>
          <w:b/>
        </w:rPr>
        <w:t xml:space="preserve">Tulos</w:t>
      </w:r>
    </w:p>
    <w:p>
      <w:r>
        <w:t xml:space="preserve">Ted Nelson</w:t>
      </w:r>
    </w:p>
    <w:p>
      <w:r>
        <w:rPr>
          <w:b/>
        </w:rPr>
        <w:t xml:space="preserve">Esimerkki 5.847</w:t>
      </w:r>
    </w:p>
    <w:p>
      <w:r>
        <w:t xml:space="preserve">laukaisija on eläimestä toiseen kohdistuva ärsyke, joka aiheuttaa tietyn vasteen.</w:t>
      </w:r>
    </w:p>
    <w:p>
      <w:r>
        <w:rPr>
          <w:b/>
        </w:rPr>
        <w:t xml:space="preserve">Tulos</w:t>
      </w:r>
    </w:p>
    <w:p>
      <w:r>
        <w:t xml:space="preserve">vapauttaja</w:t>
      </w:r>
    </w:p>
    <w:p>
      <w:r>
        <w:rPr>
          <w:b/>
        </w:rPr>
        <w:t xml:space="preserve">Esimerkki 5.848</w:t>
      </w:r>
    </w:p>
    <w:p>
      <w:r>
        <w:t xml:space="preserve">charissa thompson (s. 4. toukokuuta 1982) on yhdysvaltalainen televisiojuontaja, urheilutoimittaja ja malli.</w:t>
      </w:r>
    </w:p>
    <w:p>
      <w:r>
        <w:rPr>
          <w:b/>
        </w:rPr>
        <w:t xml:space="preserve">Tulos</w:t>
      </w:r>
    </w:p>
    <w:p>
      <w:r>
        <w:t xml:space="preserve">charissa thompson</w:t>
      </w:r>
    </w:p>
    <w:p>
      <w:r>
        <w:rPr>
          <w:b/>
        </w:rPr>
        <w:t xml:space="preserve">Esimerkki 5.849</w:t>
      </w:r>
    </w:p>
    <w:p>
      <w:r>
        <w:t xml:space="preserve">Sinihomejuusto on juustotyyppi, johon on lisätty penicillium-niminen sieni.</w:t>
      </w:r>
    </w:p>
    <w:p>
      <w:r>
        <w:rPr>
          <w:b/>
        </w:rPr>
        <w:t xml:space="preserve">Tulos</w:t>
      </w:r>
    </w:p>
    <w:p>
      <w:r>
        <w:t xml:space="preserve">sinihomejuusto</w:t>
      </w:r>
    </w:p>
    <w:p>
      <w:r>
        <w:rPr>
          <w:b/>
        </w:rPr>
        <w:t xml:space="preserve">Esimerkki 5.850</w:t>
      </w:r>
    </w:p>
    <w:p>
      <w:r>
        <w:t xml:space="preserve">captain tractor on kanadalainen folk rock -yhtye, jonka kotipaikka on Edmonton, Alberta.</w:t>
      </w:r>
    </w:p>
    <w:p>
      <w:r>
        <w:rPr>
          <w:b/>
        </w:rPr>
        <w:t xml:space="preserve">Tulos</w:t>
      </w:r>
    </w:p>
    <w:p>
      <w:r>
        <w:t xml:space="preserve">kapteeni traktori</w:t>
      </w:r>
    </w:p>
    <w:p>
      <w:r>
        <w:rPr>
          <w:b/>
        </w:rPr>
        <w:t xml:space="preserve">Esimerkki 5.851</w:t>
      </w:r>
    </w:p>
    <w:p>
      <w:r>
        <w:t xml:space="preserve">Lounais-Ontario on Kanadan Ontarion provinssin Etelä-Ontarion osa-alue.</w:t>
      </w:r>
    </w:p>
    <w:p>
      <w:r>
        <w:rPr>
          <w:b/>
        </w:rPr>
        <w:t xml:space="preserve">Tulos</w:t>
      </w:r>
    </w:p>
    <w:p>
      <w:r>
        <w:t xml:space="preserve">Lounais-Ontario</w:t>
      </w:r>
    </w:p>
    <w:p>
      <w:r>
        <w:rPr>
          <w:b/>
        </w:rPr>
        <w:t xml:space="preserve">Esimerkki 5.852</w:t>
      </w:r>
    </w:p>
    <w:p>
      <w:r>
        <w:t xml:space="preserve">Nhl-kausi 1939-40 oli kansallisen jääkiekkoliigan 23. kausi.</w:t>
      </w:r>
    </w:p>
    <w:p>
      <w:r>
        <w:rPr>
          <w:b/>
        </w:rPr>
        <w:t xml:space="preserve">Tulos</w:t>
      </w:r>
    </w:p>
    <w:p>
      <w:r>
        <w:t xml:space="preserve">Nhl-kausi 1939-40</w:t>
      </w:r>
    </w:p>
    <w:p>
      <w:r>
        <w:rPr>
          <w:b/>
        </w:rPr>
        <w:t xml:space="preserve">Esimerkki 5.853</w:t>
      </w:r>
    </w:p>
    <w:p>
      <w:r>
        <w:t xml:space="preserve">scorpius-centaurus -yhdistys (joskus sco-cen tai sco ob2) on joukko tähtiä lähellä Aurinkoa.</w:t>
      </w:r>
    </w:p>
    <w:p>
      <w:r>
        <w:rPr>
          <w:b/>
        </w:rPr>
        <w:t xml:space="preserve">Tulos</w:t>
      </w:r>
    </w:p>
    <w:p>
      <w:r>
        <w:t xml:space="preserve">scorpius-centaurus -yhdistys</w:t>
      </w:r>
    </w:p>
    <w:p>
      <w:r>
        <w:rPr>
          <w:b/>
        </w:rPr>
        <w:t xml:space="preserve">Esimerkki 5.854</w:t>
      </w:r>
    </w:p>
    <w:p>
      <w:r>
        <w:t xml:space="preserve">worldcat on verkkoluettelojärjestelmä, joka sisältää yli 70 000 kirjaston kokoelmat 170 maassa.</w:t>
      </w:r>
    </w:p>
    <w:p>
      <w:r>
        <w:rPr>
          <w:b/>
        </w:rPr>
        <w:t xml:space="preserve">Tulos</w:t>
      </w:r>
    </w:p>
    <w:p>
      <w:r>
        <w:t xml:space="preserve">worldcat</w:t>
      </w:r>
    </w:p>
    <w:p>
      <w:r>
        <w:rPr>
          <w:b/>
        </w:rPr>
        <w:t xml:space="preserve">Esimerkki 5.855</w:t>
      </w:r>
    </w:p>
    <w:p>
      <w:r>
        <w:t xml:space="preserve">torny on kunta Glânen piirissä Freiburgin kantonissa Sveitsissä.</w:t>
      </w:r>
    </w:p>
    <w:p>
      <w:r>
        <w:rPr>
          <w:b/>
        </w:rPr>
        <w:t xml:space="preserve">Tulos</w:t>
      </w:r>
    </w:p>
    <w:p>
      <w:r>
        <w:t xml:space="preserve">torny</w:t>
      </w:r>
    </w:p>
    <w:p>
      <w:r>
        <w:rPr>
          <w:b/>
        </w:rPr>
        <w:t xml:space="preserve">Esimerkki 5.856</w:t>
      </w:r>
    </w:p>
    <w:p>
      <w:r>
        <w:t xml:space="preserve">lucius cornelius sulla (noin 138 eaa. - 78 eaa.), jota yleensä kutsutaan nimellä sulla, oli roomalainen kenraali ja valtiomies.</w:t>
      </w:r>
    </w:p>
    <w:p>
      <w:r>
        <w:rPr>
          <w:b/>
        </w:rPr>
        <w:t xml:space="preserve">Tulos</w:t>
      </w:r>
    </w:p>
    <w:p>
      <w:r>
        <w:t xml:space="preserve">sulla</w:t>
      </w:r>
    </w:p>
    <w:p>
      <w:r>
        <w:rPr>
          <w:b/>
        </w:rPr>
        <w:t xml:space="preserve">Esimerkki 5.857</w:t>
      </w:r>
    </w:p>
    <w:p>
      <w:r>
        <w:t xml:space="preserve">la villette, calvados on kunta.</w:t>
      </w:r>
    </w:p>
    <w:p>
      <w:r>
        <w:rPr>
          <w:b/>
        </w:rPr>
        <w:t xml:space="preserve">Tulos</w:t>
      </w:r>
    </w:p>
    <w:p>
      <w:r>
        <w:t xml:space="preserve">la villette, calvados</w:t>
      </w:r>
    </w:p>
    <w:p>
      <w:r>
        <w:rPr>
          <w:b/>
        </w:rPr>
        <w:t xml:space="preserve">Esimerkki 5.858</w:t>
      </w:r>
    </w:p>
    <w:p>
      <w:r>
        <w:t xml:space="preserve">hisao kami (上 久雄, kami hisao, s. 28. kesäkuuta 1941) on entinen japanilainen jalkapalloilija.</w:t>
      </w:r>
    </w:p>
    <w:p>
      <w:r>
        <w:rPr>
          <w:b/>
        </w:rPr>
        <w:t xml:space="preserve">Tulos</w:t>
      </w:r>
    </w:p>
    <w:p>
      <w:r>
        <w:t xml:space="preserve">hisao kami</w:t>
      </w:r>
    </w:p>
    <w:p>
      <w:r>
        <w:rPr>
          <w:b/>
        </w:rPr>
        <w:t xml:space="preserve">Esimerkki 5.859</w:t>
      </w:r>
    </w:p>
    <w:p>
      <w:r>
        <w:t xml:space="preserve">betty boothroyd, baroness boothroyd (s. 8. lokakuuta 1929) on brittiläinen poliitikko.</w:t>
      </w:r>
    </w:p>
    <w:p>
      <w:r>
        <w:rPr>
          <w:b/>
        </w:rPr>
        <w:t xml:space="preserve">Tulos</w:t>
      </w:r>
    </w:p>
    <w:p>
      <w:r>
        <w:t xml:space="preserve">betty boothroyd</w:t>
      </w:r>
    </w:p>
    <w:p>
      <w:r>
        <w:rPr>
          <w:b/>
        </w:rPr>
        <w:t xml:space="preserve">Esimerkki 5.860</w:t>
      </w:r>
    </w:p>
    <w:p>
      <w:r>
        <w:t xml:space="preserve">oud on päärynänmuotoinen jousisoitin.</w:t>
      </w:r>
    </w:p>
    <w:p>
      <w:r>
        <w:rPr>
          <w:b/>
        </w:rPr>
        <w:t xml:space="preserve">Tulos</w:t>
      </w:r>
    </w:p>
    <w:p>
      <w:r>
        <w:t xml:space="preserve">oud</w:t>
      </w:r>
    </w:p>
    <w:p>
      <w:r>
        <w:rPr>
          <w:b/>
        </w:rPr>
        <w:t xml:space="preserve">Esimerkki 5.861</w:t>
      </w:r>
    </w:p>
    <w:p>
      <w:r>
        <w:t xml:space="preserve">tat-1 (transatlantic no. 1) oli ensimmäinen merenalainen Atlantin ylittävä puhelinkaapelijärjestelmä.</w:t>
      </w:r>
    </w:p>
    <w:p>
      <w:r>
        <w:rPr>
          <w:b/>
        </w:rPr>
        <w:t xml:space="preserve">Tulos</w:t>
      </w:r>
    </w:p>
    <w:p>
      <w:r>
        <w:t xml:space="preserve">tat-1</w:t>
      </w:r>
    </w:p>
    <w:p>
      <w:r>
        <w:rPr>
          <w:b/>
        </w:rPr>
        <w:t xml:space="preserve">Esimerkki 5.862</w:t>
      </w:r>
    </w:p>
    <w:p>
      <w:r>
        <w:t xml:space="preserve">Divandarreh on kaupunki Kurdistanin maakunnassa Iranissa.</w:t>
      </w:r>
    </w:p>
    <w:p>
      <w:r>
        <w:rPr>
          <w:b/>
        </w:rPr>
        <w:t xml:space="preserve">Tulos</w:t>
      </w:r>
    </w:p>
    <w:p>
      <w:r>
        <w:t xml:space="preserve">divandarreh</w:t>
      </w:r>
    </w:p>
    <w:p>
      <w:r>
        <w:rPr>
          <w:b/>
        </w:rPr>
        <w:t xml:space="preserve">Esimerkki 5.863</w:t>
      </w:r>
    </w:p>
    <w:p>
      <w:r>
        <w:t xml:space="preserve">bath rugby on Englannin Bathissa sijaitseva rugbyseura, joka pelaa aviva premiershipissä.</w:t>
      </w:r>
    </w:p>
    <w:p>
      <w:r>
        <w:rPr>
          <w:b/>
        </w:rPr>
        <w:t xml:space="preserve">Tulos</w:t>
      </w:r>
    </w:p>
    <w:p>
      <w:r>
        <w:t xml:space="preserve">bath rugby</w:t>
      </w:r>
    </w:p>
    <w:p>
      <w:r>
        <w:rPr>
          <w:b/>
        </w:rPr>
        <w:t xml:space="preserve">Esimerkki 5.864</w:t>
      </w:r>
    </w:p>
    <w:p>
      <w:r>
        <w:t xml:space="preserve">Luotsivalaat ovat kahdenlaisia valtameridelfiinejä, joiden tieteellinen nimi on globicephala.</w:t>
      </w:r>
    </w:p>
    <w:p>
      <w:r>
        <w:rPr>
          <w:b/>
        </w:rPr>
        <w:t xml:space="preserve">Tulos</w:t>
      </w:r>
    </w:p>
    <w:p>
      <w:r>
        <w:t xml:space="preserve">luotsivalas</w:t>
      </w:r>
    </w:p>
    <w:p>
      <w:r>
        <w:rPr>
          <w:b/>
        </w:rPr>
        <w:t xml:space="preserve">Esimerkki 5.865</w:t>
      </w:r>
    </w:p>
    <w:p>
      <w:r>
        <w:t xml:space="preserve">bourbriac on kunta.</w:t>
      </w:r>
    </w:p>
    <w:p>
      <w:r>
        <w:rPr>
          <w:b/>
        </w:rPr>
        <w:t xml:space="preserve">Tulos</w:t>
      </w:r>
    </w:p>
    <w:p>
      <w:r>
        <w:t xml:space="preserve">bourbriac</w:t>
      </w:r>
    </w:p>
    <w:p>
      <w:r>
        <w:rPr>
          <w:b/>
        </w:rPr>
        <w:t xml:space="preserve">Esimerkki 5.866</w:t>
      </w:r>
    </w:p>
    <w:p>
      <w:r>
        <w:t xml:space="preserve">nisäkäsrauhaset ovat naisen kehon osa, joka on tarkoitettu maidon tuottamiseen nisäkäsvauvojen juotavaksi.</w:t>
      </w:r>
    </w:p>
    <w:p>
      <w:r>
        <w:rPr>
          <w:b/>
        </w:rPr>
        <w:t xml:space="preserve">Tulos</w:t>
      </w:r>
    </w:p>
    <w:p>
      <w:r>
        <w:t xml:space="preserve">rintarauhanen</w:t>
      </w:r>
    </w:p>
    <w:p>
      <w:r>
        <w:rPr>
          <w:b/>
        </w:rPr>
        <w:t xml:space="preserve">Esimerkki 5.867</w:t>
      </w:r>
    </w:p>
    <w:p>
      <w:r>
        <w:t xml:space="preserve">nepenthesit, jotka tunnetaan usein nimellä "trooppiset kannukasvit" tai "apinakupit", ovat nepenthaceae-sukuun kuuluva lihansyöjäkasvien suku, johon kuuluu noin 120 lajia (määrä kasvaa nopeasti, sillä vuosittain kuvataan yhdestä kahteen uutta lajia).</w:t>
      </w:r>
    </w:p>
    <w:p>
      <w:r>
        <w:rPr>
          <w:b/>
        </w:rPr>
        <w:t xml:space="preserve">Tulos</w:t>
      </w:r>
    </w:p>
    <w:p>
      <w:r>
        <w:t xml:space="preserve">nepenthes</w:t>
      </w:r>
    </w:p>
    <w:p>
      <w:r>
        <w:rPr>
          <w:b/>
        </w:rPr>
        <w:t xml:space="preserve">Esimerkki 5.868</w:t>
      </w:r>
    </w:p>
    <w:p>
      <w:r>
        <w:t xml:space="preserve">cartel de santa on meksikolainen hip hop -yhtye Santa Catarinasta, Nuevo Leónista.</w:t>
      </w:r>
    </w:p>
    <w:p>
      <w:r>
        <w:rPr>
          <w:b/>
        </w:rPr>
        <w:t xml:space="preserve">Tulos</w:t>
      </w:r>
    </w:p>
    <w:p>
      <w:r>
        <w:t xml:space="preserve">cartel de santa</w:t>
      </w:r>
    </w:p>
    <w:p>
      <w:r>
        <w:rPr>
          <w:b/>
        </w:rPr>
        <w:t xml:space="preserve">Esimerkki 5.869</w:t>
      </w:r>
    </w:p>
    <w:p>
      <w:r>
        <w:t xml:space="preserve">friedrich ostermann (21. kesäkuuta 1932 - 22. lokakuuta 2018) oli saksalainen roomalaiskatolinen virkamies.</w:t>
      </w:r>
    </w:p>
    <w:p>
      <w:r>
        <w:rPr>
          <w:b/>
        </w:rPr>
        <w:t xml:space="preserve">Tulos</w:t>
      </w:r>
    </w:p>
    <w:p>
      <w:r>
        <w:t xml:space="preserve">friedrich ostermann</w:t>
      </w:r>
    </w:p>
    <w:p>
      <w:r>
        <w:rPr>
          <w:b/>
        </w:rPr>
        <w:t xml:space="preserve">Esimerkki 5.870</w:t>
      </w:r>
    </w:p>
    <w:p>
      <w:r>
        <w:t xml:space="preserve">termillä yksiköiden muuntaminen tarkoitetaan mittayksikön määrän muuttamista toiseksi yksiköksi.</w:t>
      </w:r>
    </w:p>
    <w:p>
      <w:r>
        <w:rPr>
          <w:b/>
        </w:rPr>
        <w:t xml:space="preserve">Tulos</w:t>
      </w:r>
    </w:p>
    <w:p>
      <w:r>
        <w:t xml:space="preserve">yksiköiden muuntaminen</w:t>
      </w:r>
    </w:p>
    <w:p>
      <w:r>
        <w:rPr>
          <w:b/>
        </w:rPr>
        <w:t xml:space="preserve">Esimerkki 5.871</w:t>
      </w:r>
    </w:p>
    <w:p>
      <w:r>
        <w:t xml:space="preserve">siemenneste (lausutaan "") on neste, joka tulee miehen peniksen päästä, kun hän saa orgasmin (seksuaalisen kiihottumisen huippu) ja ejakuloi.</w:t>
      </w:r>
    </w:p>
    <w:p>
      <w:r>
        <w:rPr>
          <w:b/>
        </w:rPr>
        <w:t xml:space="preserve">Tulos</w:t>
      </w:r>
    </w:p>
    <w:p>
      <w:r>
        <w:t xml:space="preserve">siemenneste</w:t>
      </w:r>
    </w:p>
    <w:p>
      <w:r>
        <w:rPr>
          <w:b/>
        </w:rPr>
        <w:t xml:space="preserve">Esimerkki 5.872</w:t>
      </w:r>
    </w:p>
    <w:p>
      <w:r>
        <w:t xml:space="preserve">dmitri radchenko (s. 2. joulukuuta 1970) on entinen venäläinen jalkapalloilija.</w:t>
      </w:r>
    </w:p>
    <w:p>
      <w:r>
        <w:rPr>
          <w:b/>
        </w:rPr>
        <w:t xml:space="preserve">Tulos</w:t>
      </w:r>
    </w:p>
    <w:p>
      <w:r>
        <w:t xml:space="preserve">dmitri radchenko</w:t>
      </w:r>
    </w:p>
    <w:p>
      <w:r>
        <w:rPr>
          <w:b/>
        </w:rPr>
        <w:t xml:space="preserve">Esimerkki 5.873</w:t>
      </w:r>
    </w:p>
    <w:p>
      <w:r>
        <w:t xml:space="preserve">Röntgenkuvaus on röntgensäteilyä, jonka avulla nähdään, mitä kehon osissa tapahtuu.</w:t>
      </w:r>
    </w:p>
    <w:p>
      <w:r>
        <w:rPr>
          <w:b/>
        </w:rPr>
        <w:t xml:space="preserve">Tulos</w:t>
      </w:r>
    </w:p>
    <w:p>
      <w:r>
        <w:t xml:space="preserve">radiografia</w:t>
      </w:r>
    </w:p>
    <w:p>
      <w:r>
        <w:rPr>
          <w:b/>
        </w:rPr>
        <w:t xml:space="preserve">Esimerkki 5.874</w:t>
      </w:r>
    </w:p>
    <w:p>
      <w:r>
        <w:t xml:space="preserve">Tuffi (italian kielestä "tufo") on tulivuorenpurkausten tuottama kivilaji.</w:t>
      </w:r>
    </w:p>
    <w:p>
      <w:r>
        <w:rPr>
          <w:b/>
        </w:rPr>
        <w:t xml:space="preserve">Tulos</w:t>
      </w:r>
    </w:p>
    <w:p>
      <w:r>
        <w:t xml:space="preserve">tuff</w:t>
      </w:r>
    </w:p>
    <w:p>
      <w:r>
        <w:rPr>
          <w:b/>
        </w:rPr>
        <w:t xml:space="preserve">Esimerkki 5.875</w:t>
      </w:r>
    </w:p>
    <w:p>
      <w:r>
        <w:t xml:space="preserve">central plaza on pilvenpiirtäjä Hongkongissa.</w:t>
      </w:r>
    </w:p>
    <w:p>
      <w:r>
        <w:rPr>
          <w:b/>
        </w:rPr>
        <w:t xml:space="preserve">Tulos</w:t>
      </w:r>
    </w:p>
    <w:p>
      <w:r>
        <w:t xml:space="preserve">keskusaukio</w:t>
      </w:r>
    </w:p>
    <w:p>
      <w:r>
        <w:rPr>
          <w:b/>
        </w:rPr>
        <w:t xml:space="preserve">Esimerkki 5.876</w:t>
      </w:r>
    </w:p>
    <w:p>
      <w:r>
        <w:t xml:space="preserve">tabouleh ("tabūlah"; myös tabbouleh tai tab(b)ouli) on salaatti.</w:t>
      </w:r>
    </w:p>
    <w:p>
      <w:r>
        <w:rPr>
          <w:b/>
        </w:rPr>
        <w:t xml:space="preserve">Tulos</w:t>
      </w:r>
    </w:p>
    <w:p>
      <w:r>
        <w:t xml:space="preserve">tabouleh</w:t>
      </w:r>
    </w:p>
    <w:p>
      <w:r>
        <w:rPr>
          <w:b/>
        </w:rPr>
        <w:t xml:space="preserve">Esimerkki 5.877</w:t>
      </w:r>
    </w:p>
    <w:p>
      <w:r>
        <w:t xml:space="preserve">Adelaide Cup on hevoskilpailu, joka järjestetään Adelaidessa, Etelä-Australiassa.</w:t>
      </w:r>
    </w:p>
    <w:p>
      <w:r>
        <w:rPr>
          <w:b/>
        </w:rPr>
        <w:t xml:space="preserve">Tulos</w:t>
      </w:r>
    </w:p>
    <w:p>
      <w:r>
        <w:t xml:space="preserve">Adelaide cup</w:t>
      </w:r>
    </w:p>
    <w:p>
      <w:r>
        <w:rPr>
          <w:b/>
        </w:rPr>
        <w:t xml:space="preserve">Esimerkki 5.878</w:t>
      </w:r>
    </w:p>
    <w:p>
      <w:r>
        <w:t xml:space="preserve">mario casalinuovo (18. toukokuuta 1922 - 14. heinäkuuta 2018) oli italialainen poliitikko.</w:t>
      </w:r>
    </w:p>
    <w:p>
      <w:r>
        <w:rPr>
          <w:b/>
        </w:rPr>
        <w:t xml:space="preserve">Tulos</w:t>
      </w:r>
    </w:p>
    <w:p>
      <w:r>
        <w:t xml:space="preserve">mario casalinuovo</w:t>
      </w:r>
    </w:p>
    <w:p>
      <w:r>
        <w:rPr>
          <w:b/>
        </w:rPr>
        <w:t xml:space="preserve">Esimerkki 5.879</w:t>
      </w:r>
    </w:p>
    <w:p>
      <w:r>
        <w:t xml:space="preserve">madeleine stowe (s. 17. elokuuta 1958) on yhdysvaltalainen elokuva- ja tv-sarjanäyttelijä.</w:t>
      </w:r>
    </w:p>
    <w:p>
      <w:r>
        <w:rPr>
          <w:b/>
        </w:rPr>
        <w:t xml:space="preserve">Tulos</w:t>
      </w:r>
    </w:p>
    <w:p>
      <w:r>
        <w:t xml:space="preserve">madeleine stowe</w:t>
      </w:r>
    </w:p>
    <w:p>
      <w:r>
        <w:rPr>
          <w:b/>
        </w:rPr>
        <w:t xml:space="preserve">Esimerkki 5.880</w:t>
      </w:r>
    </w:p>
    <w:p>
      <w:r>
        <w:t xml:space="preserve">Patrick Macnee (6. helmikuuta 1922 - 25. kesäkuuta 2015) oli englantilais-amerikkalainen näyttelijä.</w:t>
      </w:r>
    </w:p>
    <w:p>
      <w:r>
        <w:rPr>
          <w:b/>
        </w:rPr>
        <w:t xml:space="preserve">Tulos</w:t>
      </w:r>
    </w:p>
    <w:p>
      <w:r>
        <w:t xml:space="preserve">Patrick Macnee</w:t>
      </w:r>
    </w:p>
    <w:p>
      <w:r>
        <w:rPr>
          <w:b/>
        </w:rPr>
        <w:t xml:space="preserve">Esimerkki 5.881</w:t>
      </w:r>
    </w:p>
    <w:p>
      <w:r>
        <w:t xml:space="preserve">james baskett (16. helmikuuta 1904 - 9. heinäkuuta 1948) oli yhdysvaltalainen näyttelijä.</w:t>
      </w:r>
    </w:p>
    <w:p>
      <w:r>
        <w:rPr>
          <w:b/>
        </w:rPr>
        <w:t xml:space="preserve">Tulos</w:t>
      </w:r>
    </w:p>
    <w:p>
      <w:r>
        <w:t xml:space="preserve">james baskett</w:t>
      </w:r>
    </w:p>
    <w:p>
      <w:r>
        <w:rPr>
          <w:b/>
        </w:rPr>
        <w:t xml:space="preserve">Esimerkki 5.882</w:t>
      </w:r>
    </w:p>
    <w:p>
      <w:r>
        <w:t xml:space="preserve">freestyle oli ruotsalainen popmusiikkiryhmä.</w:t>
      </w:r>
    </w:p>
    <w:p>
      <w:r>
        <w:rPr>
          <w:b/>
        </w:rPr>
        <w:t xml:space="preserve">Tulos</w:t>
      </w:r>
    </w:p>
    <w:p>
      <w:r>
        <w:t xml:space="preserve">freestyle</w:t>
      </w:r>
    </w:p>
    <w:p>
      <w:r>
        <w:rPr>
          <w:b/>
        </w:rPr>
        <w:t xml:space="preserve">Esimerkki 5.883</w:t>
      </w:r>
    </w:p>
    <w:p>
      <w:r>
        <w:t xml:space="preserve">"fury of the storm" oli englantilaisen power metal -yhtye dragonforcen kappale.</w:t>
      </w:r>
    </w:p>
    <w:p>
      <w:r>
        <w:rPr>
          <w:b/>
        </w:rPr>
        <w:t xml:space="preserve">Tulos</w:t>
      </w:r>
    </w:p>
    <w:p>
      <w:r>
        <w:t xml:space="preserve">myrskyn raivo</w:t>
      </w:r>
    </w:p>
    <w:p>
      <w:r>
        <w:rPr>
          <w:b/>
        </w:rPr>
        <w:t xml:space="preserve">Esimerkki 5.884</w:t>
      </w:r>
    </w:p>
    <w:p>
      <w:r>
        <w:t xml:space="preserve">Jonathan Cainer (18. joulukuuta 1957 - 2. toukokuuta 2016) oli brittiläinen astrologi.</w:t>
      </w:r>
    </w:p>
    <w:p>
      <w:r>
        <w:rPr>
          <w:b/>
        </w:rPr>
        <w:t xml:space="preserve">Tulos</w:t>
      </w:r>
    </w:p>
    <w:p>
      <w:r>
        <w:t xml:space="preserve">Jonathan Cainer</w:t>
      </w:r>
    </w:p>
    <w:p>
      <w:r>
        <w:rPr>
          <w:b/>
        </w:rPr>
        <w:t xml:space="preserve">Esimerkki 5.885</w:t>
      </w:r>
    </w:p>
    <w:p>
      <w:r>
        <w:t xml:space="preserve">philippe, lorrainen ritarikunnan ritari</w:t>
      </w:r>
    </w:p>
    <w:p>
      <w:r>
        <w:rPr>
          <w:b/>
        </w:rPr>
        <w:t xml:space="preserve">Tulos</w:t>
      </w:r>
    </w:p>
    <w:p>
      <w:r>
        <w:t xml:space="preserve">lorrainen ritari</w:t>
      </w:r>
    </w:p>
    <w:p>
      <w:r>
        <w:rPr>
          <w:b/>
        </w:rPr>
        <w:t xml:space="preserve">Esimerkki 5.886</w:t>
      </w:r>
    </w:p>
    <w:p>
      <w:r>
        <w:t xml:space="preserve">Spintroniikka on eräänlaista elektroniikkaa, joka hyödyntää elektronien sähkövarauksen lisäksi myös niiden aiheuttamia pieniä magneettikenttiä.</w:t>
      </w:r>
    </w:p>
    <w:p>
      <w:r>
        <w:rPr>
          <w:b/>
        </w:rPr>
        <w:t xml:space="preserve">Tulos</w:t>
      </w:r>
    </w:p>
    <w:p>
      <w:r>
        <w:t xml:space="preserve">spintroniikka</w:t>
      </w:r>
    </w:p>
    <w:p>
      <w:r>
        <w:rPr>
          <w:b/>
        </w:rPr>
        <w:t xml:space="preserve">Esimerkki 5.887</w:t>
      </w:r>
    </w:p>
    <w:p>
      <w:r>
        <w:t xml:space="preserve">caroline esmeralda van der leeuw (s. 26. huhtikuuta 1981), joka tunnetaan parhaiten taiteilijanimellä caro emerald, on hollantilainen pop- ja jazzlaulaja.</w:t>
      </w:r>
    </w:p>
    <w:p>
      <w:r>
        <w:rPr>
          <w:b/>
        </w:rPr>
        <w:t xml:space="preserve">Tulos</w:t>
      </w:r>
    </w:p>
    <w:p>
      <w:r>
        <w:t xml:space="preserve">caro smaragdi</w:t>
      </w:r>
    </w:p>
    <w:p>
      <w:r>
        <w:rPr>
          <w:b/>
        </w:rPr>
        <w:t xml:space="preserve">Esimerkki 5.888</w:t>
      </w:r>
    </w:p>
    <w:p>
      <w:r>
        <w:t xml:space="preserve">Trypanosomatida on yksisoluisten kinetoplastidien ryhmä.</w:t>
      </w:r>
    </w:p>
    <w:p>
      <w:r>
        <w:rPr>
          <w:b/>
        </w:rPr>
        <w:t xml:space="preserve">Tulos</w:t>
      </w:r>
    </w:p>
    <w:p>
      <w:r>
        <w:t xml:space="preserve">trypanosomatida</w:t>
      </w:r>
    </w:p>
    <w:p>
      <w:r>
        <w:rPr>
          <w:b/>
        </w:rPr>
        <w:t xml:space="preserve">Esimerkki 5.889</w:t>
      </w:r>
    </w:p>
    <w:p>
      <w:r>
        <w:t xml:space="preserve">francismar carioca de oliveira (s. 18. huhtikuuta 1984) on brasilialainen jalkapalloilija.</w:t>
      </w:r>
    </w:p>
    <w:p>
      <w:r>
        <w:rPr>
          <w:b/>
        </w:rPr>
        <w:t xml:space="preserve">Tulos</w:t>
      </w:r>
    </w:p>
    <w:p>
      <w:r>
        <w:t xml:space="preserve">francismar carioca de oliveira</w:t>
      </w:r>
    </w:p>
    <w:p>
      <w:r>
        <w:rPr>
          <w:b/>
        </w:rPr>
        <w:t xml:space="preserve">Esimerkki 5.890</w:t>
      </w:r>
    </w:p>
    <w:p>
      <w:r>
        <w:t xml:space="preserve">emättimen voitelu on kosteutta, kun nainen on seksuaalisesti kiihottunut.</w:t>
      </w:r>
    </w:p>
    <w:p>
      <w:r>
        <w:rPr>
          <w:b/>
        </w:rPr>
        <w:t xml:space="preserve">Tulos</w:t>
      </w:r>
    </w:p>
    <w:p>
      <w:r>
        <w:t xml:space="preserve">emättimen voitelu</w:t>
      </w:r>
    </w:p>
    <w:p>
      <w:r>
        <w:rPr>
          <w:b/>
        </w:rPr>
        <w:t xml:space="preserve">Esimerkki 5.891</w:t>
      </w:r>
    </w:p>
    <w:p>
      <w:r>
        <w:t xml:space="preserve">badakhshan on osa Afganistanin koillisosaa ja Tadžikistanin kaakkoisosaa.</w:t>
      </w:r>
    </w:p>
    <w:p>
      <w:r>
        <w:rPr>
          <w:b/>
        </w:rPr>
        <w:t xml:space="preserve">Tulos</w:t>
      </w:r>
    </w:p>
    <w:p>
      <w:r>
        <w:t xml:space="preserve">badakhshan</w:t>
      </w:r>
    </w:p>
    <w:p>
      <w:r>
        <w:rPr>
          <w:b/>
        </w:rPr>
        <w:t xml:space="preserve">Esimerkki 5.892</w:t>
      </w:r>
    </w:p>
    <w:p>
      <w:r>
        <w:t xml:space="preserve">grand-corent on kommuuni.</w:t>
      </w:r>
    </w:p>
    <w:p>
      <w:r>
        <w:rPr>
          <w:b/>
        </w:rPr>
        <w:t xml:space="preserve">Tulos</w:t>
      </w:r>
    </w:p>
    <w:p>
      <w:r>
        <w:t xml:space="preserve">grand-corent</w:t>
      </w:r>
    </w:p>
    <w:p>
      <w:r>
        <w:rPr>
          <w:b/>
        </w:rPr>
        <w:t xml:space="preserve">Esimerkki 5.893</w:t>
      </w:r>
    </w:p>
    <w:p>
      <w:r>
        <w:t xml:space="preserve">estetiikka on filosofian osa-alue.</w:t>
      </w:r>
    </w:p>
    <w:p>
      <w:r>
        <w:rPr>
          <w:b/>
        </w:rPr>
        <w:t xml:space="preserve">Tulos</w:t>
      </w:r>
    </w:p>
    <w:p>
      <w:r>
        <w:t xml:space="preserve">estetiikka</w:t>
      </w:r>
    </w:p>
    <w:p>
      <w:r>
        <w:rPr>
          <w:b/>
        </w:rPr>
        <w:t xml:space="preserve">Esimerkki 5.894</w:t>
      </w:r>
    </w:p>
    <w:p>
      <w:r>
        <w:t xml:space="preserve">nyt kestää 4-6 tuntia ylittää rohtangin sola.</w:t>
      </w:r>
    </w:p>
    <w:p>
      <w:r>
        <w:rPr>
          <w:b/>
        </w:rPr>
        <w:t xml:space="preserve">Tulos</w:t>
      </w:r>
    </w:p>
    <w:p>
      <w:r>
        <w:t xml:space="preserve">rohtangin sola</w:t>
      </w:r>
    </w:p>
    <w:p>
      <w:r>
        <w:rPr>
          <w:b/>
        </w:rPr>
        <w:t xml:space="preserve">Esimerkki 5.895</w:t>
      </w:r>
    </w:p>
    <w:p>
      <w:r>
        <w:t xml:space="preserve">watchdog-ajastin on elektronisen järjestelmän osa, joka varmistaa, että järjestelmä toimii oikein.</w:t>
      </w:r>
    </w:p>
    <w:p>
      <w:r>
        <w:rPr>
          <w:b/>
        </w:rPr>
        <w:t xml:space="preserve">Tulos</w:t>
      </w:r>
    </w:p>
    <w:p>
      <w:r>
        <w:t xml:space="preserve">vahtimestari-ajastin</w:t>
      </w:r>
    </w:p>
    <w:p>
      <w:r>
        <w:rPr>
          <w:b/>
        </w:rPr>
        <w:t xml:space="preserve">Esimerkki 5.896</w:t>
      </w:r>
    </w:p>
    <w:p>
      <w:r>
        <w:t xml:space="preserve">kivespussi on pussi, johon urosnisäkkäiden kivekset (joita kutsutaan yleisesti "palleiksi") mahtuvat.</w:t>
      </w:r>
    </w:p>
    <w:p>
      <w:r>
        <w:rPr>
          <w:b/>
        </w:rPr>
        <w:t xml:space="preserve">Tulos</w:t>
      </w:r>
    </w:p>
    <w:p>
      <w:r>
        <w:t xml:space="preserve">kivespussit</w:t>
      </w:r>
    </w:p>
    <w:p>
      <w:r>
        <w:rPr>
          <w:b/>
        </w:rPr>
        <w:t xml:space="preserve">Esimerkki 5.897</w:t>
      </w:r>
    </w:p>
    <w:p>
      <w:r>
        <w:t xml:space="preserve">igualada on kunta Barcelonan maakunnassa Espanjassa.</w:t>
      </w:r>
    </w:p>
    <w:p>
      <w:r>
        <w:rPr>
          <w:b/>
        </w:rPr>
        <w:t xml:space="preserve">Tulos</w:t>
      </w:r>
    </w:p>
    <w:p>
      <w:r>
        <w:t xml:space="preserve">igualada</w:t>
      </w:r>
    </w:p>
    <w:p>
      <w:r>
        <w:rPr>
          <w:b/>
        </w:rPr>
        <w:t xml:space="preserve">Esimerkki 5.898</w:t>
      </w:r>
    </w:p>
    <w:p>
      <w:r>
        <w:t xml:space="preserve">eduardo "eddie" gory guerrero yañez (9. lokakuuta 1967 - 13. marraskuuta 2005), joka tunnetaan paremmin nimellä eddie guerrero, oli yhdysvaltalainen ammattipainija, joka oli peräisin legendaarisesta meksikolaisesta painisuvusta.</w:t>
      </w:r>
    </w:p>
    <w:p>
      <w:r>
        <w:rPr>
          <w:b/>
        </w:rPr>
        <w:t xml:space="preserve">Tulos</w:t>
      </w:r>
    </w:p>
    <w:p>
      <w:r>
        <w:t xml:space="preserve">Eddie Guerrero</w:t>
      </w:r>
    </w:p>
    <w:p>
      <w:r>
        <w:rPr>
          <w:b/>
        </w:rPr>
        <w:t xml:space="preserve">Esimerkki 5.899</w:t>
      </w:r>
    </w:p>
    <w:p>
      <w:r>
        <w:t xml:space="preserve">pielinen on Suomen neljänneksi suurin järvi.</w:t>
      </w:r>
    </w:p>
    <w:p>
      <w:r>
        <w:rPr>
          <w:b/>
        </w:rPr>
        <w:t xml:space="preserve">Tulos</w:t>
      </w:r>
    </w:p>
    <w:p>
      <w:r>
        <w:t xml:space="preserve">pielinen</w:t>
      </w:r>
    </w:p>
    <w:p>
      <w:r>
        <w:rPr>
          <w:b/>
        </w:rPr>
        <w:t xml:space="preserve">Esimerkki 5.900</w:t>
      </w:r>
    </w:p>
    <w:p>
      <w:r>
        <w:t xml:space="preserve">aika Pohjois-Koreassa ilmoitetaan Korean normaaliajalla (kst), joka on 8,5 tuntia edellä koordinoitua yleisaikaa (utc).</w:t>
      </w:r>
    </w:p>
    <w:p>
      <w:r>
        <w:rPr>
          <w:b/>
        </w:rPr>
        <w:t xml:space="preserve">Tulos</w:t>
      </w:r>
    </w:p>
    <w:p>
      <w:r>
        <w:t xml:space="preserve">aika Pohjois-Koreassa</w:t>
      </w:r>
    </w:p>
    <w:p>
      <w:r>
        <w:rPr>
          <w:b/>
        </w:rPr>
        <w:t xml:space="preserve">Esimerkki 5.901</w:t>
      </w:r>
    </w:p>
    <w:p>
      <w:r>
        <w:t xml:space="preserve">hristo stoichkov (s. 8. helmikuuta 1966) on entinen bulgarialainen jalkapalloilija.</w:t>
      </w:r>
    </w:p>
    <w:p>
      <w:r>
        <w:rPr>
          <w:b/>
        </w:rPr>
        <w:t xml:space="preserve">Tulos</w:t>
      </w:r>
    </w:p>
    <w:p>
      <w:r>
        <w:t xml:space="preserve">hristo stoichkov</w:t>
      </w:r>
    </w:p>
    <w:p>
      <w:r>
        <w:rPr>
          <w:b/>
        </w:rPr>
        <w:t xml:space="preserve">Esimerkki 5.902</w:t>
      </w:r>
    </w:p>
    <w:p>
      <w:r>
        <w:t xml:space="preserve">Annastacia Palaszczuk (s. 25. heinäkuuta 1969) on australialainen poliitikko.</w:t>
      </w:r>
    </w:p>
    <w:p>
      <w:r>
        <w:rPr>
          <w:b/>
        </w:rPr>
        <w:t xml:space="preserve">Tulos</w:t>
      </w:r>
    </w:p>
    <w:p>
      <w:r>
        <w:t xml:space="preserve">Annastacia Palaszczuk</w:t>
      </w:r>
    </w:p>
    <w:p>
      <w:r>
        <w:rPr>
          <w:b/>
        </w:rPr>
        <w:t xml:space="preserve">Esimerkki 5.903</w:t>
      </w:r>
    </w:p>
    <w:p>
      <w:r>
        <w:t xml:space="preserve">momofuku ando (安藤百福, andō momofuku), syntyjään wú bǎifú (吳百福) taiwaniksi (5. maaliskuuta 1910 - 5. tammikuuta 2007) oli nissin food products co., ltd. -yhtiön perustaja ja puheenjohtaja sekä nykyaikaisen pikanuudelin, ramenin, keksijä.</w:t>
      </w:r>
    </w:p>
    <w:p>
      <w:r>
        <w:rPr>
          <w:b/>
        </w:rPr>
        <w:t xml:space="preserve">Tulos</w:t>
      </w:r>
    </w:p>
    <w:p>
      <w:r>
        <w:t xml:space="preserve">momofuku ando</w:t>
      </w:r>
    </w:p>
    <w:p>
      <w:r>
        <w:rPr>
          <w:b/>
        </w:rPr>
        <w:t xml:space="preserve">Esimerkki 5.904</w:t>
      </w:r>
    </w:p>
    <w:p>
      <w:r>
        <w:t xml:space="preserve">Kazakstanin normaaliaika ei ole utc+05:00 eikä utc+06:00.</w:t>
      </w:r>
    </w:p>
    <w:p>
      <w:r>
        <w:rPr>
          <w:b/>
        </w:rPr>
        <w:t xml:space="preserve">Tulos</w:t>
      </w:r>
    </w:p>
    <w:p>
      <w:r>
        <w:t xml:space="preserve">aika Kazakstanissa</w:t>
      </w:r>
    </w:p>
    <w:p>
      <w:r>
        <w:rPr>
          <w:b/>
        </w:rPr>
        <w:t xml:space="preserve">Esimerkki 5.905</w:t>
      </w:r>
    </w:p>
    <w:p>
      <w:r>
        <w:t xml:space="preserve">latifur rahman (1. maaliskuuta 1936 - 6. kesäkuuta 2017) oli bangladeshilainen poliitikko ja asianajaja.</w:t>
      </w:r>
    </w:p>
    <w:p>
      <w:r>
        <w:rPr>
          <w:b/>
        </w:rPr>
        <w:t xml:space="preserve">Tulos</w:t>
      </w:r>
    </w:p>
    <w:p>
      <w:r>
        <w:t xml:space="preserve">Latifur Rahman</w:t>
      </w:r>
    </w:p>
    <w:p>
      <w:r>
        <w:rPr>
          <w:b/>
        </w:rPr>
        <w:t xml:space="preserve">Esimerkki 5.906</w:t>
      </w:r>
    </w:p>
    <w:p>
      <w:r>
        <w:t xml:space="preserve">amerikkalainen imperialismi on Yhdysvaltojen taloudellista, sotilaallista ja kulttuurista vaikutusta muihin maihin.</w:t>
      </w:r>
    </w:p>
    <w:p>
      <w:r>
        <w:rPr>
          <w:b/>
        </w:rPr>
        <w:t xml:space="preserve">Tulos</w:t>
      </w:r>
    </w:p>
    <w:p>
      <w:r>
        <w:t xml:space="preserve">amerikkalainen imperialismi</w:t>
      </w:r>
    </w:p>
    <w:p>
      <w:r>
        <w:rPr>
          <w:b/>
        </w:rPr>
        <w:t xml:space="preserve">Esimerkki 5.907</w:t>
      </w:r>
    </w:p>
    <w:p>
      <w:r>
        <w:t xml:space="preserve">Brittiläinen Hongkong on vanha Hongkong, kun se oli brittiläisen imperiumin hallinnassa.</w:t>
      </w:r>
    </w:p>
    <w:p>
      <w:r>
        <w:rPr>
          <w:b/>
        </w:rPr>
        <w:t xml:space="preserve">Tulos</w:t>
      </w:r>
    </w:p>
    <w:p>
      <w:r>
        <w:t xml:space="preserve">brittiläinen hongkong</w:t>
      </w:r>
    </w:p>
    <w:p>
      <w:r>
        <w:rPr>
          <w:b/>
        </w:rPr>
        <w:t xml:space="preserve">Esimerkki 5.908</w:t>
      </w:r>
    </w:p>
    <w:p>
      <w:r>
        <w:t xml:space="preserve">YK:n turvallisuusneuvosto on yksi YK:n kuudesta pääosasta.</w:t>
      </w:r>
    </w:p>
    <w:p>
      <w:r>
        <w:rPr>
          <w:b/>
        </w:rPr>
        <w:t xml:space="preserve">Tulos</w:t>
      </w:r>
    </w:p>
    <w:p>
      <w:r>
        <w:t xml:space="preserve">Yhdistyneiden kansakuntien turvallisuusneuvosto</w:t>
      </w:r>
    </w:p>
    <w:p>
      <w:r>
        <w:rPr>
          <w:b/>
        </w:rPr>
        <w:t xml:space="preserve">Esimerkki 5.909</w:t>
      </w:r>
    </w:p>
    <w:p>
      <w:r>
        <w:t xml:space="preserve">tri robert anton wilson (18. tammikuuta 1932 - 11. tammikuuta 2007) oli futuristinen ajattelija, libertaari ja kirjailija.</w:t>
      </w:r>
    </w:p>
    <w:p>
      <w:r>
        <w:rPr>
          <w:b/>
        </w:rPr>
        <w:t xml:space="preserve">Tulos</w:t>
      </w:r>
    </w:p>
    <w:p>
      <w:r>
        <w:t xml:space="preserve">robert anton wilson</w:t>
      </w:r>
    </w:p>
    <w:p>
      <w:r>
        <w:rPr>
          <w:b/>
        </w:rPr>
        <w:t xml:space="preserve">Esimerkki 5.910</w:t>
      </w:r>
    </w:p>
    <w:p>
      <w:r>
        <w:t xml:space="preserve">eva may (29. toukokuuta 1902 - 10. syyskuuta 1924) oli itävaltalainen näyttelijä.</w:t>
      </w:r>
    </w:p>
    <w:p>
      <w:r>
        <w:rPr>
          <w:b/>
        </w:rPr>
        <w:t xml:space="preserve">Tulos</w:t>
      </w:r>
    </w:p>
    <w:p>
      <w:r>
        <w:t xml:space="preserve">eva voi</w:t>
      </w:r>
    </w:p>
    <w:p>
      <w:r>
        <w:rPr>
          <w:b/>
        </w:rPr>
        <w:t xml:space="preserve">Esimerkki 5.911</w:t>
      </w:r>
    </w:p>
    <w:p>
      <w:r>
        <w:t xml:space="preserve">tricity on suuri matkailukeskus.</w:t>
      </w:r>
    </w:p>
    <w:p>
      <w:r>
        <w:rPr>
          <w:b/>
        </w:rPr>
        <w:t xml:space="preserve">Tulos</w:t>
      </w:r>
    </w:p>
    <w:p>
      <w:r>
        <w:t xml:space="preserve">tricity</w:t>
      </w:r>
    </w:p>
    <w:p>
      <w:r>
        <w:rPr>
          <w:b/>
        </w:rPr>
        <w:t xml:space="preserve">Esimerkki 5.912</w:t>
      </w:r>
    </w:p>
    <w:p>
      <w:r>
        <w:t xml:space="preserve">xtra airways on yhdysvaltalainen tilauslentoyhtiö.</w:t>
      </w:r>
    </w:p>
    <w:p>
      <w:r>
        <w:rPr>
          <w:b/>
        </w:rPr>
        <w:t xml:space="preserve">Tulos</w:t>
      </w:r>
    </w:p>
    <w:p>
      <w:r>
        <w:t xml:space="preserve">xtra airways</w:t>
      </w:r>
    </w:p>
    <w:p>
      <w:r>
        <w:rPr>
          <w:b/>
        </w:rPr>
        <w:t xml:space="preserve">Esimerkki 5.913</w:t>
      </w:r>
    </w:p>
    <w:p>
      <w:r>
        <w:t xml:space="preserve">tallium(i)jodidi, joka tunnetaan myös nimellä talliumjodidi, on kemiallinen yhdiste.</w:t>
      </w:r>
    </w:p>
    <w:p>
      <w:r>
        <w:rPr>
          <w:b/>
        </w:rPr>
        <w:t xml:space="preserve">Tulos</w:t>
      </w:r>
    </w:p>
    <w:p>
      <w:r>
        <w:t xml:space="preserve">tallium(i)jodidi</w:t>
      </w:r>
    </w:p>
    <w:p>
      <w:r>
        <w:rPr>
          <w:b/>
        </w:rPr>
        <w:t xml:space="preserve">Esimerkki 5.914</w:t>
      </w:r>
    </w:p>
    <w:p>
      <w:r>
        <w:t xml:space="preserve">mir abdus shukur al mahmud (tunnettu nimellä al mahmud; 11. heinäkuuta 1936 - 15. helmikuuta 2019) oli bangladeshilainen runoilija, kirjailija ja novellisti.</w:t>
      </w:r>
    </w:p>
    <w:p>
      <w:r>
        <w:rPr>
          <w:b/>
        </w:rPr>
        <w:t xml:space="preserve">Tulos</w:t>
      </w:r>
    </w:p>
    <w:p>
      <w:r>
        <w:t xml:space="preserve">al mahmud</w:t>
      </w:r>
    </w:p>
    <w:p>
      <w:r>
        <w:rPr>
          <w:b/>
        </w:rPr>
        <w:t xml:space="preserve">Esimerkki 5.915</w:t>
      </w:r>
    </w:p>
    <w:p>
      <w:r>
        <w:t xml:space="preserve">boisleux-saint-marc on kunta.</w:t>
      </w:r>
    </w:p>
    <w:p>
      <w:r>
        <w:rPr>
          <w:b/>
        </w:rPr>
        <w:t xml:space="preserve">Tulos</w:t>
      </w:r>
    </w:p>
    <w:p>
      <w:r>
        <w:t xml:space="preserve">boisleux-saint-marc</w:t>
      </w:r>
    </w:p>
    <w:p>
      <w:r>
        <w:rPr>
          <w:b/>
        </w:rPr>
        <w:t xml:space="preserve">Esimerkki 5.916</w:t>
      </w:r>
    </w:p>
    <w:p>
      <w:r>
        <w:t xml:space="preserve">eukleideus Aleksandrialainen (noin 325 eaa-265 eaa) oli kreikkalainen matemaatikko, joka asui Aleksandriassa, Egyptissä, ja työskenteli Aleksandrian kirjastossa.</w:t>
      </w:r>
    </w:p>
    <w:p>
      <w:r>
        <w:rPr>
          <w:b/>
        </w:rPr>
        <w:t xml:space="preserve">Tulos</w:t>
      </w:r>
    </w:p>
    <w:p>
      <w:r>
        <w:t xml:space="preserve">euclid</w:t>
      </w:r>
    </w:p>
    <w:p>
      <w:r>
        <w:rPr>
          <w:b/>
        </w:rPr>
        <w:t xml:space="preserve">Esimerkki 5.917</w:t>
      </w:r>
    </w:p>
    <w:p>
      <w:r>
        <w:t xml:space="preserve">mariangela melato (19. syyskuuta 1941 - 11. tammikuuta 2013) oli italialainen näyttelijä, joka tunnettiin rooleistaan elokuvissa "Swept away", "Mimin viettelys", "Rakkautta ja anarkiaa", "Työväenluokka pääsee taivaaseen" ja "Poliisinainen".</w:t>
      </w:r>
    </w:p>
    <w:p>
      <w:r>
        <w:rPr>
          <w:b/>
        </w:rPr>
        <w:t xml:space="preserve">Tulos</w:t>
      </w:r>
    </w:p>
    <w:p>
      <w:r>
        <w:t xml:space="preserve">mariangela melato</w:t>
      </w:r>
    </w:p>
    <w:p>
      <w:r>
        <w:rPr>
          <w:b/>
        </w:rPr>
        <w:t xml:space="preserve">Esimerkki 5.918</w:t>
      </w:r>
    </w:p>
    <w:p>
      <w:r>
        <w:t xml:space="preserve">boeing monomail oli kaksitasoisen sijasta yksitasoinen.</w:t>
      </w:r>
    </w:p>
    <w:p>
      <w:r>
        <w:rPr>
          <w:b/>
        </w:rPr>
        <w:t xml:space="preserve">Tulos</w:t>
      </w:r>
    </w:p>
    <w:p>
      <w:r>
        <w:t xml:space="preserve">boeing monomail</w:t>
      </w:r>
    </w:p>
    <w:p>
      <w:r>
        <w:rPr>
          <w:b/>
        </w:rPr>
        <w:t xml:space="preserve">Esimerkki 5.919</w:t>
      </w:r>
    </w:p>
    <w:p>
      <w:r>
        <w:t xml:space="preserve">pennywise on yhdysvaltalainen melodinen hardcore-yhtye.</w:t>
      </w:r>
    </w:p>
    <w:p>
      <w:r>
        <w:rPr>
          <w:b/>
        </w:rPr>
        <w:t xml:space="preserve">Tulos</w:t>
      </w:r>
    </w:p>
    <w:p>
      <w:r>
        <w:t xml:space="preserve">pennywise</w:t>
      </w:r>
    </w:p>
    <w:p>
      <w:r>
        <w:rPr>
          <w:b/>
        </w:rPr>
        <w:t xml:space="preserve">Esimerkki 5.920</w:t>
      </w:r>
    </w:p>
    <w:p>
      <w:r>
        <w:t xml:space="preserve">suonikohjut ovat tila, jossa jalkojen alueen suonet ovat laajentuneet.</w:t>
      </w:r>
    </w:p>
    <w:p>
      <w:r>
        <w:rPr>
          <w:b/>
        </w:rPr>
        <w:t xml:space="preserve">Tulos</w:t>
      </w:r>
    </w:p>
    <w:p>
      <w:r>
        <w:t xml:space="preserve">suonikohjut</w:t>
      </w:r>
    </w:p>
    <w:p>
      <w:r>
        <w:rPr>
          <w:b/>
        </w:rPr>
        <w:t xml:space="preserve">Esimerkki 5.921</w:t>
      </w:r>
    </w:p>
    <w:p>
      <w:r>
        <w:t xml:space="preserve">Lainie Kazan (s. 15. toukokuuta 1940 Brooklyn, New York) on yhdysvaltalainen näyttelijä ja laulaja.</w:t>
      </w:r>
    </w:p>
    <w:p>
      <w:r>
        <w:rPr>
          <w:b/>
        </w:rPr>
        <w:t xml:space="preserve">Tulos</w:t>
      </w:r>
    </w:p>
    <w:p>
      <w:r>
        <w:t xml:space="preserve">lainie kazan</w:t>
      </w:r>
    </w:p>
    <w:p>
      <w:r>
        <w:rPr>
          <w:b/>
        </w:rPr>
        <w:t xml:space="preserve">Esimerkki 5.922</w:t>
      </w:r>
    </w:p>
    <w:p>
      <w:r>
        <w:t xml:space="preserve">motoneuronisairaus (joskus myös Lou Gehrigin tauti tai amyotrofinen lateraaliskleroosi) on krooninen, etenevä, lähes aina kuolemaan johtava neurologinen sairaus.</w:t>
      </w:r>
    </w:p>
    <w:p>
      <w:r>
        <w:rPr>
          <w:b/>
        </w:rPr>
        <w:t xml:space="preserve">Tulos</w:t>
      </w:r>
    </w:p>
    <w:p>
      <w:r>
        <w:t xml:space="preserve">motoneuronisairaus</w:t>
      </w:r>
    </w:p>
    <w:p>
      <w:r>
        <w:rPr>
          <w:b/>
        </w:rPr>
        <w:t xml:space="preserve">Esimerkki 5.923</w:t>
      </w:r>
    </w:p>
    <w:p>
      <w:r>
        <w:t xml:space="preserve">jorge wagensberg lubinski (2. joulukuuta 1948 - 3. maaliskuuta 2018) oli espanjalainen professori, tutkija ja kirjailija.</w:t>
      </w:r>
    </w:p>
    <w:p>
      <w:r>
        <w:rPr>
          <w:b/>
        </w:rPr>
        <w:t xml:space="preserve">Tulos</w:t>
      </w:r>
    </w:p>
    <w:p>
      <w:r>
        <w:t xml:space="preserve">jorge wagensberg lubinski</w:t>
      </w:r>
    </w:p>
    <w:p>
      <w:r>
        <w:rPr>
          <w:b/>
        </w:rPr>
        <w:t xml:space="preserve">Esimerkki 5.924</w:t>
      </w:r>
    </w:p>
    <w:p>
      <w:r>
        <w:t xml:space="preserve">purema on eläimen hampaiden aiheuttama haava.</w:t>
      </w:r>
    </w:p>
    <w:p>
      <w:r>
        <w:rPr>
          <w:b/>
        </w:rPr>
        <w:t xml:space="preserve">Tulos</w:t>
      </w:r>
    </w:p>
    <w:p>
      <w:r>
        <w:t xml:space="preserve">purra</w:t>
      </w:r>
    </w:p>
    <w:p>
      <w:r>
        <w:rPr>
          <w:b/>
        </w:rPr>
        <w:t xml:space="preserve">Esimerkki 5.925</w:t>
      </w:r>
    </w:p>
    <w:p>
      <w:r>
        <w:t xml:space="preserve">patricia hill collins (s. 1. toukokuuta 1948) on arvostettu sosiologian professori Marylandin yliopistossa College Parkissa.</w:t>
      </w:r>
    </w:p>
    <w:p>
      <w:r>
        <w:rPr>
          <w:b/>
        </w:rPr>
        <w:t xml:space="preserve">Tulos</w:t>
      </w:r>
    </w:p>
    <w:p>
      <w:r>
        <w:t xml:space="preserve">patricia hill collins</w:t>
      </w:r>
    </w:p>
    <w:p>
      <w:r>
        <w:rPr>
          <w:b/>
        </w:rPr>
        <w:t xml:space="preserve">Esimerkki 5.926</w:t>
      </w:r>
    </w:p>
    <w:p>
      <w:r>
        <w:t xml:space="preserve">Dagenham on alue Lontoossa, Yhdistyneessä kuningaskunnassa.</w:t>
      </w:r>
    </w:p>
    <w:p>
      <w:r>
        <w:rPr>
          <w:b/>
        </w:rPr>
        <w:t xml:space="preserve">Tulos</w:t>
      </w:r>
    </w:p>
    <w:p>
      <w:r>
        <w:t xml:space="preserve">dagenham</w:t>
      </w:r>
    </w:p>
    <w:p>
      <w:r>
        <w:rPr>
          <w:b/>
        </w:rPr>
        <w:t xml:space="preserve">Esimerkki 5.927</w:t>
      </w:r>
    </w:p>
    <w:p>
      <w:r>
        <w:t xml:space="preserve">rupert thorne on fiktiivinen batman-hahmo, joka on batmanin rikollispomo.</w:t>
      </w:r>
    </w:p>
    <w:p>
      <w:r>
        <w:rPr>
          <w:b/>
        </w:rPr>
        <w:t xml:space="preserve">Tulos</w:t>
      </w:r>
    </w:p>
    <w:p>
      <w:r>
        <w:t xml:space="preserve">rupert thorne</w:t>
      </w:r>
    </w:p>
    <w:p>
      <w:r>
        <w:rPr>
          <w:b/>
        </w:rPr>
        <w:t xml:space="preserve">Esimerkki 5.928</w:t>
      </w:r>
    </w:p>
    <w:p>
      <w:r>
        <w:t xml:space="preserve">carmen herrera (s. 30. toukokuuta 1915) on kuubalais-amerikkalainen abstrakti, minimalistinen taidemaalari.</w:t>
      </w:r>
    </w:p>
    <w:p>
      <w:r>
        <w:rPr>
          <w:b/>
        </w:rPr>
        <w:t xml:space="preserve">Tulos</w:t>
      </w:r>
    </w:p>
    <w:p>
      <w:r>
        <w:t xml:space="preserve">carmen herrera</w:t>
      </w:r>
    </w:p>
    <w:p>
      <w:r>
        <w:rPr>
          <w:b/>
        </w:rPr>
        <w:t xml:space="preserve">Esimerkki 5.929</w:t>
      </w:r>
    </w:p>
    <w:p>
      <w:r>
        <w:t xml:space="preserve">embraer erj-perhe on sarja kaksimoottorisia alueliikennesuihkukoneita, joita Embraer valmistaa.</w:t>
      </w:r>
    </w:p>
    <w:p>
      <w:r>
        <w:rPr>
          <w:b/>
        </w:rPr>
        <w:t xml:space="preserve">Tulos</w:t>
      </w:r>
    </w:p>
    <w:p>
      <w:r>
        <w:t xml:space="preserve">embraer erj family</w:t>
      </w:r>
    </w:p>
    <w:p>
      <w:r>
        <w:rPr>
          <w:b/>
        </w:rPr>
        <w:t xml:space="preserve">Esimerkki 5.930</w:t>
      </w:r>
    </w:p>
    <w:p>
      <w:r>
        <w:t xml:space="preserve">bromfield on kylä ja siviilipappila allerdalessa, cumbriassa, englantiin.</w:t>
      </w:r>
    </w:p>
    <w:p>
      <w:r>
        <w:rPr>
          <w:b/>
        </w:rPr>
        <w:t xml:space="preserve">Tulos</w:t>
      </w:r>
    </w:p>
    <w:p>
      <w:r>
        <w:t xml:space="preserve">bromfield</w:t>
      </w:r>
    </w:p>
    <w:p>
      <w:r>
        <w:rPr>
          <w:b/>
        </w:rPr>
        <w:t xml:space="preserve">Esimerkki 5.931</w:t>
      </w:r>
    </w:p>
    <w:p>
      <w:r>
        <w:t xml:space="preserve">poliittinen likakaivo on viikoittainen talk radio-ohjelma, jonka syndikoi liberty news radio network ja accent radio network.</w:t>
      </w:r>
    </w:p>
    <w:p>
      <w:r>
        <w:rPr>
          <w:b/>
        </w:rPr>
        <w:t xml:space="preserve">Tulos</w:t>
      </w:r>
    </w:p>
    <w:p>
      <w:r>
        <w:t xml:space="preserve">poliittinen likakaivo</w:t>
      </w:r>
    </w:p>
    <w:p>
      <w:r>
        <w:rPr>
          <w:b/>
        </w:rPr>
        <w:t xml:space="preserve">Esimerkki 5.932</w:t>
      </w:r>
    </w:p>
    <w:p>
      <w:r>
        <w:t xml:space="preserve">hofors on kaupunkialue Gävleborgin läänissä Ruotsissa.</w:t>
      </w:r>
    </w:p>
    <w:p>
      <w:r>
        <w:rPr>
          <w:b/>
        </w:rPr>
        <w:t xml:space="preserve">Tulos</w:t>
      </w:r>
    </w:p>
    <w:p>
      <w:r>
        <w:t xml:space="preserve">hofors</w:t>
      </w:r>
    </w:p>
    <w:p>
      <w:r>
        <w:rPr>
          <w:b/>
        </w:rPr>
        <w:t xml:space="preserve">Esimerkki 5.933</w:t>
      </w:r>
    </w:p>
    <w:p>
      <w:r>
        <w:t xml:space="preserve">geologiassa aikakausi on useiden satojen miljoonien vuosien mittainen ajanjakso.</w:t>
      </w:r>
    </w:p>
    <w:p>
      <w:r>
        <w:rPr>
          <w:b/>
        </w:rPr>
        <w:t xml:space="preserve">Tulos</w:t>
      </w:r>
    </w:p>
    <w:p>
      <w:r>
        <w:t xml:space="preserve">aikakausi</w:t>
      </w:r>
    </w:p>
    <w:p>
      <w:r>
        <w:rPr>
          <w:b/>
        </w:rPr>
        <w:t xml:space="preserve">Esimerkki 5.934</w:t>
      </w:r>
    </w:p>
    <w:p>
      <w:r>
        <w:t xml:space="preserve">mario balbuena gonzález (16. huhtikuuta 1959 - 7. toukokuuta 2017), joka tunnetaan paremmin kehänimillä gran apache ja el apache, oli meksikolainen luchador eli ammattipainija ja valmentaja.</w:t>
      </w:r>
    </w:p>
    <w:p>
      <w:r>
        <w:rPr>
          <w:b/>
        </w:rPr>
        <w:t xml:space="preserve">Tulos</w:t>
      </w:r>
    </w:p>
    <w:p>
      <w:r>
        <w:t xml:space="preserve">apache</w:t>
      </w:r>
    </w:p>
    <w:p>
      <w:r>
        <w:rPr>
          <w:b/>
        </w:rPr>
        <w:t xml:space="preserve">Esimerkki 5.935</w:t>
      </w:r>
    </w:p>
    <w:p>
      <w:r>
        <w:t xml:space="preserve">delhin joukkoraiskaustapaukseen vuonna 2012 liittyi joukkoraiskaus ja murha, jotka tapahtuivat 16. joulukuuta 2012 delhissä, intiassa.</w:t>
      </w:r>
    </w:p>
    <w:p>
      <w:r>
        <w:rPr>
          <w:b/>
        </w:rPr>
        <w:t xml:space="preserve">Tulos</w:t>
      </w:r>
    </w:p>
    <w:p>
      <w:r>
        <w:t xml:space="preserve">2012 delhi joukkoraiskaus</w:t>
      </w:r>
    </w:p>
    <w:p>
      <w:r>
        <w:rPr>
          <w:b/>
        </w:rPr>
        <w:t xml:space="preserve">Esimerkki 5.936</w:t>
      </w:r>
    </w:p>
    <w:p>
      <w:r>
        <w:t xml:space="preserve">david dean rusk (9. helmikuuta 1909 - 20. joulukuuta 1994) oli yhdysvaltalainen poliitikko.</w:t>
      </w:r>
    </w:p>
    <w:p>
      <w:r>
        <w:rPr>
          <w:b/>
        </w:rPr>
        <w:t xml:space="preserve">Tulos</w:t>
      </w:r>
    </w:p>
    <w:p>
      <w:r>
        <w:t xml:space="preserve">Dean Rusk</w:t>
      </w:r>
    </w:p>
    <w:p>
      <w:r>
        <w:rPr>
          <w:b/>
        </w:rPr>
        <w:t xml:space="preserve">Esimerkki 5.937</w:t>
      </w:r>
    </w:p>
    <w:p>
      <w:r>
        <w:t xml:space="preserve">ralph macchio (s. 4. marraskuuta 1961 huntington, new york) on yhdysvaltalainen näyttelijä.</w:t>
      </w:r>
    </w:p>
    <w:p>
      <w:r>
        <w:rPr>
          <w:b/>
        </w:rPr>
        <w:t xml:space="preserve">Tulos</w:t>
      </w:r>
    </w:p>
    <w:p>
      <w:r>
        <w:t xml:space="preserve">ralph macchio</w:t>
      </w:r>
    </w:p>
    <w:p>
      <w:r>
        <w:rPr>
          <w:b/>
        </w:rPr>
        <w:t xml:space="preserve">Esimerkki 5.938</w:t>
      </w:r>
    </w:p>
    <w:p>
      <w:r>
        <w:t xml:space="preserve">firooz bahramin lukio on yksi Teheranin vanhimmista lukioista.</w:t>
      </w:r>
    </w:p>
    <w:p>
      <w:r>
        <w:rPr>
          <w:b/>
        </w:rPr>
        <w:t xml:space="preserve">Tulos</w:t>
      </w:r>
    </w:p>
    <w:p>
      <w:r>
        <w:t xml:space="preserve">firooz bahramin lukio</w:t>
      </w:r>
    </w:p>
    <w:p>
      <w:r>
        <w:rPr>
          <w:b/>
        </w:rPr>
        <w:t xml:space="preserve">Esimerkki 5.939</w:t>
      </w:r>
    </w:p>
    <w:p>
      <w:r>
        <w:t xml:space="preserve">cormaranche-en-bugey on entinen kunta.</w:t>
      </w:r>
    </w:p>
    <w:p>
      <w:r>
        <w:rPr>
          <w:b/>
        </w:rPr>
        <w:t xml:space="preserve">Tulos</w:t>
      </w:r>
    </w:p>
    <w:p>
      <w:r>
        <w:t xml:space="preserve">cormaranche-en-bugey</w:t>
      </w:r>
    </w:p>
    <w:p>
      <w:r>
        <w:rPr>
          <w:b/>
        </w:rPr>
        <w:t xml:space="preserve">Esimerkki 5.940</w:t>
      </w:r>
    </w:p>
    <w:p>
      <w:r>
        <w:t xml:space="preserve">evoluutioluokka on ryhmä lajeja, jotka ovat samalla organisaatiotasolla.</w:t>
      </w:r>
    </w:p>
    <w:p>
      <w:r>
        <w:rPr>
          <w:b/>
        </w:rPr>
        <w:t xml:space="preserve">Tulos</w:t>
      </w:r>
    </w:p>
    <w:p>
      <w:r>
        <w:t xml:space="preserve">evoluutioaste</w:t>
      </w:r>
    </w:p>
    <w:p>
      <w:r>
        <w:rPr>
          <w:b/>
        </w:rPr>
        <w:t xml:space="preserve">Esimerkki 5.941</w:t>
      </w:r>
    </w:p>
    <w:p>
      <w:r>
        <w:t xml:space="preserve">allmovie on kaupallinen tietokanta, joka sisältää tietoa elokuvatähdistä, elokuvista ja televisio-ohjelmista.</w:t>
      </w:r>
    </w:p>
    <w:p>
      <w:r>
        <w:rPr>
          <w:b/>
        </w:rPr>
        <w:t xml:space="preserve">Tulos</w:t>
      </w:r>
    </w:p>
    <w:p>
      <w:r>
        <w:t xml:space="preserve">allmovie</w:t>
      </w:r>
    </w:p>
    <w:p>
      <w:r>
        <w:rPr>
          <w:b/>
        </w:rPr>
        <w:t xml:space="preserve">Esimerkki 5.942</w:t>
      </w:r>
    </w:p>
    <w:p>
      <w:r>
        <w:t xml:space="preserve">jakso on yksittäinen osa tarinaa, radio- tai televisio-ohjelmaa, ja ne seuraavat usein järjestyksessä.</w:t>
      </w:r>
    </w:p>
    <w:p>
      <w:r>
        <w:rPr>
          <w:b/>
        </w:rPr>
        <w:t xml:space="preserve">Tulos</w:t>
      </w:r>
    </w:p>
    <w:p>
      <w:r>
        <w:t xml:space="preserve">episodi</w:t>
      </w:r>
    </w:p>
    <w:p>
      <w:r>
        <w:rPr>
          <w:b/>
        </w:rPr>
        <w:t xml:space="preserve">Esimerkki 5.943</w:t>
      </w:r>
    </w:p>
    <w:p>
      <w:r>
        <w:t xml:space="preserve">qadiri tai qadiriyya "tarika" tai "tariqah" (tie/polku) on yksi tärkeimmistä suffi-kunnista tai koulukunnista.</w:t>
      </w:r>
    </w:p>
    <w:p>
      <w:r>
        <w:rPr>
          <w:b/>
        </w:rPr>
        <w:t xml:space="preserve">Tulos</w:t>
      </w:r>
    </w:p>
    <w:p>
      <w:r>
        <w:t xml:space="preserve">qadiri</w:t>
      </w:r>
    </w:p>
    <w:p>
      <w:r>
        <w:rPr>
          <w:b/>
        </w:rPr>
        <w:t xml:space="preserve">Esimerkki 5.944</w:t>
      </w:r>
    </w:p>
    <w:p>
      <w:r>
        <w:t xml:space="preserve">viulu (rimmaa "mile") on jousisoitin, jota soitetaan jousella.</w:t>
      </w:r>
    </w:p>
    <w:p>
      <w:r>
        <w:rPr>
          <w:b/>
        </w:rPr>
        <w:t xml:space="preserve">Tulos</w:t>
      </w:r>
    </w:p>
    <w:p>
      <w:r>
        <w:t xml:space="preserve">viol</w:t>
      </w:r>
    </w:p>
    <w:p>
      <w:r>
        <w:rPr>
          <w:b/>
        </w:rPr>
        <w:t xml:space="preserve">Esimerkki 5.945</w:t>
      </w:r>
    </w:p>
    <w:p>
      <w:r>
        <w:t xml:space="preserve">luca marenzio (syntynyt coccaglio, lähellä bresciaa, italia, 18. lokakuuta?</w:t>
      </w:r>
    </w:p>
    <w:p>
      <w:r>
        <w:rPr>
          <w:b/>
        </w:rPr>
        <w:t xml:space="preserve">Tulos</w:t>
      </w:r>
    </w:p>
    <w:p>
      <w:r>
        <w:t xml:space="preserve">luca marenzio</w:t>
      </w:r>
    </w:p>
    <w:p>
      <w:r>
        <w:rPr>
          <w:b/>
        </w:rPr>
        <w:t xml:space="preserve">Esimerkki 5.946</w:t>
      </w:r>
    </w:p>
    <w:p>
      <w:r>
        <w:t xml:space="preserve">Syklostomia (tai syklostomia) ovat lampray ja hagfish.</w:t>
      </w:r>
    </w:p>
    <w:p>
      <w:r>
        <w:rPr>
          <w:b/>
        </w:rPr>
        <w:t xml:space="preserve">Tulos</w:t>
      </w:r>
    </w:p>
    <w:p>
      <w:r>
        <w:t xml:space="preserve">cyclostome</w:t>
      </w:r>
    </w:p>
    <w:p>
      <w:r>
        <w:rPr>
          <w:b/>
        </w:rPr>
        <w:t xml:space="preserve">Esimerkki 5.947</w:t>
      </w:r>
    </w:p>
    <w:p>
      <w:r>
        <w:t xml:space="preserve">Emättimen mikrobikasvusto on pieni mikro-organismi, joka on osa naisen terveitä lisääntymiselimiä.</w:t>
      </w:r>
    </w:p>
    <w:p>
      <w:r>
        <w:rPr>
          <w:b/>
        </w:rPr>
        <w:t xml:space="preserve">Tulos</w:t>
      </w:r>
    </w:p>
    <w:p>
      <w:r>
        <w:t xml:space="preserve">emättimen kasvisto</w:t>
      </w:r>
    </w:p>
    <w:p>
      <w:r>
        <w:rPr>
          <w:b/>
        </w:rPr>
        <w:t xml:space="preserve">Esimerkki 5.948</w:t>
      </w:r>
    </w:p>
    <w:p>
      <w:r>
        <w:t xml:space="preserve">maryam mirzakhani (3. toukokuuta 1977 - 14. heinäkuuta 2017) oli iranilainen matemaatikko.</w:t>
      </w:r>
    </w:p>
    <w:p>
      <w:r>
        <w:rPr>
          <w:b/>
        </w:rPr>
        <w:t xml:space="preserve">Tulos</w:t>
      </w:r>
    </w:p>
    <w:p>
      <w:r>
        <w:t xml:space="preserve">maryam mirzakhani</w:t>
      </w:r>
    </w:p>
    <w:p>
      <w:r>
        <w:rPr>
          <w:b/>
        </w:rPr>
        <w:t xml:space="preserve">Esimerkki 5.949</w:t>
      </w:r>
    </w:p>
    <w:p>
      <w:r>
        <w:t xml:space="preserve">vahe oli legendaarinen armenialainen kuningas (351 eaa-331 eaa).</w:t>
      </w:r>
    </w:p>
    <w:p>
      <w:r>
        <w:rPr>
          <w:b/>
        </w:rPr>
        <w:t xml:space="preserve">Tulos</w:t>
      </w:r>
    </w:p>
    <w:p>
      <w:r>
        <w:t xml:space="preserve">vahe</w:t>
      </w:r>
    </w:p>
    <w:p>
      <w:r>
        <w:rPr>
          <w:b/>
        </w:rPr>
        <w:t xml:space="preserve">Esimerkki 5.950</w:t>
      </w:r>
    </w:p>
    <w:p>
      <w:r>
        <w:t xml:space="preserve">Tronchoy on kommuuni.</w:t>
      </w:r>
    </w:p>
    <w:p>
      <w:r>
        <w:rPr>
          <w:b/>
        </w:rPr>
        <w:t xml:space="preserve">Tulos</w:t>
      </w:r>
    </w:p>
    <w:p>
      <w:r>
        <w:t xml:space="preserve">tronchoy</w:t>
      </w:r>
    </w:p>
    <w:p>
      <w:r>
        <w:rPr>
          <w:b/>
        </w:rPr>
        <w:t xml:space="preserve">Esimerkki 5.951</w:t>
      </w:r>
    </w:p>
    <w:p>
      <w:r>
        <w:t xml:space="preserve">Adam Lambert (s. 29. tammikuuta 1982 Indianapolis, Indiana) on yhdysvaltalainen pop-rock-laulaja-lauluntekijä.</w:t>
      </w:r>
    </w:p>
    <w:p>
      <w:r>
        <w:rPr>
          <w:b/>
        </w:rPr>
        <w:t xml:space="preserve">Tulos</w:t>
      </w:r>
    </w:p>
    <w:p>
      <w:r>
        <w:t xml:space="preserve">Adam Lambert</w:t>
      </w:r>
    </w:p>
    <w:p>
      <w:r>
        <w:rPr>
          <w:b/>
        </w:rPr>
        <w:t xml:space="preserve">Esimerkki 5.952</w:t>
      </w:r>
    </w:p>
    <w:p>
      <w:r>
        <w:t xml:space="preserve">northern illinois university on julkinen yliopisto Dekalbissa, Illinoisissa.</w:t>
      </w:r>
    </w:p>
    <w:p>
      <w:r>
        <w:rPr>
          <w:b/>
        </w:rPr>
        <w:t xml:space="preserve">Tulos</w:t>
      </w:r>
    </w:p>
    <w:p>
      <w:r>
        <w:t xml:space="preserve">Pohjois-Illinoisin yliopisto</w:t>
      </w:r>
    </w:p>
    <w:p>
      <w:r>
        <w:rPr>
          <w:b/>
        </w:rPr>
        <w:t xml:space="preserve">Esimerkki 5.953</w:t>
      </w:r>
    </w:p>
    <w:p>
      <w:r>
        <w:t xml:space="preserve">bonn on kaupunki Kölnin lähellä.</w:t>
      </w:r>
    </w:p>
    <w:p>
      <w:r>
        <w:rPr>
          <w:b/>
        </w:rPr>
        <w:t xml:space="preserve">Tulos</w:t>
      </w:r>
    </w:p>
    <w:p>
      <w:r>
        <w:t xml:space="preserve">bonn</w:t>
      </w:r>
    </w:p>
    <w:p>
      <w:r>
        <w:rPr>
          <w:b/>
        </w:rPr>
        <w:t xml:space="preserve">Esimerkki 5.954</w:t>
      </w:r>
    </w:p>
    <w:p>
      <w:r>
        <w:t xml:space="preserve">Felix Jusupovia ei koskaan rangaistu tästä murhasta.</w:t>
      </w:r>
    </w:p>
    <w:p>
      <w:r>
        <w:rPr>
          <w:b/>
        </w:rPr>
        <w:t xml:space="preserve">Tulos</w:t>
      </w:r>
    </w:p>
    <w:p>
      <w:r>
        <w:t xml:space="preserve">felix yusupov</w:t>
      </w:r>
    </w:p>
    <w:p>
      <w:r>
        <w:rPr>
          <w:b/>
        </w:rPr>
        <w:t xml:space="preserve">Esimerkki 5.955</w:t>
      </w:r>
    </w:p>
    <w:p>
      <w:r>
        <w:t xml:space="preserve">Palak on yksi Abbottabadin piirikunnan 51:stä liitonvaltuustosta Khyber Pakhtunkhwan maakunnassa Pakistanissa.</w:t>
      </w:r>
    </w:p>
    <w:p>
      <w:r>
        <w:rPr>
          <w:b/>
        </w:rPr>
        <w:t xml:space="preserve">Tulos</w:t>
      </w:r>
    </w:p>
    <w:p>
      <w:r>
        <w:t xml:space="preserve">palak</w:t>
      </w:r>
    </w:p>
    <w:p>
      <w:r>
        <w:rPr>
          <w:b/>
        </w:rPr>
        <w:t xml:space="preserve">Esimerkki 5.956</w:t>
      </w:r>
    </w:p>
    <w:p>
      <w:r>
        <w:t xml:space="preserve">chessel on kunta Vaudin kantonissa Sveitsissä.</w:t>
      </w:r>
    </w:p>
    <w:p>
      <w:r>
        <w:rPr>
          <w:b/>
        </w:rPr>
        <w:t xml:space="preserve">Tulos</w:t>
      </w:r>
    </w:p>
    <w:p>
      <w:r>
        <w:t xml:space="preserve">chessel</w:t>
      </w:r>
    </w:p>
    <w:p>
      <w:r>
        <w:rPr>
          <w:b/>
        </w:rPr>
        <w:t xml:space="preserve">Esimerkki 5.957</w:t>
      </w:r>
    </w:p>
    <w:p>
      <w:r>
        <w:t xml:space="preserve">kaliumhypomanganaatti on kemiallinen yhdiste.</w:t>
      </w:r>
    </w:p>
    <w:p>
      <w:r>
        <w:rPr>
          <w:b/>
        </w:rPr>
        <w:t xml:space="preserve">Tulos</w:t>
      </w:r>
    </w:p>
    <w:p>
      <w:r>
        <w:t xml:space="preserve">kaliumhypomanganaatti</w:t>
      </w:r>
    </w:p>
    <w:p>
      <w:r>
        <w:rPr>
          <w:b/>
        </w:rPr>
        <w:t xml:space="preserve">Esimerkki 5.958</w:t>
      </w:r>
    </w:p>
    <w:p>
      <w:r>
        <w:t xml:space="preserve">liittovaltion monarkia on valtioiden liitto, jossa yksi monarkki on liittovaltion päämies, mutta jossa on myös pienempiä monarkkeja tai tasavaltainen hallintojärjestelmä liittovaltion eri osavaltioissa.</w:t>
      </w:r>
    </w:p>
    <w:p>
      <w:r>
        <w:rPr>
          <w:b/>
        </w:rPr>
        <w:t xml:space="preserve">Tulos</w:t>
      </w:r>
    </w:p>
    <w:p>
      <w:r>
        <w:t xml:space="preserve">liittovaltiomonarkia</w:t>
      </w:r>
    </w:p>
    <w:p>
      <w:r>
        <w:rPr>
          <w:b/>
        </w:rPr>
        <w:t xml:space="preserve">Esimerkki 5.959</w:t>
      </w:r>
    </w:p>
    <w:p>
      <w:r>
        <w:t xml:space="preserve">khushwant singh (2. helmikuuta 1915 - 20. maaliskuuta 2014) oli intialainen kirjailija, runoilija ja toimittaja.</w:t>
      </w:r>
    </w:p>
    <w:p>
      <w:r>
        <w:rPr>
          <w:b/>
        </w:rPr>
        <w:t xml:space="preserve">Tulos</w:t>
      </w:r>
    </w:p>
    <w:p>
      <w:r>
        <w:t xml:space="preserve">khushwant singh</w:t>
      </w:r>
    </w:p>
    <w:p>
      <w:r>
        <w:rPr>
          <w:b/>
        </w:rPr>
        <w:t xml:space="preserve">Esimerkki 5.960</w:t>
      </w:r>
    </w:p>
    <w:p>
      <w:r>
        <w:t xml:space="preserve">Hartford Colony on historiallinen alue Waterfordissa, Connecticutissa.</w:t>
      </w:r>
    </w:p>
    <w:p>
      <w:r>
        <w:rPr>
          <w:b/>
        </w:rPr>
        <w:t xml:space="preserve">Tulos</w:t>
      </w:r>
    </w:p>
    <w:p>
      <w:r>
        <w:t xml:space="preserve">hartfordin siirtokunta</w:t>
      </w:r>
    </w:p>
    <w:p>
      <w:r>
        <w:rPr>
          <w:b/>
        </w:rPr>
        <w:t xml:space="preserve">Esimerkki 5.961</w:t>
      </w:r>
    </w:p>
    <w:p>
      <w:r>
        <w:t xml:space="preserve">Bobby Ryan (syntynyt Robert Shane Stevenson; 17. maaliskuuta 1987 Cherry Hill, New Jersey) on yhdysvaltalainen ammatillinen jääkiekko oikealla laitahyökkääjä.</w:t>
      </w:r>
    </w:p>
    <w:p>
      <w:r>
        <w:rPr>
          <w:b/>
        </w:rPr>
        <w:t xml:space="preserve">Tulos</w:t>
      </w:r>
    </w:p>
    <w:p>
      <w:r>
        <w:t xml:space="preserve">bobby ryan</w:t>
      </w:r>
    </w:p>
    <w:p>
      <w:r>
        <w:rPr>
          <w:b/>
        </w:rPr>
        <w:t xml:space="preserve">Esimerkki 5.962</w:t>
      </w:r>
    </w:p>
    <w:p>
      <w:r>
        <w:t xml:space="preserve">Mooren alue on australialainen vaalialue Länsi-Australian osavaltiossa.</w:t>
      </w:r>
    </w:p>
    <w:p>
      <w:r>
        <w:rPr>
          <w:b/>
        </w:rPr>
        <w:t xml:space="preserve">Tulos</w:t>
      </w:r>
    </w:p>
    <w:p>
      <w:r>
        <w:t xml:space="preserve">mooren jako</w:t>
      </w:r>
    </w:p>
    <w:p>
      <w:r>
        <w:rPr>
          <w:b/>
        </w:rPr>
        <w:t xml:space="preserve">Esimerkki 5.963</w:t>
      </w:r>
    </w:p>
    <w:p>
      <w:r>
        <w:t xml:space="preserve">gabrielle union (s. 29. lokakuuta 1972 omaha, nebraska) on yhdysvaltalainen elokuvanäyttelijä.</w:t>
      </w:r>
    </w:p>
    <w:p>
      <w:r>
        <w:rPr>
          <w:b/>
        </w:rPr>
        <w:t xml:space="preserve">Tulos</w:t>
      </w:r>
    </w:p>
    <w:p>
      <w:r>
        <w:t xml:space="preserve">Gabrielle Union</w:t>
      </w:r>
    </w:p>
    <w:p>
      <w:r>
        <w:rPr>
          <w:b/>
        </w:rPr>
        <w:t xml:space="preserve">Esimerkki 5.964</w:t>
      </w:r>
    </w:p>
    <w:p>
      <w:r>
        <w:t xml:space="preserve">saksisirkkalintu ("tyrannus forficatus") on lintulaji, joka elää Pohjois-Amerikassa, Yhdysvalloissa ja Meksikossa.</w:t>
      </w:r>
    </w:p>
    <w:p>
      <w:r>
        <w:rPr>
          <w:b/>
        </w:rPr>
        <w:t xml:space="preserve">Tulos</w:t>
      </w:r>
    </w:p>
    <w:p>
      <w:r>
        <w:t xml:space="preserve">saksisirri</w:t>
      </w:r>
    </w:p>
    <w:p>
      <w:r>
        <w:rPr>
          <w:b/>
        </w:rPr>
        <w:t xml:space="preserve">Esimerkki 5.965</w:t>
      </w:r>
    </w:p>
    <w:p>
      <w:r>
        <w:t xml:space="preserve">harmaa talous on se osa taloutta, jota ei ilmoiteta virallisissa tilastoissa, kuten maan bruttokansantuotteessa.</w:t>
      </w:r>
    </w:p>
    <w:p>
      <w:r>
        <w:rPr>
          <w:b/>
        </w:rPr>
        <w:t xml:space="preserve">Tulos</w:t>
      </w:r>
    </w:p>
    <w:p>
      <w:r>
        <w:t xml:space="preserve">harmaa talous</w:t>
      </w:r>
    </w:p>
    <w:p>
      <w:r>
        <w:rPr>
          <w:b/>
        </w:rPr>
        <w:t xml:space="preserve">Esimerkki 5.966</w:t>
      </w:r>
    </w:p>
    <w:p>
      <w:r>
        <w:t xml:space="preserve">allan holdsworth (6. elokuuta 1946 - 15. huhtikuuta 2017) oli brittiläinen kitaristi ja säveltäjä.</w:t>
      </w:r>
    </w:p>
    <w:p>
      <w:r>
        <w:rPr>
          <w:b/>
        </w:rPr>
        <w:t xml:space="preserve">Tulos</w:t>
      </w:r>
    </w:p>
    <w:p>
      <w:r>
        <w:t xml:space="preserve">allan holdsworth</w:t>
      </w:r>
    </w:p>
    <w:p>
      <w:r>
        <w:rPr>
          <w:b/>
        </w:rPr>
        <w:t xml:space="preserve">Esimerkki 5.967</w:t>
      </w:r>
    </w:p>
    <w:p>
      <w:r>
        <w:t xml:space="preserve">käsi on raaja.</w:t>
      </w:r>
    </w:p>
    <w:p>
      <w:r>
        <w:rPr>
          <w:b/>
        </w:rPr>
        <w:t xml:space="preserve">Tulos</w:t>
      </w:r>
    </w:p>
    <w:p>
      <w:r>
        <w:t xml:space="preserve">käsivarsi</w:t>
      </w:r>
    </w:p>
    <w:p>
      <w:r>
        <w:rPr>
          <w:b/>
        </w:rPr>
        <w:t xml:space="preserve">Esimerkki 5.968</w:t>
      </w:r>
    </w:p>
    <w:p>
      <w:r>
        <w:t xml:space="preserve">niels bohr (7. lokakuuta 1885 - 18. marraskuuta 1962) oli tanskalainen fyysikko, joka auttoi löytämään kvanttifysiikan, atomin rakenteen ja atomipommin.</w:t>
      </w:r>
    </w:p>
    <w:p>
      <w:r>
        <w:rPr>
          <w:b/>
        </w:rPr>
        <w:t xml:space="preserve">Tulos</w:t>
      </w:r>
    </w:p>
    <w:p>
      <w:r>
        <w:t xml:space="preserve">niels bohr</w:t>
      </w:r>
    </w:p>
    <w:p>
      <w:r>
        <w:rPr>
          <w:b/>
        </w:rPr>
        <w:t xml:space="preserve">Esimerkki 5.969</w:t>
      </w:r>
    </w:p>
    <w:p>
      <w:r>
        <w:t xml:space="preserve">cbs:n aamu-uutiset on cbs:n aamutelevisio-ohjelma.</w:t>
      </w:r>
    </w:p>
    <w:p>
      <w:r>
        <w:rPr>
          <w:b/>
        </w:rPr>
        <w:t xml:space="preserve">Tulos</w:t>
      </w:r>
    </w:p>
    <w:p>
      <w:r>
        <w:t xml:space="preserve">cbs aamu-uutiset</w:t>
      </w:r>
    </w:p>
    <w:p>
      <w:r>
        <w:rPr>
          <w:b/>
        </w:rPr>
        <w:t xml:space="preserve">Esimerkki 5.970</w:t>
      </w:r>
    </w:p>
    <w:p>
      <w:r>
        <w:t xml:space="preserve">chevvy pennycook (s. 6. huhtikuuta 1987 Bristol, Englanti) on rugby union -pelaaja, joka pelaa Bristol Rugbyssa Guinnessin valioliigassa.</w:t>
      </w:r>
    </w:p>
    <w:p>
      <w:r>
        <w:rPr>
          <w:b/>
        </w:rPr>
        <w:t xml:space="preserve">Tulos</w:t>
      </w:r>
    </w:p>
    <w:p>
      <w:r>
        <w:t xml:space="preserve">chevvy pennycook</w:t>
      </w:r>
    </w:p>
    <w:p>
      <w:r>
        <w:rPr>
          <w:b/>
        </w:rPr>
        <w:t xml:space="preserve">Esimerkki 5.971</w:t>
      </w:r>
    </w:p>
    <w:p>
      <w:r>
        <w:t xml:space="preserve">kournikova sponsoroi videopeliä nimeltä "anna kournikova's smash court tennis" Sony playstationille vuonna 1999.</w:t>
      </w:r>
    </w:p>
    <w:p>
      <w:r>
        <w:rPr>
          <w:b/>
        </w:rPr>
        <w:t xml:space="preserve">Tulos</w:t>
      </w:r>
    </w:p>
    <w:p>
      <w:r>
        <w:t xml:space="preserve">anna kournikova</w:t>
      </w:r>
    </w:p>
    <w:p>
      <w:r>
        <w:rPr>
          <w:b/>
        </w:rPr>
        <w:t xml:space="preserve">Esimerkki 5.972</w:t>
      </w:r>
    </w:p>
    <w:p>
      <w:r>
        <w:t xml:space="preserve">elio berenguer úbeda, tunnettu nimellä elio berhanyer (20. helmikuuta 1929 - 24. tammikuuta 2019) oli espanjalainen muotisuunnittelija.</w:t>
      </w:r>
    </w:p>
    <w:p>
      <w:r>
        <w:rPr>
          <w:b/>
        </w:rPr>
        <w:t xml:space="preserve">Tulos</w:t>
      </w:r>
    </w:p>
    <w:p>
      <w:r>
        <w:t xml:space="preserve">elio berhanyer</w:t>
      </w:r>
    </w:p>
    <w:p>
      <w:r>
        <w:rPr>
          <w:b/>
        </w:rPr>
        <w:t xml:space="preserve">Esimerkki 5.973</w:t>
      </w:r>
    </w:p>
    <w:p>
      <w:r>
        <w:t xml:space="preserve">cherimoya on makea hedelmä, joka on peräisin pääasiassa Perusta, Ecuadorista, Kolumbiasta ja Boliviasta.</w:t>
      </w:r>
    </w:p>
    <w:p>
      <w:r>
        <w:rPr>
          <w:b/>
        </w:rPr>
        <w:t xml:space="preserve">Tulos</w:t>
      </w:r>
    </w:p>
    <w:p>
      <w:r>
        <w:t xml:space="preserve">cherimoya</w:t>
      </w:r>
    </w:p>
    <w:p>
      <w:r>
        <w:rPr>
          <w:b/>
        </w:rPr>
        <w:t xml:space="preserve">Esimerkki 5.974</w:t>
      </w:r>
    </w:p>
    <w:p>
      <w:r>
        <w:t xml:space="preserve">tavallisen kielen filosofia on tapa harjoittaa filosofiaa, jossa käytetään tavallisia, jokapäiväisiä sanoja.</w:t>
      </w:r>
    </w:p>
    <w:p>
      <w:r>
        <w:rPr>
          <w:b/>
        </w:rPr>
        <w:t xml:space="preserve">Tulos</w:t>
      </w:r>
    </w:p>
    <w:p>
      <w:r>
        <w:t xml:space="preserve">tavallisen kielen filosofia</w:t>
      </w:r>
    </w:p>
    <w:p>
      <w:r>
        <w:rPr>
          <w:b/>
        </w:rPr>
        <w:t xml:space="preserve">Esimerkki 5.975</w:t>
      </w:r>
    </w:p>
    <w:p>
      <w:r>
        <w:t xml:space="preserve">koudougou on kaupunki Burkina Fasossa.</w:t>
      </w:r>
    </w:p>
    <w:p>
      <w:r>
        <w:rPr>
          <w:b/>
        </w:rPr>
        <w:t xml:space="preserve">Tulos</w:t>
      </w:r>
    </w:p>
    <w:p>
      <w:r>
        <w:t xml:space="preserve">koudougou</w:t>
      </w:r>
    </w:p>
    <w:p>
      <w:r>
        <w:rPr>
          <w:b/>
        </w:rPr>
        <w:t xml:space="preserve">Esimerkki 5.976</w:t>
      </w:r>
    </w:p>
    <w:p>
      <w:r>
        <w:t xml:space="preserve">bob newhart (s. 5. syyskuuta 1929) on yhdysvaltalainen näyttelijä ja stand up -koomikko.</w:t>
      </w:r>
    </w:p>
    <w:p>
      <w:r>
        <w:rPr>
          <w:b/>
        </w:rPr>
        <w:t xml:space="preserve">Tulos</w:t>
      </w:r>
    </w:p>
    <w:p>
      <w:r>
        <w:t xml:space="preserve">bob newhart</w:t>
      </w:r>
    </w:p>
    <w:p>
      <w:r>
        <w:rPr>
          <w:b/>
        </w:rPr>
        <w:t xml:space="preserve">Esimerkki 5.977</w:t>
      </w:r>
    </w:p>
    <w:p>
      <w:r>
        <w:t xml:space="preserve">optima on sans serif -tyyppinen kirjasintyyppi.</w:t>
      </w:r>
    </w:p>
    <w:p>
      <w:r>
        <w:rPr>
          <w:b/>
        </w:rPr>
        <w:t xml:space="preserve">Tulos</w:t>
      </w:r>
    </w:p>
    <w:p>
      <w:r>
        <w:t xml:space="preserve">optima</w:t>
      </w:r>
    </w:p>
    <w:p>
      <w:r>
        <w:rPr>
          <w:b/>
        </w:rPr>
        <w:t xml:space="preserve">Esimerkki 5.978</w:t>
      </w:r>
    </w:p>
    <w:p>
      <w:r>
        <w:t xml:space="preserve">Mies, joka tiesi liikaa on alfred hitchcockin ohjaama jännityselokuva vuodelta 1934, jonka julkaisi Gaumont british company.</w:t>
      </w:r>
    </w:p>
    <w:p>
      <w:r>
        <w:rPr>
          <w:b/>
        </w:rPr>
        <w:t xml:space="preserve">Tulos</w:t>
      </w:r>
    </w:p>
    <w:p>
      <w:r>
        <w:t xml:space="preserve">mies, joka tiesi liikaa</w:t>
      </w:r>
    </w:p>
    <w:p>
      <w:r>
        <w:rPr>
          <w:b/>
        </w:rPr>
        <w:t xml:space="preserve">Esimerkki 5.979</w:t>
      </w:r>
    </w:p>
    <w:p>
      <w:r>
        <w:t xml:space="preserve">air jamaica on Jamaikan kansallinen lentoyhtiö, joka toimii Kingstonissa, Jamaikalla.</w:t>
      </w:r>
    </w:p>
    <w:p>
      <w:r>
        <w:rPr>
          <w:b/>
        </w:rPr>
        <w:t xml:space="preserve">Tulos</w:t>
      </w:r>
    </w:p>
    <w:p>
      <w:r>
        <w:t xml:space="preserve">air jamaica</w:t>
      </w:r>
    </w:p>
    <w:p>
      <w:r>
        <w:rPr>
          <w:b/>
        </w:rPr>
        <w:t xml:space="preserve">Esimerkki 5.980</w:t>
      </w:r>
    </w:p>
    <w:p>
      <w:r>
        <w:t xml:space="preserve">kilta on käsityöläisten tai kauppiaiden yhteenliittymä, joka valvoo käsityönsä harjoittamista kaupungissa.</w:t>
      </w:r>
    </w:p>
    <w:p>
      <w:r>
        <w:rPr>
          <w:b/>
        </w:rPr>
        <w:t xml:space="preserve">Tulos</w:t>
      </w:r>
    </w:p>
    <w:p>
      <w:r>
        <w:t xml:space="preserve">kilta</w:t>
      </w:r>
    </w:p>
    <w:p>
      <w:r>
        <w:rPr>
          <w:b/>
        </w:rPr>
        <w:t xml:space="preserve">Esimerkki 5.981</w:t>
      </w:r>
    </w:p>
    <w:p>
      <w:r>
        <w:t xml:space="preserve">joukko panttivankeja antoi hänelle lempinimen "jihadi John", koska hän oli osa neljän hengen terroristisolua, jolla oli brittiläinen aksentti ja jota he kutsuivat "beatlesiksi".</w:t>
      </w:r>
    </w:p>
    <w:p>
      <w:r>
        <w:rPr>
          <w:b/>
        </w:rPr>
        <w:t xml:space="preserve">Tulos</w:t>
      </w:r>
    </w:p>
    <w:p>
      <w:r>
        <w:t xml:space="preserve">Jihadi John</w:t>
      </w:r>
    </w:p>
    <w:p>
      <w:r>
        <w:rPr>
          <w:b/>
        </w:rPr>
        <w:t xml:space="preserve">Esimerkki 5.982</w:t>
      </w:r>
    </w:p>
    <w:p>
      <w:r>
        <w:t xml:space="preserve">Hammurabin lakikirja oli Babylonian lakikirja, joka kirjoitettiin noin vuonna 1700 eaa.</w:t>
      </w:r>
    </w:p>
    <w:p>
      <w:r>
        <w:rPr>
          <w:b/>
        </w:rPr>
        <w:t xml:space="preserve">Tulos</w:t>
      </w:r>
    </w:p>
    <w:p>
      <w:r>
        <w:t xml:space="preserve">Hammurabin säännöstö</w:t>
      </w:r>
    </w:p>
    <w:p>
      <w:r>
        <w:rPr>
          <w:b/>
        </w:rPr>
        <w:t xml:space="preserve">Esimerkki 5.983</w:t>
      </w:r>
    </w:p>
    <w:p>
      <w:r>
        <w:t xml:space="preserve">piergiorgio odifreddi (s. 13. heinäkuuta 1950) on italialainen matemaatikko, loogikko, esseisti ja tieteenhistorian ystävä.</w:t>
      </w:r>
    </w:p>
    <w:p>
      <w:r>
        <w:rPr>
          <w:b/>
        </w:rPr>
        <w:t xml:space="preserve">Tulos</w:t>
      </w:r>
    </w:p>
    <w:p>
      <w:r>
        <w:t xml:space="preserve">piergiorgio odifreddi</w:t>
      </w:r>
    </w:p>
    <w:p>
      <w:r>
        <w:rPr>
          <w:b/>
        </w:rPr>
        <w:t xml:space="preserve">Esimerkki 5.984</w:t>
      </w:r>
    </w:p>
    <w:p>
      <w:r>
        <w:t xml:space="preserve">wii u on videopelikonsoli, jonka nintendo julkaisi 18. marraskuuta 2012 ja joka on wii:n seuraaja.</w:t>
      </w:r>
    </w:p>
    <w:p>
      <w:r>
        <w:rPr>
          <w:b/>
        </w:rPr>
        <w:t xml:space="preserve">Tulos</w:t>
      </w:r>
    </w:p>
    <w:p>
      <w:r>
        <w:t xml:space="preserve">wii u</w:t>
      </w:r>
    </w:p>
    <w:p>
      <w:r>
        <w:rPr>
          <w:b/>
        </w:rPr>
        <w:t xml:space="preserve">Esimerkki 5.985</w:t>
      </w:r>
    </w:p>
    <w:p>
      <w:r>
        <w:t xml:space="preserve">bouligneux on kunta.</w:t>
      </w:r>
    </w:p>
    <w:p>
      <w:r>
        <w:rPr>
          <w:b/>
        </w:rPr>
        <w:t xml:space="preserve">Tulos</w:t>
      </w:r>
    </w:p>
    <w:p>
      <w:r>
        <w:t xml:space="preserve">bouligneux</w:t>
      </w:r>
    </w:p>
    <w:p>
      <w:r>
        <w:rPr>
          <w:b/>
        </w:rPr>
        <w:t xml:space="preserve">Esimerkki 5.986</w:t>
      </w:r>
    </w:p>
    <w:p>
      <w:r>
        <w:t xml:space="preserve">brett ratner (s. 28. maaliskuuta 1969) on yhdysvaltalainen ohjaaja ja tuottaja.</w:t>
      </w:r>
    </w:p>
    <w:p>
      <w:r>
        <w:rPr>
          <w:b/>
        </w:rPr>
        <w:t xml:space="preserve">Tulos</w:t>
      </w:r>
    </w:p>
    <w:p>
      <w:r>
        <w:t xml:space="preserve">brett ratner</w:t>
      </w:r>
    </w:p>
    <w:p>
      <w:r>
        <w:rPr>
          <w:b/>
        </w:rPr>
        <w:t xml:space="preserve">Esimerkki 5.987</w:t>
      </w:r>
    </w:p>
    <w:p>
      <w:r>
        <w:t xml:space="preserve">greeeen or the green on japanilainen j-pop-yhtye.</w:t>
      </w:r>
    </w:p>
    <w:p>
      <w:r>
        <w:rPr>
          <w:b/>
        </w:rPr>
        <w:t xml:space="preserve">Tulos</w:t>
      </w:r>
    </w:p>
    <w:p>
      <w:r>
        <w:t xml:space="preserve">greeeen</w:t>
      </w:r>
    </w:p>
    <w:p>
      <w:r>
        <w:rPr>
          <w:b/>
        </w:rPr>
        <w:t xml:space="preserve">Esimerkki 5.988</w:t>
      </w:r>
    </w:p>
    <w:p>
      <w:r>
        <w:t xml:space="preserve">maalaaminen on värien käyttämistä taiteen tekemiseen.</w:t>
      </w:r>
    </w:p>
    <w:p>
      <w:r>
        <w:rPr>
          <w:b/>
        </w:rPr>
        <w:t xml:space="preserve">Tulos</w:t>
      </w:r>
    </w:p>
    <w:p>
      <w:r>
        <w:t xml:space="preserve">maalaus</w:t>
      </w:r>
    </w:p>
    <w:p>
      <w:r>
        <w:rPr>
          <w:b/>
        </w:rPr>
        <w:t xml:space="preserve">Esimerkki 5.989</w:t>
      </w:r>
    </w:p>
    <w:p>
      <w:r>
        <w:t xml:space="preserve">jena malone (s. 21. marraskuuta 1984, Sparks, Nevada) on yhdysvaltalainen näyttelijä.</w:t>
      </w:r>
    </w:p>
    <w:p>
      <w:r>
        <w:rPr>
          <w:b/>
        </w:rPr>
        <w:t xml:space="preserve">Tulos</w:t>
      </w:r>
    </w:p>
    <w:p>
      <w:r>
        <w:t xml:space="preserve">jena malone</w:t>
      </w:r>
    </w:p>
    <w:p>
      <w:r>
        <w:rPr>
          <w:b/>
        </w:rPr>
        <w:t xml:space="preserve">Esimerkki 5.990</w:t>
      </w:r>
    </w:p>
    <w:p>
      <w:r>
        <w:t xml:space="preserve">len brown (s. (1956--)1 1956) on Aucklandin nykyinen pormestari ja asianajaja.</w:t>
      </w:r>
    </w:p>
    <w:p>
      <w:r>
        <w:rPr>
          <w:b/>
        </w:rPr>
        <w:t xml:space="preserve">Tulos</w:t>
      </w:r>
    </w:p>
    <w:p>
      <w:r>
        <w:t xml:space="preserve">len brown</w:t>
      </w:r>
    </w:p>
    <w:p>
      <w:r>
        <w:rPr>
          <w:b/>
        </w:rPr>
        <w:t xml:space="preserve">Esimerkki 5.991</w:t>
      </w:r>
    </w:p>
    <w:p>
      <w:r>
        <w:t xml:space="preserve">Turkin uusi liira on Turkin ja Kyproksen pohjoisen turkkilaisen tasavallan valuutta.</w:t>
      </w:r>
    </w:p>
    <w:p>
      <w:r>
        <w:rPr>
          <w:b/>
        </w:rPr>
        <w:t xml:space="preserve">Tulos</w:t>
      </w:r>
    </w:p>
    <w:p>
      <w:r>
        <w:t xml:space="preserve">Turkin uusi liira</w:t>
      </w:r>
    </w:p>
    <w:p>
      <w:r>
        <w:rPr>
          <w:b/>
        </w:rPr>
        <w:t xml:space="preserve">Esimerkki 5.992</w:t>
      </w:r>
    </w:p>
    <w:p>
      <w:r>
        <w:t xml:space="preserve">sei-valas ("balaenoptera borealis") on tummanharmaa, virtaviivainen paaluvala, jota tavataan kaikkialla muualla maailmassa paitsi napa-alueilla.</w:t>
      </w:r>
    </w:p>
    <w:p>
      <w:r>
        <w:rPr>
          <w:b/>
        </w:rPr>
        <w:t xml:space="preserve">Tulos</w:t>
      </w:r>
    </w:p>
    <w:p>
      <w:r>
        <w:t xml:space="preserve">sei-valas</w:t>
      </w:r>
    </w:p>
    <w:p>
      <w:r>
        <w:rPr>
          <w:b/>
        </w:rPr>
        <w:t xml:space="preserve">Esimerkki 5.993</w:t>
      </w:r>
    </w:p>
    <w:p>
      <w:r>
        <w:t xml:space="preserve">98 degrees (lyhennettynä 98°) on Grammy-ehdokkaana oleva amerikkalainen pop- ja nykyaikainen r&amp;b-yhtye.</w:t>
      </w:r>
    </w:p>
    <w:p>
      <w:r>
        <w:rPr>
          <w:b/>
        </w:rPr>
        <w:t xml:space="preserve">Tulos</w:t>
      </w:r>
    </w:p>
    <w:p>
      <w:r>
        <w:t xml:space="preserve">98 astetta</w:t>
      </w:r>
    </w:p>
    <w:p>
      <w:r>
        <w:rPr>
          <w:b/>
        </w:rPr>
        <w:t xml:space="preserve">Esimerkki 5.994</w:t>
      </w:r>
    </w:p>
    <w:p>
      <w:r>
        <w:t xml:space="preserve">nori shih (tai shih ming-teh; ; s. 15. tammikuuta 1941) on taiwanilainen poliitikko.</w:t>
      </w:r>
    </w:p>
    <w:p>
      <w:r>
        <w:rPr>
          <w:b/>
        </w:rPr>
        <w:t xml:space="preserve">Tulos</w:t>
      </w:r>
    </w:p>
    <w:p>
      <w:r>
        <w:t xml:space="preserve">shih ming-teh</w:t>
      </w:r>
    </w:p>
    <w:p>
      <w:r>
        <w:rPr>
          <w:b/>
        </w:rPr>
        <w:t xml:space="preserve">Esimerkki 5.995</w:t>
      </w:r>
    </w:p>
    <w:p>
      <w:r>
        <w:t xml:space="preserve">holly valance (syntynyt holly rachel vukadinovic 11. toukokuuta 1983) on australialais-brittiläinen näyttelijä, laulaja ja malli.</w:t>
      </w:r>
    </w:p>
    <w:p>
      <w:r>
        <w:rPr>
          <w:b/>
        </w:rPr>
        <w:t xml:space="preserve">Tulos</w:t>
      </w:r>
    </w:p>
    <w:p>
      <w:r>
        <w:t xml:space="preserve">Holly verhous</w:t>
      </w:r>
    </w:p>
    <w:p>
      <w:r>
        <w:rPr>
          <w:b/>
        </w:rPr>
        <w:t xml:space="preserve">Esimerkki 5.996</w:t>
      </w:r>
    </w:p>
    <w:p>
      <w:r>
        <w:t xml:space="preserve">Alppijärvet ovat järviä tai altaita, jotka sijaitsevat korkealla, yleensä yli 1524 metriä merenpinnan yläpuolella tai puurajan yläpuolella.</w:t>
      </w:r>
    </w:p>
    <w:p>
      <w:r>
        <w:rPr>
          <w:b/>
        </w:rPr>
        <w:t xml:space="preserve">Tulos</w:t>
      </w:r>
    </w:p>
    <w:p>
      <w:r>
        <w:t xml:space="preserve">alppijärvi</w:t>
      </w:r>
    </w:p>
    <w:p>
      <w:r>
        <w:rPr>
          <w:b/>
        </w:rPr>
        <w:t xml:space="preserve">Esimerkki 5.997</w:t>
      </w:r>
    </w:p>
    <w:p>
      <w:r>
        <w:t xml:space="preserve">huppuhylje ("cystophora cristata") on arktinen hylje.</w:t>
      </w:r>
    </w:p>
    <w:p>
      <w:r>
        <w:rPr>
          <w:b/>
        </w:rPr>
        <w:t xml:space="preserve">Tulos</w:t>
      </w:r>
    </w:p>
    <w:p>
      <w:r>
        <w:t xml:space="preserve">huppuhylje</w:t>
      </w:r>
    </w:p>
    <w:p>
      <w:r>
        <w:rPr>
          <w:b/>
        </w:rPr>
        <w:t xml:space="preserve">Esimerkki 5.998</w:t>
      </w:r>
    </w:p>
    <w:p>
      <w:r>
        <w:t xml:space="preserve">rafael alkorta (s. 16. syyskuuta 1968) on entinen espanjalainen jalkapalloilija.</w:t>
      </w:r>
    </w:p>
    <w:p>
      <w:r>
        <w:rPr>
          <w:b/>
        </w:rPr>
        <w:t xml:space="preserve">Tulos</w:t>
      </w:r>
    </w:p>
    <w:p>
      <w:r>
        <w:t xml:space="preserve">rafael alkorta</w:t>
      </w:r>
    </w:p>
    <w:p>
      <w:r>
        <w:rPr>
          <w:b/>
        </w:rPr>
        <w:t xml:space="preserve">Esimerkki 5.999</w:t>
      </w:r>
    </w:p>
    <w:p>
      <w:r>
        <w:t xml:space="preserve">Mowerin sairaala oli sotilassairaala chestnut Hill -nimisessä kaupunginosassa, joka sijaitsee Philadelphian kaupungissa Pennsylvaniassa.</w:t>
      </w:r>
    </w:p>
    <w:p>
      <w:r>
        <w:rPr>
          <w:b/>
        </w:rPr>
        <w:t xml:space="preserve">Tulos</w:t>
      </w:r>
    </w:p>
    <w:p>
      <w:r>
        <w:t xml:space="preserve">leikkurisairaala</w:t>
      </w:r>
    </w:p>
    <w:p>
      <w:r>
        <w:rPr>
          <w:b/>
        </w:rPr>
        <w:t xml:space="preserve">Esimerkki 5.1000</w:t>
      </w:r>
    </w:p>
    <w:p>
      <w:r>
        <w:t xml:space="preserve">kohdunulkoinen raskaus on, kun alkio istuttaa itsensä (tarttuu jonnekin) kohdun ulkopuolelle.</w:t>
      </w:r>
    </w:p>
    <w:p>
      <w:r>
        <w:rPr>
          <w:b/>
        </w:rPr>
        <w:t xml:space="preserve">Tulos</w:t>
      </w:r>
    </w:p>
    <w:p>
      <w:r>
        <w:t xml:space="preserve">kohdunulkoinen raskaus</w:t>
      </w:r>
    </w:p>
    <w:p>
      <w:r>
        <w:rPr>
          <w:b/>
        </w:rPr>
        <w:t xml:space="preserve">Esimerkki 5.1001</w:t>
      </w:r>
    </w:p>
    <w:p>
      <w:r>
        <w:t xml:space="preserve">Lääkkeellinen raskaudenkeskeytys on raskaudenkeskeytys, jossa käytetään lääkkeitä raskaudenkeskeytyksen aikaansaamiseksi.</w:t>
      </w:r>
    </w:p>
    <w:p>
      <w:r>
        <w:rPr>
          <w:b/>
        </w:rPr>
        <w:t xml:space="preserve">Tulos</w:t>
      </w:r>
    </w:p>
    <w:p>
      <w:r>
        <w:t xml:space="preserve">lääketieteellinen abortti</w:t>
      </w:r>
    </w:p>
    <w:p>
      <w:r>
        <w:rPr>
          <w:b/>
        </w:rPr>
        <w:t xml:space="preserve">Esimerkki 5.1002</w:t>
      </w:r>
    </w:p>
    <w:p>
      <w:r>
        <w:t xml:space="preserve">Game Boy -kamera on Game Boy -videopelikonsolien lisävaruste.</w:t>
      </w:r>
    </w:p>
    <w:p>
      <w:r>
        <w:rPr>
          <w:b/>
        </w:rPr>
        <w:t xml:space="preserve">Tulos</w:t>
      </w:r>
    </w:p>
    <w:p>
      <w:r>
        <w:t xml:space="preserve">game boy kamera</w:t>
      </w:r>
    </w:p>
    <w:p>
      <w:r>
        <w:rPr>
          <w:b/>
        </w:rPr>
        <w:t xml:space="preserve">Esimerkki 5.1003</w:t>
      </w:r>
    </w:p>
    <w:p>
      <w:r>
        <w:t xml:space="preserve">Glemsford on kylä ja siviilipirkko Baberghissa, Suffolkissa, Englannissa.</w:t>
      </w:r>
    </w:p>
    <w:p>
      <w:r>
        <w:rPr>
          <w:b/>
        </w:rPr>
        <w:t xml:space="preserve">Tulos</w:t>
      </w:r>
    </w:p>
    <w:p>
      <w:r>
        <w:t xml:space="preserve">glemsford</w:t>
      </w:r>
    </w:p>
    <w:p>
      <w:r>
        <w:rPr>
          <w:b/>
        </w:rPr>
        <w:t xml:space="preserve">Esimerkki 5.1004</w:t>
      </w:r>
    </w:p>
    <w:p>
      <w:r>
        <w:t xml:space="preserve">variaatiolaskenta on matemaattisen analyysin osa-alue.</w:t>
      </w:r>
    </w:p>
    <w:p>
      <w:r>
        <w:rPr>
          <w:b/>
        </w:rPr>
        <w:t xml:space="preserve">Tulos</w:t>
      </w:r>
    </w:p>
    <w:p>
      <w:r>
        <w:t xml:space="preserve">variaatiolaskenta</w:t>
      </w:r>
    </w:p>
    <w:p>
      <w:r>
        <w:rPr>
          <w:b/>
        </w:rPr>
        <w:t xml:space="preserve">Esimerkki 5.1005</w:t>
      </w:r>
    </w:p>
    <w:p>
      <w:r>
        <w:t xml:space="preserve">krishnamurti jiddu (11. toukokuuta 1895 - 17. helmikuuta 1986) oli intialaissyntyinen filosofisista ja henkisistä aiheista puhunut puhuja.</w:t>
      </w:r>
    </w:p>
    <w:p>
      <w:r>
        <w:rPr>
          <w:b/>
        </w:rPr>
        <w:t xml:space="preserve">Tulos</w:t>
      </w:r>
    </w:p>
    <w:p>
      <w:r>
        <w:t xml:space="preserve">krishnamurti</w:t>
      </w:r>
    </w:p>
    <w:p>
      <w:r>
        <w:rPr>
          <w:b/>
        </w:rPr>
        <w:t xml:space="preserve">Esimerkki 5.1006</w:t>
      </w:r>
    </w:p>
    <w:p>
      <w:r>
        <w:t xml:space="preserve">hydrogenophilaceae-heimo on betaproteobakteerien suku, jossa on kaksi sukua.</w:t>
      </w:r>
    </w:p>
    <w:p>
      <w:r>
        <w:rPr>
          <w:b/>
        </w:rPr>
        <w:t xml:space="preserve">Tulos</w:t>
      </w:r>
    </w:p>
    <w:p>
      <w:r>
        <w:t xml:space="preserve">hydrogenophilaceae</w:t>
      </w:r>
    </w:p>
    <w:p>
      <w:r>
        <w:rPr>
          <w:b/>
        </w:rPr>
        <w:t xml:space="preserve">Esimerkki 5.1007</w:t>
      </w:r>
    </w:p>
    <w:p>
      <w:r>
        <w:t xml:space="preserve">dame may whitty (tunnetaan myös nimellä mary louise whitty; 19. kesäkuuta 1865 - 29. toukokuuta 1948) oli englantilainen näyttelijä.</w:t>
      </w:r>
    </w:p>
    <w:p>
      <w:r>
        <w:rPr>
          <w:b/>
        </w:rPr>
        <w:t xml:space="preserve">Tulos</w:t>
      </w:r>
    </w:p>
    <w:p>
      <w:r>
        <w:t xml:space="preserve">may whitty</w:t>
      </w:r>
    </w:p>
    <w:p>
      <w:r>
        <w:rPr>
          <w:b/>
        </w:rPr>
        <w:t xml:space="preserve">Esimerkki 5.1008</w:t>
      </w:r>
    </w:p>
    <w:p>
      <w:r>
        <w:t xml:space="preserve">alaa murabit (s. 26. lokakuuta 1989) on kanadalainen lääkäri ja johtava kansainvälinen rauhanprosessien aktivisti.</w:t>
      </w:r>
    </w:p>
    <w:p>
      <w:r>
        <w:rPr>
          <w:b/>
        </w:rPr>
        <w:t xml:space="preserve">Tulos</w:t>
      </w:r>
    </w:p>
    <w:p>
      <w:r>
        <w:t xml:space="preserve">alaa murabit</w:t>
      </w:r>
    </w:p>
    <w:p>
      <w:r>
        <w:rPr>
          <w:b/>
        </w:rPr>
        <w:t xml:space="preserve">Esimerkki 5.1009</w:t>
      </w:r>
    </w:p>
    <w:p>
      <w:r>
        <w:t xml:space="preserve">ronit elkabetz (marraskuu 1964 - 19. huhtikuuta 2016) oli israelilainen näyttelijä ja elokuvaohjaaja.</w:t>
      </w:r>
    </w:p>
    <w:p>
      <w:r>
        <w:rPr>
          <w:b/>
        </w:rPr>
        <w:t xml:space="preserve">Tulos</w:t>
      </w:r>
    </w:p>
    <w:p>
      <w:r>
        <w:t xml:space="preserve">ronit elkabetz</w:t>
      </w:r>
    </w:p>
    <w:p>
      <w:r>
        <w:rPr>
          <w:b/>
        </w:rPr>
        <w:t xml:space="preserve">Esimerkki 5.1010</w:t>
      </w:r>
    </w:p>
    <w:p>
      <w:r>
        <w:t xml:space="preserve">varig brazilian airlines, joka tunnetaan myös nimellä "varig", oli aikoinaan Brasilian suurin lentoyhtiö.</w:t>
      </w:r>
    </w:p>
    <w:p>
      <w:r>
        <w:rPr>
          <w:b/>
        </w:rPr>
        <w:t xml:space="preserve">Tulos</w:t>
      </w:r>
    </w:p>
    <w:p>
      <w:r>
        <w:t xml:space="preserve">varig brazilian airlines</w:t>
      </w:r>
    </w:p>
    <w:p>
      <w:r>
        <w:rPr>
          <w:b/>
        </w:rPr>
        <w:t xml:space="preserve">Esimerkki 5.1011</w:t>
      </w:r>
    </w:p>
    <w:p>
      <w:r>
        <w:t xml:space="preserve">mpikan piiri on alue Sambiassa pohjoisessa maakunnassa.</w:t>
      </w:r>
    </w:p>
    <w:p>
      <w:r>
        <w:rPr>
          <w:b/>
        </w:rPr>
        <w:t xml:space="preserve">Tulos</w:t>
      </w:r>
    </w:p>
    <w:p>
      <w:r>
        <w:t xml:space="preserve">mpikan alue</w:t>
      </w:r>
    </w:p>
    <w:p>
      <w:r>
        <w:rPr>
          <w:b/>
        </w:rPr>
        <w:t xml:space="preserve">Esimerkki 5.1012</w:t>
      </w:r>
    </w:p>
    <w:p>
      <w:r>
        <w:t xml:space="preserve">hedi turki (15. toukokuuta 1922 - 31. maaliskuuta 2019) oli tunisialainen taiteilija.</w:t>
      </w:r>
    </w:p>
    <w:p>
      <w:r>
        <w:rPr>
          <w:b/>
        </w:rPr>
        <w:t xml:space="preserve">Tulos</w:t>
      </w:r>
    </w:p>
    <w:p>
      <w:r>
        <w:t xml:space="preserve">hedi turki</w:t>
      </w:r>
    </w:p>
    <w:p>
      <w:r>
        <w:rPr>
          <w:b/>
        </w:rPr>
        <w:t xml:space="preserve">Esimerkki 5.1013</w:t>
      </w:r>
    </w:p>
    <w:p>
      <w:r>
        <w:t xml:space="preserve">blaine higgs (s. 1. maaliskuuta 1954) on kanadalainen poliitikko.</w:t>
      </w:r>
    </w:p>
    <w:p>
      <w:r>
        <w:rPr>
          <w:b/>
        </w:rPr>
        <w:t xml:space="preserve">Tulos</w:t>
      </w:r>
    </w:p>
    <w:p>
      <w:r>
        <w:t xml:space="preserve">blaine higgs</w:t>
      </w:r>
    </w:p>
    <w:p>
      <w:r>
        <w:rPr>
          <w:b/>
        </w:rPr>
        <w:t xml:space="preserve">Esimerkki 5.1014</w:t>
      </w:r>
    </w:p>
    <w:p>
      <w:r>
        <w:t xml:space="preserve">camborne on kaupunki West Cornwallissa, Englannissa, Yhdistyneessä kuningaskunnassa.</w:t>
      </w:r>
    </w:p>
    <w:p>
      <w:r>
        <w:rPr>
          <w:b/>
        </w:rPr>
        <w:t xml:space="preserve">Tulos</w:t>
      </w:r>
    </w:p>
    <w:p>
      <w:r>
        <w:t xml:space="preserve">camborne</w:t>
      </w:r>
    </w:p>
    <w:p>
      <w:r>
        <w:rPr>
          <w:b/>
        </w:rPr>
        <w:t xml:space="preserve">Esimerkki 5.1015</w:t>
      </w:r>
    </w:p>
    <w:p>
      <w:r>
        <w:t xml:space="preserve">voivodikunta, myös voivodikunta, voivodina tai vojvodina (romanian: "voievodat", puolalainen: "województwo", serb: "vojvodina" (војводина), "vojvodstvo" (војводство) tai "vojvodovina" (војводовина), unkari: "vajdaság", liettua: "vaivadija", latinaksi "palatinatus" puolassa), on keskiajan Romaniasta, Unkarista, Puolasta, Liettuasta, Latviasta, Venäjältä ja Serbiasta peräisin oleva maantieteellinen hallinnollinen jako (ks. vojvodina), jota hallitsi voivodi ("voivode", "wojewoda").</w:t>
      </w:r>
    </w:p>
    <w:p>
      <w:r>
        <w:rPr>
          <w:b/>
        </w:rPr>
        <w:t xml:space="preserve">Tulos</w:t>
      </w:r>
    </w:p>
    <w:p>
      <w:r>
        <w:t xml:space="preserve">voivodikunta</w:t>
      </w:r>
    </w:p>
    <w:p>
      <w:r>
        <w:rPr>
          <w:b/>
        </w:rPr>
        <w:t xml:space="preserve">Esimerkki 5.1016</w:t>
      </w:r>
    </w:p>
    <w:p>
      <w:r>
        <w:t xml:space="preserve">munuaissolusyöpä on eräs munuaissyöpätyyppi (munuaissyöpä).</w:t>
      </w:r>
    </w:p>
    <w:p>
      <w:r>
        <w:rPr>
          <w:b/>
        </w:rPr>
        <w:t xml:space="preserve">Tulos</w:t>
      </w:r>
    </w:p>
    <w:p>
      <w:r>
        <w:t xml:space="preserve">munuaissolusyöpä</w:t>
      </w:r>
    </w:p>
    <w:p>
      <w:r>
        <w:rPr>
          <w:b/>
        </w:rPr>
        <w:t xml:space="preserve">Esimerkki 5.1017</w:t>
      </w:r>
    </w:p>
    <w:p>
      <w:r>
        <w:t xml:space="preserve">virityshaarukka on äänen resonaattori, joka on kaksihaarainen haarukka.</w:t>
      </w:r>
    </w:p>
    <w:p>
      <w:r>
        <w:rPr>
          <w:b/>
        </w:rPr>
        <w:t xml:space="preserve">Tulos</w:t>
      </w:r>
    </w:p>
    <w:p>
      <w:r>
        <w:t xml:space="preserve">virityshaarukka</w:t>
      </w:r>
    </w:p>
    <w:p>
      <w:r>
        <w:rPr>
          <w:b/>
        </w:rPr>
        <w:t xml:space="preserve">Esimerkki 5.1018</w:t>
      </w:r>
    </w:p>
    <w:p>
      <w:r>
        <w:t xml:space="preserve">gratibus on kommuuni.</w:t>
      </w:r>
    </w:p>
    <w:p>
      <w:r>
        <w:rPr>
          <w:b/>
        </w:rPr>
        <w:t xml:space="preserve">Tulos</w:t>
      </w:r>
    </w:p>
    <w:p>
      <w:r>
        <w:t xml:space="preserve">gratibus</w:t>
      </w:r>
    </w:p>
    <w:p>
      <w:r>
        <w:rPr>
          <w:b/>
        </w:rPr>
        <w:t xml:space="preserve">Esimerkki 5.1019</w:t>
      </w:r>
    </w:p>
    <w:p>
      <w:r>
        <w:t xml:space="preserve">lehtimyrsky on Nobel-palkitun kirjailijan gabriel garcía márquezin kirjoittama novelli.</w:t>
      </w:r>
    </w:p>
    <w:p>
      <w:r>
        <w:rPr>
          <w:b/>
        </w:rPr>
        <w:t xml:space="preserve">Tulos</w:t>
      </w:r>
    </w:p>
    <w:p>
      <w:r>
        <w:t xml:space="preserve">lehtimyrsky</w:t>
      </w:r>
    </w:p>
    <w:p>
      <w:r>
        <w:rPr>
          <w:b/>
        </w:rPr>
        <w:t xml:space="preserve">Esimerkki 5.1020</w:t>
      </w:r>
    </w:p>
    <w:p>
      <w:r>
        <w:t xml:space="preserve">pyhä kuningaskalastaja ("todiramphus sanctus") on keskikokoinen metsäkanalintu.</w:t>
      </w:r>
    </w:p>
    <w:p>
      <w:r>
        <w:rPr>
          <w:b/>
        </w:rPr>
        <w:t xml:space="preserve">Tulos</w:t>
      </w:r>
    </w:p>
    <w:p>
      <w:r>
        <w:t xml:space="preserve">pyhä kuningaskalastaja</w:t>
      </w:r>
    </w:p>
    <w:p>
      <w:r>
        <w:rPr>
          <w:b/>
        </w:rPr>
        <w:t xml:space="preserve">Esimerkki 5.1021</w:t>
      </w:r>
    </w:p>
    <w:p>
      <w:r>
        <w:t xml:space="preserve">naglfari on norjalaisessa mytologiassa nóttin ensimmäinen aviomies ja auðrin isä.</w:t>
      </w:r>
    </w:p>
    <w:p>
      <w:r>
        <w:rPr>
          <w:b/>
        </w:rPr>
        <w:t xml:space="preserve">Tulos</w:t>
      </w:r>
    </w:p>
    <w:p>
      <w:r>
        <w:t xml:space="preserve">naglfari</w:t>
      </w:r>
    </w:p>
    <w:p>
      <w:r>
        <w:rPr>
          <w:b/>
        </w:rPr>
        <w:t xml:space="preserve">Esimerkki 5.1022</w:t>
      </w:r>
    </w:p>
    <w:p>
      <w:r>
        <w:t xml:space="preserve">capellen on kaupunki mamerin kunnassa luxemburgin lounaisosassa, 12 km luxemburgin kaupungista länteen.</w:t>
      </w:r>
    </w:p>
    <w:p>
      <w:r>
        <w:rPr>
          <w:b/>
        </w:rPr>
        <w:t xml:space="preserve">Tulos</w:t>
      </w:r>
    </w:p>
    <w:p>
      <w:r>
        <w:t xml:space="preserve">capellen</w:t>
      </w:r>
    </w:p>
    <w:p>
      <w:r>
        <w:rPr>
          <w:b/>
        </w:rPr>
        <w:t xml:space="preserve">Esimerkki 5.1023</w:t>
      </w:r>
    </w:p>
    <w:p>
      <w:r>
        <w:t xml:space="preserve">viherkatto tai elävä katto on rakennuksen katto, joka on osittain tai kokonaan kasvien peitossa.</w:t>
      </w:r>
    </w:p>
    <w:p>
      <w:r>
        <w:rPr>
          <w:b/>
        </w:rPr>
        <w:t xml:space="preserve">Tulos</w:t>
      </w:r>
    </w:p>
    <w:p>
      <w:r>
        <w:t xml:space="preserve">viherkatto</w:t>
      </w:r>
    </w:p>
    <w:p>
      <w:r>
        <w:rPr>
          <w:b/>
        </w:rPr>
        <w:t xml:space="preserve">Esimerkki 5.1024</w:t>
      </w:r>
    </w:p>
    <w:p>
      <w:r>
        <w:t xml:space="preserve">caledonian stadion on skotlantilainen jalkapallostadion.</w:t>
      </w:r>
    </w:p>
    <w:p>
      <w:r>
        <w:rPr>
          <w:b/>
        </w:rPr>
        <w:t xml:space="preserve">Tulos</w:t>
      </w:r>
    </w:p>
    <w:p>
      <w:r>
        <w:t xml:space="preserve">caledonian stadion</w:t>
      </w:r>
    </w:p>
    <w:p>
      <w:r>
        <w:rPr>
          <w:b/>
        </w:rPr>
        <w:t xml:space="preserve">Esimerkki 5.1025</w:t>
      </w:r>
    </w:p>
    <w:p>
      <w:r>
        <w:t xml:space="preserve">Hän perusti hiljattain C. T. Vivianin johtamisinstituutin, Inc.</w:t>
      </w:r>
    </w:p>
    <w:p>
      <w:r>
        <w:rPr>
          <w:b/>
        </w:rPr>
        <w:t xml:space="preserve">Tulos</w:t>
      </w:r>
    </w:p>
    <w:p>
      <w:r>
        <w:t xml:space="preserve">c. t. vivian</w:t>
      </w:r>
    </w:p>
    <w:p>
      <w:r>
        <w:rPr>
          <w:b/>
        </w:rPr>
        <w:t xml:space="preserve">Esimerkki 5.1026</w:t>
      </w:r>
    </w:p>
    <w:p>
      <w:r>
        <w:t xml:space="preserve">lima (mucous) eli lima on liukasta nestettä.</w:t>
      </w:r>
    </w:p>
    <w:p>
      <w:r>
        <w:rPr>
          <w:b/>
        </w:rPr>
        <w:t xml:space="preserve">Tulos</w:t>
      </w:r>
    </w:p>
    <w:p>
      <w:r>
        <w:t xml:space="preserve">lima</w:t>
      </w:r>
    </w:p>
    <w:p>
      <w:r>
        <w:rPr>
          <w:b/>
        </w:rPr>
        <w:t xml:space="preserve">Esimerkki 5.1027</w:t>
      </w:r>
    </w:p>
    <w:p>
      <w:r>
        <w:t xml:space="preserve">francis george steiner, fba (s. 23. huhtikuuta 1929) on ranskalaissyntyinen amerikkalainen kirjallisuuskriitikko, esseisti, filosofi, kirjailija ja kasvattaja.</w:t>
      </w:r>
    </w:p>
    <w:p>
      <w:r>
        <w:rPr>
          <w:b/>
        </w:rPr>
        <w:t xml:space="preserve">Tulos</w:t>
      </w:r>
    </w:p>
    <w:p>
      <w:r>
        <w:t xml:space="preserve">george steiner</w:t>
      </w:r>
    </w:p>
    <w:p>
      <w:r>
        <w:rPr>
          <w:b/>
        </w:rPr>
        <w:t xml:space="preserve">Esimerkki 5.1028</w:t>
      </w:r>
    </w:p>
    <w:p>
      <w:r>
        <w:t xml:space="preserve">Skagit Valley on laakso Washingtonissa Yhdysvalloissa.</w:t>
      </w:r>
    </w:p>
    <w:p>
      <w:r>
        <w:rPr>
          <w:b/>
        </w:rPr>
        <w:t xml:space="preserve">Tulos</w:t>
      </w:r>
    </w:p>
    <w:p>
      <w:r>
        <w:t xml:space="preserve">Skagitin laakso</w:t>
      </w:r>
    </w:p>
    <w:p>
      <w:r>
        <w:rPr>
          <w:b/>
        </w:rPr>
        <w:t xml:space="preserve">Esimerkki 5.1029</w:t>
      </w:r>
    </w:p>
    <w:p>
      <w:r>
        <w:t xml:space="preserve">james newton howard (s. 9. kesäkuuta 1951) on yhdysvaltalainen säveltäjä.</w:t>
      </w:r>
    </w:p>
    <w:p>
      <w:r>
        <w:rPr>
          <w:b/>
        </w:rPr>
        <w:t xml:space="preserve">Tulos</w:t>
      </w:r>
    </w:p>
    <w:p>
      <w:r>
        <w:t xml:space="preserve">james newton howard</w:t>
      </w:r>
    </w:p>
    <w:p>
      <w:r>
        <w:rPr>
          <w:b/>
        </w:rPr>
        <w:t xml:space="preserve">Esimerkki 5.1030</w:t>
      </w:r>
    </w:p>
    <w:p>
      <w:r>
        <w:t xml:space="preserve">the philadelphia inquirer on sanomalehti, joka ilmestyy Philadelphiassa, Pennsylvanian osavaltiossa, Yhdysvaltojen metropolialueella.</w:t>
      </w:r>
    </w:p>
    <w:p>
      <w:r>
        <w:rPr>
          <w:b/>
        </w:rPr>
        <w:t xml:space="preserve">Tulos</w:t>
      </w:r>
    </w:p>
    <w:p>
      <w:r>
        <w:t xml:space="preserve">philadelphia inquirer</w:t>
      </w:r>
    </w:p>
    <w:p>
      <w:r>
        <w:rPr>
          <w:b/>
        </w:rPr>
        <w:t xml:space="preserve">Esimerkki 5.1031</w:t>
      </w:r>
    </w:p>
    <w:p>
      <w:r>
        <w:t xml:space="preserve">usl w-liiga on kansallinen naisten jalkapalloliiga.</w:t>
      </w:r>
    </w:p>
    <w:p>
      <w:r>
        <w:rPr>
          <w:b/>
        </w:rPr>
        <w:t xml:space="preserve">Tulos</w:t>
      </w:r>
    </w:p>
    <w:p>
      <w:r>
        <w:t xml:space="preserve">w-liiga</w:t>
      </w:r>
    </w:p>
    <w:p>
      <w:r>
        <w:rPr>
          <w:b/>
        </w:rPr>
        <w:t xml:space="preserve">Esimerkki 5.1032</w:t>
      </w:r>
    </w:p>
    <w:p>
      <w:r>
        <w:t xml:space="preserve">regierungsbezirk on eräiden osavaltioiden ("bundesländer") hallintoalue Saksassa.</w:t>
      </w:r>
    </w:p>
    <w:p>
      <w:r>
        <w:rPr>
          <w:b/>
        </w:rPr>
        <w:t xml:space="preserve">Tulos</w:t>
      </w:r>
    </w:p>
    <w:p>
      <w:r>
        <w:t xml:space="preserve">regierungsbezirk</w:t>
      </w:r>
    </w:p>
    <w:p>
      <w:r>
        <w:rPr>
          <w:b/>
        </w:rPr>
        <w:t xml:space="preserve">Esimerkki 5.1033</w:t>
      </w:r>
    </w:p>
    <w:p>
      <w:r>
        <w:t xml:space="preserve">warrenton, virginia on kaupunki virginian osavaltiossa yhdysvalloissa.</w:t>
      </w:r>
    </w:p>
    <w:p>
      <w:r>
        <w:rPr>
          <w:b/>
        </w:rPr>
        <w:t xml:space="preserve">Tulos</w:t>
      </w:r>
    </w:p>
    <w:p>
      <w:r>
        <w:t xml:space="preserve">warrenton, virginia</w:t>
      </w:r>
    </w:p>
    <w:p>
      <w:r>
        <w:rPr>
          <w:b/>
        </w:rPr>
        <w:t xml:space="preserve">Esimerkki 5.1034</w:t>
      </w:r>
    </w:p>
    <w:p>
      <w:r>
        <w:t xml:space="preserve">ricardo zamora (21. tammikuuta 1901 - 15. syyskuuta 1978) on entinen espanjalainen jalkapalloilija.</w:t>
      </w:r>
    </w:p>
    <w:p>
      <w:r>
        <w:rPr>
          <w:b/>
        </w:rPr>
        <w:t xml:space="preserve">Tulos</w:t>
      </w:r>
    </w:p>
    <w:p>
      <w:r>
        <w:t xml:space="preserve">ricardo zamora</w:t>
      </w:r>
    </w:p>
    <w:p>
      <w:r>
        <w:rPr>
          <w:b/>
        </w:rPr>
        <w:t xml:space="preserve">Esimerkki 5.1035</w:t>
      </w:r>
    </w:p>
    <w:p>
      <w:r>
        <w:t xml:space="preserve">army burn hall college (abhc) entinen burn hall school on koulu ja oppilaitos Abbottabadissa, Pakistanissa.</w:t>
      </w:r>
    </w:p>
    <w:p>
      <w:r>
        <w:rPr>
          <w:b/>
        </w:rPr>
        <w:t xml:space="preserve">Tulos</w:t>
      </w:r>
    </w:p>
    <w:p>
      <w:r>
        <w:t xml:space="preserve">armeijan burn hall college</w:t>
      </w:r>
    </w:p>
    <w:p>
      <w:r>
        <w:rPr>
          <w:b/>
        </w:rPr>
        <w:t xml:space="preserve">Esimerkki 5.1036</w:t>
      </w:r>
    </w:p>
    <w:p>
      <w:r>
        <w:t xml:space="preserve">sivaji ganesan oli tamililaisen elokuvan näyttelijä.</w:t>
      </w:r>
    </w:p>
    <w:p>
      <w:r>
        <w:rPr>
          <w:b/>
        </w:rPr>
        <w:t xml:space="preserve">Tulos</w:t>
      </w:r>
    </w:p>
    <w:p>
      <w:r>
        <w:t xml:space="preserve">sivaji ganesan</w:t>
      </w:r>
    </w:p>
    <w:p>
      <w:r>
        <w:rPr>
          <w:b/>
        </w:rPr>
        <w:t xml:space="preserve">Esimerkki 5.1037</w:t>
      </w:r>
    </w:p>
    <w:p>
      <w:r>
        <w:t xml:space="preserve">journalisti on henkilö, joka työskentelee journalismissa uutisten raportoimiseksi.</w:t>
      </w:r>
    </w:p>
    <w:p>
      <w:r>
        <w:rPr>
          <w:b/>
        </w:rPr>
        <w:t xml:space="preserve">Tulos</w:t>
      </w:r>
    </w:p>
    <w:p>
      <w:r>
        <w:t xml:space="preserve">toimittaja</w:t>
      </w:r>
    </w:p>
    <w:p>
      <w:r>
        <w:rPr>
          <w:b/>
        </w:rPr>
        <w:t xml:space="preserve">Esimerkki 5.1038</w:t>
      </w:r>
    </w:p>
    <w:p>
      <w:r>
        <w:t xml:space="preserve">mitsubishi carisma on mitsubishi motorsin vuosina 1995-2004 valmistama henkilöauto, johon on tehty kasvojenkohotus vuonna 1999.</w:t>
      </w:r>
    </w:p>
    <w:p>
      <w:r>
        <w:rPr>
          <w:b/>
        </w:rPr>
        <w:t xml:space="preserve">Tulos</w:t>
      </w:r>
    </w:p>
    <w:p>
      <w:r>
        <w:t xml:space="preserve">Mitsubishi Carisma</w:t>
      </w:r>
    </w:p>
    <w:p>
      <w:r>
        <w:rPr>
          <w:b/>
        </w:rPr>
        <w:t xml:space="preserve">Esimerkki 5.1039</w:t>
      </w:r>
    </w:p>
    <w:p>
      <w:r>
        <w:t xml:space="preserve">"like father, like clown" on Simpsonien kolmannen kauden kuudes jakso.</w:t>
      </w:r>
    </w:p>
    <w:p>
      <w:r>
        <w:rPr>
          <w:b/>
        </w:rPr>
        <w:t xml:space="preserve">Tulos</w:t>
      </w:r>
    </w:p>
    <w:p>
      <w:r>
        <w:t xml:space="preserve">samanlainen isä, samanlainen pelle</w:t>
      </w:r>
    </w:p>
    <w:p>
      <w:r>
        <w:rPr>
          <w:b/>
        </w:rPr>
        <w:t xml:space="preserve">Esimerkki 5.1040</w:t>
      </w:r>
    </w:p>
    <w:p>
      <w:r>
        <w:t xml:space="preserve">ääreishermosto eli pns on osa hermostoa.</w:t>
      </w:r>
    </w:p>
    <w:p>
      <w:r>
        <w:rPr>
          <w:b/>
        </w:rPr>
        <w:t xml:space="preserve">Tulos</w:t>
      </w:r>
    </w:p>
    <w:p>
      <w:r>
        <w:t xml:space="preserve">ääreishermosto</w:t>
      </w:r>
    </w:p>
    <w:p>
      <w:r>
        <w:rPr>
          <w:b/>
        </w:rPr>
        <w:t xml:space="preserve">Esimerkki 5.1041</w:t>
      </w:r>
    </w:p>
    <w:p>
      <w:r>
        <w:t xml:space="preserve">vieu-d'izenave on kunta.</w:t>
      </w:r>
    </w:p>
    <w:p>
      <w:r>
        <w:rPr>
          <w:b/>
        </w:rPr>
        <w:t xml:space="preserve">Tulos</w:t>
      </w:r>
    </w:p>
    <w:p>
      <w:r>
        <w:t xml:space="preserve">vieu-d'izenave</w:t>
      </w:r>
    </w:p>
    <w:p>
      <w:r>
        <w:rPr>
          <w:b/>
        </w:rPr>
        <w:t xml:space="preserve">Esimerkki 5.1042</w:t>
      </w:r>
    </w:p>
    <w:p>
      <w:r>
        <w:t xml:space="preserve">Super Bowl xxxiv (tai Super Bowl 34) oli Super Bowl -ottelu St. Louis Ramsin ja Tennessee Titansin välillä National Football Leaguen (NFL) mestaruusottelussa runkosarjassa 1999.</w:t>
      </w:r>
    </w:p>
    <w:p>
      <w:r>
        <w:rPr>
          <w:b/>
        </w:rPr>
        <w:t xml:space="preserve">Tulos</w:t>
      </w:r>
    </w:p>
    <w:p>
      <w:r>
        <w:t xml:space="preserve">super bowl xxxiv</w:t>
      </w:r>
    </w:p>
    <w:p>
      <w:r>
        <w:rPr>
          <w:b/>
        </w:rPr>
        <w:t xml:space="preserve">Esimerkki 5.1043</w:t>
      </w:r>
    </w:p>
    <w:p>
      <w:r>
        <w:t xml:space="preserve">tokion modernin taiteen kansallismuseo (東京国立近代美術館, tōkyō kokuritsu kindai bijutsukan) eli momat on yksi japanin suurimmista taidemuseoista.</w:t>
      </w:r>
    </w:p>
    <w:p>
      <w:r>
        <w:rPr>
          <w:b/>
        </w:rPr>
        <w:t xml:space="preserve">Tulos</w:t>
      </w:r>
    </w:p>
    <w:p>
      <w:r>
        <w:t xml:space="preserve">modernin taiteen kansallismuseo, tokio</w:t>
      </w:r>
    </w:p>
    <w:p>
      <w:r>
        <w:rPr>
          <w:b/>
        </w:rPr>
        <w:t xml:space="preserve">Esimerkki 5.1044</w:t>
      </w:r>
    </w:p>
    <w:p>
      <w:r>
        <w:t xml:space="preserve">gustav stresemann (10. toukokuuta 1878 - 3. lokakuuta 1929) oli saksalainen liberaalipoliitikko, joka toimi Saksan kanslerina ja ulkoministerinä Weimarin tasavallan aikana.</w:t>
      </w:r>
    </w:p>
    <w:p>
      <w:r>
        <w:rPr>
          <w:b/>
        </w:rPr>
        <w:t xml:space="preserve">Tulos</w:t>
      </w:r>
    </w:p>
    <w:p>
      <w:r>
        <w:t xml:space="preserve">gustav stresemann</w:t>
      </w:r>
    </w:p>
    <w:p>
      <w:r>
        <w:rPr>
          <w:b/>
        </w:rPr>
        <w:t xml:space="preserve">Esimerkki 5.1045</w:t>
      </w:r>
    </w:p>
    <w:p>
      <w:r>
        <w:t xml:space="preserve">the everyday sexism project on feministisen kirjailijan Laura Batesin perustama verkkosivusto.</w:t>
      </w:r>
    </w:p>
    <w:p>
      <w:r>
        <w:rPr>
          <w:b/>
        </w:rPr>
        <w:t xml:space="preserve">Tulos</w:t>
      </w:r>
    </w:p>
    <w:p>
      <w:r>
        <w:t xml:space="preserve">jokapäiväinen seksismiprojekti</w:t>
      </w:r>
    </w:p>
    <w:p>
      <w:r>
        <w:rPr>
          <w:b/>
        </w:rPr>
        <w:t xml:space="preserve">Esimerkki 5.1046</w:t>
      </w:r>
    </w:p>
    <w:p>
      <w:r>
        <w:t xml:space="preserve">hirokazu ninomiya (二宮 洋一, ninomiya hirokazu, 22. marraskuuta 1917 - 7. maaliskuuta 2000) oli japanilainen jalkapalloilija.</w:t>
      </w:r>
    </w:p>
    <w:p>
      <w:r>
        <w:rPr>
          <w:b/>
        </w:rPr>
        <w:t xml:space="preserve">Tulos</w:t>
      </w:r>
    </w:p>
    <w:p>
      <w:r>
        <w:t xml:space="preserve">hirokazu ninomiya</w:t>
      </w:r>
    </w:p>
    <w:p>
      <w:r>
        <w:rPr>
          <w:b/>
        </w:rPr>
        <w:t xml:space="preserve">Esimerkki 5.1047</w:t>
      </w:r>
    </w:p>
    <w:p>
      <w:r>
        <w:t xml:space="preserve">allison iraheta (s. 27. huhtikuuta 1992) on yhdysvaltalainen muusikko, joka sijoittui American Idolin kahdeksannella kaudella neljänneksi.</w:t>
      </w:r>
    </w:p>
    <w:p>
      <w:r>
        <w:rPr>
          <w:b/>
        </w:rPr>
        <w:t xml:space="preserve">Tulos</w:t>
      </w:r>
    </w:p>
    <w:p>
      <w:r>
        <w:t xml:space="preserve">allison iraheta</w:t>
      </w:r>
    </w:p>
    <w:p>
      <w:r>
        <w:rPr>
          <w:b/>
        </w:rPr>
        <w:t xml:space="preserve">Esimerkki 5.1048</w:t>
      </w:r>
    </w:p>
    <w:p>
      <w:r>
        <w:t xml:space="preserve">Eileithyia (; ) oli synnytyksen ja kätilötyön jumalatar kreikkalaisessa mytologiassa.</w:t>
      </w:r>
    </w:p>
    <w:p>
      <w:r>
        <w:rPr>
          <w:b/>
        </w:rPr>
        <w:t xml:space="preserve">Tulos</w:t>
      </w:r>
    </w:p>
    <w:p>
      <w:r>
        <w:t xml:space="preserve">eileithyia</w:t>
      </w:r>
    </w:p>
    <w:p>
      <w:r>
        <w:rPr>
          <w:b/>
        </w:rPr>
        <w:t xml:space="preserve">Esimerkki 5.1049</w:t>
      </w:r>
    </w:p>
    <w:p>
      <w:r>
        <w:t xml:space="preserve">hän juonsi omaa ohjelmaa, "the george wendt show", ennen kuin se lopetettiin huhtikuussa 1995.</w:t>
      </w:r>
    </w:p>
    <w:p>
      <w:r>
        <w:rPr>
          <w:b/>
        </w:rPr>
        <w:t xml:space="preserve">Tulos</w:t>
      </w:r>
    </w:p>
    <w:p>
      <w:r>
        <w:t xml:space="preserve">george wendt</w:t>
      </w:r>
    </w:p>
    <w:p>
      <w:r>
        <w:rPr>
          <w:b/>
        </w:rPr>
        <w:t xml:space="preserve">Esimerkki 5.1050</w:t>
      </w:r>
    </w:p>
    <w:p>
      <w:r>
        <w:t xml:space="preserve">ajokaivostoiminta on kaivostoiminta, jossa tunneleita kaivetaan vaakasuoraan.</w:t>
      </w:r>
    </w:p>
    <w:p>
      <w:r>
        <w:rPr>
          <w:b/>
        </w:rPr>
        <w:t xml:space="preserve">Tulos</w:t>
      </w:r>
    </w:p>
    <w:p>
      <w:r>
        <w:t xml:space="preserve">ajokaivostoiminta</w:t>
      </w:r>
    </w:p>
    <w:p>
      <w:r>
        <w:rPr>
          <w:b/>
        </w:rPr>
        <w:t xml:space="preserve">Esimerkki 5.1051</w:t>
      </w:r>
    </w:p>
    <w:p>
      <w:r>
        <w:t xml:space="preserve">drillbit taylor on judd apatow'n ja susan arnoldin tuottama ja steven brillin ohjaama komediaelokuva vuodelta 2008.</w:t>
      </w:r>
    </w:p>
    <w:p>
      <w:r>
        <w:rPr>
          <w:b/>
        </w:rPr>
        <w:t xml:space="preserve">Tulos</w:t>
      </w:r>
    </w:p>
    <w:p>
      <w:r>
        <w:t xml:space="preserve">drillbit taylor</w:t>
      </w:r>
    </w:p>
    <w:p>
      <w:r>
        <w:rPr>
          <w:b/>
        </w:rPr>
        <w:t xml:space="preserve">Esimerkki 5.1052</w:t>
      </w:r>
    </w:p>
    <w:p>
      <w:r>
        <w:t xml:space="preserve">lexingtonin grillifestivaali on yksipäiväinen ruokafestivaali, joka järjestetään joka lokakuu Lexingtonissa, Pohjois-Carolinassa, kaupungissa, joka kutsuu itseään "maailman grillipääkaupungiksi".</w:t>
      </w:r>
    </w:p>
    <w:p>
      <w:r>
        <w:rPr>
          <w:b/>
        </w:rPr>
        <w:t xml:space="preserve">Tulos</w:t>
      </w:r>
    </w:p>
    <w:p>
      <w:r>
        <w:t xml:space="preserve">lexingtonin grillifestivaali</w:t>
      </w:r>
    </w:p>
    <w:p>
      <w:r>
        <w:rPr>
          <w:b/>
        </w:rPr>
        <w:t xml:space="preserve">Esimerkki 5.1053</w:t>
      </w:r>
    </w:p>
    <w:p>
      <w:r>
        <w:t xml:space="preserve">plateau d'hauteville on uusi kunta ainin departementissa Itä-Ranskassa.</w:t>
      </w:r>
    </w:p>
    <w:p>
      <w:r>
        <w:rPr>
          <w:b/>
        </w:rPr>
        <w:t xml:space="preserve">Tulos</w:t>
      </w:r>
    </w:p>
    <w:p>
      <w:r>
        <w:t xml:space="preserve">plateau d'hauteville</w:t>
      </w:r>
    </w:p>
    <w:p>
      <w:r>
        <w:rPr>
          <w:b/>
        </w:rPr>
        <w:t xml:space="preserve">Esimerkki 5.1054</w:t>
      </w:r>
    </w:p>
    <w:p>
      <w:r>
        <w:t xml:space="preserve">heather menzies-urich (3. joulukuuta 1949 - 24. joulukuuta 2017) oli kanadalais-amerikkalainen malli, aktivisti ja näyttelijä.</w:t>
      </w:r>
    </w:p>
    <w:p>
      <w:r>
        <w:rPr>
          <w:b/>
        </w:rPr>
        <w:t xml:space="preserve">Tulos</w:t>
      </w:r>
    </w:p>
    <w:p>
      <w:r>
        <w:t xml:space="preserve">heather menzies</w:t>
      </w:r>
    </w:p>
    <w:p>
      <w:r>
        <w:rPr>
          <w:b/>
        </w:rPr>
        <w:t xml:space="preserve">Esimerkki 5.1055</w:t>
      </w:r>
    </w:p>
    <w:p>
      <w:r>
        <w:t xml:space="preserve">Eureka Tower on 300 metriä (984 jalkaa) korkea pilvenpiirtäjä Melbournessa, Australiassa, ja se on korkein rakennus Australiassa, kun se mitataan sen kattoon.</w:t>
      </w:r>
    </w:p>
    <w:p>
      <w:r>
        <w:rPr>
          <w:b/>
        </w:rPr>
        <w:t xml:space="preserve">Tulos</w:t>
      </w:r>
    </w:p>
    <w:p>
      <w:r>
        <w:t xml:space="preserve">eurekan torni</w:t>
      </w:r>
    </w:p>
    <w:p>
      <w:r>
        <w:rPr>
          <w:b/>
        </w:rPr>
        <w:t xml:space="preserve">Esimerkki 5.1056</w:t>
      </w:r>
    </w:p>
    <w:p>
      <w:r>
        <w:t xml:space="preserve">Auxerren arrondissementti on Ranskan arrondissementti.</w:t>
      </w:r>
    </w:p>
    <w:p>
      <w:r>
        <w:rPr>
          <w:b/>
        </w:rPr>
        <w:t xml:space="preserve">Tulos</w:t>
      </w:r>
    </w:p>
    <w:p>
      <w:r>
        <w:t xml:space="preserve">auxerren arrondissementti</w:t>
      </w:r>
    </w:p>
    <w:p>
      <w:r>
        <w:rPr>
          <w:b/>
        </w:rPr>
        <w:t xml:space="preserve">Esimerkki 5.1057</w:t>
      </w:r>
    </w:p>
    <w:p>
      <w:r>
        <w:t xml:space="preserve">merkki on jotain, jonka näet (tai kuulet) ja joka tarkoittaa jotakin.</w:t>
      </w:r>
    </w:p>
    <w:p>
      <w:r>
        <w:rPr>
          <w:b/>
        </w:rPr>
        <w:t xml:space="preserve">Tulos</w:t>
      </w:r>
    </w:p>
    <w:p>
      <w:r>
        <w:t xml:space="preserve">sign</w:t>
      </w:r>
    </w:p>
    <w:p>
      <w:r>
        <w:rPr>
          <w:b/>
        </w:rPr>
        <w:t xml:space="preserve">Esimerkki 5.1058</w:t>
      </w:r>
    </w:p>
    <w:p>
      <w:r>
        <w:t xml:space="preserve">de dion-bouton on ranskalainen autoteollisuusyritys, joka aloitti autojen valmistuksen vuonna 1882.</w:t>
      </w:r>
    </w:p>
    <w:p>
      <w:r>
        <w:rPr>
          <w:b/>
        </w:rPr>
        <w:t xml:space="preserve">Tulos</w:t>
      </w:r>
    </w:p>
    <w:p>
      <w:r>
        <w:t xml:space="preserve">de dion-bouton</w:t>
      </w:r>
    </w:p>
    <w:p>
      <w:r>
        <w:rPr>
          <w:b/>
        </w:rPr>
        <w:t xml:space="preserve">Esimerkki 5.1059</w:t>
      </w:r>
    </w:p>
    <w:p>
      <w:r>
        <w:t xml:space="preserve">Hunedoaran läänin pääkaupunki on Deva.</w:t>
      </w:r>
    </w:p>
    <w:p>
      <w:r>
        <w:rPr>
          <w:b/>
        </w:rPr>
        <w:t xml:space="preserve">Tulos</w:t>
      </w:r>
    </w:p>
    <w:p>
      <w:r>
        <w:t xml:space="preserve">Hunedoaran lääni</w:t>
      </w:r>
    </w:p>
    <w:p>
      <w:r>
        <w:rPr>
          <w:b/>
        </w:rPr>
        <w:t xml:space="preserve">Esimerkki 5.1060</w:t>
      </w:r>
    </w:p>
    <w:p>
      <w:r>
        <w:t xml:space="preserve">vapaamuurarius on järjestö, johon kuuluu ihmisiä, jotka uskovat veljeyteen ja toisten auttamiseen.</w:t>
      </w:r>
    </w:p>
    <w:p>
      <w:r>
        <w:rPr>
          <w:b/>
        </w:rPr>
        <w:t xml:space="preserve">Tulos</w:t>
      </w:r>
    </w:p>
    <w:p>
      <w:r>
        <w:t xml:space="preserve">vapaamuurarius</w:t>
      </w:r>
    </w:p>
    <w:p>
      <w:r>
        <w:rPr>
          <w:b/>
        </w:rPr>
        <w:t xml:space="preserve">Esimerkki 5.1061</w:t>
      </w:r>
    </w:p>
    <w:p>
      <w:r>
        <w:t xml:space="preserve">elintarvike- ja lääkevirasto (food and drug administration, fda tai usfda) on Yhdysvaltojen valtion virasto, joka suojelee ja edistää kansanterveyttä sääntelemällä elintarvikkeiden turvallisuutta, tupakkaa, reseptilääkkeitä, käsikauppalääkkeitä, rokotteita ja kosmetiikkaa.</w:t>
      </w:r>
    </w:p>
    <w:p>
      <w:r>
        <w:rPr>
          <w:b/>
        </w:rPr>
        <w:t xml:space="preserve">Tulos</w:t>
      </w:r>
    </w:p>
    <w:p>
      <w:r>
        <w:t xml:space="preserve">elintarvike- ja lääkevirasto</w:t>
      </w:r>
    </w:p>
    <w:p>
      <w:r>
        <w:rPr>
          <w:b/>
        </w:rPr>
        <w:t xml:space="preserve">Esimerkki 5.1062</w:t>
      </w:r>
    </w:p>
    <w:p>
      <w:r>
        <w:t xml:space="preserve">Monaghanin kreivikunta (gaeliksi ) on kreivikunta Irlannissa.</w:t>
      </w:r>
    </w:p>
    <w:p>
      <w:r>
        <w:rPr>
          <w:b/>
        </w:rPr>
        <w:t xml:space="preserve">Tulos</w:t>
      </w:r>
    </w:p>
    <w:p>
      <w:r>
        <w:t xml:space="preserve">Monaghanin kreivikunta</w:t>
      </w:r>
    </w:p>
    <w:p>
      <w:r>
        <w:rPr>
          <w:b/>
        </w:rPr>
        <w:t xml:space="preserve">Esimerkki 5.1063</w:t>
      </w:r>
    </w:p>
    <w:p>
      <w:r>
        <w:t xml:space="preserve">aiskylos (525 eaa. - 456 eaa.) oli antiikin kreikkalainen runoilija ja kirjailija.</w:t>
      </w:r>
    </w:p>
    <w:p>
      <w:r>
        <w:rPr>
          <w:b/>
        </w:rPr>
        <w:t xml:space="preserve">Tulos</w:t>
      </w:r>
    </w:p>
    <w:p>
      <w:r>
        <w:t xml:space="preserve">Aiskhylos</w:t>
      </w:r>
    </w:p>
    <w:p>
      <w:r>
        <w:rPr>
          <w:b/>
        </w:rPr>
        <w:t xml:space="preserve">Esimerkki 5.1064</w:t>
      </w:r>
    </w:p>
    <w:p>
      <w:r>
        <w:t xml:space="preserve">Pontoise on Val-d'Oisen departementin kunta Pariisin luoteis-lähiöissä Ranskassa.</w:t>
      </w:r>
    </w:p>
    <w:p>
      <w:r>
        <w:rPr>
          <w:b/>
        </w:rPr>
        <w:t xml:space="preserve">Tulos</w:t>
      </w:r>
    </w:p>
    <w:p>
      <w:r>
        <w:t xml:space="preserve">pontoise</w:t>
      </w:r>
    </w:p>
    <w:p>
      <w:r>
        <w:rPr>
          <w:b/>
        </w:rPr>
        <w:t xml:space="preserve">Esimerkki 5.1065</w:t>
      </w:r>
    </w:p>
    <w:p>
      <w:r>
        <w:t xml:space="preserve">aspiriini (asetyylisalisyylihappo) on lääke.</w:t>
      </w:r>
    </w:p>
    <w:p>
      <w:r>
        <w:rPr>
          <w:b/>
        </w:rPr>
        <w:t xml:space="preserve">Tulos</w:t>
      </w:r>
    </w:p>
    <w:p>
      <w:r>
        <w:t xml:space="preserve">aspiriini</w:t>
      </w:r>
    </w:p>
    <w:p>
      <w:r>
        <w:rPr>
          <w:b/>
        </w:rPr>
        <w:t xml:space="preserve">Esimerkki 5.1066</w:t>
      </w:r>
    </w:p>
    <w:p>
      <w:r>
        <w:t xml:space="preserve">puutavarakilpikäärme ("crotalus horridus") on myrkyllisiin kuoppakyykäärmeisiin kuuluva laji.</w:t>
      </w:r>
    </w:p>
    <w:p>
      <w:r>
        <w:rPr>
          <w:b/>
        </w:rPr>
        <w:t xml:space="preserve">Tulos</w:t>
      </w:r>
    </w:p>
    <w:p>
      <w:r>
        <w:t xml:space="preserve">kalkkarokäärme</w:t>
      </w:r>
    </w:p>
    <w:p>
      <w:r>
        <w:rPr>
          <w:b/>
        </w:rPr>
        <w:t xml:space="preserve">Esimerkki 5.1067</w:t>
      </w:r>
    </w:p>
    <w:p>
      <w:r>
        <w:t xml:space="preserve">biescas on kaupunki Huescan maakunnassa, Aragoniassa, Espanjassa.</w:t>
      </w:r>
    </w:p>
    <w:p>
      <w:r>
        <w:rPr>
          <w:b/>
        </w:rPr>
        <w:t xml:space="preserve">Tulos</w:t>
      </w:r>
    </w:p>
    <w:p>
      <w:r>
        <w:t xml:space="preserve">biescas</w:t>
      </w:r>
    </w:p>
    <w:p>
      <w:r>
        <w:rPr>
          <w:b/>
        </w:rPr>
        <w:t xml:space="preserve">Esimerkki 5.1068</w:t>
      </w:r>
    </w:p>
    <w:p>
      <w:r>
        <w:t xml:space="preserve">laura bell bundy (s. 10. huhtikuuta 1981) on yhdysvaltalainen näyttelijä ja laulaja.</w:t>
      </w:r>
    </w:p>
    <w:p>
      <w:r>
        <w:rPr>
          <w:b/>
        </w:rPr>
        <w:t xml:space="preserve">Tulos</w:t>
      </w:r>
    </w:p>
    <w:p>
      <w:r>
        <w:t xml:space="preserve">laura bell bundy</w:t>
      </w:r>
    </w:p>
    <w:p>
      <w:r>
        <w:rPr>
          <w:b/>
        </w:rPr>
        <w:t xml:space="preserve">Esimerkki 5.1069</w:t>
      </w:r>
    </w:p>
    <w:p>
      <w:r>
        <w:t xml:space="preserve">dominique dropsy (9. joulukuuta 1951 - 7. lokakuuta 2015) oli ranskalainen jalkapalloilija.</w:t>
      </w:r>
    </w:p>
    <w:p>
      <w:r>
        <w:rPr>
          <w:b/>
        </w:rPr>
        <w:t xml:space="preserve">Tulos</w:t>
      </w:r>
    </w:p>
    <w:p>
      <w:r>
        <w:t xml:space="preserve">dominique dropsy</w:t>
      </w:r>
    </w:p>
    <w:p>
      <w:r>
        <w:rPr>
          <w:b/>
        </w:rPr>
        <w:t xml:space="preserve">Esimerkki 5.1070</w:t>
      </w:r>
    </w:p>
    <w:p>
      <w:r>
        <w:t xml:space="preserve">la selve, aisne on kunta.</w:t>
      </w:r>
    </w:p>
    <w:p>
      <w:r>
        <w:rPr>
          <w:b/>
        </w:rPr>
        <w:t xml:space="preserve">Tulos</w:t>
      </w:r>
    </w:p>
    <w:p>
      <w:r>
        <w:t xml:space="preserve">la selve, aisne</w:t>
      </w:r>
    </w:p>
    <w:p>
      <w:r>
        <w:rPr>
          <w:b/>
        </w:rPr>
        <w:t xml:space="preserve">Esimerkki 5.1071</w:t>
      </w:r>
    </w:p>
    <w:p>
      <w:r>
        <w:t xml:space="preserve">s. b. s. abayakoon (s. 1958) on Peradeniyan yliopiston dekaani Sri Lankassa.</w:t>
      </w:r>
    </w:p>
    <w:p>
      <w:r>
        <w:rPr>
          <w:b/>
        </w:rPr>
        <w:t xml:space="preserve">Tulos</w:t>
      </w:r>
    </w:p>
    <w:p>
      <w:r>
        <w:t xml:space="preserve">s. b. s. s. abayakoon</w:t>
      </w:r>
    </w:p>
    <w:p>
      <w:r>
        <w:rPr>
          <w:b/>
        </w:rPr>
        <w:t xml:space="preserve">Esimerkki 5.1072</w:t>
      </w:r>
    </w:p>
    <w:p>
      <w:r>
        <w:t xml:space="preserve">weilheim-schongau on maaseutualue Oberbayernissa Etelä-Baijerissa Saksassa.</w:t>
      </w:r>
    </w:p>
    <w:p>
      <w:r>
        <w:rPr>
          <w:b/>
        </w:rPr>
        <w:t xml:space="preserve">Tulos</w:t>
      </w:r>
    </w:p>
    <w:p>
      <w:r>
        <w:t xml:space="preserve">weilheim-schongau</w:t>
      </w:r>
    </w:p>
    <w:p>
      <w:r>
        <w:rPr>
          <w:b/>
        </w:rPr>
        <w:t xml:space="preserve">Esimerkki 5.1073</w:t>
      </w:r>
    </w:p>
    <w:p>
      <w:r>
        <w:t xml:space="preserve">australian musiikkipalkinto (the amp) on vuosittainen palkinto australialaiselle yhtyeelle tai sooloartistille.</w:t>
      </w:r>
    </w:p>
    <w:p>
      <w:r>
        <w:rPr>
          <w:b/>
        </w:rPr>
        <w:t xml:space="preserve">Tulos</w:t>
      </w:r>
    </w:p>
    <w:p>
      <w:r>
        <w:t xml:space="preserve">australialainen musiikkipalkinto</w:t>
      </w:r>
    </w:p>
    <w:p>
      <w:r>
        <w:rPr>
          <w:b/>
        </w:rPr>
        <w:t xml:space="preserve">Esimerkki 5.1074</w:t>
      </w:r>
    </w:p>
    <w:p>
      <w:r>
        <w:t xml:space="preserve">huddersfield town f.c. on englantilainen jalkapalloseura.</w:t>
      </w:r>
    </w:p>
    <w:p>
      <w:r>
        <w:rPr>
          <w:b/>
        </w:rPr>
        <w:t xml:space="preserve">Tulos</w:t>
      </w:r>
    </w:p>
    <w:p>
      <w:r>
        <w:t xml:space="preserve">huddersfield town f.c.</w:t>
      </w:r>
    </w:p>
    <w:p>
      <w:r>
        <w:rPr>
          <w:b/>
        </w:rPr>
        <w:t xml:space="preserve">Esimerkki 5.1075</w:t>
      </w:r>
    </w:p>
    <w:p>
      <w:r>
        <w:t xml:space="preserve">fragaria × vescana on ruusukasvien heimoon kuuluva kasvi.</w:t>
      </w:r>
    </w:p>
    <w:p>
      <w:r>
        <w:rPr>
          <w:b/>
        </w:rPr>
        <w:t xml:space="preserve">Tulos</w:t>
      </w:r>
    </w:p>
    <w:p>
      <w:r>
        <w:t xml:space="preserve">fragaria × vescana</w:t>
      </w:r>
    </w:p>
    <w:p>
      <w:r>
        <w:rPr>
          <w:b/>
        </w:rPr>
        <w:t xml:space="preserve">Esimerkki 5.1076</w:t>
      </w:r>
    </w:p>
    <w:p>
      <w:r>
        <w:t xml:space="preserve">bielefeld on kaupunki Luoteis-Saksassa, Nordrhein-Westfalenin osavaltiossa.</w:t>
      </w:r>
    </w:p>
    <w:p>
      <w:r>
        <w:rPr>
          <w:b/>
        </w:rPr>
        <w:t xml:space="preserve">Tulos</w:t>
      </w:r>
    </w:p>
    <w:p>
      <w:r>
        <w:t xml:space="preserve">bielefeld</w:t>
      </w:r>
    </w:p>
    <w:p>
      <w:r>
        <w:rPr>
          <w:b/>
        </w:rPr>
        <w:t xml:space="preserve">Esimerkki 5.1077</w:t>
      </w:r>
    </w:p>
    <w:p>
      <w:r>
        <w:t xml:space="preserve">kurt julius isselbacher (12. syyskuuta 1925 - 18. heinäkuuta 2019) oli saksalaissyntyinen amerikkalainen lääkäri ja gastroenterologi.</w:t>
      </w:r>
    </w:p>
    <w:p>
      <w:r>
        <w:rPr>
          <w:b/>
        </w:rPr>
        <w:t xml:space="preserve">Tulos</w:t>
      </w:r>
    </w:p>
    <w:p>
      <w:r>
        <w:t xml:space="preserve">kurt julius isselbacher</w:t>
      </w:r>
    </w:p>
    <w:p>
      <w:r>
        <w:rPr>
          <w:b/>
        </w:rPr>
        <w:t xml:space="preserve">Esimerkki 5.1078</w:t>
      </w:r>
    </w:p>
    <w:p>
      <w:r>
        <w:t xml:space="preserve">viisi perhettä ovat viisi suurta italialais-amerikkalaista mafiaperhettä, jotka ovat hallinneet järjestäytynyttä rikollisuutta New Yorkissa 1930-luvulta lähtien.</w:t>
      </w:r>
    </w:p>
    <w:p>
      <w:r>
        <w:rPr>
          <w:b/>
        </w:rPr>
        <w:t xml:space="preserve">Tulos</w:t>
      </w:r>
    </w:p>
    <w:p>
      <w:r>
        <w:t xml:space="preserve">viisi perhettä</w:t>
      </w:r>
    </w:p>
    <w:p>
      <w:r>
        <w:rPr>
          <w:b/>
        </w:rPr>
        <w:t xml:space="preserve">Esimerkki 5.1079</w:t>
      </w:r>
    </w:p>
    <w:p>
      <w:r>
        <w:t xml:space="preserve">Charlotte Mailliard Shultz, rvo (syntynyt Charlotte Smith, 26. syyskuuta 1933) on yhdysvaltalainen perijätär ja seurapiirijohtaja.</w:t>
      </w:r>
    </w:p>
    <w:p>
      <w:r>
        <w:rPr>
          <w:b/>
        </w:rPr>
        <w:t xml:space="preserve">Tulos</w:t>
      </w:r>
    </w:p>
    <w:p>
      <w:r>
        <w:t xml:space="preserve">Charlotte Mailliard Shultz</w:t>
      </w:r>
    </w:p>
    <w:p>
      <w:r>
        <w:rPr>
          <w:b/>
        </w:rPr>
        <w:t xml:space="preserve">Esimerkki 5.1080</w:t>
      </w:r>
    </w:p>
    <w:p>
      <w:r>
        <w:t xml:space="preserve">dido florian cloud de bounevialle o'malley armstrong (s. 25. joulukuuta 1971) on englantilainen laulaja, joka on julkaissut neljä albumia.</w:t>
      </w:r>
    </w:p>
    <w:p>
      <w:r>
        <w:rPr>
          <w:b/>
        </w:rPr>
        <w:t xml:space="preserve">Tulos</w:t>
      </w:r>
    </w:p>
    <w:p>
      <w:r>
        <w:t xml:space="preserve">dido</w:t>
      </w:r>
    </w:p>
    <w:p>
      <w:r>
        <w:rPr>
          <w:b/>
        </w:rPr>
        <w:t xml:space="preserve">Esimerkki 5.1081</w:t>
      </w:r>
    </w:p>
    <w:p>
      <w:r>
        <w:t xml:space="preserve">Ike-hurrikaani oli Yhdysvaltojen historian kolmanneksi tuhoisin myrsky, joka aiheutti noin 24 miljardin dollarin vahingot, ja se oli vain vuoden 1992 Andrew-hurrikaanin ja vuoden 2005 Katrina-hurrikaanin jälkeen Yhdysvaltojen tuhoisin.</w:t>
      </w:r>
    </w:p>
    <w:p>
      <w:r>
        <w:rPr>
          <w:b/>
        </w:rPr>
        <w:t xml:space="preserve">Tulos</w:t>
      </w:r>
    </w:p>
    <w:p>
      <w:r>
        <w:t xml:space="preserve">hurrikaani Ike</w:t>
      </w:r>
    </w:p>
    <w:p>
      <w:r>
        <w:rPr>
          <w:b/>
        </w:rPr>
        <w:t xml:space="preserve">Esimerkki 5.1082</w:t>
      </w:r>
    </w:p>
    <w:p>
      <w:r>
        <w:t xml:space="preserve">pinta-aktiivinen aine on kemikaali, joka alentaa nesteen pintajännitystä.</w:t>
      </w:r>
    </w:p>
    <w:p>
      <w:r>
        <w:rPr>
          <w:b/>
        </w:rPr>
        <w:t xml:space="preserve">Tulos</w:t>
      </w:r>
    </w:p>
    <w:p>
      <w:r>
        <w:t xml:space="preserve">pinta-aktiivinen aine</w:t>
      </w:r>
    </w:p>
    <w:p>
      <w:r>
        <w:rPr>
          <w:b/>
        </w:rPr>
        <w:t xml:space="preserve">Esimerkki 5.1083</w:t>
      </w:r>
    </w:p>
    <w:p>
      <w:r>
        <w:t xml:space="preserve">trill-konsonantti on konsonantti, joka syntyy värähtelemällä artikulaattoria tai lyömällä sitä useita kertoja jotakin muuta vasten.</w:t>
      </w:r>
    </w:p>
    <w:p>
      <w:r>
        <w:rPr>
          <w:b/>
        </w:rPr>
        <w:t xml:space="preserve">Tulos</w:t>
      </w:r>
    </w:p>
    <w:p>
      <w:r>
        <w:t xml:space="preserve">trilleri konsonantti</w:t>
      </w:r>
    </w:p>
    <w:p>
      <w:r>
        <w:rPr>
          <w:b/>
        </w:rPr>
        <w:t xml:space="preserve">Esimerkki 5.1084</w:t>
      </w:r>
    </w:p>
    <w:p>
      <w:r>
        <w:t xml:space="preserve">australian pääkaupunkialue eli "act" on pieni alue australiassa.</w:t>
      </w:r>
    </w:p>
    <w:p>
      <w:r>
        <w:rPr>
          <w:b/>
        </w:rPr>
        <w:t xml:space="preserve">Tulos</w:t>
      </w:r>
    </w:p>
    <w:p>
      <w:r>
        <w:t xml:space="preserve">Australian pääkaupunkialue</w:t>
      </w:r>
    </w:p>
    <w:p>
      <w:r>
        <w:rPr>
          <w:b/>
        </w:rPr>
        <w:t xml:space="preserve">Esimerkki 5.1085</w:t>
      </w:r>
    </w:p>
    <w:p>
      <w:r>
        <w:t xml:space="preserve">cbsn on internetin uutiskanava.</w:t>
      </w:r>
    </w:p>
    <w:p>
      <w:r>
        <w:rPr>
          <w:b/>
        </w:rPr>
        <w:t xml:space="preserve">Tulos</w:t>
      </w:r>
    </w:p>
    <w:p>
      <w:r>
        <w:t xml:space="preserve">cbsn</w:t>
      </w:r>
    </w:p>
    <w:p>
      <w:r>
        <w:rPr>
          <w:b/>
        </w:rPr>
        <w:t xml:space="preserve">Esimerkki 5.1086</w:t>
      </w:r>
    </w:p>
    <w:p>
      <w:r>
        <w:t xml:space="preserve">arzo oli Mendrision piirin kunta Ticinon kantonissa Sveitsissä.</w:t>
      </w:r>
    </w:p>
    <w:p>
      <w:r>
        <w:rPr>
          <w:b/>
        </w:rPr>
        <w:t xml:space="preserve">Tulos</w:t>
      </w:r>
    </w:p>
    <w:p>
      <w:r>
        <w:t xml:space="preserve">arzo</w:t>
      </w:r>
    </w:p>
    <w:p>
      <w:r>
        <w:rPr>
          <w:b/>
        </w:rPr>
        <w:t xml:space="preserve">Esimerkki 5.1087</w:t>
      </w:r>
    </w:p>
    <w:p>
      <w:r>
        <w:t xml:space="preserve">elatusapu on jatkuva maksu, jonka vanhempi suorittaa lasten taloudellisten etujen turvaamiseksi avioeron, avioeron tai siviiliavioliiton päättymisen jälkeen.</w:t>
      </w:r>
    </w:p>
    <w:p>
      <w:r>
        <w:rPr>
          <w:b/>
        </w:rPr>
        <w:t xml:space="preserve">Tulos</w:t>
      </w:r>
    </w:p>
    <w:p>
      <w:r>
        <w:t xml:space="preserve">lapsilisät</w:t>
      </w:r>
    </w:p>
    <w:p>
      <w:r>
        <w:rPr>
          <w:b/>
        </w:rPr>
        <w:t xml:space="preserve">Esimerkki 5.1088</w:t>
      </w:r>
    </w:p>
    <w:p>
      <w:r>
        <w:t xml:space="preserve">lattia on vaakasuora pinta rakennuksen sisällä.</w:t>
      </w:r>
    </w:p>
    <w:p>
      <w:r>
        <w:rPr>
          <w:b/>
        </w:rPr>
        <w:t xml:space="preserve">Tulos</w:t>
      </w:r>
    </w:p>
    <w:p>
      <w:r>
        <w:t xml:space="preserve">lattia</w:t>
      </w:r>
    </w:p>
    <w:p>
      <w:r>
        <w:rPr>
          <w:b/>
        </w:rPr>
        <w:t xml:space="preserve">Esimerkki 5.1089</w:t>
      </w:r>
    </w:p>
    <w:p>
      <w:r>
        <w:t xml:space="preserve">hans nowak (s. 9. elokuuta 1937) on entinen saksalainen jalkapalloilija.</w:t>
      </w:r>
    </w:p>
    <w:p>
      <w:r>
        <w:rPr>
          <w:b/>
        </w:rPr>
        <w:t xml:space="preserve">Tulos</w:t>
      </w:r>
    </w:p>
    <w:p>
      <w:r>
        <w:t xml:space="preserve">hans nowak</w:t>
      </w:r>
    </w:p>
    <w:p>
      <w:r>
        <w:rPr>
          <w:b/>
        </w:rPr>
        <w:t xml:space="preserve">Esimerkki 5.1090</w:t>
      </w:r>
    </w:p>
    <w:p>
      <w:r>
        <w:t xml:space="preserve">anthony quinn (21. huhtikuuta 1915 - 3. kesäkuuta 2001) oli meksikolais-amerikkalainen näyttelijä sekä taidemaalari ja kirjailija.</w:t>
      </w:r>
    </w:p>
    <w:p>
      <w:r>
        <w:rPr>
          <w:b/>
        </w:rPr>
        <w:t xml:space="preserve">Tulos</w:t>
      </w:r>
    </w:p>
    <w:p>
      <w:r>
        <w:t xml:space="preserve">Anthony Quinn</w:t>
      </w:r>
    </w:p>
    <w:p>
      <w:r>
        <w:rPr>
          <w:b/>
        </w:rPr>
        <w:t xml:space="preserve">Esimerkki 5.1091</w:t>
      </w:r>
    </w:p>
    <w:p>
      <w:r>
        <w:t xml:space="preserve">paavi paavali v (; roomassa 17. syyskuuta 1552 - 28. tammikuuta 1621), syntyjään camillo borghese, oli italialainen roomalaiskatolisen kirkon pappi ja 234. paavi 16. toukokuuta 1605 alkaen kuolemaansa saakka.</w:t>
      </w:r>
    </w:p>
    <w:p>
      <w:r>
        <w:rPr>
          <w:b/>
        </w:rPr>
        <w:t xml:space="preserve">Tulos</w:t>
      </w:r>
    </w:p>
    <w:p>
      <w:r>
        <w:t xml:space="preserve">paavi paavali v</w:t>
      </w:r>
    </w:p>
    <w:p>
      <w:r>
        <w:rPr>
          <w:b/>
        </w:rPr>
        <w:t xml:space="preserve">Esimerkki 5.1092</w:t>
      </w:r>
    </w:p>
    <w:p>
      <w:r>
        <w:t xml:space="preserve">"you suffer" on brittiläisen grindcore-yhtyeen napalm deathin kappale.</w:t>
      </w:r>
    </w:p>
    <w:p>
      <w:r>
        <w:rPr>
          <w:b/>
        </w:rPr>
        <w:t xml:space="preserve">Tulos</w:t>
      </w:r>
    </w:p>
    <w:p>
      <w:r>
        <w:t xml:space="preserve">sinä kärsit</w:t>
      </w:r>
    </w:p>
    <w:p>
      <w:r>
        <w:rPr>
          <w:b/>
        </w:rPr>
        <w:t xml:space="preserve">Esimerkki 5.1093</w:t>
      </w:r>
    </w:p>
    <w:p>
      <w:r>
        <w:t xml:space="preserve">dariusz michalczewski (5. toukokuuta 1968), joka tunnetaan paremmin nimellä tiikeri, on puolalainen nyrkkeilijä.</w:t>
      </w:r>
    </w:p>
    <w:p>
      <w:r>
        <w:rPr>
          <w:b/>
        </w:rPr>
        <w:t xml:space="preserve">Tulos</w:t>
      </w:r>
    </w:p>
    <w:p>
      <w:r>
        <w:t xml:space="preserve">dariusz michalczewski</w:t>
      </w:r>
    </w:p>
    <w:p>
      <w:r>
        <w:rPr>
          <w:b/>
        </w:rPr>
        <w:t xml:space="preserve">Esimerkki 5.1094</w:t>
      </w:r>
    </w:p>
    <w:p>
      <w:r>
        <w:t xml:space="preserve">goguryeo on muinaisen Korean dynastia, jonka Jumong aloitti vuonna 37 eaa.</w:t>
      </w:r>
    </w:p>
    <w:p>
      <w:r>
        <w:rPr>
          <w:b/>
        </w:rPr>
        <w:t xml:space="preserve">Tulos</w:t>
      </w:r>
    </w:p>
    <w:p>
      <w:r>
        <w:t xml:space="preserve">goguryeo</w:t>
      </w:r>
    </w:p>
    <w:p>
      <w:r>
        <w:rPr>
          <w:b/>
        </w:rPr>
        <w:t xml:space="preserve">Esimerkki 5.1095</w:t>
      </w:r>
    </w:p>
    <w:p>
      <w:r>
        <w:t xml:space="preserve">Paleotsoologia on yksi biologian osa-alueista, joka käsittelee eläinten fossiileja ja muinaista eläimistöä.</w:t>
      </w:r>
    </w:p>
    <w:p>
      <w:r>
        <w:rPr>
          <w:b/>
        </w:rPr>
        <w:t xml:space="preserve">Tulos</w:t>
      </w:r>
    </w:p>
    <w:p>
      <w:r>
        <w:t xml:space="preserve">paleozoologia</w:t>
      </w:r>
    </w:p>
    <w:p>
      <w:r>
        <w:rPr>
          <w:b/>
        </w:rPr>
        <w:t xml:space="preserve">Esimerkki 5.1096</w:t>
      </w:r>
    </w:p>
    <w:p>
      <w:r>
        <w:t xml:space="preserve">lantheuil on kunta.</w:t>
      </w:r>
    </w:p>
    <w:p>
      <w:r>
        <w:rPr>
          <w:b/>
        </w:rPr>
        <w:t xml:space="preserve">Tulos</w:t>
      </w:r>
    </w:p>
    <w:p>
      <w:r>
        <w:t xml:space="preserve">lantheuil</w:t>
      </w:r>
    </w:p>
    <w:p>
      <w:r>
        <w:rPr>
          <w:b/>
        </w:rPr>
        <w:t xml:space="preserve">Esimerkki 5.1097</w:t>
      </w:r>
    </w:p>
    <w:p>
      <w:r>
        <w:t xml:space="preserve">bell uh-1y venom on Yhdysvaltain armeijan helikopteri.</w:t>
      </w:r>
    </w:p>
    <w:p>
      <w:r>
        <w:rPr>
          <w:b/>
        </w:rPr>
        <w:t xml:space="preserve">Tulos</w:t>
      </w:r>
    </w:p>
    <w:p>
      <w:r>
        <w:t xml:space="preserve">kello uh-1y myrkky</w:t>
      </w:r>
    </w:p>
    <w:p>
      <w:r>
        <w:rPr>
          <w:b/>
        </w:rPr>
        <w:t xml:space="preserve">Esimerkki 5.1098</w:t>
      </w:r>
    </w:p>
    <w:p>
      <w:r>
        <w:t xml:space="preserve">willebroek on kunta Belgian Antwerpenin maakunnassa.</w:t>
      </w:r>
    </w:p>
    <w:p>
      <w:r>
        <w:rPr>
          <w:b/>
        </w:rPr>
        <w:t xml:space="preserve">Tulos</w:t>
      </w:r>
    </w:p>
    <w:p>
      <w:r>
        <w:t xml:space="preserve">willebroek</w:t>
      </w:r>
    </w:p>
    <w:p>
      <w:r>
        <w:rPr>
          <w:b/>
        </w:rPr>
        <w:t xml:space="preserve">Esimerkki 5.1099</w:t>
      </w:r>
    </w:p>
    <w:p>
      <w:r>
        <w:t xml:space="preserve">amiraali on laivaston korkein arvo.</w:t>
      </w:r>
    </w:p>
    <w:p>
      <w:r>
        <w:rPr>
          <w:b/>
        </w:rPr>
        <w:t xml:space="preserve">Tulos</w:t>
      </w:r>
    </w:p>
    <w:p>
      <w:r>
        <w:t xml:space="preserve">amiraali</w:t>
      </w:r>
    </w:p>
    <w:p>
      <w:r>
        <w:rPr>
          <w:b/>
        </w:rPr>
        <w:t xml:space="preserve">Esimerkki 5.1100</w:t>
      </w:r>
    </w:p>
    <w:p>
      <w:r>
        <w:t xml:space="preserve">machel montano (s. 24. marraskuuta 1974) on trinidadilainen taiteilija.</w:t>
      </w:r>
    </w:p>
    <w:p>
      <w:r>
        <w:rPr>
          <w:b/>
        </w:rPr>
        <w:t xml:space="preserve">Tulos</w:t>
      </w:r>
    </w:p>
    <w:p>
      <w:r>
        <w:t xml:space="preserve">machel montano</w:t>
      </w:r>
    </w:p>
    <w:p>
      <w:r>
        <w:rPr>
          <w:b/>
        </w:rPr>
        <w:t xml:space="preserve">Esimerkki 5.1101</w:t>
      </w:r>
    </w:p>
    <w:p>
      <w:r>
        <w:t xml:space="preserve">Kunheim on ranskalainen kunta.</w:t>
      </w:r>
    </w:p>
    <w:p>
      <w:r>
        <w:rPr>
          <w:b/>
        </w:rPr>
        <w:t xml:space="preserve">Tulos</w:t>
      </w:r>
    </w:p>
    <w:p>
      <w:r>
        <w:t xml:space="preserve">kunheim</w:t>
      </w:r>
    </w:p>
    <w:p>
      <w:r>
        <w:rPr>
          <w:b/>
        </w:rPr>
        <w:t xml:space="preserve">Esimerkki 5.1102</w:t>
      </w:r>
    </w:p>
    <w:p>
      <w:r>
        <w:t xml:space="preserve">panttioikeus ( tai ) on omaisuuteen kiinnitetty vakuusoikeus, jolla varmistetaan velan maksaminen velkojalle.</w:t>
      </w:r>
    </w:p>
    <w:p>
      <w:r>
        <w:rPr>
          <w:b/>
        </w:rPr>
        <w:t xml:space="preserve">Tulos</w:t>
      </w:r>
    </w:p>
    <w:p>
      <w:r>
        <w:t xml:space="preserve">panttioikeus</w:t>
      </w:r>
    </w:p>
    <w:p>
      <w:r>
        <w:rPr>
          <w:b/>
        </w:rPr>
        <w:t xml:space="preserve">Esimerkki 5.1103</w:t>
      </w:r>
    </w:p>
    <w:p>
      <w:r>
        <w:t xml:space="preserve">"professori" irwin corey (heinäkuu 29, 1914 - helmikuu 6, 2017) oli yhdysvaltalainen koomikko, näyttelijä ja aktivisti.</w:t>
      </w:r>
    </w:p>
    <w:p>
      <w:r>
        <w:rPr>
          <w:b/>
        </w:rPr>
        <w:t xml:space="preserve">Tulos</w:t>
      </w:r>
    </w:p>
    <w:p>
      <w:r>
        <w:t xml:space="preserve">irwin corey</w:t>
      </w:r>
    </w:p>
    <w:p>
      <w:r>
        <w:rPr>
          <w:b/>
        </w:rPr>
        <w:t xml:space="preserve">Esimerkki 5.1104</w:t>
      </w:r>
    </w:p>
    <w:p>
      <w:r>
        <w:t xml:space="preserve">tamahagane {tah-mah-ha-ga-nay} on korkealaatuista metallia (terästä), joka on valmistettu japanilaisessa perinteessä.</w:t>
      </w:r>
    </w:p>
    <w:p>
      <w:r>
        <w:rPr>
          <w:b/>
        </w:rPr>
        <w:t xml:space="preserve">Tulos</w:t>
      </w:r>
    </w:p>
    <w:p>
      <w:r>
        <w:t xml:space="preserve">tamahagane</w:t>
      </w:r>
    </w:p>
    <w:p>
      <w:r>
        <w:rPr>
          <w:b/>
        </w:rPr>
        <w:t xml:space="preserve">Esimerkki 5.1105</w:t>
      </w:r>
    </w:p>
    <w:p>
      <w:r>
        <w:t xml:space="preserve">boyz ii men on yhdysvaltalainen poikabändi Philadelphiasta, Pennsylvaniasta.</w:t>
      </w:r>
    </w:p>
    <w:p>
      <w:r>
        <w:rPr>
          <w:b/>
        </w:rPr>
        <w:t xml:space="preserve">Tulos</w:t>
      </w:r>
    </w:p>
    <w:p>
      <w:r>
        <w:t xml:space="preserve">boyz ii men</w:t>
      </w:r>
    </w:p>
    <w:p>
      <w:r>
        <w:rPr>
          <w:b/>
        </w:rPr>
        <w:t xml:space="preserve">Esimerkki 5.1106</w:t>
      </w:r>
    </w:p>
    <w:p>
      <w:r>
        <w:t xml:space="preserve">Seux on ranskalainen kunta Pikardiassa.</w:t>
      </w:r>
    </w:p>
    <w:p>
      <w:r>
        <w:rPr>
          <w:b/>
        </w:rPr>
        <w:t xml:space="preserve">Tulos</w:t>
      </w:r>
    </w:p>
    <w:p>
      <w:r>
        <w:t xml:space="preserve">seux</w:t>
      </w:r>
    </w:p>
    <w:p>
      <w:r>
        <w:rPr>
          <w:b/>
        </w:rPr>
        <w:t xml:space="preserve">Esimerkki 5.1107</w:t>
      </w:r>
    </w:p>
    <w:p>
      <w:r>
        <w:t xml:space="preserve">talassemia (tai talassemia) on geneettinen verisairaus, joka on peräisin Välimeren alueelta.</w:t>
      </w:r>
    </w:p>
    <w:p>
      <w:r>
        <w:rPr>
          <w:b/>
        </w:rPr>
        <w:t xml:space="preserve">Tulos</w:t>
      </w:r>
    </w:p>
    <w:p>
      <w:r>
        <w:t xml:space="preserve">talassaemia</w:t>
      </w:r>
    </w:p>
    <w:p>
      <w:r>
        <w:rPr>
          <w:b/>
        </w:rPr>
        <w:t xml:space="preserve">Esimerkki 5.1108</w:t>
      </w:r>
    </w:p>
    <w:p>
      <w:r>
        <w:t xml:space="preserve">cape hatteras on Pohjois-Carolinan rannikolla sijaitseva niemi.</w:t>
      </w:r>
    </w:p>
    <w:p>
      <w:r>
        <w:rPr>
          <w:b/>
        </w:rPr>
        <w:t xml:space="preserve">Tulos</w:t>
      </w:r>
    </w:p>
    <w:p>
      <w:r>
        <w:t xml:space="preserve">Cape Hatteras</w:t>
      </w:r>
    </w:p>
    <w:p>
      <w:r>
        <w:rPr>
          <w:b/>
        </w:rPr>
        <w:t xml:space="preserve">Esimerkki 5.1109</w:t>
      </w:r>
    </w:p>
    <w:p>
      <w:r>
        <w:t xml:space="preserve">yu gamdong (, ?</w:t>
      </w:r>
    </w:p>
    <w:p>
      <w:r>
        <w:rPr>
          <w:b/>
        </w:rPr>
        <w:t xml:space="preserve">Tulos</w:t>
      </w:r>
    </w:p>
    <w:p>
      <w:r>
        <w:t xml:space="preserve">yu gamdong</w:t>
      </w:r>
    </w:p>
    <w:p>
      <w:r>
        <w:rPr>
          <w:b/>
        </w:rPr>
        <w:t xml:space="preserve">Esimerkki 5.1110</w:t>
      </w:r>
    </w:p>
    <w:p>
      <w:r>
        <w:t xml:space="preserve">korealaisia naamioita on käytetty jo 6. vuosisadalta lähtien.</w:t>
      </w:r>
    </w:p>
    <w:p>
      <w:r>
        <w:rPr>
          <w:b/>
        </w:rPr>
        <w:t xml:space="preserve">Tulos</w:t>
      </w:r>
    </w:p>
    <w:p>
      <w:r>
        <w:t xml:space="preserve">korealainen naamio</w:t>
      </w:r>
    </w:p>
    <w:p>
      <w:r>
        <w:rPr>
          <w:b/>
        </w:rPr>
        <w:t xml:space="preserve">Esimerkki 5.1111</w:t>
      </w:r>
    </w:p>
    <w:p>
      <w:r>
        <w:t xml:space="preserve">laukaus on ampuma-aseen laukeaminen.</w:t>
      </w:r>
    </w:p>
    <w:p>
      <w:r>
        <w:rPr>
          <w:b/>
        </w:rPr>
        <w:t xml:space="preserve">Tulos</w:t>
      </w:r>
    </w:p>
    <w:p>
      <w:r>
        <w:t xml:space="preserve">laukaus</w:t>
      </w:r>
    </w:p>
    <w:p>
      <w:r>
        <w:rPr>
          <w:b/>
        </w:rPr>
        <w:t xml:space="preserve">Esimerkki 5.1112</w:t>
      </w:r>
    </w:p>
    <w:p>
      <w:r>
        <w:t xml:space="preserve">galette, tai oikeammin breton galette, on termi, jota käytetään ranskalaisessa keittiössä erilaisista litteistä, pyöreistä tai vapaamuotoisista rapeista leivonnaisista.</w:t>
      </w:r>
    </w:p>
    <w:p>
      <w:r>
        <w:rPr>
          <w:b/>
        </w:rPr>
        <w:t xml:space="preserve">Tulos</w:t>
      </w:r>
    </w:p>
    <w:p>
      <w:r>
        <w:t xml:space="preserve">galette</w:t>
      </w:r>
    </w:p>
    <w:p>
      <w:r>
        <w:rPr>
          <w:b/>
        </w:rPr>
        <w:t xml:space="preserve">Esimerkki 5.1113</w:t>
      </w:r>
    </w:p>
    <w:p>
      <w:r>
        <w:t xml:space="preserve">you can't do that on television (ycdtotv) on kanadalainen lasten televisio-ohjelma.</w:t>
      </w:r>
    </w:p>
    <w:p>
      <w:r>
        <w:rPr>
          <w:b/>
        </w:rPr>
        <w:t xml:space="preserve">Tulos</w:t>
      </w:r>
    </w:p>
    <w:p>
      <w:r>
        <w:t xml:space="preserve">sitä ei voi tehdä televisiossa</w:t>
      </w:r>
    </w:p>
    <w:p>
      <w:r>
        <w:rPr>
          <w:b/>
        </w:rPr>
        <w:t xml:space="preserve">Esimerkki 5.1114</w:t>
      </w:r>
    </w:p>
    <w:p>
      <w:r>
        <w:t xml:space="preserve">"Intiaanileiri" on ernest hemingwayn kirjoittama novelli.</w:t>
      </w:r>
    </w:p>
    <w:p>
      <w:r>
        <w:rPr>
          <w:b/>
        </w:rPr>
        <w:t xml:space="preserve">Tulos</w:t>
      </w:r>
    </w:p>
    <w:p>
      <w:r>
        <w:t xml:space="preserve">intiaanileiri</w:t>
      </w:r>
    </w:p>
    <w:p>
      <w:r>
        <w:rPr>
          <w:b/>
        </w:rPr>
        <w:t xml:space="preserve">Esimerkki 5.1115</w:t>
      </w:r>
    </w:p>
    <w:p>
      <w:r>
        <w:t xml:space="preserve">Suzuki on japanilainen yritys, joka valmistaa autoja ja moottoripyöriä.</w:t>
      </w:r>
    </w:p>
    <w:p>
      <w:r>
        <w:rPr>
          <w:b/>
        </w:rPr>
        <w:t xml:space="preserve">Tulos</w:t>
      </w:r>
    </w:p>
    <w:p>
      <w:r>
        <w:t xml:space="preserve">suzuki</w:t>
      </w:r>
    </w:p>
    <w:p>
      <w:r>
        <w:rPr>
          <w:b/>
        </w:rPr>
        <w:t xml:space="preserve">Esimerkki 5.1116</w:t>
      </w:r>
    </w:p>
    <w:p>
      <w:r>
        <w:t xml:space="preserve">patentti antaa keksijälle oikeuden estää muita valmistamasta tai käyttämästä hänen keksintöään.</w:t>
      </w:r>
    </w:p>
    <w:p>
      <w:r>
        <w:rPr>
          <w:b/>
        </w:rPr>
        <w:t xml:space="preserve">Tulos</w:t>
      </w:r>
    </w:p>
    <w:p>
      <w:r>
        <w:t xml:space="preserve">patentti</w:t>
      </w:r>
    </w:p>
    <w:p>
      <w:r>
        <w:rPr>
          <w:b/>
        </w:rPr>
        <w:t xml:space="preserve">Esimerkki 5.1117</w:t>
      </w:r>
    </w:p>
    <w:p>
      <w:r>
        <w:t xml:space="preserve">hattingen an der ruhr on noin 60.000 asukkaan kaupunki Nordrhein-Westfalenin osavaltiossa Saksassa.</w:t>
      </w:r>
    </w:p>
    <w:p>
      <w:r>
        <w:rPr>
          <w:b/>
        </w:rPr>
        <w:t xml:space="preserve">Tulos</w:t>
      </w:r>
    </w:p>
    <w:p>
      <w:r>
        <w:t xml:space="preserve">hattingen</w:t>
      </w:r>
    </w:p>
    <w:p>
      <w:r>
        <w:rPr>
          <w:b/>
        </w:rPr>
        <w:t xml:space="preserve">Esimerkki 5.1118</w:t>
      </w:r>
    </w:p>
    <w:p>
      <w:r>
        <w:t xml:space="preserve">painijat on Thomas Eakinsin öljymaalaus.</w:t>
      </w:r>
    </w:p>
    <w:p>
      <w:r>
        <w:rPr>
          <w:b/>
        </w:rPr>
        <w:t xml:space="preserve">Tulos</w:t>
      </w:r>
    </w:p>
    <w:p>
      <w:r>
        <w:t xml:space="preserve">painijat</w:t>
      </w:r>
    </w:p>
    <w:p>
      <w:r>
        <w:rPr>
          <w:b/>
        </w:rPr>
        <w:t xml:space="preserve">Esimerkki 5.1119</w:t>
      </w:r>
    </w:p>
    <w:p>
      <w:r>
        <w:t xml:space="preserve">Momus on kreikkalaisessa mytologiassa syyllisyyden jumala.</w:t>
      </w:r>
    </w:p>
    <w:p>
      <w:r>
        <w:rPr>
          <w:b/>
        </w:rPr>
        <w:t xml:space="preserve">Tulos</w:t>
      </w:r>
    </w:p>
    <w:p>
      <w:r>
        <w:t xml:space="preserve">momus</w:t>
      </w:r>
    </w:p>
    <w:p>
      <w:r>
        <w:rPr>
          <w:b/>
        </w:rPr>
        <w:t xml:space="preserve">Esimerkki 5.1120</w:t>
      </w:r>
    </w:p>
    <w:p>
      <w:r>
        <w:t xml:space="preserve">"Yhdysvaltojen toinen nainen" on Yhdysvaltojen varapresidentin vaimo.</w:t>
      </w:r>
    </w:p>
    <w:p>
      <w:r>
        <w:rPr>
          <w:b/>
        </w:rPr>
        <w:t xml:space="preserve">Tulos</w:t>
      </w:r>
    </w:p>
    <w:p>
      <w:r>
        <w:t xml:space="preserve">Yhdysvaltojen toinen nainen</w:t>
      </w:r>
    </w:p>
    <w:p>
      <w:r>
        <w:rPr>
          <w:b/>
        </w:rPr>
        <w:t xml:space="preserve">Esimerkki 5.1121</w:t>
      </w:r>
    </w:p>
    <w:p>
      <w:r>
        <w:t xml:space="preserve">Nick Clegg oli Euroopan parlamentin jäsen vuosina 1999-2004, ja hänet valittiin ensimmäisen kerran liberaalidemokraattien kansanedustajaksi vuoden 2005 parlamenttivaaleissa.</w:t>
      </w:r>
    </w:p>
    <w:p>
      <w:r>
        <w:rPr>
          <w:b/>
        </w:rPr>
        <w:t xml:space="preserve">Tulos</w:t>
      </w:r>
    </w:p>
    <w:p>
      <w:r>
        <w:t xml:space="preserve">nick clegg</w:t>
      </w:r>
    </w:p>
    <w:p>
      <w:r>
        <w:rPr>
          <w:b/>
        </w:rPr>
        <w:t xml:space="preserve">Esimerkki 5.1122</w:t>
      </w:r>
    </w:p>
    <w:p>
      <w:r>
        <w:t xml:space="preserve">Real Madrid Castilla on espanjalainen jalkapallojoukkue.</w:t>
      </w:r>
    </w:p>
    <w:p>
      <w:r>
        <w:rPr>
          <w:b/>
        </w:rPr>
        <w:t xml:space="preserve">Tulos</w:t>
      </w:r>
    </w:p>
    <w:p>
      <w:r>
        <w:t xml:space="preserve">real madrid castilla</w:t>
      </w:r>
    </w:p>
    <w:p>
      <w:r>
        <w:rPr>
          <w:b/>
        </w:rPr>
        <w:t xml:space="preserve">Esimerkki 5.1123</w:t>
      </w:r>
    </w:p>
    <w:p>
      <w:r>
        <w:t xml:space="preserve">Ecuadorin kansallinen lippu luotiin syyskuussa 1860.</w:t>
      </w:r>
    </w:p>
    <w:p>
      <w:r>
        <w:rPr>
          <w:b/>
        </w:rPr>
        <w:t xml:space="preserve">Tulos</w:t>
      </w:r>
    </w:p>
    <w:p>
      <w:r>
        <w:t xml:space="preserve">ecuadorin lippu</w:t>
      </w:r>
    </w:p>
    <w:p>
      <w:r>
        <w:rPr>
          <w:b/>
        </w:rPr>
        <w:t xml:space="preserve">Esimerkki 5.1124</w:t>
      </w:r>
    </w:p>
    <w:p>
      <w:r>
        <w:t xml:space="preserve">noureddine morceli (s. 28. helmikuuta 1970 ténès, chlefin maakunta) on algerialainen eläkkeellä oleva urheilija.</w:t>
      </w:r>
    </w:p>
    <w:p>
      <w:r>
        <w:rPr>
          <w:b/>
        </w:rPr>
        <w:t xml:space="preserve">Tulos</w:t>
      </w:r>
    </w:p>
    <w:p>
      <w:r>
        <w:t xml:space="preserve">noureddine morceli</w:t>
      </w:r>
    </w:p>
    <w:p>
      <w:r>
        <w:rPr>
          <w:b/>
        </w:rPr>
        <w:t xml:space="preserve">Esimerkki 5.1125</w:t>
      </w:r>
    </w:p>
    <w:p>
      <w:r>
        <w:t xml:space="preserve">Ksenofon (n. 430 - 354 eaa.), joka tunnetaan myös nimellä Ksenofon Ateenalainen, oli kreikkalainen historioitsija, sotilas, palkkasoturi, filosofi ja Sokrateksen aikalainen ja ihailija.</w:t>
      </w:r>
    </w:p>
    <w:p>
      <w:r>
        <w:rPr>
          <w:b/>
        </w:rPr>
        <w:t xml:space="preserve">Tulos</w:t>
      </w:r>
    </w:p>
    <w:p>
      <w:r>
        <w:t xml:space="preserve">xenophon</w:t>
      </w:r>
    </w:p>
    <w:p>
      <w:r>
        <w:rPr>
          <w:b/>
        </w:rPr>
        <w:t xml:space="preserve">Esimerkki 5.1126</w:t>
      </w:r>
    </w:p>
    <w:p>
      <w:r>
        <w:t xml:space="preserve">kiko (s. 26. huhtikuuta 1972) on entinen espanjalainen jalkapalloilija.</w:t>
      </w:r>
    </w:p>
    <w:p>
      <w:r>
        <w:rPr>
          <w:b/>
        </w:rPr>
        <w:t xml:space="preserve">Tulos</w:t>
      </w:r>
    </w:p>
    <w:p>
      <w:r>
        <w:t xml:space="preserve">kiko</w:t>
      </w:r>
    </w:p>
    <w:p>
      <w:r>
        <w:rPr>
          <w:b/>
        </w:rPr>
        <w:t xml:space="preserve">Esimerkki 5.1127</w:t>
      </w:r>
    </w:p>
    <w:p>
      <w:r>
        <w:t xml:space="preserve">Tämä toi Reedille NFL:n vuoden puolustava pelaaja -palkinnon vuonna 2004.</w:t>
      </w:r>
    </w:p>
    <w:p>
      <w:r>
        <w:rPr>
          <w:b/>
        </w:rPr>
        <w:t xml:space="preserve">Tulos</w:t>
      </w:r>
    </w:p>
    <w:p>
      <w:r>
        <w:t xml:space="preserve">Ed Reed</w:t>
      </w:r>
    </w:p>
    <w:p>
      <w:r>
        <w:rPr>
          <w:b/>
        </w:rPr>
        <w:t xml:space="preserve">Esimerkki 5.1128</w:t>
      </w:r>
    </w:p>
    <w:p>
      <w:r>
        <w:t xml:space="preserve">lissette martinez (s. 1971) on johtava sähköinsinööri avaruuskokeilumoduuliohjelmassa Wallopsin lentolaitoksessa, joka on osa Nasan Goddardin avaruuslentokeskusta.</w:t>
      </w:r>
    </w:p>
    <w:p>
      <w:r>
        <w:rPr>
          <w:b/>
        </w:rPr>
        <w:t xml:space="preserve">Tulos</w:t>
      </w:r>
    </w:p>
    <w:p>
      <w:r>
        <w:t xml:space="preserve">lissette martinez</w:t>
      </w:r>
    </w:p>
    <w:p>
      <w:r>
        <w:rPr>
          <w:b/>
        </w:rPr>
        <w:t xml:space="preserve">Esimerkki 5.1129</w:t>
      </w:r>
    </w:p>
    <w:p>
      <w:r>
        <w:t xml:space="preserve">Coulandon on ranskalainen kunta.</w:t>
      </w:r>
    </w:p>
    <w:p>
      <w:r>
        <w:rPr>
          <w:b/>
        </w:rPr>
        <w:t xml:space="preserve">Tulos</w:t>
      </w:r>
    </w:p>
    <w:p>
      <w:r>
        <w:t xml:space="preserve">coulandon</w:t>
      </w:r>
    </w:p>
    <w:p>
      <w:r>
        <w:rPr>
          <w:b/>
        </w:rPr>
        <w:t xml:space="preserve">Esimerkki 5.1130</w:t>
      </w:r>
    </w:p>
    <w:p>
      <w:r>
        <w:t xml:space="preserve">jerboa on pieni aavikkojyrsijä Aasiassa ja Pohjois-Afrikassa.</w:t>
      </w:r>
    </w:p>
    <w:p>
      <w:r>
        <w:rPr>
          <w:b/>
        </w:rPr>
        <w:t xml:space="preserve">Tulos</w:t>
      </w:r>
    </w:p>
    <w:p>
      <w:r>
        <w:t xml:space="preserve">jerboa</w:t>
      </w:r>
    </w:p>
    <w:p>
      <w:r>
        <w:rPr>
          <w:b/>
        </w:rPr>
        <w:t xml:space="preserve">Esimerkki 5.1131</w:t>
      </w:r>
    </w:p>
    <w:p>
      <w:r>
        <w:t xml:space="preserve">hip hop on eräänlainen kulttuuri/taidetyyli, joka sai alkunsa 1970-luvulla.</w:t>
      </w:r>
    </w:p>
    <w:p>
      <w:r>
        <w:rPr>
          <w:b/>
        </w:rPr>
        <w:t xml:space="preserve">Tulos</w:t>
      </w:r>
    </w:p>
    <w:p>
      <w:r>
        <w:t xml:space="preserve">hip hop</w:t>
      </w:r>
    </w:p>
    <w:p>
      <w:r>
        <w:rPr>
          <w:b/>
        </w:rPr>
        <w:t xml:space="preserve">Esimerkki 5.1132</w:t>
      </w:r>
    </w:p>
    <w:p>
      <w:r>
        <w:t xml:space="preserve">gakkelin selänne (joka tunnettiin aiemmin nimellä nansenin kordillera ja arktinen keskimeren selänne) on valtameren keskiosien selänne.</w:t>
      </w:r>
    </w:p>
    <w:p>
      <w:r>
        <w:rPr>
          <w:b/>
        </w:rPr>
        <w:t xml:space="preserve">Tulos</w:t>
      </w:r>
    </w:p>
    <w:p>
      <w:r>
        <w:t xml:space="preserve">gakkelin harju</w:t>
      </w:r>
    </w:p>
    <w:p>
      <w:r>
        <w:rPr>
          <w:b/>
        </w:rPr>
        <w:t xml:space="preserve">Esimerkki 5.1133</w:t>
      </w:r>
    </w:p>
    <w:p>
      <w:r>
        <w:t xml:space="preserve">oikeudenmukaisella käytöllä tarkoitetaan ajatusta, jonka mukaan henkilön pitäisi voida käyttää uudelleen jotain toisen henkilön luomaa teosta tietyissä määrin ja tiettyihin tarkoituksiin rikkomatta lakia.</w:t>
      </w:r>
    </w:p>
    <w:p>
      <w:r>
        <w:rPr>
          <w:b/>
        </w:rPr>
        <w:t xml:space="preserve">Tulos</w:t>
      </w:r>
    </w:p>
    <w:p>
      <w:r>
        <w:t xml:space="preserve">oikeudenmukainen käyttö</w:t>
      </w:r>
    </w:p>
    <w:p>
      <w:r>
        <w:rPr>
          <w:b/>
        </w:rPr>
        <w:t xml:space="preserve">Esimerkki 5.1134</w:t>
      </w:r>
    </w:p>
    <w:p>
      <w:r>
        <w:t xml:space="preserve">Selma Blair (s. 23. kesäkuuta 1972) on yhdysvaltalainen näyttelijä.</w:t>
      </w:r>
    </w:p>
    <w:p>
      <w:r>
        <w:rPr>
          <w:b/>
        </w:rPr>
        <w:t xml:space="preserve">Tulos</w:t>
      </w:r>
    </w:p>
    <w:p>
      <w:r>
        <w:t xml:space="preserve">Selma Blair</w:t>
      </w:r>
    </w:p>
    <w:p>
      <w:r>
        <w:rPr>
          <w:b/>
        </w:rPr>
        <w:t xml:space="preserve">Esimerkki 5.1135</w:t>
      </w:r>
    </w:p>
    <w:p>
      <w:r>
        <w:t xml:space="preserve">Rasvapääkala ("pimephales promelas"), joka tunnetaan myös nimellä ruusunpunakala, on makean veden kalalaji.</w:t>
      </w:r>
    </w:p>
    <w:p>
      <w:r>
        <w:rPr>
          <w:b/>
        </w:rPr>
        <w:t xml:space="preserve">Tulos</w:t>
      </w:r>
    </w:p>
    <w:p>
      <w:r>
        <w:t xml:space="preserve">rasvaevä</w:t>
      </w:r>
    </w:p>
    <w:p>
      <w:r>
        <w:rPr>
          <w:b/>
        </w:rPr>
        <w:t xml:space="preserve">Esimerkki 5.1136</w:t>
      </w:r>
    </w:p>
    <w:p>
      <w:r>
        <w:t xml:space="preserve">arabeski on taiteellinen koristelu.</w:t>
      </w:r>
    </w:p>
    <w:p>
      <w:r>
        <w:rPr>
          <w:b/>
        </w:rPr>
        <w:t xml:space="preserve">Tulos</w:t>
      </w:r>
    </w:p>
    <w:p>
      <w:r>
        <w:t xml:space="preserve">arabesque</w:t>
      </w:r>
    </w:p>
    <w:p>
      <w:r>
        <w:rPr>
          <w:b/>
        </w:rPr>
        <w:t xml:space="preserve">Esimerkki 5.1137</w:t>
      </w:r>
    </w:p>
    <w:p>
      <w:r>
        <w:t xml:space="preserve">chungyang-punapippuri on yksi tulisimmista chilipippurilajeista ("capsicum annum").</w:t>
      </w:r>
    </w:p>
    <w:p>
      <w:r>
        <w:rPr>
          <w:b/>
        </w:rPr>
        <w:t xml:space="preserve">Tulos</w:t>
      </w:r>
    </w:p>
    <w:p>
      <w:r>
        <w:t xml:space="preserve">chungyang-punapippuri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docId:949CC5924256675C95BA7E13676F1175</keywords>
  <dc:description>generated by python-docx</dc:description>
  <lastModifiedBy/>
  <revision>1</revision>
  <dcterms:created xsi:type="dcterms:W3CDTF">2013-12-23T23:15:00.0000000Z</dcterms:created>
  <dcterms:modified xsi:type="dcterms:W3CDTF">2013-12-23T23:15:00.0000000Z</dcterms:modified>
  <category/>
</coreProperties>
</file>